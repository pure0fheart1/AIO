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Did ChatGPT's new image update just kill Canva?</w:t>
      </w:r>
    </w:p>
    <w:p>
      <w:r>
        <w:t>Video ID: btT2Poi3uVU</w:t>
      </w:r>
    </w:p>
    <w:p>
      <w:r>
        <w:t>Extraction Date: 2025-04-03 02:02:38</w:t>
      </w:r>
    </w:p>
    <w:p/>
    <w:p>
      <w:r>
        <w:rPr>
          <w:b/>
        </w:rPr>
        <w:t xml:space="preserve">[00:00:00] </w:t>
      </w:r>
      <w:r>
        <w:t xml:space="preserve">i tested this out and I had to make a video </w:t>
        <w:br/>
        <w:t xml:space="preserve">about it immediately This is Chat GPT's 40  </w:t>
      </w:r>
    </w:p>
    <w:p>
      <w:r>
        <w:rPr>
          <w:b/>
        </w:rPr>
        <w:t xml:space="preserve">[00:00:06] </w:t>
      </w:r>
      <w:r>
        <w:t xml:space="preserve">image generation model They just released it It's </w:t>
        <w:br/>
        <w:t xml:space="preserve">available now on the $20 a month ChatGpt plan and  </w:t>
      </w:r>
    </w:p>
    <w:p>
      <w:r>
        <w:rPr>
          <w:b/>
        </w:rPr>
        <w:t xml:space="preserve">[00:00:14] </w:t>
      </w:r>
      <w:r>
        <w:t xml:space="preserve">it is the best image generation model that has </w:t>
        <w:br/>
        <w:t xml:space="preserve">ever been released The massive breakthrough that  </w:t>
      </w:r>
    </w:p>
    <w:p>
      <w:r>
        <w:rPr>
          <w:b/>
        </w:rPr>
        <w:t xml:space="preserve">[00:00:21] </w:t>
      </w:r>
      <w:r>
        <w:t xml:space="preserve">this model accomplishes is it's able to add text </w:t>
        <w:br/>
        <w:t xml:space="preserve">to images It's able to spell things correctly like  </w:t>
      </w:r>
    </w:p>
    <w:p>
      <w:r>
        <w:rPr>
          <w:b/>
        </w:rPr>
        <w:t xml:space="preserve">[00:00:29] </w:t>
      </w:r>
      <w:r>
        <w:t xml:space="preserve">99.5% of the time almost every time I've tried </w:t>
        <w:br/>
        <w:t xml:space="preserve">it it's spelling things correctly It sizes them  </w:t>
      </w:r>
    </w:p>
    <w:p>
      <w:r>
        <w:rPr>
          <w:b/>
        </w:rPr>
        <w:t xml:space="preserve">[00:00:36] </w:t>
      </w:r>
      <w:r>
        <w:t xml:space="preserve">correctly That is amazing And as you can see here </w:t>
        <w:br/>
        <w:t xml:space="preserve">this just simple prompt generate an infographic  </w:t>
      </w:r>
    </w:p>
    <w:p>
      <w:r>
        <w:rPr>
          <w:b/>
        </w:rPr>
        <w:t xml:space="preserve">[00:00:43] </w:t>
      </w:r>
      <w:r>
        <w:t xml:space="preserve">explaining that chat GPT's image generator can add </w:t>
        <w:br/>
        <w:t xml:space="preserve">text correctly to images which is revolutionary  </w:t>
      </w:r>
    </w:p>
    <w:p>
      <w:r>
        <w:rPr>
          <w:b/>
        </w:rPr>
        <w:t xml:space="preserve">[00:00:48] </w:t>
      </w:r>
      <w:r>
        <w:t xml:space="preserve">I didn't even spell this correctly in my prompt </w:t>
        <w:br/>
        <w:t xml:space="preserve">and it generated text here that was accurate and  </w:t>
      </w:r>
    </w:p>
    <w:p>
      <w:r>
        <w:rPr>
          <w:b/>
        </w:rPr>
        <w:t xml:space="preserve">[00:00:57] </w:t>
      </w:r>
      <w:r>
        <w:t xml:space="preserve">it had an image that made sense Just everything </w:t>
        <w:br/>
        <w:t xml:space="preserve">about this is is really cool So the next thing  </w:t>
      </w:r>
    </w:p>
    <w:p>
      <w:r>
        <w:rPr>
          <w:b/>
        </w:rPr>
        <w:t xml:space="preserve">[00:01:03] </w:t>
      </w:r>
      <w:r>
        <w:t xml:space="preserve">that makes this model really powerful is the </w:t>
        <w:br/>
        <w:t xml:space="preserve">ability to chat with the model and make edits  </w:t>
      </w:r>
    </w:p>
    <w:p>
      <w:r>
        <w:rPr>
          <w:b/>
        </w:rPr>
        <w:t xml:space="preserve">[00:01:10] </w:t>
      </w:r>
      <w:r>
        <w:t xml:space="preserve">So here I said okay I want to actually make this </w:t>
        <w:br/>
        <w:t xml:space="preserve">a 1:1 ratio so a square It just figured out what  </w:t>
      </w:r>
    </w:p>
    <w:p>
      <w:r>
        <w:rPr>
          <w:b/>
        </w:rPr>
        <w:t xml:space="preserve">[00:01:16] </w:t>
      </w:r>
      <w:r>
        <w:t xml:space="preserve">I meant by that It took everything that was </w:t>
        <w:br/>
        <w:t xml:space="preserve">here and it put it into that one to one ratio  </w:t>
      </w:r>
    </w:p>
    <w:p>
      <w:r>
        <w:rPr>
          <w:b/>
        </w:rPr>
        <w:t xml:space="preserve">[00:01:23] </w:t>
      </w:r>
      <w:r>
        <w:t xml:space="preserve">Then I said make a second infographic that goes </w:t>
        <w:br/>
        <w:t xml:space="preserve">with this and gives three use cases So basically  </w:t>
      </w:r>
    </w:p>
    <w:p>
      <w:r>
        <w:rPr>
          <w:b/>
        </w:rPr>
        <w:t xml:space="preserve">[00:01:28] </w:t>
      </w:r>
      <w:r>
        <w:t xml:space="preserve">it's able to take this as the template and then </w:t>
        <w:br/>
        <w:t xml:space="preserve">make another image completely So use use cases  </w:t>
      </w:r>
    </w:p>
    <w:p>
      <w:r>
        <w:rPr>
          <w:b/>
        </w:rPr>
        <w:t xml:space="preserve">[00:01:35] </w:t>
      </w:r>
      <w:r>
        <w:t xml:space="preserve">for adding text to images social media posts </w:t>
        <w:br/>
        <w:t xml:space="preserve">marketing material educational content Amazing  </w:t>
      </w:r>
    </w:p>
    <w:p>
      <w:r>
        <w:rPr>
          <w:b/>
        </w:rPr>
        <w:t xml:space="preserve">[00:01:41] </w:t>
      </w:r>
      <w:r>
        <w:t xml:space="preserve">And then it even created little icons next to </w:t>
        <w:br/>
        <w:t xml:space="preserve">it So like this is incredible I think this is  </w:t>
      </w:r>
    </w:p>
    <w:p>
      <w:r>
        <w:rPr>
          <w:b/>
        </w:rPr>
        <w:t xml:space="preserve">[00:01:46] </w:t>
      </w:r>
      <w:r>
        <w:t xml:space="preserve">going to disrupt tools like Canva Like this is </w:t>
        <w:br/>
        <w:t xml:space="preserve">amazing And and I think maybe there's going to  </w:t>
      </w:r>
    </w:p>
    <w:p>
      <w:r>
        <w:rPr>
          <w:b/>
        </w:rPr>
        <w:t xml:space="preserve">[00:01:53] </w:t>
      </w:r>
      <w:r>
        <w:t xml:space="preserve">be some future where there's this and then you </w:t>
        <w:br/>
        <w:t xml:space="preserve">can tweak it even a little bit with updating the  </w:t>
      </w:r>
    </w:p>
    <w:p>
      <w:r>
        <w:rPr>
          <w:b/>
        </w:rPr>
        <w:t xml:space="preserve">[00:01:57] </w:t>
      </w:r>
      <w:r>
        <w:t xml:space="preserve">text potentially manually but in most cases </w:t>
        <w:br/>
        <w:t xml:space="preserve">it's not even necessary And I bet with some  </w:t>
      </w:r>
    </w:p>
    <w:p>
      <w:r>
        <w:rPr>
          <w:b/>
        </w:rPr>
        <w:t xml:space="preserve">[00:02:04] </w:t>
      </w:r>
      <w:r>
        <w:t xml:space="preserve">more prompting and learning how to use the model </w:t>
        <w:br/>
        <w:t xml:space="preserve">we're going to be able to get this even better  </w:t>
      </w:r>
    </w:p>
    <w:p>
      <w:r>
        <w:rPr>
          <w:b/>
        </w:rPr>
        <w:t xml:space="preserve">[00:02:10] </w:t>
      </w:r>
      <w:r>
        <w:t xml:space="preserve">So in this video I'm going to go through a few use </w:t>
        <w:br/>
        <w:t xml:space="preserve">cases of this model and let's learn together This  </w:t>
      </w:r>
    </w:p>
    <w:p>
      <w:r>
        <w:rPr>
          <w:b/>
        </w:rPr>
        <w:t xml:space="preserve">[00:02:17] </w:t>
      </w:r>
      <w:r>
        <w:t xml:space="preserve">model was just released and and let's see how well </w:t>
        <w:br/>
        <w:t xml:space="preserve">it does The first one I'm going to do is Instagram  </w:t>
      </w:r>
    </w:p>
    <w:p>
      <w:r>
        <w:rPr>
          <w:b/>
        </w:rPr>
        <w:t xml:space="preserve">[00:02:23] </w:t>
      </w:r>
      <w:r>
        <w:t xml:space="preserve">ad or Facebook ad generation So here we're going </w:t>
        <w:br/>
        <w:t xml:space="preserve">to make an e-commerce ad I just attached an image  </w:t>
      </w:r>
    </w:p>
    <w:p>
      <w:r>
        <w:rPr>
          <w:b/>
        </w:rPr>
        <w:t xml:space="preserve">[00:02:30] </w:t>
      </w:r>
      <w:r>
        <w:t xml:space="preserve">of this Brightland olive oil So all I did was just </w:t>
        <w:br/>
        <w:t xml:space="preserve">go to Google download this image This isn't even  </w:t>
      </w:r>
    </w:p>
    <w:p>
      <w:r>
        <w:rPr>
          <w:b/>
        </w:rPr>
        <w:t xml:space="preserve">[00:02:35] </w:t>
      </w:r>
      <w:r>
        <w:t xml:space="preserve">like the most high quality image so we'll see </w:t>
        <w:br/>
        <w:t xml:space="preserve">how it does And then I said generate a Facebook  </w:t>
      </w:r>
    </w:p>
    <w:p>
      <w:r>
        <w:rPr>
          <w:b/>
        </w:rPr>
        <w:t xml:space="preserve">[00:02:40] </w:t>
      </w:r>
      <w:r>
        <w:t xml:space="preserve">ad using this image Highlight the fact that the </w:t>
        <w:br/>
        <w:t xml:space="preserve">quality is amazing and California made So in this  </w:t>
      </w:r>
    </w:p>
    <w:p>
      <w:r>
        <w:rPr>
          <w:b/>
        </w:rPr>
        <w:t xml:space="preserve">[00:02:45] </w:t>
      </w:r>
      <w:r>
        <w:t xml:space="preserve">first generation I'm not even going to give it any </w:t>
        <w:br/>
        <w:t xml:space="preserve">style recommendations Uh I'm just going to let it  </w:t>
      </w:r>
    </w:p>
    <w:p>
      <w:r>
        <w:rPr>
          <w:b/>
        </w:rPr>
        <w:t xml:space="preserve">[00:02:52] </w:t>
      </w:r>
      <w:r>
        <w:t xml:space="preserve">do its thing So I'll pause the video and let it </w:t>
        <w:br/>
        <w:t xml:space="preserve">generate It does take a little bit longer than  </w:t>
      </w:r>
    </w:p>
    <w:p>
      <w:r>
        <w:rPr>
          <w:b/>
        </w:rPr>
        <w:t xml:space="preserve">[00:02:57] </w:t>
      </w:r>
      <w:r>
        <w:t xml:space="preserve">other image generation models Uh okay interesting </w:t>
        <w:br/>
        <w:t xml:space="preserve">So it's going to start with the Facebook ad copy  </w:t>
      </w:r>
    </w:p>
    <w:p>
      <w:r>
        <w:rPr>
          <w:b/>
        </w:rPr>
        <w:t xml:space="preserve">[00:03:03] </w:t>
      </w:r>
      <w:r>
        <w:t xml:space="preserve">Uh let's see what happens here So probably because </w:t>
        <w:br/>
        <w:t xml:space="preserve">I said generate a Facebook ad using the image I  </w:t>
      </w:r>
    </w:p>
    <w:p>
      <w:r>
        <w:rPr>
          <w:b/>
        </w:rPr>
        <w:t xml:space="preserve">[00:03:11] </w:t>
      </w:r>
      <w:r>
        <w:t xml:space="preserve">didn't It doesn't know that I want an image So </w:t>
        <w:br/>
        <w:t xml:space="preserve">what I'm going to say is let's use elements of  </w:t>
      </w:r>
    </w:p>
    <w:p>
      <w:r>
        <w:rPr>
          <w:b/>
        </w:rPr>
        <w:t xml:space="preserve">[00:03:19] </w:t>
      </w:r>
      <w:r>
        <w:t xml:space="preserve">this copy and turn it into an image ad with a </w:t>
        <w:br/>
        <w:t xml:space="preserve">one by one ratio So you kind of have to prompt  </w:t>
      </w:r>
    </w:p>
    <w:p>
      <w:r>
        <w:rPr>
          <w:b/>
        </w:rPr>
        <w:t xml:space="preserve">[00:03:32] </w:t>
      </w:r>
      <w:r>
        <w:t xml:space="preserve">it specifically to generate an image But this </w:t>
        <w:br/>
        <w:t xml:space="preserve">could be helpful because it's going to basically  </w:t>
      </w:r>
    </w:p>
    <w:p>
      <w:r>
        <w:rPr>
          <w:b/>
        </w:rPr>
        <w:t xml:space="preserve">[00:03:37] </w:t>
      </w:r>
      <w:r>
        <w:t xml:space="preserve">it has some context that it came up with for copy </w:t>
        <w:br/>
        <w:t xml:space="preserve">Uh so now it's getting started One thing to note  </w:t>
      </w:r>
    </w:p>
    <w:p>
      <w:r>
        <w:rPr>
          <w:b/>
        </w:rPr>
        <w:t xml:space="preserve">[00:03:44] </w:t>
      </w:r>
      <w:r>
        <w:t xml:space="preserve">uh if you're wondering if you are on this new </w:t>
        <w:br/>
        <w:t xml:space="preserve">model first of all it's if you're not impressed  </w:t>
      </w:r>
    </w:p>
    <w:p>
      <w:r>
        <w:rPr>
          <w:b/>
        </w:rPr>
        <w:t xml:space="preserve">[00:03:50] </w:t>
      </w:r>
      <w:r>
        <w:t xml:space="preserve">with the results if the text isn't working </w:t>
        <w:br/>
        <w:t xml:space="preserve">correctly you're not on the new model It does take  </w:t>
      </w:r>
    </w:p>
    <w:p>
      <w:r>
        <w:rPr>
          <w:b/>
        </w:rPr>
        <w:t xml:space="preserve">[00:03:55] </w:t>
      </w:r>
      <w:r>
        <w:t xml:space="preserve">a little bit longer to generate So um if it does </w:t>
        <w:br/>
        <w:t xml:space="preserve">that you're not on the new model Um and then it's  </w:t>
      </w:r>
    </w:p>
    <w:p>
      <w:r>
        <w:rPr>
          <w:b/>
        </w:rPr>
        <w:t xml:space="preserve">[00:04:00] </w:t>
      </w:r>
      <w:r>
        <w:t xml:space="preserve">going to reveal the image from the top to bottom </w:t>
        <w:br/>
        <w:t xml:space="preserve">So it starts kind of with this blurriness and  </w:t>
      </w:r>
    </w:p>
    <w:p>
      <w:r>
        <w:rPr>
          <w:b/>
        </w:rPr>
        <w:t xml:space="preserve">[00:04:05] </w:t>
      </w:r>
      <w:r>
        <w:t xml:space="preserve">then it's going to start revealing from the top to </w:t>
        <w:br/>
        <w:t xml:space="preserve">the bottom So I'll pause the video and and let it  </w:t>
      </w:r>
    </w:p>
    <w:p>
      <w:r>
        <w:rPr>
          <w:b/>
        </w:rPr>
        <w:t xml:space="preserve">[00:04:09] </w:t>
      </w:r>
      <w:r>
        <w:t xml:space="preserve">uh finish the generation So here's the image it </w:t>
        <w:br/>
        <w:t xml:space="preserve">generated Taste the golden state in every drop  </w:t>
      </w:r>
    </w:p>
    <w:p>
      <w:r>
        <w:rPr>
          <w:b/>
        </w:rPr>
        <w:t xml:space="preserve">[00:04:16] </w:t>
      </w:r>
      <w:r>
        <w:t xml:space="preserve">This is this is pretty amazing It says California </w:t>
        <w:br/>
        <w:t xml:space="preserve">made which I wanted It highlights the product If  </w:t>
      </w:r>
    </w:p>
    <w:p>
      <w:r>
        <w:rPr>
          <w:b/>
        </w:rPr>
        <w:t xml:space="preserve">[00:04:24] </w:t>
      </w:r>
      <w:r>
        <w:t xml:space="preserve">we zoom in like it got Brightland uh Brightland </w:t>
        <w:br/>
        <w:t xml:space="preserve">however you say it correct which is really the  </w:t>
      </w:r>
    </w:p>
    <w:p>
      <w:r>
        <w:rPr>
          <w:b/>
        </w:rPr>
        <w:t xml:space="preserve">[00:04:31] </w:t>
      </w:r>
      <w:r>
        <w:t xml:space="preserve">most important thing because that's what people </w:t>
        <w:br/>
        <w:t xml:space="preserve">are going to see if it's an ad If you zoom in  </w:t>
      </w:r>
    </w:p>
    <w:p>
      <w:r>
        <w:rPr>
          <w:b/>
        </w:rPr>
        <w:t xml:space="preserve">[00:04:36] </w:t>
      </w:r>
      <w:r>
        <w:t xml:space="preserve">it looks like there is slight typos here Again I </w:t>
        <w:br/>
        <w:t xml:space="preserve">wasn't using the most high quality image You can  </w:t>
      </w:r>
    </w:p>
    <w:p>
      <w:r>
        <w:rPr>
          <w:b/>
        </w:rPr>
        <w:t xml:space="preserve">[00:04:42] </w:t>
      </w:r>
      <w:r>
        <w:t xml:space="preserve">see it was kind of blurry to start with so maybe </w:t>
        <w:br/>
        <w:t xml:space="preserve">that would um not happen but like the design is  </w:t>
      </w:r>
    </w:p>
    <w:p>
      <w:r>
        <w:rPr>
          <w:b/>
        </w:rPr>
        <w:t xml:space="preserve">[00:04:48] </w:t>
      </w:r>
      <w:r>
        <w:t xml:space="preserve">there Like it's it's pretty unbelievable So this </w:t>
        <w:br/>
        <w:t xml:space="preserve">would be an ad that like if you have an e-commerce  </w:t>
      </w:r>
    </w:p>
    <w:p>
      <w:r>
        <w:rPr>
          <w:b/>
        </w:rPr>
        <w:t xml:space="preserve">[00:04:56] </w:t>
      </w:r>
      <w:r>
        <w:t xml:space="preserve">product you immediately have an ad Let's try </w:t>
        <w:br/>
        <w:t xml:space="preserve">something a little bit different So now what I'm  </w:t>
      </w:r>
    </w:p>
    <w:p>
      <w:r>
        <w:rPr>
          <w:b/>
        </w:rPr>
        <w:t xml:space="preserve">[00:05:00] </w:t>
      </w:r>
      <w:r>
        <w:t xml:space="preserve">going to say is now generate an image for an ad of </w:t>
        <w:br/>
        <w:t xml:space="preserve">a woman pouring olive oil on their salad Include  </w:t>
      </w:r>
    </w:p>
    <w:p>
      <w:r>
        <w:rPr>
          <w:b/>
        </w:rPr>
        <w:t xml:space="preserve">[00:05:05] </w:t>
      </w:r>
      <w:r>
        <w:t xml:space="preserve">the same text um about California maid So let's </w:t>
        <w:br/>
        <w:t xml:space="preserve">send this away Now I wonder what what I could do  </w:t>
      </w:r>
    </w:p>
    <w:p>
      <w:r>
        <w:rPr>
          <w:b/>
        </w:rPr>
        <w:t xml:space="preserve">[00:05:14] </w:t>
      </w:r>
      <w:r>
        <w:t xml:space="preserve">is test and like it might be better to start from </w:t>
        <w:br/>
        <w:t xml:space="preserve">scratch and have it do this from scratch because  </w:t>
      </w:r>
    </w:p>
    <w:p>
      <w:r>
        <w:rPr>
          <w:b/>
        </w:rPr>
        <w:t xml:space="preserve">[00:05:19] </w:t>
      </w:r>
      <w:r>
        <w:t xml:space="preserve">it's a different design Or maybe it'll it'll do </w:t>
        <w:br/>
        <w:t xml:space="preserve">it fine I'm not sure In some other models you kind  </w:t>
      </w:r>
    </w:p>
    <w:p>
      <w:r>
        <w:rPr>
          <w:b/>
        </w:rPr>
        <w:t xml:space="preserve">[00:05:24] </w:t>
      </w:r>
      <w:r>
        <w:t xml:space="preserve">of get some degradation as you go through the chat </w:t>
        <w:br/>
        <w:t xml:space="preserve">but maybe ChachiBT doesn't So I'll pause the video  </w:t>
      </w:r>
    </w:p>
    <w:p>
      <w:r>
        <w:rPr>
          <w:b/>
        </w:rPr>
        <w:t xml:space="preserve">[00:05:29] </w:t>
      </w:r>
      <w:r>
        <w:t xml:space="preserve">and let's see what it comes up with All right so </w:t>
        <w:br/>
        <w:t xml:space="preserve">here's what it generated Again pretty amazing My  </w:t>
      </w:r>
    </w:p>
    <w:p>
      <w:r>
        <w:rPr>
          <w:b/>
        </w:rPr>
        <w:t xml:space="preserve">[00:05:36] </w:t>
      </w:r>
      <w:r>
        <w:t xml:space="preserve">mind is kind of being blown every time I'm seeing </w:t>
        <w:br/>
        <w:t xml:space="preserve">this cuz it to me this is kind of like a chat GBT  </w:t>
      </w:r>
    </w:p>
    <w:p>
      <w:r>
        <w:rPr>
          <w:b/>
        </w:rPr>
        <w:t xml:space="preserve">[00:05:41] </w:t>
      </w:r>
      <w:r>
        <w:t xml:space="preserve">moment where uh like when they first released the </w:t>
        <w:br/>
        <w:t xml:space="preserve">uh chatbot with just text and and it was amazing  </w:t>
      </w:r>
    </w:p>
    <w:p>
      <w:r>
        <w:rPr>
          <w:b/>
        </w:rPr>
        <w:t xml:space="preserve">[00:05:48] </w:t>
      </w:r>
      <w:r>
        <w:t xml:space="preserve">this is kind of that next level because it is </w:t>
        <w:br/>
        <w:t xml:space="preserve">really solving a real problem and it actually is  </w:t>
      </w:r>
    </w:p>
    <w:p>
      <w:r>
        <w:rPr>
          <w:b/>
        </w:rPr>
        <w:t xml:space="preserve">[00:05:56] </w:t>
      </w:r>
      <w:r>
        <w:t xml:space="preserve">is good and good quality Now the one issue here is </w:t>
        <w:br/>
        <w:t xml:space="preserve">the the top is still on Uh and I don't think that  </w:t>
      </w:r>
    </w:p>
    <w:p>
      <w:r>
        <w:rPr>
          <w:b/>
        </w:rPr>
        <w:t xml:space="preserve">[00:06:03] </w:t>
      </w:r>
      <w:r>
        <w:t xml:space="preserve">is how it actually pours but every other aspect </w:t>
        <w:br/>
        <w:t xml:space="preserve">of this is really good Like it really looks like a  </w:t>
      </w:r>
    </w:p>
    <w:p>
      <w:r>
        <w:rPr>
          <w:b/>
        </w:rPr>
        <w:t xml:space="preserve">[00:06:08] </w:t>
      </w:r>
      <w:r>
        <w:t xml:space="preserve">good person The hand is realistic The salad looks </w:t>
        <w:br/>
        <w:t xml:space="preserve">realistic Like this is good So why don't we try to  </w:t>
      </w:r>
    </w:p>
    <w:p>
      <w:r>
        <w:rPr>
          <w:b/>
        </w:rPr>
        <w:t xml:space="preserve">[00:06:16] </w:t>
      </w:r>
      <w:r>
        <w:t xml:space="preserve">make that one edit and see if it can remove that </w:t>
        <w:br/>
        <w:t xml:space="preserve">the top of the of the bottle So I'm going to say  </w:t>
      </w:r>
    </w:p>
    <w:p>
      <w:r>
        <w:rPr>
          <w:b/>
        </w:rPr>
        <w:t xml:space="preserve">[00:06:24] </w:t>
      </w:r>
      <w:r>
        <w:t xml:space="preserve">keep everything the same except remove the top </w:t>
        <w:br/>
        <w:t xml:space="preserve">part of the bottle So the bottle looks open when  </w:t>
      </w:r>
    </w:p>
    <w:p>
      <w:r>
        <w:rPr>
          <w:b/>
        </w:rPr>
        <w:t xml:space="preserve">[00:06:36] </w:t>
      </w:r>
      <w:r>
        <w:t xml:space="preserve">pouring So let's see This is kind of a good test </w:t>
        <w:br/>
        <w:t xml:space="preserve">to see if it's able to make these more fine-tuned  </w:t>
      </w:r>
    </w:p>
    <w:p>
      <w:r>
        <w:rPr>
          <w:b/>
        </w:rPr>
        <w:t xml:space="preserve">[00:06:43] </w:t>
      </w:r>
      <w:r>
        <w:t xml:space="preserve">edits that we would want to do Now of course we </w:t>
        <w:br/>
        <w:t xml:space="preserve">could always go back and and try again but give  </w:t>
      </w:r>
    </w:p>
    <w:p>
      <w:r>
        <w:rPr>
          <w:b/>
        </w:rPr>
        <w:t xml:space="preserve">[00:06:48] </w:t>
      </w:r>
      <w:r>
        <w:t xml:space="preserve">it a little bit more detail in the initial prompt </w:t>
        <w:br/>
        <w:t xml:space="preserve">but I'm curious how it is able to do with these  </w:t>
      </w:r>
    </w:p>
    <w:p>
      <w:r>
        <w:rPr>
          <w:b/>
        </w:rPr>
        <w:t xml:space="preserve">[00:06:53] </w:t>
      </w:r>
      <w:r>
        <w:t xml:space="preserve">kind of fine-tuned edits Okay so that did not work </w:t>
        <w:br/>
        <w:t xml:space="preserve">I'm wondering if I need to be more specific So I'm  </w:t>
      </w:r>
    </w:p>
    <w:p>
      <w:r>
        <w:rPr>
          <w:b/>
        </w:rPr>
        <w:t xml:space="preserve">[00:07:01] </w:t>
      </w:r>
      <w:r>
        <w:t xml:space="preserve">going to say brown cap part of the bottle So the </w:t>
        <w:br/>
        <w:t xml:space="preserve">bottle is open This is very important So I'll try  </w:t>
      </w:r>
    </w:p>
    <w:p>
      <w:r>
        <w:rPr>
          <w:b/>
        </w:rPr>
        <w:t xml:space="preserve">[00:07:10] </w:t>
      </w:r>
      <w:r>
        <w:t xml:space="preserve">one more time I'll pause the video Like it does </w:t>
        <w:br/>
        <w:t xml:space="preserve">take some time every time I do this edit So this  </w:t>
      </w:r>
    </w:p>
    <w:p>
      <w:r>
        <w:rPr>
          <w:b/>
        </w:rPr>
        <w:t xml:space="preserve">[00:07:16] </w:t>
      </w:r>
      <w:r>
        <w:t xml:space="preserve">is something that interestingly Google has a model </w:t>
        <w:br/>
        <w:t xml:space="preserve">which you can try out at ai.dev It's the uh GBT or  </w:t>
      </w:r>
    </w:p>
    <w:p>
      <w:r>
        <w:rPr>
          <w:b/>
        </w:rPr>
        <w:t xml:space="preserve">[00:07:23] </w:t>
      </w:r>
      <w:r>
        <w:t xml:space="preserve">sorry the flash 2.0 experimental model It is a </w:t>
        <w:br/>
        <w:t xml:space="preserve">really good image model Not as good as this like  </w:t>
      </w:r>
    </w:p>
    <w:p>
      <w:r>
        <w:rPr>
          <w:b/>
        </w:rPr>
        <w:t xml:space="preserve">[00:07:29] </w:t>
      </w:r>
      <w:r>
        <w:t xml:space="preserve">I can't put the text on like this But for edits </w:t>
        <w:br/>
        <w:t xml:space="preserve">like this it just takes like less than 10 seconds  </w:t>
      </w:r>
    </w:p>
    <w:p>
      <w:r>
        <w:rPr>
          <w:b/>
        </w:rPr>
        <w:t xml:space="preserve">[00:07:36] </w:t>
      </w:r>
      <w:r>
        <w:t xml:space="preserve">to generate This takes more like 30 seconds to a </w:t>
        <w:br/>
        <w:t xml:space="preserve">minute to generate Like it does this and then it  </w:t>
      </w:r>
    </w:p>
    <w:p>
      <w:r>
        <w:rPr>
          <w:b/>
        </w:rPr>
        <w:t xml:space="preserve">[00:07:41] </w:t>
      </w:r>
      <w:r>
        <w:t xml:space="preserve">goes and and that makes a big difference for </w:t>
        <w:br/>
        <w:t xml:space="preserve">editing So just something to think about Um I  </w:t>
      </w:r>
    </w:p>
    <w:p>
      <w:r>
        <w:rPr>
          <w:b/>
        </w:rPr>
        <w:t xml:space="preserve">[00:07:45] </w:t>
      </w:r>
      <w:r>
        <w:t xml:space="preserve">hope that Google's model either start is able to </w:t>
        <w:br/>
        <w:t xml:space="preserve">start including text like this or this gets faster  </w:t>
      </w:r>
    </w:p>
    <w:p>
      <w:r>
        <w:rPr>
          <w:b/>
        </w:rPr>
        <w:t xml:space="preserve">[00:07:52] </w:t>
      </w:r>
      <w:r>
        <w:t xml:space="preserve">especially for these edits But uh again that's </w:t>
        <w:br/>
        <w:t xml:space="preserve">just nitpicking like it's still amazing Um but  </w:t>
      </w:r>
    </w:p>
    <w:p>
      <w:r>
        <w:rPr>
          <w:b/>
        </w:rPr>
        <w:t xml:space="preserve">[00:07:59] </w:t>
      </w:r>
      <w:r>
        <w:t xml:space="preserve">just thinking about what this is going to look </w:t>
        <w:br/>
        <w:t xml:space="preserve">like in the future So it was generated and this  </w:t>
      </w:r>
    </w:p>
    <w:p>
      <w:r>
        <w:rPr>
          <w:b/>
        </w:rPr>
        <w:t xml:space="preserve">[00:08:04] </w:t>
      </w:r>
      <w:r>
        <w:t xml:space="preserve">time it actually did it So it was just being more </w:t>
        <w:br/>
        <w:t xml:space="preserve">specific about exactly what I wanted and it worked  </w:t>
      </w:r>
    </w:p>
    <w:p>
      <w:r>
        <w:rPr>
          <w:b/>
        </w:rPr>
        <w:t xml:space="preserve">[00:08:10] </w:t>
      </w:r>
      <w:r>
        <w:t xml:space="preserve">Now um yeah that's that's pretty amazing Okay so </w:t>
        <w:br/>
        <w:t xml:space="preserve">we have uh this Brightland ad Um let's try another  </w:t>
      </w:r>
    </w:p>
    <w:p>
      <w:r>
        <w:rPr>
          <w:b/>
        </w:rPr>
        <w:t xml:space="preserve">[00:08:19] </w:t>
      </w:r>
      <w:r>
        <w:t xml:space="preserve">product So here we are again and we're going to </w:t>
        <w:br/>
        <w:t xml:space="preserve">generate an ad for this product for these chips  </w:t>
      </w:r>
    </w:p>
    <w:p>
      <w:r>
        <w:rPr>
          <w:b/>
        </w:rPr>
        <w:t xml:space="preserve">[00:08:26] </w:t>
      </w:r>
      <w:r>
        <w:t xml:space="preserve">And all I did was go and screenshot an image of </w:t>
        <w:br/>
        <w:t xml:space="preserve">the product And then again for the first one I'm  </w:t>
      </w:r>
    </w:p>
    <w:p>
      <w:r>
        <w:rPr>
          <w:b/>
        </w:rPr>
        <w:t xml:space="preserve">[00:08:32] </w:t>
      </w:r>
      <w:r>
        <w:t xml:space="preserve">just going to be really generic and say "Generate </w:t>
        <w:br/>
        <w:t xml:space="preserve">an image for an awesome ad highlighting these  </w:t>
      </w:r>
    </w:p>
    <w:p>
      <w:r>
        <w:rPr>
          <w:b/>
        </w:rPr>
        <w:t xml:space="preserve">[00:08:37] </w:t>
      </w:r>
      <w:r>
        <w:t xml:space="preserve">chips and how delicious they are and highlight </w:t>
        <w:br/>
        <w:t xml:space="preserve">how they are grain-free." So again I'm not being  </w:t>
      </w:r>
    </w:p>
    <w:p>
      <w:r>
        <w:rPr>
          <w:b/>
        </w:rPr>
        <w:t xml:space="preserve">[00:08:42] </w:t>
      </w:r>
      <w:r>
        <w:t xml:space="preserve">specific And of course we can do that and we'll do </w:t>
        <w:br/>
        <w:t xml:space="preserve">that in the next one but I just want to see what  </w:t>
      </w:r>
    </w:p>
    <w:p>
      <w:r>
        <w:rPr>
          <w:b/>
        </w:rPr>
        <w:t xml:space="preserve">[00:08:48] </w:t>
      </w:r>
      <w:r>
        <w:t xml:space="preserve">this does out of the the bat and like how creative </w:t>
        <w:br/>
        <w:t xml:space="preserve">it can be with just a very generic prompt here So  </w:t>
      </w:r>
    </w:p>
    <w:p>
      <w:r>
        <w:rPr>
          <w:b/>
        </w:rPr>
        <w:t xml:space="preserve">[00:08:56] </w:t>
      </w:r>
      <w:r>
        <w:t xml:space="preserve">while it's doing that I'm in another tab and I'm </w:t>
        <w:br/>
        <w:t xml:space="preserve">going to use the same ID image and say "Generate  </w:t>
      </w:r>
    </w:p>
    <w:p>
      <w:r>
        <w:rPr>
          <w:b/>
        </w:rPr>
        <w:t xml:space="preserve">[00:09:00] </w:t>
      </w:r>
      <w:r>
        <w:t xml:space="preserve">a magazine style ad image from the '60s promoting </w:t>
        <w:br/>
        <w:t xml:space="preserve">these chips." So let's see how it does with that  </w:t>
      </w:r>
    </w:p>
    <w:p>
      <w:r>
        <w:rPr>
          <w:b/>
        </w:rPr>
        <w:t xml:space="preserve">[00:09:06] </w:t>
      </w:r>
      <w:r>
        <w:t xml:space="preserve">prompt as well So I'll go back um and show you </w:t>
        <w:br/>
        <w:t xml:space="preserve">both once they're generated Okay so here's image  </w:t>
      </w:r>
    </w:p>
    <w:p>
      <w:r>
        <w:rPr>
          <w:b/>
        </w:rPr>
        <w:t xml:space="preserve">[00:09:11] </w:t>
      </w:r>
      <w:r>
        <w:t xml:space="preserve">one This is the more generic prompt that I gave </w:t>
        <w:br/>
        <w:t xml:space="preserve">it And again I'm really impressed this could be  </w:t>
      </w:r>
    </w:p>
    <w:p>
      <w:r>
        <w:rPr>
          <w:b/>
        </w:rPr>
        <w:t xml:space="preserve">[00:09:18] </w:t>
      </w:r>
      <w:r>
        <w:t xml:space="preserve">used in an ad It got all of the most important </w:t>
        <w:br/>
        <w:t xml:space="preserve">things correct Uh again it's getting some of the  </w:t>
      </w:r>
    </w:p>
    <w:p>
      <w:r>
        <w:rPr>
          <w:b/>
        </w:rPr>
        <w:t xml:space="preserve">[00:09:24] </w:t>
      </w:r>
      <w:r>
        <w:t xml:space="preserve">really small text incorrect if you zoom in here </w:t>
        <w:br/>
        <w:t xml:space="preserve">But again it's was blurry to start with So I think  </w:t>
      </w:r>
    </w:p>
    <w:p>
      <w:r>
        <w:rPr>
          <w:b/>
        </w:rPr>
        <w:t xml:space="preserve">[00:09:30] </w:t>
      </w:r>
      <w:r>
        <w:t xml:space="preserve">that might be part of it But again in an ad you're </w:t>
        <w:br/>
        <w:t xml:space="preserve">just going to see the most important things there  </w:t>
      </w:r>
    </w:p>
    <w:p>
      <w:r>
        <w:rPr>
          <w:b/>
        </w:rPr>
        <w:t xml:space="preserve">[00:09:36] </w:t>
      </w:r>
      <w:r>
        <w:t xml:space="preserve">So this is what it generated for the magazine ad </w:t>
        <w:br/>
        <w:t xml:space="preserve">This is pretty awesome as well The only issue is  </w:t>
      </w:r>
    </w:p>
    <w:p>
      <w:r>
        <w:rPr>
          <w:b/>
        </w:rPr>
        <w:t xml:space="preserve">[00:09:41] </w:t>
      </w:r>
      <w:r>
        <w:t xml:space="preserve">it's getting cut off And this is a known issue </w:t>
        <w:br/>
        <w:t xml:space="preserve">that chat GBT mentioned in their blog post that  </w:t>
      </w:r>
    </w:p>
    <w:p>
      <w:r>
        <w:rPr>
          <w:b/>
        </w:rPr>
        <w:t xml:space="preserve">[00:09:46] </w:t>
      </w:r>
      <w:r>
        <w:t xml:space="preserve">sometimes this happens So what I'll do is I'll </w:t>
        <w:br/>
        <w:t xml:space="preserve">just say generate again ensure all text is visible  </w:t>
      </w:r>
    </w:p>
    <w:p>
      <w:r>
        <w:rPr>
          <w:b/>
        </w:rPr>
        <w:t xml:space="preserve">[00:09:54] </w:t>
      </w:r>
      <w:r>
        <w:t xml:space="preserve">in the image So let's see if it's able to fix that </w:t>
        <w:br/>
        <w:t xml:space="preserve">just by tweaking it But like overall I can see  </w:t>
      </w:r>
    </w:p>
    <w:p>
      <w:r>
        <w:rPr>
          <w:b/>
        </w:rPr>
        <w:t xml:space="preserve">[00:10:00] </w:t>
      </w:r>
      <w:r>
        <w:t xml:space="preserve">this is really good I like how it created this </w:t>
        <w:br/>
        <w:t xml:space="preserve">like 60s style model Classic flavor grain free  </w:t>
      </w:r>
    </w:p>
    <w:p>
      <w:r>
        <w:rPr>
          <w:b/>
        </w:rPr>
        <w:t xml:space="preserve">[00:10:07] </w:t>
      </w:r>
      <w:r>
        <w:t xml:space="preserve">goodness Overall I really like it So here's what </w:t>
        <w:br/>
        <w:t xml:space="preserve">it generated again Um just to show you what I did  </w:t>
      </w:r>
    </w:p>
    <w:p>
      <w:r>
        <w:rPr>
          <w:b/>
        </w:rPr>
        <w:t xml:space="preserve">[00:10:15] </w:t>
      </w:r>
      <w:r>
        <w:t xml:space="preserve">I started a new chat It said it wasn't able to due </w:t>
        <w:br/>
        <w:t xml:space="preserve">to an error and then I just said try again and we  </w:t>
      </w:r>
    </w:p>
    <w:p>
      <w:r>
        <w:rPr>
          <w:b/>
        </w:rPr>
        <w:t xml:space="preserve">[00:10:20] </w:t>
      </w:r>
      <w:r>
        <w:t xml:space="preserve">are getting the same issue So I wonder with this </w:t>
        <w:br/>
        <w:t xml:space="preserve">prompt of magazine style ad image we would want to  </w:t>
      </w:r>
    </w:p>
    <w:p>
      <w:r>
        <w:rPr>
          <w:b/>
        </w:rPr>
        <w:t xml:space="preserve">[00:10:25] </w:t>
      </w:r>
      <w:r>
        <w:t xml:space="preserve">make this a different ratio So I'll try that one </w:t>
        <w:br/>
        <w:t xml:space="preserve">more time to see if that solves it But this does  </w:t>
      </w:r>
    </w:p>
    <w:p>
      <w:r>
        <w:rPr>
          <w:b/>
        </w:rPr>
        <w:t xml:space="preserve">[00:10:32] </w:t>
      </w:r>
      <w:r>
        <w:t xml:space="preserve">seem to be a little bit of an of an error just </w:t>
        <w:br/>
        <w:t xml:space="preserve">right now And this is why you need to try it out  </w:t>
      </w:r>
    </w:p>
    <w:p>
      <w:r>
        <w:rPr>
          <w:b/>
        </w:rPr>
        <w:t xml:space="preserve">[00:10:37] </w:t>
      </w:r>
      <w:r>
        <w:t xml:space="preserve">your for yourself and and see which prompts worked </w:t>
        <w:br/>
        <w:t xml:space="preserve">work work better than others Um so I'm going to  </w:t>
      </w:r>
    </w:p>
    <w:p>
      <w:r>
        <w:rPr>
          <w:b/>
        </w:rPr>
        <w:t xml:space="preserve">[00:10:42] </w:t>
      </w:r>
      <w:r>
        <w:t xml:space="preserve">ask it to do one more thing So I'll say update </w:t>
        <w:br/>
        <w:t xml:space="preserve">the ratio size of the image to a magazine ratio  </w:t>
      </w:r>
    </w:p>
    <w:p>
      <w:r>
        <w:rPr>
          <w:b/>
        </w:rPr>
        <w:t xml:space="preserve">[00:10:47] </w:t>
      </w:r>
      <w:r>
        <w:t xml:space="preserve">size So let's see if that solves it So it's kind </w:t>
        <w:br/>
        <w:t xml:space="preserve">of expecting it to be like more of a magazine cuz  </w:t>
      </w:r>
    </w:p>
    <w:p>
      <w:r>
        <w:rPr>
          <w:b/>
        </w:rPr>
        <w:t xml:space="preserve">[00:10:53] </w:t>
      </w:r>
      <w:r>
        <w:t xml:space="preserve">I use that word and then it's doing it in a square </w:t>
        <w:br/>
        <w:t xml:space="preserve">by default Um and I don't know if that's going to  </w:t>
      </w:r>
    </w:p>
    <w:p>
      <w:r>
        <w:rPr>
          <w:b/>
        </w:rPr>
        <w:t xml:space="preserve">[00:11:00] </w:t>
      </w:r>
      <w:r>
        <w:t xml:space="preserve">solve it or not but let's let's try and then I'm </w:t>
        <w:br/>
        <w:t xml:space="preserve">going to go back and do one more product So here  </w:t>
      </w:r>
    </w:p>
    <w:p>
      <w:r>
        <w:rPr>
          <w:b/>
        </w:rPr>
        <w:t xml:space="preserve">[00:11:05] </w:t>
      </w:r>
      <w:r>
        <w:t xml:space="preserve">I'm doing one more product which is designing a </w:t>
        <w:br/>
        <w:t xml:space="preserve">Facebook ad for these Warby Parker sunglasses Have  </w:t>
      </w:r>
    </w:p>
    <w:p>
      <w:r>
        <w:rPr>
          <w:b/>
        </w:rPr>
        <w:t xml:space="preserve">[00:11:10] </w:t>
      </w:r>
      <w:r>
        <w:t xml:space="preserve">a model wearing the sunglasses So here I can see </w:t>
        <w:br/>
        <w:t xml:space="preserve">it's generating It already knows what the logo of  </w:t>
      </w:r>
    </w:p>
    <w:p>
      <w:r>
        <w:rPr>
          <w:b/>
        </w:rPr>
        <w:t xml:space="preserve">[00:11:16] </w:t>
      </w:r>
      <w:r>
        <w:t xml:space="preserve">Orby Parker looks like Um and it's it's generating </w:t>
        <w:br/>
        <w:t xml:space="preserve">it here I can also see this is going to be taller  </w:t>
      </w:r>
    </w:p>
    <w:p>
      <w:r>
        <w:rPr>
          <w:b/>
        </w:rPr>
        <w:t xml:space="preserve">[00:11:23] </w:t>
      </w:r>
      <w:r>
        <w:t xml:space="preserve">So if I go back we can see here that update the </w:t>
        <w:br/>
        <w:t xml:space="preserve">ratio of image to magazine size This is taller as  </w:t>
      </w:r>
    </w:p>
    <w:p>
      <w:r>
        <w:rPr>
          <w:b/>
        </w:rPr>
        <w:t xml:space="preserve">[00:11:28] </w:t>
      </w:r>
      <w:r>
        <w:t xml:space="preserve">well So hopefully this one is going to work out </w:t>
        <w:br/>
        <w:t xml:space="preserve">well for us too So I'll pause the video and I'll  </w:t>
      </w:r>
    </w:p>
    <w:p>
      <w:r>
        <w:rPr>
          <w:b/>
        </w:rPr>
        <w:t xml:space="preserve">[00:11:32] </w:t>
      </w:r>
      <w:r>
        <w:t xml:space="preserve">let you know when both of these are finished So </w:t>
        <w:br/>
        <w:t xml:space="preserve">here's the Warby Parker ad that it just generated  </w:t>
      </w:r>
    </w:p>
    <w:p>
      <w:r>
        <w:rPr>
          <w:b/>
        </w:rPr>
        <w:t xml:space="preserve">[00:11:37] </w:t>
      </w:r>
      <w:r>
        <w:t xml:space="preserve">and pretty amazing Um Warby Parker sunglasses It </w:t>
        <w:br/>
        <w:t xml:space="preserve">put it on a model It looks realistic It's It's  </w:t>
      </w:r>
    </w:p>
    <w:p>
      <w:r>
        <w:rPr>
          <w:b/>
        </w:rPr>
        <w:t xml:space="preserve">[00:11:44] </w:t>
      </w:r>
      <w:r>
        <w:t xml:space="preserve">really I pretty amazing Pretty amazing This one is </w:t>
        <w:br/>
        <w:t xml:space="preserve">still generating Interesting why it take how it's  </w:t>
      </w:r>
    </w:p>
    <w:p>
      <w:r>
        <w:rPr>
          <w:b/>
        </w:rPr>
        <w:t xml:space="preserve">[00:11:50] </w:t>
      </w:r>
      <w:r>
        <w:t xml:space="preserve">taking a little bit longer but we can see that </w:t>
        <w:br/>
        <w:t xml:space="preserve">this did seem to solve it So hopefully it gets all  </w:t>
      </w:r>
    </w:p>
    <w:p>
      <w:r>
        <w:rPr>
          <w:b/>
        </w:rPr>
        <w:t xml:space="preserve">[00:11:55] </w:t>
      </w:r>
      <w:r>
        <w:t xml:space="preserve">of the text correctly on the bottom but overall uh </w:t>
        <w:br/>
        <w:t xml:space="preserve">it is is work Okay here we go Uh it finished it a  </w:t>
      </w:r>
    </w:p>
    <w:p>
      <w:r>
        <w:rPr>
          <w:b/>
        </w:rPr>
        <w:t xml:space="preserve">[00:12:04] </w:t>
      </w:r>
      <w:r>
        <w:t xml:space="preserve">new crunchy treat and it included all of the text </w:t>
        <w:br/>
        <w:t xml:space="preserve">in it And uh the spacing maybe could be improved a  </w:t>
      </w:r>
    </w:p>
    <w:p>
      <w:r>
        <w:rPr>
          <w:b/>
        </w:rPr>
        <w:t xml:space="preserve">[00:12:10] </w:t>
      </w:r>
      <w:r>
        <w:t xml:space="preserve">little bit here but um overall really really good </w:t>
        <w:br/>
        <w:t xml:space="preserve">And um yeah this is so so this this is usable as  </w:t>
      </w:r>
    </w:p>
    <w:p>
      <w:r>
        <w:rPr>
          <w:b/>
        </w:rPr>
        <w:t xml:space="preserve">[00:12:18] </w:t>
      </w:r>
      <w:r>
        <w:t xml:space="preserve">well So hopefully you enjoyed this quick tutorial </w:t>
        <w:br/>
        <w:t xml:space="preserve">of the new chat GPT image generation model and how  </w:t>
      </w:r>
    </w:p>
    <w:p>
      <w:r>
        <w:rPr>
          <w:b/>
        </w:rPr>
        <w:t xml:space="preserve">[00:12:27] </w:t>
      </w:r>
      <w:r>
        <w:t xml:space="preserve">to use it to generate product ads I think this is </w:t>
        <w:br/>
        <w:t xml:space="preserve">one of the best use cases Um in future videos we  </w:t>
      </w:r>
    </w:p>
    <w:p>
      <w:r>
        <w:rPr>
          <w:b/>
        </w:rPr>
        <w:t xml:space="preserve">[00:12:33] </w:t>
      </w:r>
      <w:r>
        <w:t xml:space="preserve">might cover other use cases like infographics or </w:t>
        <w:br/>
        <w:t xml:space="preserve">um posters or or different things like that but  </w:t>
      </w:r>
    </w:p>
    <w:p>
      <w:r>
        <w:rPr>
          <w:b/>
        </w:rPr>
        <w:t xml:space="preserve">[00:12:40] </w:t>
      </w:r>
      <w:r>
        <w:t xml:space="preserve">I think ads is just a really great use case </w:t>
        <w:br/>
        <w:t xml:space="preserve">Uh thanks for watching this video Be sure to  </w:t>
      </w:r>
    </w:p>
    <w:p>
      <w:r>
        <w:rPr>
          <w:b/>
        </w:rPr>
        <w:t xml:space="preserve">[00:12:46] </w:t>
      </w:r>
      <w:r>
        <w:t xml:space="preserve">subscribe to our channel to get more content like </w:t>
        <w:br/>
        <w:t xml:space="preserve">this for free Leave a comment below if you want to  </w:t>
      </w:r>
    </w:p>
    <w:p>
      <w:r>
        <w:rPr>
          <w:b/>
        </w:rPr>
        <w:t xml:space="preserve">[00:12:52] </w:t>
      </w:r>
      <w:r>
        <w:t xml:space="preserve">uh learn anything new anything that you want </w:t>
        <w:br/>
        <w:t xml:space="preserve">us to cover in future videos Let us know and  </w:t>
      </w:r>
    </w:p>
    <w:p>
      <w:r>
        <w:rPr>
          <w:b/>
        </w:rPr>
        <w:t xml:space="preserve">[00:12:59] </w:t>
      </w:r>
      <w:r>
        <w:t xml:space="preserve">click the link in the description to go to no </w:t>
        <w:br/>
        <w:t xml:space="preserve">code MBA If you're interested in this kind of  </w:t>
      </w:r>
    </w:p>
    <w:p>
      <w:r>
        <w:rPr>
          <w:b/>
        </w:rPr>
        <w:t xml:space="preserve">[00:13:02] </w:t>
      </w:r>
      <w:r>
        <w:t xml:space="preserve">stuff you're going to love No Code MBA It is an </w:t>
        <w:br/>
        <w:t xml:space="preserve">in-depth learning platform where where you'll  </w:t>
      </w:r>
    </w:p>
    <w:p>
      <w:r>
        <w:rPr>
          <w:b/>
        </w:rPr>
        <w:t xml:space="preserve">[00:13:09] </w:t>
      </w:r>
      <w:r>
        <w:t xml:space="preserve">learn from industry experts how to build apps </w:t>
        <w:br/>
        <w:t xml:space="preserve">websites and automations from start to finish  </w:t>
      </w:r>
    </w:p>
    <w:p>
      <w:r>
        <w:rPr>
          <w:b/>
        </w:rPr>
        <w:t xml:space="preserve">[00:13:13] </w:t>
      </w:r>
      <w:r>
        <w:t xml:space="preserve">with easy to follow video tutorials So thanks </w:t>
        <w:br/>
        <w:t>again for watching and we'll see you in the next</w:t>
      </w:r>
    </w:p>
    <w:p>
      <w:pPr>
        <w:pStyle w:val="Heading1"/>
      </w:pPr>
      <w:r>
        <w:t>Full Text (without timestamps)</w:t>
      </w:r>
    </w:p>
    <w:p>
      <w:r>
        <w:t xml:space="preserve">i tested this out and I had to make a video </w:t>
        <w:br/>
        <w:t xml:space="preserve">about it immediately This is Chat GPT's 40   image generation model They just released it It's </w:t>
        <w:br/>
        <w:t xml:space="preserve">available now on the $20 a month ChatGpt plan and   it is the best image generation model that has </w:t>
        <w:br/>
        <w:t xml:space="preserve">ever been released The massive breakthrough that   this model accomplishes is it's able to add text </w:t>
        <w:br/>
        <w:t xml:space="preserve">to images It's able to spell things correctly like   99.5% of the time almost every time I've tried </w:t>
        <w:br/>
        <w:t xml:space="preserve">it it's spelling things correctly It sizes them   correctly That is amazing And as you can see here </w:t>
        <w:br/>
        <w:t xml:space="preserve">this just simple prompt generate an infographic   explaining that chat GPT's image generator can add </w:t>
        <w:br/>
        <w:t xml:space="preserve">text correctly to images which is revolutionary   I didn't even spell this correctly in my prompt </w:t>
        <w:br/>
        <w:t xml:space="preserve">and it generated text here that was accurate and   it had an image that made sense Just everything </w:t>
        <w:br/>
        <w:t xml:space="preserve">about this is is really cool So the next thing   that makes this model really powerful is the </w:t>
        <w:br/>
        <w:t xml:space="preserve">ability to chat with the model and make edits   So here I said okay I want to actually make this </w:t>
        <w:br/>
        <w:t xml:space="preserve">a 1:1 ratio so a square It just figured out what   I meant by that It took everything that was </w:t>
        <w:br/>
        <w:t xml:space="preserve">here and it put it into that one to one ratio   Then I said make a second infographic that goes </w:t>
        <w:br/>
        <w:t xml:space="preserve">with this and gives three use cases So basically   it's able to take this as the template and then </w:t>
        <w:br/>
        <w:t xml:space="preserve">make another image completely So use use cases   for adding text to images social media posts </w:t>
        <w:br/>
        <w:t xml:space="preserve">marketing material educational content Amazing   And then it even created little icons next to </w:t>
        <w:br/>
        <w:t xml:space="preserve">it So like this is incredible I think this is   going to disrupt tools like Canva Like this is </w:t>
        <w:br/>
        <w:t xml:space="preserve">amazing And and I think maybe there's going to   be some future where there's this and then you </w:t>
        <w:br/>
        <w:t xml:space="preserve">can tweak it even a little bit with updating the   text potentially manually but in most cases </w:t>
        <w:br/>
        <w:t xml:space="preserve">it's not even necessary And I bet with some   more prompting and learning how to use the model </w:t>
        <w:br/>
        <w:t xml:space="preserve">we're going to be able to get this even better   So in this video I'm going to go through a few use </w:t>
        <w:br/>
        <w:t xml:space="preserve">cases of this model and let's learn together This   model was just released and and let's see how well </w:t>
        <w:br/>
        <w:t xml:space="preserve">it does The first one I'm going to do is Instagram   ad or Facebook ad generation So here we're going </w:t>
        <w:br/>
        <w:t xml:space="preserve">to make an e-commerce ad I just attached an image   of this Brightland olive oil So all I did was just </w:t>
        <w:br/>
        <w:t xml:space="preserve">go to Google download this image This isn't even   like the most high quality image so we'll see </w:t>
        <w:br/>
        <w:t xml:space="preserve">how it does And then I said generate a Facebook   ad using this image Highlight the fact that the </w:t>
        <w:br/>
        <w:t xml:space="preserve">quality is amazing and California made So in this   first generation I'm not even going to give it any </w:t>
        <w:br/>
        <w:t xml:space="preserve">style recommendations Uh I'm just going to let it   do its thing So I'll pause the video and let it </w:t>
        <w:br/>
        <w:t xml:space="preserve">generate It does take a little bit longer than   other image generation models Uh okay interesting </w:t>
        <w:br/>
        <w:t xml:space="preserve">So it's going to start with the Facebook ad copy   Uh let's see what happens here So probably because </w:t>
        <w:br/>
        <w:t xml:space="preserve">I said generate a Facebook ad using the image I   didn't It doesn't know that I want an image So </w:t>
        <w:br/>
        <w:t xml:space="preserve">what I'm going to say is let's use elements of   this copy and turn it into an image ad with a </w:t>
        <w:br/>
        <w:t xml:space="preserve">one by one ratio So you kind of have to prompt   it specifically to generate an image But this </w:t>
        <w:br/>
        <w:t xml:space="preserve">could be helpful because it's going to basically   it has some context that it came up with for copy </w:t>
        <w:br/>
        <w:t xml:space="preserve">Uh so now it's getting started One thing to note   uh if you're wondering if you are on this new </w:t>
        <w:br/>
        <w:t xml:space="preserve">model first of all it's if you're not impressed   with the results if the text isn't working </w:t>
        <w:br/>
        <w:t xml:space="preserve">correctly you're not on the new model It does take   a little bit longer to generate So um if it does </w:t>
        <w:br/>
        <w:t xml:space="preserve">that you're not on the new model Um and then it's   going to reveal the image from the top to bottom </w:t>
        <w:br/>
        <w:t xml:space="preserve">So it starts kind of with this blurriness and   then it's going to start revealing from the top to </w:t>
        <w:br/>
        <w:t xml:space="preserve">the bottom So I'll pause the video and and let it   uh finish the generation So here's the image it </w:t>
        <w:br/>
        <w:t xml:space="preserve">generated Taste the golden state in every drop   This is this is pretty amazing It says California </w:t>
        <w:br/>
        <w:t xml:space="preserve">made which I wanted It highlights the product If   we zoom in like it got Brightland uh Brightland </w:t>
        <w:br/>
        <w:t xml:space="preserve">however you say it correct which is really the   most important thing because that's what people </w:t>
        <w:br/>
        <w:t xml:space="preserve">are going to see if it's an ad If you zoom in   it looks like there is slight typos here Again I </w:t>
        <w:br/>
        <w:t xml:space="preserve">wasn't using the most high quality image You can   see it was kind of blurry to start with so maybe </w:t>
        <w:br/>
        <w:t xml:space="preserve">that would um not happen but like the design is   there Like it's it's pretty unbelievable So this </w:t>
        <w:br/>
        <w:t xml:space="preserve">would be an ad that like if you have an e-commerce   product you immediately have an ad Let's try </w:t>
        <w:br/>
        <w:t xml:space="preserve">something a little bit different So now what I'm   going to say is now generate an image for an ad of </w:t>
        <w:br/>
        <w:t xml:space="preserve">a woman pouring olive oil on their salad Include   the same text um about California maid So let's </w:t>
        <w:br/>
        <w:t xml:space="preserve">send this away Now I wonder what what I could do   is test and like it might be better to start from </w:t>
        <w:br/>
        <w:t xml:space="preserve">scratch and have it do this from scratch because   it's a different design Or maybe it'll it'll do </w:t>
        <w:br/>
        <w:t xml:space="preserve">it fine I'm not sure In some other models you kind   of get some degradation as you go through the chat </w:t>
        <w:br/>
        <w:t xml:space="preserve">but maybe ChachiBT doesn't So I'll pause the video   and let's see what it comes up with All right so </w:t>
        <w:br/>
        <w:t xml:space="preserve">here's what it generated Again pretty amazing My   mind is kind of being blown every time I'm seeing </w:t>
        <w:br/>
        <w:t xml:space="preserve">this cuz it to me this is kind of like a chat GBT   moment where uh like when they first released the </w:t>
        <w:br/>
        <w:t xml:space="preserve">uh chatbot with just text and and it was amazing   this is kind of that next level because it is </w:t>
        <w:br/>
        <w:t xml:space="preserve">really solving a real problem and it actually is   is good and good quality Now the one issue here is </w:t>
        <w:br/>
        <w:t xml:space="preserve">the the top is still on Uh and I don't think that   is how it actually pours but every other aspect </w:t>
        <w:br/>
        <w:t xml:space="preserve">of this is really good Like it really looks like a   good person The hand is realistic The salad looks </w:t>
        <w:br/>
        <w:t xml:space="preserve">realistic Like this is good So why don't we try to   make that one edit and see if it can remove that </w:t>
        <w:br/>
        <w:t xml:space="preserve">the top of the of the bottle So I'm going to say   keep everything the same except remove the top </w:t>
        <w:br/>
        <w:t xml:space="preserve">part of the bottle So the bottle looks open when   pouring So let's see This is kind of a good test </w:t>
        <w:br/>
        <w:t xml:space="preserve">to see if it's able to make these more fine-tuned   edits that we would want to do Now of course we </w:t>
        <w:br/>
        <w:t xml:space="preserve">could always go back and and try again but give   it a little bit more detail in the initial prompt </w:t>
        <w:br/>
        <w:t xml:space="preserve">but I'm curious how it is able to do with these   kind of fine-tuned edits Okay so that did not work </w:t>
        <w:br/>
        <w:t xml:space="preserve">I'm wondering if I need to be more specific So I'm   going to say brown cap part of the bottle So the </w:t>
        <w:br/>
        <w:t xml:space="preserve">bottle is open This is very important So I'll try   one more time I'll pause the video Like it does </w:t>
        <w:br/>
        <w:t xml:space="preserve">take some time every time I do this edit So this   is something that interestingly Google has a model </w:t>
        <w:br/>
        <w:t xml:space="preserve">which you can try out at ai.dev It's the uh GBT or   sorry the flash 2.0 experimental model It is a </w:t>
        <w:br/>
        <w:t xml:space="preserve">really good image model Not as good as this like   I can't put the text on like this But for edits </w:t>
        <w:br/>
        <w:t xml:space="preserve">like this it just takes like less than 10 seconds   to generate This takes more like 30 seconds to a </w:t>
        <w:br/>
        <w:t xml:space="preserve">minute to generate Like it does this and then it   goes and and that makes a big difference for </w:t>
        <w:br/>
        <w:t xml:space="preserve">editing So just something to think about Um I   hope that Google's model either start is able to </w:t>
        <w:br/>
        <w:t xml:space="preserve">start including text like this or this gets faster   especially for these edits But uh again that's </w:t>
        <w:br/>
        <w:t xml:space="preserve">just nitpicking like it's still amazing Um but   just thinking about what this is going to look </w:t>
        <w:br/>
        <w:t xml:space="preserve">like in the future So it was generated and this   time it actually did it So it was just being more </w:t>
        <w:br/>
        <w:t xml:space="preserve">specific about exactly what I wanted and it worked   Now um yeah that's that's pretty amazing Okay so </w:t>
        <w:br/>
        <w:t xml:space="preserve">we have uh this Brightland ad Um let's try another   product So here we are again and we're going to </w:t>
        <w:br/>
        <w:t xml:space="preserve">generate an ad for this product for these chips   And all I did was go and screenshot an image of </w:t>
        <w:br/>
        <w:t xml:space="preserve">the product And then again for the first one I'm   just going to be really generic and say "Generate </w:t>
        <w:br/>
        <w:t xml:space="preserve">an image for an awesome ad highlighting these   chips and how delicious they are and highlight </w:t>
        <w:br/>
        <w:t xml:space="preserve">how they are grain-free." So again I'm not being   specific And of course we can do that and we'll do </w:t>
        <w:br/>
        <w:t xml:space="preserve">that in the next one but I just want to see what   this does out of the the bat and like how creative </w:t>
        <w:br/>
        <w:t xml:space="preserve">it can be with just a very generic prompt here So   while it's doing that I'm in another tab and I'm </w:t>
        <w:br/>
        <w:t xml:space="preserve">going to use the same ID image and say "Generate   a magazine style ad image from the '60s promoting </w:t>
        <w:br/>
        <w:t xml:space="preserve">these chips." So let's see how it does with that   prompt as well So I'll go back um and show you </w:t>
        <w:br/>
        <w:t xml:space="preserve">both once they're generated Okay so here's image   one This is the more generic prompt that I gave </w:t>
        <w:br/>
        <w:t xml:space="preserve">it And again I'm really impressed this could be   used in an ad It got all of the most important </w:t>
        <w:br/>
        <w:t xml:space="preserve">things correct Uh again it's getting some of the   really small text incorrect if you zoom in here </w:t>
        <w:br/>
        <w:t xml:space="preserve">But again it's was blurry to start with So I think   that might be part of it But again in an ad you're </w:t>
        <w:br/>
        <w:t xml:space="preserve">just going to see the most important things there   So this is what it generated for the magazine ad </w:t>
        <w:br/>
        <w:t xml:space="preserve">This is pretty awesome as well The only issue is   it's getting cut off And this is a known issue </w:t>
        <w:br/>
        <w:t xml:space="preserve">that chat GBT mentioned in their blog post that   sometimes this happens So what I'll do is I'll </w:t>
        <w:br/>
        <w:t xml:space="preserve">just say generate again ensure all text is visible   in the image So let's see if it's able to fix that </w:t>
        <w:br/>
        <w:t xml:space="preserve">just by tweaking it But like overall I can see   this is really good I like how it created this </w:t>
        <w:br/>
        <w:t xml:space="preserve">like 60s style model Classic flavor grain free   goodness Overall I really like it So here's what </w:t>
        <w:br/>
        <w:t xml:space="preserve">it generated again Um just to show you what I did   I started a new chat It said it wasn't able to due </w:t>
        <w:br/>
        <w:t xml:space="preserve">to an error and then I just said try again and we   are getting the same issue So I wonder with this </w:t>
        <w:br/>
        <w:t xml:space="preserve">prompt of magazine style ad image we would want to   make this a different ratio So I'll try that one </w:t>
        <w:br/>
        <w:t xml:space="preserve">more time to see if that solves it But this does   seem to be a little bit of an of an error just </w:t>
        <w:br/>
        <w:t xml:space="preserve">right now And this is why you need to try it out   your for yourself and and see which prompts worked </w:t>
        <w:br/>
        <w:t xml:space="preserve">work work better than others Um so I'm going to   ask it to do one more thing So I'll say update </w:t>
        <w:br/>
        <w:t xml:space="preserve">the ratio size of the image to a magazine ratio   size So let's see if that solves it So it's kind </w:t>
        <w:br/>
        <w:t xml:space="preserve">of expecting it to be like more of a magazine cuz   I use that word and then it's doing it in a square </w:t>
        <w:br/>
        <w:t xml:space="preserve">by default Um and I don't know if that's going to   solve it or not but let's let's try and then I'm </w:t>
        <w:br/>
        <w:t xml:space="preserve">going to go back and do one more product So here   I'm doing one more product which is designing a </w:t>
        <w:br/>
        <w:t xml:space="preserve">Facebook ad for these Warby Parker sunglasses Have   a model wearing the sunglasses So here I can see </w:t>
        <w:br/>
        <w:t xml:space="preserve">it's generating It already knows what the logo of   Orby Parker looks like Um and it's it's generating </w:t>
        <w:br/>
        <w:t xml:space="preserve">it here I can also see this is going to be taller   So if I go back we can see here that update the </w:t>
        <w:br/>
        <w:t xml:space="preserve">ratio of image to magazine size This is taller as   well So hopefully this one is going to work out </w:t>
        <w:br/>
        <w:t xml:space="preserve">well for us too So I'll pause the video and I'll   let you know when both of these are finished So </w:t>
        <w:br/>
        <w:t xml:space="preserve">here's the Warby Parker ad that it just generated   and pretty amazing Um Warby Parker sunglasses It </w:t>
        <w:br/>
        <w:t xml:space="preserve">put it on a model It looks realistic It's It's   really I pretty amazing Pretty amazing This one is </w:t>
        <w:br/>
        <w:t xml:space="preserve">still generating Interesting why it take how it's   taking a little bit longer but we can see that </w:t>
        <w:br/>
        <w:t xml:space="preserve">this did seem to solve it So hopefully it gets all   of the text correctly on the bottom but overall uh </w:t>
        <w:br/>
        <w:t xml:space="preserve">it is is work Okay here we go Uh it finished it a   new crunchy treat and it included all of the text </w:t>
        <w:br/>
        <w:t xml:space="preserve">in it And uh the spacing maybe could be improved a   little bit here but um overall really really good </w:t>
        <w:br/>
        <w:t xml:space="preserve">And um yeah this is so so this this is usable as   well So hopefully you enjoyed this quick tutorial </w:t>
        <w:br/>
        <w:t xml:space="preserve">of the new chat GPT image generation model and how   to use it to generate product ads I think this is </w:t>
        <w:br/>
        <w:t xml:space="preserve">one of the best use cases Um in future videos we   might cover other use cases like infographics or </w:t>
        <w:br/>
        <w:t xml:space="preserve">um posters or or different things like that but   I think ads is just a really great use case </w:t>
        <w:br/>
        <w:t xml:space="preserve">Uh thanks for watching this video Be sure to   subscribe to our channel to get more content like </w:t>
        <w:br/>
        <w:t xml:space="preserve">this for free Leave a comment below if you want to   uh learn anything new anything that you want </w:t>
        <w:br/>
        <w:t xml:space="preserve">us to cover in future videos Let us know and   click the link in the description to go to no </w:t>
        <w:br/>
        <w:t xml:space="preserve">code MBA If you're interested in this kind of   stuff you're going to love No Code MBA It is an </w:t>
        <w:br/>
        <w:t xml:space="preserve">in-depth learning platform where where you'll   learn from industry experts how to build apps </w:t>
        <w:br/>
        <w:t xml:space="preserve">websites and automations from start to finish   with easy to follow video tutorials So thanks </w:t>
        <w:br/>
        <w:t xml:space="preserve">again for watching and we'll see you in the next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