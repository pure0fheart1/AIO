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Solar Dutch Bucket Success! Easy DIY Zero Budget Hydroponics!</w:t>
      </w:r>
    </w:p>
    <w:p>
      <w:r>
        <w:t>Video ID: x9x1LUqxlAQ</w:t>
      </w:r>
    </w:p>
    <w:p>
      <w:r>
        <w:t>Extraction Date: 2025-04-02 06:46:41</w:t>
      </w:r>
    </w:p>
    <w:p/>
    <w:p>
      <w:r>
        <w:rPr>
          <w:b/>
        </w:rPr>
        <w:t xml:space="preserve">[00:00:02] </w:t>
      </w:r>
      <w:r>
        <w:t>and how cool is that so this is the</w:t>
      </w:r>
    </w:p>
    <w:p>
      <w:r>
        <w:rPr>
          <w:b/>
        </w:rPr>
        <w:t xml:space="preserve">[00:00:04] </w:t>
      </w:r>
      <w:r>
        <w:t>hydroponic system that I brought about</w:t>
      </w:r>
    </w:p>
    <w:p>
      <w:r>
        <w:rPr>
          <w:b/>
        </w:rPr>
        <w:t xml:space="preserve">[00:00:07] </w:t>
      </w:r>
      <w:r>
        <w:t>five or 6 weeks ago from eBay super</w:t>
      </w:r>
    </w:p>
    <w:p>
      <w:r>
        <w:rPr>
          <w:b/>
        </w:rPr>
        <w:t xml:space="preserve">[00:00:09] </w:t>
      </w:r>
      <w:r>
        <w:t>cheap system there's a video on this I</w:t>
      </w:r>
    </w:p>
    <w:p>
      <w:r>
        <w:rPr>
          <w:b/>
        </w:rPr>
        <w:t xml:space="preserve">[00:00:12] </w:t>
      </w:r>
      <w:r>
        <w:t>have modified it we're going to go</w:t>
      </w:r>
    </w:p>
    <w:p>
      <w:r>
        <w:rPr>
          <w:b/>
        </w:rPr>
        <w:t xml:space="preserve">[00:00:14] </w:t>
      </w:r>
      <w:r>
        <w:t>through the pros and cons of what has</w:t>
      </w:r>
    </w:p>
    <w:p>
      <w:r>
        <w:rPr>
          <w:b/>
        </w:rPr>
        <w:t xml:space="preserve">[00:00:16] </w:t>
      </w:r>
      <w:r>
        <w:t>happened it is working Awesome by the</w:t>
      </w:r>
    </w:p>
    <w:p>
      <w:r>
        <w:rPr>
          <w:b/>
        </w:rPr>
        <w:t xml:space="preserve">[00:00:18] </w:t>
      </w:r>
      <w:r>
        <w:t>way and in this video I'm going to show</w:t>
      </w:r>
    </w:p>
    <w:p>
      <w:r>
        <w:rPr>
          <w:b/>
        </w:rPr>
        <w:t xml:space="preserve">[00:00:20] </w:t>
      </w:r>
      <w:r>
        <w:t>you the easiest way of doing Hydroponics</w:t>
      </w:r>
    </w:p>
    <w:p>
      <w:r>
        <w:rPr>
          <w:b/>
        </w:rPr>
        <w:t xml:space="preserve">[00:00:22] </w:t>
      </w:r>
      <w:r>
        <w:t>with no power you don't need any pumps</w:t>
      </w:r>
    </w:p>
    <w:p>
      <w:r>
        <w:rPr>
          <w:b/>
        </w:rPr>
        <w:t xml:space="preserve">[00:00:25] </w:t>
      </w:r>
      <w:r>
        <w:t>or anything you just need basic</w:t>
      </w:r>
    </w:p>
    <w:p>
      <w:r>
        <w:rPr>
          <w:b/>
        </w:rPr>
        <w:t xml:space="preserve">[00:00:27] </w:t>
      </w:r>
      <w:r>
        <w:t>household items or items you can get for</w:t>
      </w:r>
    </w:p>
    <w:p>
      <w:r>
        <w:rPr>
          <w:b/>
        </w:rPr>
        <w:t xml:space="preserve">[00:00:30] </w:t>
      </w:r>
      <w:r>
        <w:t>nothing technically anyway let's get</w:t>
      </w:r>
    </w:p>
    <w:p>
      <w:r>
        <w:rPr>
          <w:b/>
        </w:rPr>
        <w:t xml:space="preserve">[00:00:32] </w:t>
      </w:r>
      <w:r>
        <w:t>started I'll go through the basics of</w:t>
      </w:r>
    </w:p>
    <w:p>
      <w:r>
        <w:rPr>
          <w:b/>
        </w:rPr>
        <w:t xml:space="preserve">[00:00:33] </w:t>
      </w:r>
      <w:r>
        <w:t>what I've done to the system and all the</w:t>
      </w:r>
    </w:p>
    <w:p>
      <w:r>
        <w:rPr>
          <w:b/>
        </w:rPr>
        <w:t xml:space="preserve">[00:00:35] </w:t>
      </w:r>
      <w:r>
        <w:t>fun that's happened in the last 5</w:t>
      </w:r>
    </w:p>
    <w:p>
      <w:r>
        <w:rPr>
          <w:b/>
        </w:rPr>
        <w:t xml:space="preserve">[00:00:38] </w:t>
      </w:r>
      <w:r>
        <w:t>weeks well it has been a month since</w:t>
      </w:r>
    </w:p>
    <w:p>
      <w:r>
        <w:rPr>
          <w:b/>
        </w:rPr>
        <w:t xml:space="preserve">[00:00:41] </w:t>
      </w:r>
      <w:r>
        <w:t>I've installed this very cheap eBay</w:t>
      </w:r>
    </w:p>
    <w:p>
      <w:r>
        <w:rPr>
          <w:b/>
        </w:rPr>
        <w:t xml:space="preserve">[00:00:45] </w:t>
      </w:r>
      <w:r>
        <w:t>hydroponic system I have modified it as</w:t>
      </w:r>
    </w:p>
    <w:p>
      <w:r>
        <w:rPr>
          <w:b/>
        </w:rPr>
        <w:t xml:space="preserve">[00:00:48] </w:t>
      </w:r>
      <w:r>
        <w:t>you can see so if you haven't seen my</w:t>
      </w:r>
    </w:p>
    <w:p>
      <w:r>
        <w:rPr>
          <w:b/>
        </w:rPr>
        <w:t xml:space="preserve">[00:00:51] </w:t>
      </w:r>
      <w:r>
        <w:t>original video that's the original video</w:t>
      </w:r>
    </w:p>
    <w:p>
      <w:r>
        <w:rPr>
          <w:b/>
        </w:rPr>
        <w:t xml:space="preserve">[00:00:53] </w:t>
      </w:r>
      <w:r>
        <w:t>there so that's what you get when you</w:t>
      </w:r>
    </w:p>
    <w:p>
      <w:r>
        <w:rPr>
          <w:b/>
        </w:rPr>
        <w:t xml:space="preserve">[00:00:55] </w:t>
      </w:r>
      <w:r>
        <w:t>buy it from eBay and all the cheap</w:t>
      </w:r>
    </w:p>
    <w:p>
      <w:r>
        <w:rPr>
          <w:b/>
        </w:rPr>
        <w:t xml:space="preserve">[00:00:57] </w:t>
      </w:r>
      <w:r>
        <w:t>online places that video there</w:t>
      </w:r>
    </w:p>
    <w:p>
      <w:r>
        <w:rPr>
          <w:b/>
        </w:rPr>
        <w:t xml:space="preserve">[00:01:00] </w:t>
      </w:r>
      <w:r>
        <w:t>is what I did to modify it but I'll go</w:t>
      </w:r>
    </w:p>
    <w:p>
      <w:r>
        <w:rPr>
          <w:b/>
        </w:rPr>
        <w:t xml:space="preserve">[00:01:03] </w:t>
      </w:r>
      <w:r>
        <w:t>through the basics of How It's been</w:t>
      </w:r>
    </w:p>
    <w:p>
      <w:r>
        <w:rPr>
          <w:b/>
        </w:rPr>
        <w:t xml:space="preserve">[00:01:05] </w:t>
      </w:r>
      <w:r>
        <w:t>working for the last I think it's been</w:t>
      </w:r>
    </w:p>
    <w:p>
      <w:r>
        <w:rPr>
          <w:b/>
        </w:rPr>
        <w:t xml:space="preserve">[00:01:07] </w:t>
      </w:r>
      <w:r>
        <w:t>about five weeks or so since I've set it</w:t>
      </w:r>
    </w:p>
    <w:p>
      <w:r>
        <w:rPr>
          <w:b/>
        </w:rPr>
        <w:t xml:space="preserve">[00:01:09] </w:t>
      </w:r>
      <w:r>
        <w:t>up this way very very easy it is working</w:t>
      </w:r>
    </w:p>
    <w:p>
      <w:r>
        <w:rPr>
          <w:b/>
        </w:rPr>
        <w:t xml:space="preserve">[00:01:13] </w:t>
      </w:r>
      <w:r>
        <w:t>super well so these are just some random</w:t>
      </w:r>
    </w:p>
    <w:p>
      <w:r>
        <w:rPr>
          <w:b/>
        </w:rPr>
        <w:t xml:space="preserve">[00:01:16] </w:t>
      </w:r>
      <w:r>
        <w:t>type of tomato plant they are powering</w:t>
      </w:r>
    </w:p>
    <w:p>
      <w:r>
        <w:rPr>
          <w:b/>
        </w:rPr>
        <w:t xml:space="preserve">[00:01:19] </w:t>
      </w:r>
      <w:r>
        <w:t>on so they're growing a lot faster in</w:t>
      </w:r>
    </w:p>
    <w:p>
      <w:r>
        <w:rPr>
          <w:b/>
        </w:rPr>
        <w:t xml:space="preserve">[00:01:22] </w:t>
      </w:r>
      <w:r>
        <w:t>this system than they are in the dirt</w:t>
      </w:r>
    </w:p>
    <w:p>
      <w:r>
        <w:rPr>
          <w:b/>
        </w:rPr>
        <w:t xml:space="preserve">[00:01:24] </w:t>
      </w:r>
      <w:r>
        <w:t>and I do have some way down over there</w:t>
      </w:r>
    </w:p>
    <w:p>
      <w:r>
        <w:rPr>
          <w:b/>
        </w:rPr>
        <w:t xml:space="preserve">[00:01:27] </w:t>
      </w:r>
      <w:r>
        <w:t>which you can't even see which are</w:t>
      </w:r>
    </w:p>
    <w:p>
      <w:r>
        <w:rPr>
          <w:b/>
        </w:rPr>
        <w:t xml:space="preserve">[00:01:29] </w:t>
      </w:r>
      <w:r>
        <w:t>nowhere near the size of these</w:t>
      </w:r>
    </w:p>
    <w:p>
      <w:r>
        <w:rPr>
          <w:b/>
        </w:rPr>
        <w:t xml:space="preserve">[00:01:31] </w:t>
      </w:r>
      <w:r>
        <w:t>Tomatoes going really well okay so what</w:t>
      </w:r>
    </w:p>
    <w:p>
      <w:r>
        <w:rPr>
          <w:b/>
        </w:rPr>
        <w:t xml:space="preserve">[00:01:34] </w:t>
      </w:r>
      <w:r>
        <w:t>I've done to modify this this is fully</w:t>
      </w:r>
    </w:p>
    <w:p>
      <w:r>
        <w:rPr>
          <w:b/>
        </w:rPr>
        <w:t xml:space="preserve">[00:01:36] </w:t>
      </w:r>
      <w:r>
        <w:t>solar so we have a solar panel up there</w:t>
      </w:r>
    </w:p>
    <w:p>
      <w:r>
        <w:rPr>
          <w:b/>
        </w:rPr>
        <w:t xml:space="preserve">[00:01:39] </w:t>
      </w:r>
      <w:r>
        <w:t>just getting Early Morning Sun at the</w:t>
      </w:r>
    </w:p>
    <w:p>
      <w:r>
        <w:rPr>
          <w:b/>
        </w:rPr>
        <w:t xml:space="preserve">[00:01:41] </w:t>
      </w:r>
      <w:r>
        <w:t>moment so it works for probably most of</w:t>
      </w:r>
    </w:p>
    <w:p>
      <w:r>
        <w:rPr>
          <w:b/>
        </w:rPr>
        <w:t xml:space="preserve">[00:01:44] </w:t>
      </w:r>
      <w:r>
        <w:t>the day unless it's super cloudy but the</w:t>
      </w:r>
    </w:p>
    <w:p>
      <w:r>
        <w:rPr>
          <w:b/>
        </w:rPr>
        <w:t xml:space="preserve">[00:01:47] </w:t>
      </w:r>
      <w:r>
        <w:t>good thing with these Bato buckets or</w:t>
      </w:r>
    </w:p>
    <w:p>
      <w:r>
        <w:rPr>
          <w:b/>
        </w:rPr>
        <w:t xml:space="preserve">[00:01:49] </w:t>
      </w:r>
      <w:r>
        <w:t>Dutch buckets check out the roots in</w:t>
      </w:r>
    </w:p>
    <w:p>
      <w:r>
        <w:rPr>
          <w:b/>
        </w:rPr>
        <w:t xml:space="preserve">[00:01:53] </w:t>
      </w:r>
      <w:r>
        <w:t>there is once that's turned off the</w:t>
      </w:r>
    </w:p>
    <w:p>
      <w:r>
        <w:rPr>
          <w:b/>
        </w:rPr>
        <w:t xml:space="preserve">[00:01:57] </w:t>
      </w:r>
      <w:r>
        <w:t>humidity stays in the bucket and and</w:t>
      </w:r>
    </w:p>
    <w:p>
      <w:r>
        <w:rPr>
          <w:b/>
        </w:rPr>
        <w:t xml:space="preserve">[00:02:00] </w:t>
      </w:r>
      <w:r>
        <w:t>that keeps enough oxygen to your roots</w:t>
      </w:r>
    </w:p>
    <w:p>
      <w:r>
        <w:rPr>
          <w:b/>
        </w:rPr>
        <w:t xml:space="preserve">[00:02:03] </w:t>
      </w:r>
      <w:r>
        <w:t>as well as the water in the bottom will</w:t>
      </w:r>
    </w:p>
    <w:p>
      <w:r>
        <w:rPr>
          <w:b/>
        </w:rPr>
        <w:t xml:space="preserve">[00:02:05] </w:t>
      </w:r>
      <w:r>
        <w:t>keep the roots hydrated so they're not</w:t>
      </w:r>
    </w:p>
    <w:p>
      <w:r>
        <w:rPr>
          <w:b/>
        </w:rPr>
        <w:t xml:space="preserve">[00:02:07] </w:t>
      </w:r>
      <w:r>
        <w:t>going to flop or anything like that so</w:t>
      </w:r>
    </w:p>
    <w:p>
      <w:r>
        <w:rPr>
          <w:b/>
        </w:rPr>
        <w:t xml:space="preserve">[00:02:10] </w:t>
      </w:r>
      <w:r>
        <w:t>I'm in the subtropics so it gets silly</w:t>
      </w:r>
    </w:p>
    <w:p>
      <w:r>
        <w:rPr>
          <w:b/>
        </w:rPr>
        <w:t xml:space="preserve">[00:02:12] </w:t>
      </w:r>
      <w:r>
        <w:t>silly hot here this is just the start of</w:t>
      </w:r>
    </w:p>
    <w:p>
      <w:r>
        <w:rPr>
          <w:b/>
        </w:rPr>
        <w:t xml:space="preserve">[00:02:15] </w:t>
      </w:r>
      <w:r>
        <w:t>spring yeah in summer it gets way too</w:t>
      </w:r>
    </w:p>
    <w:p>
      <w:r>
        <w:rPr>
          <w:b/>
        </w:rPr>
        <w:t xml:space="preserve">[00:02:18] </w:t>
      </w:r>
      <w:r>
        <w:t>hot like the humidity and the heat kind</w:t>
      </w:r>
    </w:p>
    <w:p>
      <w:r>
        <w:rPr>
          <w:b/>
        </w:rPr>
        <w:t xml:space="preserve">[00:02:20] </w:t>
      </w:r>
      <w:r>
        <w:t>of melt everything so I don't even think</w:t>
      </w:r>
    </w:p>
    <w:p>
      <w:r>
        <w:rPr>
          <w:b/>
        </w:rPr>
        <w:t xml:space="preserve">[00:02:22] </w:t>
      </w:r>
      <w:r>
        <w:t>tomato plants are going to survive in</w:t>
      </w:r>
    </w:p>
    <w:p>
      <w:r>
        <w:rPr>
          <w:b/>
        </w:rPr>
        <w:t xml:space="preserve">[00:02:23] </w:t>
      </w:r>
      <w:r>
        <w:t>this cage even with fans in the middle</w:t>
      </w:r>
    </w:p>
    <w:p>
      <w:r>
        <w:rPr>
          <w:b/>
        </w:rPr>
        <w:t xml:space="preserve">[00:02:25] </w:t>
      </w:r>
      <w:r>
        <w:t>of summer last summer was a bit of a</w:t>
      </w:r>
    </w:p>
    <w:p>
      <w:r>
        <w:rPr>
          <w:b/>
        </w:rPr>
        <w:t xml:space="preserve">[00:02:28] </w:t>
      </w:r>
      <w:r>
        <w:t>disaster but this is my first year</w:t>
      </w:r>
    </w:p>
    <w:p>
      <w:r>
        <w:rPr>
          <w:b/>
        </w:rPr>
        <w:t xml:space="preserve">[00:02:30] </w:t>
      </w:r>
      <w:r>
        <w:t>growing stuff like this so we'll see how</w:t>
      </w:r>
    </w:p>
    <w:p>
      <w:r>
        <w:rPr>
          <w:b/>
        </w:rPr>
        <w:t xml:space="preserve">[00:02:32] </w:t>
      </w:r>
      <w:r>
        <w:t>we go with extra water and</w:t>
      </w:r>
    </w:p>
    <w:p>
      <w:r>
        <w:rPr>
          <w:b/>
        </w:rPr>
        <w:t xml:space="preserve">[00:02:34] </w:t>
      </w:r>
      <w:r>
        <w:t>nutrients way that this is working super</w:t>
      </w:r>
    </w:p>
    <w:p>
      <w:r>
        <w:rPr>
          <w:b/>
        </w:rPr>
        <w:t xml:space="preserve">[00:02:36] </w:t>
      </w:r>
      <w:r>
        <w:t>easy is my solar pump is in this little</w:t>
      </w:r>
    </w:p>
    <w:p>
      <w:r>
        <w:rPr>
          <w:b/>
        </w:rPr>
        <w:t xml:space="preserve">[00:02:39] </w:t>
      </w:r>
      <w:r>
        <w:t>blue Barrel it is pumping water into</w:t>
      </w:r>
    </w:p>
    <w:p>
      <w:r>
        <w:rPr>
          <w:b/>
        </w:rPr>
        <w:t xml:space="preserve">[00:02:41] </w:t>
      </w:r>
      <w:r>
        <w:t>this and then I've got little</w:t>
      </w:r>
    </w:p>
    <w:p>
      <w:r>
        <w:rPr>
          <w:b/>
        </w:rPr>
        <w:t xml:space="preserve">[00:02:44] </w:t>
      </w:r>
      <w:r>
        <w:t>drippers just dripping like</w:t>
      </w:r>
    </w:p>
    <w:p>
      <w:r>
        <w:rPr>
          <w:b/>
        </w:rPr>
        <w:t xml:space="preserve">[00:02:47] </w:t>
      </w:r>
      <w:r>
        <w:t>that into the grow medium and there are</w:t>
      </w:r>
    </w:p>
    <w:p>
      <w:r>
        <w:rPr>
          <w:b/>
        </w:rPr>
        <w:t xml:space="preserve">[00:02:51] </w:t>
      </w:r>
      <w:r>
        <w:t>all the roots there so that pot will</w:t>
      </w:r>
    </w:p>
    <w:p>
      <w:r>
        <w:rPr>
          <w:b/>
        </w:rPr>
        <w:t xml:space="preserve">[00:02:53] </w:t>
      </w:r>
      <w:r>
        <w:t>come up or you can take the whole lid</w:t>
      </w:r>
    </w:p>
    <w:p>
      <w:r>
        <w:rPr>
          <w:b/>
        </w:rPr>
        <w:t xml:space="preserve">[00:02:55] </w:t>
      </w:r>
      <w:r>
        <w:t>off and see how everything is going</w:t>
      </w:r>
    </w:p>
    <w:p>
      <w:r>
        <w:rPr>
          <w:b/>
        </w:rPr>
        <w:t xml:space="preserve">[00:02:58] </w:t>
      </w:r>
      <w:r>
        <w:t>going really really well</w:t>
      </w:r>
    </w:p>
    <w:p>
      <w:r>
        <w:rPr>
          <w:b/>
        </w:rPr>
        <w:t xml:space="preserve">[00:03:00] </w:t>
      </w:r>
      <w:r>
        <w:t>so that system there is connected to</w:t>
      </w:r>
    </w:p>
    <w:p>
      <w:r>
        <w:rPr>
          <w:b/>
        </w:rPr>
        <w:t xml:space="preserve">[00:03:03] </w:t>
      </w:r>
      <w:r>
        <w:t>this as well because that pump is about</w:t>
      </w:r>
    </w:p>
    <w:p>
      <w:r>
        <w:rPr>
          <w:b/>
        </w:rPr>
        <w:t xml:space="preserve">[00:03:05] </w:t>
      </w:r>
      <w:r>
        <w:t>600 L hour so it is a little bit of an</w:t>
      </w:r>
    </w:p>
    <w:p>
      <w:r>
        <w:rPr>
          <w:b/>
        </w:rPr>
        <w:t xml:space="preserve">[00:03:07] </w:t>
      </w:r>
      <w:r>
        <w:t>Overkill if you use the pumps that these</w:t>
      </w:r>
    </w:p>
    <w:p>
      <w:r>
        <w:rPr>
          <w:b/>
        </w:rPr>
        <w:t xml:space="preserve">[00:03:09] </w:t>
      </w:r>
      <w:r>
        <w:t>come with obviously it's a smaller pump</w:t>
      </w:r>
    </w:p>
    <w:p>
      <w:r>
        <w:rPr>
          <w:b/>
        </w:rPr>
        <w:t xml:space="preserve">[00:03:12] </w:t>
      </w:r>
      <w:r>
        <w:t>and it works equally as well it did turn</w:t>
      </w:r>
    </w:p>
    <w:p>
      <w:r>
        <w:rPr>
          <w:b/>
        </w:rPr>
        <w:t xml:space="preserve">[00:03:15] </w:t>
      </w:r>
      <w:r>
        <w:t>up with an extra one of these and it was</w:t>
      </w:r>
    </w:p>
    <w:p>
      <w:r>
        <w:rPr>
          <w:b/>
        </w:rPr>
        <w:t xml:space="preserve">[00:03:18] </w:t>
      </w:r>
      <w:r>
        <w:t>sitting right there and then all I've</w:t>
      </w:r>
    </w:p>
    <w:p>
      <w:r>
        <w:rPr>
          <w:b/>
        </w:rPr>
        <w:t xml:space="preserve">[00:03:20] </w:t>
      </w:r>
      <w:r>
        <w:t>done is turn this little T bit around</w:t>
      </w:r>
    </w:p>
    <w:p>
      <w:r>
        <w:rPr>
          <w:b/>
        </w:rPr>
        <w:t xml:space="preserve">[00:03:23] </w:t>
      </w:r>
      <w:r>
        <w:t>and I've got the water trickling down</w:t>
      </w:r>
    </w:p>
    <w:p>
      <w:r>
        <w:rPr>
          <w:b/>
        </w:rPr>
        <w:t xml:space="preserve">[00:03:25] </w:t>
      </w:r>
      <w:r>
        <w:t>below as opposed to it just relying on</w:t>
      </w:r>
    </w:p>
    <w:p>
      <w:r>
        <w:rPr>
          <w:b/>
        </w:rPr>
        <w:t xml:space="preserve">[00:03:27] </w:t>
      </w:r>
      <w:r>
        <w:t>this and pumping back and then going</w:t>
      </w:r>
    </w:p>
    <w:p>
      <w:r>
        <w:rPr>
          <w:b/>
        </w:rPr>
        <w:t xml:space="preserve">[00:03:29] </w:t>
      </w:r>
      <w:r>
        <w:t>back through this and recirculating that</w:t>
      </w:r>
    </w:p>
    <w:p>
      <w:r>
        <w:rPr>
          <w:b/>
        </w:rPr>
        <w:t xml:space="preserve">[00:03:32] </w:t>
      </w:r>
      <w:r>
        <w:t>way it's just an easier way with gravity</w:t>
      </w:r>
    </w:p>
    <w:p>
      <w:r>
        <w:rPr>
          <w:b/>
        </w:rPr>
        <w:t xml:space="preserve">[00:03:34] </w:t>
      </w:r>
      <w:r>
        <w:t>so if nothing can go wrong if anything</w:t>
      </w:r>
    </w:p>
    <w:p>
      <w:r>
        <w:rPr>
          <w:b/>
        </w:rPr>
        <w:t xml:space="preserve">[00:03:37] </w:t>
      </w:r>
      <w:r>
        <w:t>leaks the water stays in the barrel it</w:t>
      </w:r>
    </w:p>
    <w:p>
      <w:r>
        <w:rPr>
          <w:b/>
        </w:rPr>
        <w:t xml:space="preserve">[00:03:39] </w:t>
      </w:r>
      <w:r>
        <w:t>doesn't just leak out that was my only</w:t>
      </w:r>
    </w:p>
    <w:p>
      <w:r>
        <w:rPr>
          <w:b/>
        </w:rPr>
        <w:t xml:space="preserve">[00:03:42] </w:t>
      </w:r>
      <w:r>
        <w:t>other issue with the last system because</w:t>
      </w:r>
    </w:p>
    <w:p>
      <w:r>
        <w:rPr>
          <w:b/>
        </w:rPr>
        <w:t xml:space="preserve">[00:03:45] </w:t>
      </w:r>
      <w:r>
        <w:t>it didn't go by gravity it kind of did</w:t>
      </w:r>
    </w:p>
    <w:p>
      <w:r>
        <w:rPr>
          <w:b/>
        </w:rPr>
        <w:t xml:space="preserve">[00:03:47] </w:t>
      </w:r>
      <w:r>
        <w:t>kind of didn't if you sprung a leak you</w:t>
      </w:r>
    </w:p>
    <w:p>
      <w:r>
        <w:rPr>
          <w:b/>
        </w:rPr>
        <w:t xml:space="preserve">[00:03:49] </w:t>
      </w:r>
      <w:r>
        <w:t>would just lose all your hydroponic</w:t>
      </w:r>
    </w:p>
    <w:p>
      <w:r>
        <w:rPr>
          <w:b/>
        </w:rPr>
        <w:t xml:space="preserve">[00:03:51] </w:t>
      </w:r>
      <w:r>
        <w:t>solution so it's been about five weeks</w:t>
      </w:r>
    </w:p>
    <w:p>
      <w:r>
        <w:rPr>
          <w:b/>
        </w:rPr>
        <w:t xml:space="preserve">[00:03:53] </w:t>
      </w:r>
      <w:r>
        <w:t>I'm replacing the hydrolic solution</w:t>
      </w:r>
    </w:p>
    <w:p>
      <w:r>
        <w:rPr>
          <w:b/>
        </w:rPr>
        <w:t xml:space="preserve">[00:03:55] </w:t>
      </w:r>
      <w:r>
        <w:t>probably every 2 weeks so this is the</w:t>
      </w:r>
    </w:p>
    <w:p>
      <w:r>
        <w:rPr>
          <w:b/>
        </w:rPr>
        <w:t xml:space="preserve">[00:03:57] </w:t>
      </w:r>
      <w:r>
        <w:t>third time I've done it so say let's say</w:t>
      </w:r>
    </w:p>
    <w:p>
      <w:r>
        <w:rPr>
          <w:b/>
        </w:rPr>
        <w:t xml:space="preserve">[00:03:59] </w:t>
      </w:r>
      <w:r>
        <w:t>6 weeks or so yes all I'm doing with</w:t>
      </w:r>
    </w:p>
    <w:p>
      <w:r>
        <w:rPr>
          <w:b/>
        </w:rPr>
        <w:t xml:space="preserve">[00:04:02] </w:t>
      </w:r>
      <w:r>
        <w:t>these is I am suspending them on chains</w:t>
      </w:r>
    </w:p>
    <w:p>
      <w:r>
        <w:rPr>
          <w:b/>
        </w:rPr>
        <w:t xml:space="preserve">[00:04:06] </w:t>
      </w:r>
      <w:r>
        <w:t>well suspending them I'm not suspending</w:t>
      </w:r>
    </w:p>
    <w:p>
      <w:r>
        <w:rPr>
          <w:b/>
        </w:rPr>
        <w:t xml:space="preserve">[00:04:08] </w:t>
      </w:r>
      <w:r>
        <w:t>them they're attached to chain so they</w:t>
      </w:r>
    </w:p>
    <w:p>
      <w:r>
        <w:rPr>
          <w:b/>
        </w:rPr>
        <w:t xml:space="preserve">[00:04:09] </w:t>
      </w:r>
      <w:r>
        <w:t>don't flop over a very easy way of doing</w:t>
      </w:r>
    </w:p>
    <w:p>
      <w:r>
        <w:rPr>
          <w:b/>
        </w:rPr>
        <w:t xml:space="preserve">[00:04:13] </w:t>
      </w:r>
      <w:r>
        <w:t>it if you want an even easier way all</w:t>
      </w:r>
    </w:p>
    <w:p>
      <w:r>
        <w:rPr>
          <w:b/>
        </w:rPr>
        <w:t xml:space="preserve">[00:04:16] </w:t>
      </w:r>
      <w:r>
        <w:t>these buckets here which all it is and</w:t>
      </w:r>
    </w:p>
    <w:p>
      <w:r>
        <w:rPr>
          <w:b/>
        </w:rPr>
        <w:t xml:space="preserve">[00:04:19] </w:t>
      </w:r>
      <w:r>
        <w:t>I'll show you with this one down here a</w:t>
      </w:r>
    </w:p>
    <w:p>
      <w:r>
        <w:rPr>
          <w:b/>
        </w:rPr>
        <w:t xml:space="preserve">[00:04:21] </w:t>
      </w:r>
      <w:r>
        <w:t>bucket with a hole in the top of the</w:t>
      </w:r>
    </w:p>
    <w:p>
      <w:r>
        <w:rPr>
          <w:b/>
        </w:rPr>
        <w:t xml:space="preserve">[00:04:24] </w:t>
      </w:r>
      <w:r>
        <w:t>bucket and a pot with holes in it so</w:t>
      </w:r>
    </w:p>
    <w:p>
      <w:r>
        <w:rPr>
          <w:b/>
        </w:rPr>
        <w:t xml:space="preserve">[00:04:27] </w:t>
      </w:r>
      <w:r>
        <w:t>this one has just been planted but you</w:t>
      </w:r>
    </w:p>
    <w:p>
      <w:r>
        <w:rPr>
          <w:b/>
        </w:rPr>
        <w:t xml:space="preserve">[00:04:29] </w:t>
      </w:r>
      <w:r>
        <w:t>can just start to see Roots like that</w:t>
      </w:r>
    </w:p>
    <w:p>
      <w:r>
        <w:rPr>
          <w:b/>
        </w:rPr>
        <w:t xml:space="preserve">[00:04:31] </w:t>
      </w:r>
      <w:r>
        <w:t>you want the first sort of maybe 2 cm or</w:t>
      </w:r>
    </w:p>
    <w:p>
      <w:r>
        <w:rPr>
          <w:b/>
        </w:rPr>
        <w:t xml:space="preserve">[00:04:34] </w:t>
      </w:r>
      <w:r>
        <w:t>inch or so of that in the water and then</w:t>
      </w:r>
    </w:p>
    <w:p>
      <w:r>
        <w:rPr>
          <w:b/>
        </w:rPr>
        <w:t xml:space="preserve">[00:04:37] </w:t>
      </w:r>
      <w:r>
        <w:t>the roots will actually start to take</w:t>
      </w:r>
    </w:p>
    <w:p>
      <w:r>
        <w:rPr>
          <w:b/>
        </w:rPr>
        <w:t xml:space="preserve">[00:04:39] </w:t>
      </w:r>
      <w:r>
        <w:t>hold with that that's your hydroponic</w:t>
      </w:r>
    </w:p>
    <w:p>
      <w:r>
        <w:rPr>
          <w:b/>
        </w:rPr>
        <w:t xml:space="preserve">[00:04:41] </w:t>
      </w:r>
      <w:r>
        <w:t>solution in the bottom and there is also</w:t>
      </w:r>
    </w:p>
    <w:p>
      <w:r>
        <w:rPr>
          <w:b/>
        </w:rPr>
        <w:t xml:space="preserve">[00:04:44] </w:t>
      </w:r>
      <w:r>
        <w:t>a little hole if we go around the side</w:t>
      </w:r>
    </w:p>
    <w:p>
      <w:r>
        <w:rPr>
          <w:b/>
        </w:rPr>
        <w:t xml:space="preserve">[00:04:48] </w:t>
      </w:r>
      <w:r>
        <w:t>drilled there so if it does rain it's</w:t>
      </w:r>
    </w:p>
    <w:p>
      <w:r>
        <w:rPr>
          <w:b/>
        </w:rPr>
        <w:t xml:space="preserve">[00:04:51] </w:t>
      </w:r>
      <w:r>
        <w:t>not going to overflow the whole bucket</w:t>
      </w:r>
    </w:p>
    <w:p>
      <w:r>
        <w:rPr>
          <w:b/>
        </w:rPr>
        <w:t xml:space="preserve">[00:04:53] </w:t>
      </w:r>
      <w:r>
        <w:t>and you're not going to lose a ton of</w:t>
      </w:r>
    </w:p>
    <w:p>
      <w:r>
        <w:rPr>
          <w:b/>
        </w:rPr>
        <w:t xml:space="preserve">[00:04:55] </w:t>
      </w:r>
      <w:r>
        <w:t>your solution and flood your roots and</w:t>
      </w:r>
    </w:p>
    <w:p>
      <w:r>
        <w:rPr>
          <w:b/>
        </w:rPr>
        <w:t xml:space="preserve">[00:04:57] </w:t>
      </w:r>
      <w:r>
        <w:t>all that so I'm using about a 20 L</w:t>
      </w:r>
    </w:p>
    <w:p>
      <w:r>
        <w:rPr>
          <w:b/>
        </w:rPr>
        <w:t xml:space="preserve">[00:05:01] </w:t>
      </w:r>
      <w:r>
        <w:t>bucket and that is pretty much the right</w:t>
      </w:r>
    </w:p>
    <w:p>
      <w:r>
        <w:rPr>
          <w:b/>
        </w:rPr>
        <w:t xml:space="preserve">[00:05:04] </w:t>
      </w:r>
      <w:r>
        <w:t>size for a tomato plant that's going to</w:t>
      </w:r>
    </w:p>
    <w:p>
      <w:r>
        <w:rPr>
          <w:b/>
        </w:rPr>
        <w:t xml:space="preserve">[00:05:06] </w:t>
      </w:r>
      <w:r>
        <w:t>get about three or 4T tall obviously you</w:t>
      </w:r>
    </w:p>
    <w:p>
      <w:r>
        <w:rPr>
          <w:b/>
        </w:rPr>
        <w:t xml:space="preserve">[00:05:09] </w:t>
      </w:r>
      <w:r>
        <w:t>can trim the tomato plants down a little</w:t>
      </w:r>
    </w:p>
    <w:p>
      <w:r>
        <w:rPr>
          <w:b/>
        </w:rPr>
        <w:t xml:space="preserve">[00:05:11] </w:t>
      </w:r>
      <w:r>
        <w:t>bit to keep them in manageable sort of</w:t>
      </w:r>
    </w:p>
    <w:p>
      <w:r>
        <w:rPr>
          <w:b/>
        </w:rPr>
        <w:t xml:space="preserve">[00:05:14] </w:t>
      </w:r>
      <w:r>
        <w:t>size these pots I think are about oh 15</w:t>
      </w:r>
    </w:p>
    <w:p>
      <w:r>
        <w:rPr>
          <w:b/>
        </w:rPr>
        <w:t xml:space="preserve">[00:05:18] </w:t>
      </w:r>
      <w:r>
        <w:t>cm so what's that about 5 or 6 in in</w:t>
      </w:r>
    </w:p>
    <w:p>
      <w:r>
        <w:rPr>
          <w:b/>
        </w:rPr>
        <w:t xml:space="preserve">[00:05:22] </w:t>
      </w:r>
      <w:r>
        <w:t>diameter to give you an idea but long as</w:t>
      </w:r>
    </w:p>
    <w:p>
      <w:r>
        <w:rPr>
          <w:b/>
        </w:rPr>
        <w:t xml:space="preserve">[00:05:25] </w:t>
      </w:r>
      <w:r>
        <w:t>you've got decent area for the roots to</w:t>
      </w:r>
    </w:p>
    <w:p>
      <w:r>
        <w:rPr>
          <w:b/>
        </w:rPr>
        <w:t xml:space="preserve">[00:05:27] </w:t>
      </w:r>
      <w:r>
        <w:t>grow that one hasn't started its roots</w:t>
      </w:r>
    </w:p>
    <w:p>
      <w:r>
        <w:rPr>
          <w:b/>
        </w:rPr>
        <w:t xml:space="preserve">[00:05:29] </w:t>
      </w:r>
      <w:r>
        <w:t>yet either oh just a little tiny tiny</w:t>
      </w:r>
    </w:p>
    <w:p>
      <w:r>
        <w:rPr>
          <w:b/>
        </w:rPr>
        <w:t xml:space="preserve">[00:05:32] </w:t>
      </w:r>
      <w:r>
        <w:t>bit there yeah once the roots hit the</w:t>
      </w:r>
    </w:p>
    <w:p>
      <w:r>
        <w:rPr>
          <w:b/>
        </w:rPr>
        <w:t xml:space="preserve">[00:05:34] </w:t>
      </w:r>
      <w:r>
        <w:t>hydroponic solution they will go crazy</w:t>
      </w:r>
    </w:p>
    <w:p>
      <w:r>
        <w:rPr>
          <w:b/>
        </w:rPr>
        <w:t xml:space="preserve">[00:05:37] </w:t>
      </w:r>
      <w:r>
        <w:t>I'm not watering these at all so there's</w:t>
      </w:r>
    </w:p>
    <w:p>
      <w:r>
        <w:rPr>
          <w:b/>
        </w:rPr>
        <w:t xml:space="preserve">[00:05:40] </w:t>
      </w:r>
      <w:r>
        <w:t>enough humidity and moisture in there to</w:t>
      </w:r>
    </w:p>
    <w:p>
      <w:r>
        <w:rPr>
          <w:b/>
        </w:rPr>
        <w:t xml:space="preserve">[00:05:41] </w:t>
      </w:r>
      <w:r>
        <w:t>go through the medium and that is just</w:t>
      </w:r>
    </w:p>
    <w:p>
      <w:r>
        <w:rPr>
          <w:b/>
        </w:rPr>
        <w:t xml:space="preserve">[00:05:43] </w:t>
      </w:r>
      <w:r>
        <w:t>like a little fired clay ball lier or</w:t>
      </w:r>
    </w:p>
    <w:p>
      <w:r>
        <w:rPr>
          <w:b/>
        </w:rPr>
        <w:t xml:space="preserve">[00:05:47] </w:t>
      </w:r>
      <w:r>
        <w:t>lyer or something like that you can use</w:t>
      </w:r>
    </w:p>
    <w:p>
      <w:r>
        <w:rPr>
          <w:b/>
        </w:rPr>
        <w:t xml:space="preserve">[00:05:49] </w:t>
      </w:r>
      <w:r>
        <w:t>scoria you could use Pebbles you could</w:t>
      </w:r>
    </w:p>
    <w:p>
      <w:r>
        <w:rPr>
          <w:b/>
        </w:rPr>
        <w:t xml:space="preserve">[00:05:52] </w:t>
      </w:r>
      <w:r>
        <w:t>use perlite pretty much anything that</w:t>
      </w:r>
    </w:p>
    <w:p>
      <w:r>
        <w:rPr>
          <w:b/>
        </w:rPr>
        <w:t xml:space="preserve">[00:05:55] </w:t>
      </w:r>
      <w:r>
        <w:t>you know just holds the plant in place</w:t>
      </w:r>
    </w:p>
    <w:p>
      <w:r>
        <w:rPr>
          <w:b/>
        </w:rPr>
        <w:t xml:space="preserve">[00:05:58] </w:t>
      </w:r>
      <w:r>
        <w:t>so these tomato seedlings were just</w:t>
      </w:r>
    </w:p>
    <w:p>
      <w:r>
        <w:rPr>
          <w:b/>
        </w:rPr>
        <w:t xml:space="preserve">[00:06:00] </w:t>
      </w:r>
      <w:r>
        <w:t>established in a little bit of foam sort</w:t>
      </w:r>
    </w:p>
    <w:p>
      <w:r>
        <w:rPr>
          <w:b/>
        </w:rPr>
        <w:t xml:space="preserve">[00:06:03] </w:t>
      </w:r>
      <w:r>
        <w:t>of what these ones were and then the</w:t>
      </w:r>
    </w:p>
    <w:p>
      <w:r>
        <w:rPr>
          <w:b/>
        </w:rPr>
        <w:t xml:space="preserve">[00:06:06] </w:t>
      </w:r>
      <w:r>
        <w:t>foam is just been placed in that</w:t>
      </w:r>
    </w:p>
    <w:p>
      <w:r>
        <w:rPr>
          <w:b/>
        </w:rPr>
        <w:t xml:space="preserve">[00:06:08] </w:t>
      </w:r>
      <w:r>
        <w:t>solution you know down the bottom just</w:t>
      </w:r>
    </w:p>
    <w:p>
      <w:r>
        <w:rPr>
          <w:b/>
        </w:rPr>
        <w:t xml:space="preserve">[00:06:10] </w:t>
      </w:r>
      <w:r>
        <w:t>so it's got a little bit of a moisture</w:t>
      </w:r>
    </w:p>
    <w:p>
      <w:r>
        <w:rPr>
          <w:b/>
        </w:rPr>
        <w:t xml:space="preserve">[00:06:12] </w:t>
      </w:r>
      <w:r>
        <w:t>and then it's just taking off from there</w:t>
      </w:r>
    </w:p>
    <w:p>
      <w:r>
        <w:rPr>
          <w:b/>
        </w:rPr>
        <w:t xml:space="preserve">[00:06:14] </w:t>
      </w:r>
      <w:r>
        <w:t>if we have a look at this one which gets</w:t>
      </w:r>
    </w:p>
    <w:p>
      <w:r>
        <w:rPr>
          <w:b/>
        </w:rPr>
        <w:t xml:space="preserve">[00:06:15] </w:t>
      </w:r>
      <w:r>
        <w:t>a little bit more sun there are the</w:t>
      </w:r>
    </w:p>
    <w:p>
      <w:r>
        <w:rPr>
          <w:b/>
        </w:rPr>
        <w:t xml:space="preserve">[00:06:17] </w:t>
      </w:r>
      <w:r>
        <w:t>roots there just starting to get into</w:t>
      </w:r>
    </w:p>
    <w:p>
      <w:r>
        <w:rPr>
          <w:b/>
        </w:rPr>
        <w:t xml:space="preserve">[00:06:20] </w:t>
      </w:r>
      <w:r>
        <w:t>hydroponic solution so once that happens</w:t>
      </w:r>
    </w:p>
    <w:p>
      <w:r>
        <w:rPr>
          <w:b/>
        </w:rPr>
        <w:t xml:space="preserve">[00:06:23] </w:t>
      </w:r>
      <w:r>
        <w:t>it will start sucking up all the</w:t>
      </w:r>
    </w:p>
    <w:p>
      <w:r>
        <w:rPr>
          <w:b/>
        </w:rPr>
        <w:t xml:space="preserve">[00:06:24] </w:t>
      </w:r>
      <w:r>
        <w:t>nutrients from that and it's going to</w:t>
      </w:r>
    </w:p>
    <w:p>
      <w:r>
        <w:rPr>
          <w:b/>
        </w:rPr>
        <w:t xml:space="preserve">[00:06:26] </w:t>
      </w:r>
      <w:r>
        <w:t>grow like crazy the good thing with this</w:t>
      </w:r>
    </w:p>
    <w:p>
      <w:r>
        <w:rPr>
          <w:b/>
        </w:rPr>
        <w:t xml:space="preserve">[00:06:30] </w:t>
      </w:r>
      <w:r>
        <w:t>system sorry carrot just moved one of my</w:t>
      </w:r>
    </w:p>
    <w:p>
      <w:r>
        <w:rPr>
          <w:b/>
        </w:rPr>
        <w:t xml:space="preserve">[00:06:33] </w:t>
      </w:r>
      <w:r>
        <w:t>carrots I do have way way too many</w:t>
      </w:r>
    </w:p>
    <w:p>
      <w:r>
        <w:rPr>
          <w:b/>
        </w:rPr>
        <w:t xml:space="preserve">[00:06:35] </w:t>
      </w:r>
      <w:r>
        <w:t>carrots and way too many vegetables</w:t>
      </w:r>
    </w:p>
    <w:p>
      <w:r>
        <w:rPr>
          <w:b/>
        </w:rPr>
        <w:t xml:space="preserve">[00:06:37] </w:t>
      </w:r>
      <w:r>
        <w:t>planting but everything is going super</w:t>
      </w:r>
    </w:p>
    <w:p>
      <w:r>
        <w:rPr>
          <w:b/>
        </w:rPr>
        <w:t xml:space="preserve">[00:06:40] </w:t>
      </w:r>
      <w:r>
        <w:t>well so why it's going well we'll just</w:t>
      </w:r>
    </w:p>
    <w:p>
      <w:r>
        <w:rPr>
          <w:b/>
        </w:rPr>
        <w:t xml:space="preserve">[00:06:43] </w:t>
      </w:r>
      <w:r>
        <w:t>let it go</w:t>
      </w:r>
    </w:p>
    <w:p>
      <w:r>
        <w:rPr>
          <w:b/>
        </w:rPr>
        <w:t xml:space="preserve">[00:06:44] </w:t>
      </w:r>
      <w:r>
        <w:t>well very very easy you don't even need</w:t>
      </w:r>
    </w:p>
    <w:p>
      <w:r>
        <w:rPr>
          <w:b/>
        </w:rPr>
        <w:t xml:space="preserve">[00:06:47] </w:t>
      </w:r>
      <w:r>
        <w:t>to really top up the solution you just</w:t>
      </w:r>
    </w:p>
    <w:p>
      <w:r>
        <w:rPr>
          <w:b/>
        </w:rPr>
        <w:t xml:space="preserve">[00:06:49] </w:t>
      </w:r>
      <w:r>
        <w:t>let it keep going down and down and down</w:t>
      </w:r>
    </w:p>
    <w:p>
      <w:r>
        <w:rPr>
          <w:b/>
        </w:rPr>
        <w:t xml:space="preserve">[00:06:52] </w:t>
      </w:r>
      <w:r>
        <w:t>and it'll grow more and more Roots by</w:t>
      </w:r>
    </w:p>
    <w:p>
      <w:r>
        <w:rPr>
          <w:b/>
        </w:rPr>
        <w:t xml:space="preserve">[00:06:54] </w:t>
      </w:r>
      <w:r>
        <w:t>the time these tomatoes are ready to</w:t>
      </w:r>
    </w:p>
    <w:p>
      <w:r>
        <w:rPr>
          <w:b/>
        </w:rPr>
        <w:t xml:space="preserve">[00:06:55] </w:t>
      </w:r>
      <w:r>
        <w:t>harvest I've probably topped the</w:t>
      </w:r>
    </w:p>
    <w:p>
      <w:r>
        <w:rPr>
          <w:b/>
        </w:rPr>
        <w:t xml:space="preserve">[00:06:57] </w:t>
      </w:r>
      <w:r>
        <w:t>solution up like once or something like</w:t>
      </w:r>
    </w:p>
    <w:p>
      <w:r>
        <w:rPr>
          <w:b/>
        </w:rPr>
        <w:t xml:space="preserve">[00:06:59] </w:t>
      </w:r>
      <w:r>
        <w:t>like that very easy obviously this</w:t>
      </w:r>
    </w:p>
    <w:p>
      <w:r>
        <w:rPr>
          <w:b/>
        </w:rPr>
        <w:t xml:space="preserve">[00:07:03] </w:t>
      </w:r>
      <w:r>
        <w:t>little system here is just no good for</w:t>
      </w:r>
    </w:p>
    <w:p>
      <w:r>
        <w:rPr>
          <w:b/>
        </w:rPr>
        <w:t xml:space="preserve">[00:07:04] </w:t>
      </w:r>
      <w:r>
        <w:t>tomatoes this was just a bit of shits</w:t>
      </w:r>
    </w:p>
    <w:p>
      <w:r>
        <w:rPr>
          <w:b/>
        </w:rPr>
        <w:t xml:space="preserve">[00:07:06] </w:t>
      </w:r>
      <w:r>
        <w:t>and giggles and we'll see what happens</w:t>
      </w:r>
    </w:p>
    <w:p>
      <w:r>
        <w:rPr>
          <w:b/>
        </w:rPr>
        <w:t xml:space="preserve">[00:07:08] </w:t>
      </w:r>
      <w:r>
        <w:t>with this but I don't even think I can</w:t>
      </w:r>
    </w:p>
    <w:p>
      <w:r>
        <w:rPr>
          <w:b/>
        </w:rPr>
        <w:t xml:space="preserve">[00:07:10] </w:t>
      </w:r>
      <w:r>
        <w:t>take these pots out oh I can no I can't</w:t>
      </w:r>
    </w:p>
    <w:p>
      <w:r>
        <w:rPr>
          <w:b/>
        </w:rPr>
        <w:t xml:space="preserve">[00:07:13] </w:t>
      </w:r>
      <w:r>
        <w:t>those are the roots in there that is</w:t>
      </w:r>
    </w:p>
    <w:p>
      <w:r>
        <w:rPr>
          <w:b/>
        </w:rPr>
        <w:t xml:space="preserve">[00:07:16] </w:t>
      </w:r>
      <w:r>
        <w:t>going to completely clog that and it's</w:t>
      </w:r>
    </w:p>
    <w:p>
      <w:r>
        <w:rPr>
          <w:b/>
        </w:rPr>
        <w:t xml:space="preserve">[00:07:18] </w:t>
      </w:r>
      <w:r>
        <w:t>going to overflow and destroy everything</w:t>
      </w:r>
    </w:p>
    <w:p>
      <w:r>
        <w:rPr>
          <w:b/>
        </w:rPr>
        <w:t xml:space="preserve">[00:07:21] </w:t>
      </w:r>
      <w:r>
        <w:t>but that's half the fun of gardening</w:t>
      </w:r>
    </w:p>
    <w:p>
      <w:r>
        <w:rPr>
          <w:b/>
        </w:rPr>
        <w:t xml:space="preserve">[00:07:23] </w:t>
      </w:r>
      <w:r>
        <w:t>isn't it destroying stuff but yes just a</w:t>
      </w:r>
    </w:p>
    <w:p>
      <w:r>
        <w:rPr>
          <w:b/>
        </w:rPr>
        <w:t xml:space="preserve">[00:07:27] </w:t>
      </w:r>
      <w:r>
        <w:t>quick update video on showing a few</w:t>
      </w:r>
    </w:p>
    <w:p>
      <w:r>
        <w:rPr>
          <w:b/>
        </w:rPr>
        <w:t xml:space="preserve">[00:07:29] </w:t>
      </w:r>
      <w:r>
        <w:t>people how this is going cuz a lot of</w:t>
      </w:r>
    </w:p>
    <w:p>
      <w:r>
        <w:rPr>
          <w:b/>
        </w:rPr>
        <w:t xml:space="preserve">[00:07:31] </w:t>
      </w:r>
      <w:r>
        <w:t>people have asked a lot of people think</w:t>
      </w:r>
    </w:p>
    <w:p>
      <w:r>
        <w:rPr>
          <w:b/>
        </w:rPr>
        <w:t xml:space="preserve">[00:07:33] </w:t>
      </w:r>
      <w:r>
        <w:t>it's a fail it's fine it works really</w:t>
      </w:r>
    </w:p>
    <w:p>
      <w:r>
        <w:rPr>
          <w:b/>
        </w:rPr>
        <w:t xml:space="preserve">[00:07:36] </w:t>
      </w:r>
      <w:r>
        <w:t>really well and decent Roots I don't</w:t>
      </w:r>
    </w:p>
    <w:p>
      <w:r>
        <w:rPr>
          <w:b/>
        </w:rPr>
        <w:t xml:space="preserve">[00:07:39] </w:t>
      </w:r>
      <w:r>
        <w:t>really want to disturb this one but</w:t>
      </w:r>
    </w:p>
    <w:p>
      <w:r>
        <w:rPr>
          <w:b/>
        </w:rPr>
        <w:t xml:space="preserve">[00:07:42] </w:t>
      </w:r>
      <w:r>
        <w:t>yeah all way down in the bottom so</w:t>
      </w:r>
    </w:p>
    <w:p>
      <w:r>
        <w:rPr>
          <w:b/>
        </w:rPr>
        <w:t xml:space="preserve">[00:07:44] </w:t>
      </w:r>
      <w:r>
        <w:t>that's going to pretty much fill up with</w:t>
      </w:r>
    </w:p>
    <w:p>
      <w:r>
        <w:rPr>
          <w:b/>
        </w:rPr>
        <w:t xml:space="preserve">[00:07:46] </w:t>
      </w:r>
      <w:r>
        <w:t>roots the only issue you can have is</w:t>
      </w:r>
    </w:p>
    <w:p>
      <w:r>
        <w:rPr>
          <w:b/>
        </w:rPr>
        <w:t xml:space="preserve">[00:07:48] </w:t>
      </w:r>
      <w:r>
        <w:t>that little hole there the Overflow hole</w:t>
      </w:r>
    </w:p>
    <w:p>
      <w:r>
        <w:rPr>
          <w:b/>
        </w:rPr>
        <w:t xml:space="preserve">[00:07:50] </w:t>
      </w:r>
      <w:r>
        <w:t>that can get clogged with roots and if</w:t>
      </w:r>
    </w:p>
    <w:p>
      <w:r>
        <w:rPr>
          <w:b/>
        </w:rPr>
        <w:t xml:space="preserve">[00:07:52] </w:t>
      </w:r>
      <w:r>
        <w:t>that does you're going to lose all your</w:t>
      </w:r>
    </w:p>
    <w:p>
      <w:r>
        <w:rPr>
          <w:b/>
        </w:rPr>
        <w:t xml:space="preserve">[00:07:53] </w:t>
      </w:r>
      <w:r>
        <w:t>hydroponic solution it's going to flood</w:t>
      </w:r>
    </w:p>
    <w:p>
      <w:r>
        <w:rPr>
          <w:b/>
        </w:rPr>
        <w:t xml:space="preserve">[00:07:55] </w:t>
      </w:r>
      <w:r>
        <w:t>the B the bucket thing but I mean as</w:t>
      </w:r>
    </w:p>
    <w:p>
      <w:r>
        <w:rPr>
          <w:b/>
        </w:rPr>
        <w:t xml:space="preserve">[00:07:59] </w:t>
      </w:r>
      <w:r>
        <w:t>long as you're looking at it every few</w:t>
      </w:r>
    </w:p>
    <w:p>
      <w:r>
        <w:rPr>
          <w:b/>
        </w:rPr>
        <w:t xml:space="preserve">[00:08:00] </w:t>
      </w:r>
      <w:r>
        <w:t>days it's not an issue like if they</w:t>
      </w:r>
    </w:p>
    <w:p>
      <w:r>
        <w:rPr>
          <w:b/>
        </w:rPr>
        <w:t xml:space="preserve">[00:08:03] </w:t>
      </w:r>
      <w:r>
        <w:t>don't have water they're going to start</w:t>
      </w:r>
    </w:p>
    <w:p>
      <w:r>
        <w:rPr>
          <w:b/>
        </w:rPr>
        <w:t xml:space="preserve">[00:08:04] </w:t>
      </w:r>
      <w:r>
        <w:t>to wilt and you're going to notice them</w:t>
      </w:r>
    </w:p>
    <w:p>
      <w:r>
        <w:rPr>
          <w:b/>
        </w:rPr>
        <w:t xml:space="preserve">[00:08:06] </w:t>
      </w:r>
      <w:r>
        <w:t>welting</w:t>
      </w:r>
    </w:p>
    <w:p>
      <w:r>
        <w:rPr>
          <w:b/>
        </w:rPr>
        <w:t xml:space="preserve">[00:08:07] </w:t>
      </w:r>
      <w:r>
        <w:t>so yeah and if you don't notice stuff</w:t>
      </w:r>
    </w:p>
    <w:p>
      <w:r>
        <w:rPr>
          <w:b/>
        </w:rPr>
        <w:t xml:space="preserve">[00:08:10] </w:t>
      </w:r>
      <w:r>
        <w:t>like that you shouldn't probably be</w:t>
      </w:r>
    </w:p>
    <w:p>
      <w:r>
        <w:rPr>
          <w:b/>
        </w:rPr>
        <w:t xml:space="preserve">[00:08:14] </w:t>
      </w:r>
      <w:r>
        <w:t>gardening otherwise the cage is going</w:t>
      </w:r>
    </w:p>
    <w:p>
      <w:r>
        <w:rPr>
          <w:b/>
        </w:rPr>
        <w:t xml:space="preserve">[00:08:16] </w:t>
      </w:r>
      <w:r>
        <w:t>well check out my beans they have grown</w:t>
      </w:r>
    </w:p>
    <w:p>
      <w:r>
        <w:rPr>
          <w:b/>
        </w:rPr>
        <w:t xml:space="preserve">[00:08:20] </w:t>
      </w:r>
      <w:r>
        <w:t>right to the top so these are I think</w:t>
      </w:r>
    </w:p>
    <w:p>
      <w:r>
        <w:rPr>
          <w:b/>
        </w:rPr>
        <w:t xml:space="preserve">[00:08:23] </w:t>
      </w:r>
      <w:r>
        <w:t>some purple King beans I've never grown</w:t>
      </w:r>
    </w:p>
    <w:p>
      <w:r>
        <w:rPr>
          <w:b/>
        </w:rPr>
        <w:t xml:space="preserve">[00:08:25] </w:t>
      </w:r>
      <w:r>
        <w:t>those before they are just hanging on</w:t>
      </w:r>
    </w:p>
    <w:p>
      <w:r>
        <w:rPr>
          <w:b/>
        </w:rPr>
        <w:t xml:space="preserve">[00:08:28] </w:t>
      </w:r>
      <w:r>
        <w:t>chains right to the top I have Mr</w:t>
      </w:r>
    </w:p>
    <w:p>
      <w:r>
        <w:rPr>
          <w:b/>
        </w:rPr>
        <w:t xml:space="preserve">[00:08:32] </w:t>
      </w:r>
      <w:r>
        <w:t>skeleton with beans wrapping around him</w:t>
      </w:r>
    </w:p>
    <w:p>
      <w:r>
        <w:rPr>
          <w:b/>
        </w:rPr>
        <w:t xml:space="preserve">[00:08:35] </w:t>
      </w:r>
      <w:r>
        <w:t>as well got one leg still going through</w:t>
      </w:r>
    </w:p>
    <w:p>
      <w:r>
        <w:rPr>
          <w:b/>
        </w:rPr>
        <w:t xml:space="preserve">[00:08:37] </w:t>
      </w:r>
      <w:r>
        <w:t>the other leg Yeah so there you go</w:t>
      </w:r>
    </w:p>
    <w:p>
      <w:r>
        <w:rPr>
          <w:b/>
        </w:rPr>
        <w:t xml:space="preserve">[00:08:41] </w:t>
      </w:r>
      <w:r>
        <w:t>exciting stuff there will be another</w:t>
      </w:r>
    </w:p>
    <w:p>
      <w:r>
        <w:rPr>
          <w:b/>
        </w:rPr>
        <w:t xml:space="preserve">[00:08:43] </w:t>
      </w:r>
      <w:r>
        <w:t>update on this so feel free to subscribe</w:t>
      </w:r>
    </w:p>
    <w:p>
      <w:r>
        <w:rPr>
          <w:b/>
        </w:rPr>
        <w:t xml:space="preserve">[00:08:46] </w:t>
      </w:r>
      <w:r>
        <w:t>if you haven't commented or anything</w:t>
      </w:r>
    </w:p>
    <w:p>
      <w:r>
        <w:rPr>
          <w:b/>
        </w:rPr>
        <w:t xml:space="preserve">[00:08:47] </w:t>
      </w:r>
      <w:r>
        <w:t>just comment down below that would be</w:t>
      </w:r>
    </w:p>
    <w:p>
      <w:r>
        <w:rPr>
          <w:b/>
        </w:rPr>
        <w:t xml:space="preserve">[00:08:49] </w:t>
      </w:r>
      <w:r>
        <w:t>wonderful I'm super new to gardening I</w:t>
      </w:r>
    </w:p>
    <w:p>
      <w:r>
        <w:rPr>
          <w:b/>
        </w:rPr>
        <w:t xml:space="preserve">[00:08:51] </w:t>
      </w:r>
      <w:r>
        <w:t>do know about water chemistry</w:t>
      </w:r>
    </w:p>
    <w:p>
      <w:r>
        <w:rPr>
          <w:b/>
        </w:rPr>
        <w:t xml:space="preserve">[00:08:52] </w:t>
      </w:r>
      <w:r>
        <w:t>Hydroponics seems relatively easy</w:t>
      </w:r>
    </w:p>
    <w:p>
      <w:r>
        <w:rPr>
          <w:b/>
        </w:rPr>
        <w:t xml:space="preserve">[00:08:54] </w:t>
      </w:r>
      <w:r>
        <w:t>compared to</w:t>
      </w:r>
    </w:p>
    <w:p>
      <w:r>
        <w:rPr>
          <w:b/>
        </w:rPr>
        <w:t xml:space="preserve">[00:08:56] </w:t>
      </w:r>
      <w:r>
        <w:t>aquaponics and talking about aquaponics</w:t>
      </w:r>
    </w:p>
    <w:p>
      <w:r>
        <w:rPr>
          <w:b/>
        </w:rPr>
        <w:t xml:space="preserve">[00:08:58] </w:t>
      </w:r>
      <w:r>
        <w:t>if you missed my last video before this</w:t>
      </w:r>
    </w:p>
    <w:p>
      <w:r>
        <w:rPr>
          <w:b/>
        </w:rPr>
        <w:t xml:space="preserve">[00:09:01] </w:t>
      </w:r>
      <w:r>
        <w:t>one I changed the aquaponics to</w:t>
      </w:r>
    </w:p>
    <w:p>
      <w:r>
        <w:rPr>
          <w:b/>
        </w:rPr>
        <w:t xml:space="preserve">[00:09:03] </w:t>
      </w:r>
      <w:r>
        <w:t>hydroponics in my strawberry system as</w:t>
      </w:r>
    </w:p>
    <w:p>
      <w:r>
        <w:rPr>
          <w:b/>
        </w:rPr>
        <w:t xml:space="preserve">[00:09:05] </w:t>
      </w:r>
      <w:r>
        <w:t>well oh have they gone crazy check out</w:t>
      </w:r>
    </w:p>
    <w:p>
      <w:r>
        <w:rPr>
          <w:b/>
        </w:rPr>
        <w:t xml:space="preserve">[00:09:09] </w:t>
      </w:r>
      <w:r>
        <w:t>how nice that strawberry looks it</w:t>
      </w:r>
    </w:p>
    <w:p>
      <w:r>
        <w:rPr>
          <w:b/>
        </w:rPr>
        <w:t xml:space="preserve">[00:09:12] </w:t>
      </w:r>
      <w:r>
        <w:t>doesn't even look</w:t>
      </w:r>
    </w:p>
    <w:p>
      <w:r>
        <w:rPr>
          <w:b/>
        </w:rPr>
        <w:t xml:space="preserve">[00:09:13] </w:t>
      </w:r>
      <w:r>
        <w:t>real yes so if you've never done</w:t>
      </w:r>
    </w:p>
    <w:p>
      <w:r>
        <w:rPr>
          <w:b/>
        </w:rPr>
        <w:t xml:space="preserve">[00:09:16] </w:t>
      </w:r>
      <w:r>
        <w:t>Hydroponics before give it a go it is</w:t>
      </w:r>
    </w:p>
    <w:p>
      <w:r>
        <w:rPr>
          <w:b/>
        </w:rPr>
        <w:t xml:space="preserve">[00:09:19] </w:t>
      </w:r>
      <w:r>
        <w:t>super super easy there's a quite a few</w:t>
      </w:r>
    </w:p>
    <w:p>
      <w:r>
        <w:rPr>
          <w:b/>
        </w:rPr>
        <w:t xml:space="preserve">[00:09:21] </w:t>
      </w:r>
      <w:r>
        <w:t>videos on showing how all this system</w:t>
      </w:r>
    </w:p>
    <w:p>
      <w:r>
        <w:rPr>
          <w:b/>
        </w:rPr>
        <w:t xml:space="preserve">[00:09:23] </w:t>
      </w:r>
      <w:r>
        <w:t>works but it works super super easy</w:t>
      </w:r>
    </w:p>
    <w:p>
      <w:r>
        <w:rPr>
          <w:b/>
        </w:rPr>
        <w:t xml:space="preserve">[00:09:26] </w:t>
      </w:r>
      <w:r>
        <w:t>anyway if you did enjoy this video click</w:t>
      </w:r>
    </w:p>
    <w:p>
      <w:r>
        <w:rPr>
          <w:b/>
        </w:rPr>
        <w:t xml:space="preserve">[00:09:28] </w:t>
      </w:r>
      <w:r>
        <w:t>the thumbs up so I know if you got any</w:t>
      </w:r>
    </w:p>
    <w:p>
      <w:r>
        <w:rPr>
          <w:b/>
        </w:rPr>
        <w:t xml:space="preserve">[00:09:31] </w:t>
      </w:r>
      <w:r>
        <w:t>comments comment down below as I said</w:t>
      </w:r>
    </w:p>
    <w:p>
      <w:r>
        <w:rPr>
          <w:b/>
        </w:rPr>
        <w:t xml:space="preserve">[00:09:33] </w:t>
      </w:r>
      <w:r>
        <w:t>before and that would be wonderful if</w:t>
      </w:r>
    </w:p>
    <w:p>
      <w:r>
        <w:rPr>
          <w:b/>
        </w:rPr>
        <w:t xml:space="preserve">[00:09:34] </w:t>
      </w:r>
      <w:r>
        <w:t>you want to watch other stuff on the</w:t>
      </w:r>
    </w:p>
    <w:p>
      <w:r>
        <w:rPr>
          <w:b/>
        </w:rPr>
        <w:t xml:space="preserve">[00:09:36] </w:t>
      </w:r>
      <w:r>
        <w:t>screen lots of other videos so much fun</w:t>
      </w:r>
    </w:p>
    <w:p>
      <w:r>
        <w:rPr>
          <w:b/>
        </w:rPr>
        <w:t xml:space="preserve">[00:09:39] </w:t>
      </w:r>
      <w:r>
        <w:t>if you're not even doing gardening find</w:t>
      </w:r>
    </w:p>
    <w:p>
      <w:r>
        <w:rPr>
          <w:b/>
        </w:rPr>
        <w:t xml:space="preserve">[00:09:41] </w:t>
      </w:r>
      <w:r>
        <w:t>some pots do some gardening everything I</w:t>
      </w:r>
    </w:p>
    <w:p>
      <w:r>
        <w:rPr>
          <w:b/>
        </w:rPr>
        <w:t xml:space="preserve">[00:09:44] </w:t>
      </w:r>
      <w:r>
        <w:t>have is technically in a pot which is</w:t>
      </w:r>
    </w:p>
    <w:p>
      <w:r>
        <w:rPr>
          <w:b/>
        </w:rPr>
        <w:t xml:space="preserve">[00:09:45] </w:t>
      </w:r>
      <w:r>
        <w:t>kind of crazy yes including uh corn</w:t>
      </w:r>
    </w:p>
    <w:p>
      <w:r>
        <w:rPr>
          <w:b/>
        </w:rPr>
        <w:t xml:space="preserve">[00:09:48] </w:t>
      </w:r>
      <w:r>
        <w:t>which is going to be an issue in another</w:t>
      </w:r>
    </w:p>
    <w:p>
      <w:r>
        <w:rPr>
          <w:b/>
        </w:rPr>
        <w:t xml:space="preserve">[00:09:50] </w:t>
      </w:r>
      <w:r>
        <w:t>month or so but hey that's half the fun</w:t>
      </w:r>
    </w:p>
    <w:p>
      <w:r>
        <w:rPr>
          <w:b/>
        </w:rPr>
        <w:t xml:space="preserve">[00:09:54] </w:t>
      </w:r>
      <w:r>
        <w:t>we'll see what we do with a cornfield in</w:t>
      </w:r>
    </w:p>
    <w:p>
      <w:r>
        <w:rPr>
          <w:b/>
        </w:rPr>
        <w:t xml:space="preserve">[00:09:56] </w:t>
      </w:r>
      <w:r>
        <w:t>pots soon anyway see you in the next</w:t>
      </w:r>
    </w:p>
    <w:p>
      <w:r>
        <w:rPr>
          <w:b/>
        </w:rPr>
        <w:t xml:space="preserve">[00:09:59] </w:t>
      </w:r>
      <w:r>
        <w:t>video there</w:t>
      </w:r>
    </w:p>
    <w:p>
      <w:pPr>
        <w:pStyle w:val="Heading1"/>
      </w:pPr>
      <w:r>
        <w:t>Full Text (without timestamps)</w:t>
      </w:r>
    </w:p>
    <w:p>
      <w:r>
        <w:t xml:space="preserve">and how cool is that so this is the hydroponic system that I brought about five or 6 weeks ago from eBay super cheap system there's a video on this I have modified it we're going to go through the pros and cons of what has happened it is working Awesome by the way and in this video I'm going to show you the easiest way of doing Hydroponics with no power you don't need any pumps or anything you just need basic household items or items you can get for nothing technically anyway let's get started I'll go through the basics of what I've done to the system and all the fun that's happened in the last 5 weeks well it has been a month since I've installed this very cheap eBay hydroponic system I have modified it as you can see so if you haven't seen my original video that's the original video there so that's what you get when you buy it from eBay and all the cheap online places that video there is what I did to modify it but I'll go through the basics of How It's been working for the last I think it's been about five weeks or so since I've set it up this way very very easy it is working super well so these are just some random type of tomato plant they are powering on so they're growing a lot faster in this system than they are in the dirt and I do have some way down over there which you can't even see which are nowhere near the size of these Tomatoes going really well okay so what I've done to modify this this is fully solar so we have a solar panel up there just getting Early Morning Sun at the moment so it works for probably most of the day unless it's super cloudy but the good thing with these Bato buckets or Dutch buckets check out the roots in there is once that's turned off the humidity stays in the bucket and and that keeps enough oxygen to your roots as well as the water in the bottom will keep the roots hydrated so they're not going to flop or anything like that so I'm in the subtropics so it gets silly silly hot here this is just the start of spring yeah in summer it gets way too hot like the humidity and the heat kind of melt everything so I don't even think tomato plants are going to survive in this cage even with fans in the middle of summer last summer was a bit of a disaster but this is my first year growing stuff like this so we'll see how we go with extra water and nutrients way that this is working super easy is my solar pump is in this little blue Barrel it is pumping water into this and then I've got little drippers just dripping like that into the grow medium and there are all the roots there so that pot will come up or you can take the whole lid off and see how everything is going going really really well so that system there is connected to this as well because that pump is about 600 L hour so it is a little bit of an Overkill if you use the pumps that these come with obviously it's a smaller pump and it works equally as well it did turn up with an extra one of these and it was sitting right there and then all I've done is turn this little T bit around and I've got the water trickling down below as opposed to it just relying on this and pumping back and then going back through this and recirculating that way it's just an easier way with gravity so if nothing can go wrong if anything leaks the water stays in the barrel it doesn't just leak out that was my only other issue with the last system because it didn't go by gravity it kind of did kind of didn't if you sprung a leak you would just lose all your hydroponic solution so it's been about five weeks I'm replacing the hydrolic solution probably every 2 weeks so this is the third time I've done it so say let's say 6 weeks or so yes all I'm doing with these is I am suspending them on chains well suspending them I'm not suspending them they're attached to chain so they don't flop over a very easy way of doing it if you want an even easier way all these buckets here which all it is and I'll show you with this one down here a bucket with a hole in the top of the bucket and a pot with holes in it so this one has just been planted but you can just start to see Roots like that you want the first sort of maybe 2 cm or inch or so of that in the water and then the roots will actually start to take hold with that that's your hydroponic solution in the bottom and there is also a little hole if we go around the side drilled there so if it does rain it's not going to overflow the whole bucket and you're not going to lose a ton of your solution and flood your roots and all that so I'm using about a 20 L bucket and that is pretty much the right size for a tomato plant that's going to get about three or 4T tall obviously you can trim the tomato plants down a little bit to keep them in manageable sort of size these pots I think are about oh 15 cm so what's that about 5 or 6 in in diameter to give you an idea but long as you've got decent area for the roots to grow that one hasn't started its roots yet either oh just a little tiny tiny bit there yeah once the roots hit the hydroponic solution they will go crazy I'm not watering these at all so there's enough humidity and moisture in there to go through the medium and that is just like a little fired clay ball lier or lyer or something like that you can use scoria you could use Pebbles you could use perlite pretty much anything that you know just holds the plant in place so these tomato seedlings were just established in a little bit of foam sort of what these ones were and then the foam is just been placed in that solution you know down the bottom just so it's got a little bit of a moisture and then it's just taking off from there if we have a look at this one which gets a little bit more sun there are the roots there just starting to get into hydroponic solution so once that happens it will start sucking up all the nutrients from that and it's going to grow like crazy the good thing with this system sorry carrot just moved one of my carrots I do have way way too many carrots and way too many vegetables planting but everything is going super well so why it's going well we'll just let it go well very very easy you don't even need to really top up the solution you just let it keep going down and down and down and it'll grow more and more Roots by the time these tomatoes are ready to harvest I've probably topped the solution up like once or something like like that very easy obviously this little system here is just no good for tomatoes this was just a bit of shits and giggles and we'll see what happens with this but I don't even think I can take these pots out oh I can no I can't those are the roots in there that is going to completely clog that and it's going to overflow and destroy everything but that's half the fun of gardening isn't it destroying stuff but yes just a quick update video on showing a few people how this is going cuz a lot of people have asked a lot of people think it's a fail it's fine it works really really well and decent Roots I don't really want to disturb this one but yeah all way down in the bottom so that's going to pretty much fill up with roots the only issue you can have is that little hole there the Overflow hole that can get clogged with roots and if that does you're going to lose all your hydroponic solution it's going to flood the B the bucket thing but I mean as long as you're looking at it every few days it's not an issue like if they don't have water they're going to start to wilt and you're going to notice them welting so yeah and if you don't notice stuff like that you shouldn't probably be gardening otherwise the cage is going well check out my beans they have grown right to the top so these are I think some purple King beans I've never grown those before they are just hanging on chains right to the top I have Mr skeleton with beans wrapping around him as well got one leg still going through the other leg Yeah so there you go exciting stuff there will be another update on this so feel free to subscribe if you haven't commented or anything just comment down below that would be wonderful I'm super new to gardening I do know about water chemistry Hydroponics seems relatively easy compared to aquaponics and talking about aquaponics if you missed my last video before this one I changed the aquaponics to hydroponics in my strawberry system as well oh have they gone crazy check out how nice that strawberry looks it doesn't even look real yes so if you've never done Hydroponics before give it a go it is super super easy there's a quite a few videos on showing how all this system works but it works super super easy anyway if you did enjoy this video click the thumbs up so I know if you got any comments comment down below as I said before and that would be wonderful if you want to watch other stuff on the screen lots of other videos so much fun if you're not even doing gardening find some pots do some gardening everything I have is technically in a pot which is kind of crazy yes including uh corn which is going to be an issue in another month or so but hey that's half the fun we'll see what we do with a cornfield in pots soon anyway see you in the next video there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