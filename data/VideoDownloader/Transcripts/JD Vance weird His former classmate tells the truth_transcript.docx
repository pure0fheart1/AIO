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JD Vance 'weird'? His former classmate tells the truth</w:t>
      </w:r>
    </w:p>
    <w:p>
      <w:r>
        <w:t>Video ID: q0ZVfE0DsY0</w:t>
      </w:r>
    </w:p>
    <w:p>
      <w:r>
        <w:t>Extraction Date: 2025-04-02 06:46:17</w:t>
      </w:r>
    </w:p>
    <w:p/>
    <w:p>
      <w:r>
        <w:rPr>
          <w:b/>
        </w:rPr>
        <w:t xml:space="preserve">[00:00:07] </w:t>
      </w:r>
      <w:r>
        <w:t>you want to take on big problems like</w:t>
      </w:r>
    </w:p>
    <w:p>
      <w:r>
        <w:rPr>
          <w:b/>
        </w:rPr>
        <w:t xml:space="preserve">[00:00:09] </w:t>
      </w:r>
      <w:r>
        <w:t>the birth rate challenge in this country</w:t>
      </w:r>
    </w:p>
    <w:p>
      <w:r>
        <w:rPr>
          <w:b/>
        </w:rPr>
        <w:t xml:space="preserve">[00:00:11] </w:t>
      </w:r>
      <w:r>
        <w:t>it's going to take an Innovative</w:t>
      </w:r>
    </w:p>
    <w:p>
      <w:r>
        <w:rPr>
          <w:b/>
        </w:rPr>
        <w:t xml:space="preserve">[00:00:13] </w:t>
      </w:r>
      <w:r>
        <w:t>environment where maybe you disagree</w:t>
      </w:r>
    </w:p>
    <w:p>
      <w:r>
        <w:rPr>
          <w:b/>
        </w:rPr>
        <w:t xml:space="preserve">[00:00:14] </w:t>
      </w:r>
      <w:r>
        <w:t>with some of JD's Solutions and maybe</w:t>
      </w:r>
    </w:p>
    <w:p>
      <w:r>
        <w:rPr>
          <w:b/>
        </w:rPr>
        <w:t xml:space="preserve">[00:00:16] </w:t>
      </w:r>
      <w:r>
        <w:t>agree with them but dismissing the ideas</w:t>
      </w:r>
    </w:p>
    <w:p>
      <w:r>
        <w:rPr>
          <w:b/>
        </w:rPr>
        <w:t xml:space="preserve">[00:00:18] </w:t>
      </w:r>
      <w:r>
        <w:t>or even the person as weird for daring</w:t>
      </w:r>
    </w:p>
    <w:p>
      <w:r>
        <w:rPr>
          <w:b/>
        </w:rPr>
        <w:t xml:space="preserve">[00:00:21] </w:t>
      </w:r>
      <w:r>
        <w:t>to talk about it I just think is</w:t>
      </w:r>
    </w:p>
    <w:p>
      <w:r>
        <w:rPr>
          <w:b/>
        </w:rPr>
        <w:t xml:space="preserve">[00:00:22] </w:t>
      </w:r>
      <w:r>
        <w:t>anti-American as a</w:t>
      </w:r>
    </w:p>
    <w:p>
      <w:r>
        <w:rPr>
          <w:b/>
        </w:rPr>
        <w:t xml:space="preserve">[00:00:25] </w:t>
      </w:r>
      <w:r>
        <w:t>whole right now the United States has a</w:t>
      </w:r>
    </w:p>
    <w:p>
      <w:r>
        <w:rPr>
          <w:b/>
        </w:rPr>
        <w:t xml:space="preserve">[00:00:28] </w:t>
      </w:r>
      <w:r>
        <w:t>declining birth rate that has reach</w:t>
      </w:r>
    </w:p>
    <w:p>
      <w:r>
        <w:rPr>
          <w:b/>
        </w:rPr>
        <w:t xml:space="preserve">[00:00:29] </w:t>
      </w:r>
      <w:r>
        <w:t>reached a low point in all of American</w:t>
      </w:r>
    </w:p>
    <w:p>
      <w:r>
        <w:rPr>
          <w:b/>
        </w:rPr>
        <w:t xml:space="preserve">[00:00:32] </w:t>
      </w:r>
      <w:r>
        <w:t>History it's about 1.62 births per woman</w:t>
      </w:r>
    </w:p>
    <w:p>
      <w:r>
        <w:rPr>
          <w:b/>
        </w:rPr>
        <w:t xml:space="preserve">[00:00:36] </w:t>
      </w:r>
      <w:r>
        <w:t>that is well below the replacement rate</w:t>
      </w:r>
    </w:p>
    <w:p>
      <w:r>
        <w:rPr>
          <w:b/>
        </w:rPr>
        <w:t xml:space="preserve">[00:00:39] </w:t>
      </w:r>
      <w:r>
        <w:t>and the problem with this is an economic</w:t>
      </w:r>
    </w:p>
    <w:p>
      <w:r>
        <w:rPr>
          <w:b/>
        </w:rPr>
        <w:t xml:space="preserve">[00:00:41] </w:t>
      </w:r>
      <w:r>
        <w:t>ticking Time Bomb for the country at the</w:t>
      </w:r>
    </w:p>
    <w:p>
      <w:r>
        <w:rPr>
          <w:b/>
        </w:rPr>
        <w:t xml:space="preserve">[00:00:44] </w:t>
      </w:r>
      <w:r>
        <w:t>time Social Security began in the</w:t>
      </w:r>
    </w:p>
    <w:p>
      <w:r>
        <w:rPr>
          <w:b/>
        </w:rPr>
        <w:t xml:space="preserve">[00:00:45] </w:t>
      </w:r>
      <w:r>
        <w:t>country you were looking at about 60</w:t>
      </w:r>
    </w:p>
    <w:p>
      <w:r>
        <w:rPr>
          <w:b/>
        </w:rPr>
        <w:t xml:space="preserve">[00:00:48] </w:t>
      </w:r>
      <w:r>
        <w:t>workers per retiree today that number is</w:t>
      </w:r>
    </w:p>
    <w:p>
      <w:r>
        <w:rPr>
          <w:b/>
        </w:rPr>
        <w:t xml:space="preserve">[00:00:51] </w:t>
      </w:r>
      <w:r>
        <w:t>down to three workers per retiree get to</w:t>
      </w:r>
    </w:p>
    <w:p>
      <w:r>
        <w:rPr>
          <w:b/>
        </w:rPr>
        <w:t xml:space="preserve">[00:00:54] </w:t>
      </w:r>
      <w:r>
        <w:t>the year 2060 within our lifetimes we're</w:t>
      </w:r>
    </w:p>
    <w:p>
      <w:r>
        <w:rPr>
          <w:b/>
        </w:rPr>
        <w:t xml:space="preserve">[00:00:57] </w:t>
      </w:r>
      <w:r>
        <w:t>talking about two workers per retire</w:t>
      </w:r>
    </w:p>
    <w:p>
      <w:r>
        <w:rPr>
          <w:b/>
        </w:rPr>
        <w:t xml:space="preserve">[00:01:01] </w:t>
      </w:r>
      <w:r>
        <w:t>that is Crisis level in the country you</w:t>
      </w:r>
    </w:p>
    <w:p>
      <w:r>
        <w:rPr>
          <w:b/>
        </w:rPr>
        <w:t xml:space="preserve">[00:01:03] </w:t>
      </w:r>
      <w:r>
        <w:t>have other countries that have faced</w:t>
      </w:r>
    </w:p>
    <w:p>
      <w:r>
        <w:rPr>
          <w:b/>
        </w:rPr>
        <w:t xml:space="preserve">[00:01:05] </w:t>
      </w:r>
      <w:r>
        <w:t>similar problems this is a really tough</w:t>
      </w:r>
    </w:p>
    <w:p>
      <w:r>
        <w:rPr>
          <w:b/>
        </w:rPr>
        <w:t xml:space="preserve">[00:01:07] </w:t>
      </w:r>
      <w:r>
        <w:t>challenge to solve unless you actually</w:t>
      </w:r>
    </w:p>
    <w:p>
      <w:r>
        <w:rPr>
          <w:b/>
        </w:rPr>
        <w:t xml:space="preserve">[00:01:10] </w:t>
      </w:r>
      <w:r>
        <w:t>start early and that's going to require</w:t>
      </w:r>
    </w:p>
    <w:p>
      <w:r>
        <w:rPr>
          <w:b/>
        </w:rPr>
        <w:t xml:space="preserve">[00:01:12] </w:t>
      </w:r>
      <w:r>
        <w:t>Creative Solutions so whatever might</w:t>
      </w:r>
    </w:p>
    <w:p>
      <w:r>
        <w:rPr>
          <w:b/>
        </w:rPr>
        <w:t xml:space="preserve">[00:01:15] </w:t>
      </w:r>
      <w:r>
        <w:t>come from the left it might come from</w:t>
      </w:r>
    </w:p>
    <w:p>
      <w:r>
        <w:rPr>
          <w:b/>
        </w:rPr>
        <w:t xml:space="preserve">[00:01:16] </w:t>
      </w:r>
      <w:r>
        <w:t>the right we need to be talking about it</w:t>
      </w:r>
    </w:p>
    <w:p>
      <w:r>
        <w:rPr>
          <w:b/>
        </w:rPr>
        <w:t xml:space="preserve">[00:01:18] </w:t>
      </w:r>
      <w:r>
        <w:t>to have Creative Solutions and</w:t>
      </w:r>
    </w:p>
    <w:p>
      <w:r>
        <w:rPr>
          <w:b/>
        </w:rPr>
        <w:t xml:space="preserve">[00:01:20] </w:t>
      </w:r>
      <w:r>
        <w:t>dismissing somebody as weird or whatever</w:t>
      </w:r>
    </w:p>
    <w:p>
      <w:r>
        <w:rPr>
          <w:b/>
        </w:rPr>
        <w:t xml:space="preserve">[00:01:23] </w:t>
      </w:r>
      <w:r>
        <w:t>for daring to Broach this subject is not</w:t>
      </w:r>
    </w:p>
    <w:p>
      <w:r>
        <w:rPr>
          <w:b/>
        </w:rPr>
        <w:t xml:space="preserve">[00:01:25] </w:t>
      </w:r>
      <w:r>
        <w:t>the way we're going to solve the</w:t>
      </w:r>
    </w:p>
    <w:p>
      <w:r>
        <w:rPr>
          <w:b/>
        </w:rPr>
        <w:t xml:space="preserve">[00:01:28] </w:t>
      </w:r>
      <w:r>
        <w:t>problem I'm a big believer in government</w:t>
      </w:r>
    </w:p>
    <w:p>
      <w:r>
        <w:rPr>
          <w:b/>
        </w:rPr>
        <w:t xml:space="preserve">[00:01:31] </w:t>
      </w:r>
      <w:r>
        <w:t>non-intervention wherever possible but</w:t>
      </w:r>
    </w:p>
    <w:p>
      <w:r>
        <w:rPr>
          <w:b/>
        </w:rPr>
        <w:t xml:space="preserve">[00:01:33] </w:t>
      </w:r>
      <w:r>
        <w:t>the problem is it has been government</w:t>
      </w:r>
    </w:p>
    <w:p>
      <w:r>
        <w:rPr>
          <w:b/>
        </w:rPr>
        <w:t xml:space="preserve">[00:01:35] </w:t>
      </w:r>
      <w:r>
        <w:t>intervention that has actually created</w:t>
      </w:r>
    </w:p>
    <w:p>
      <w:r>
        <w:rPr>
          <w:b/>
        </w:rPr>
        <w:t xml:space="preserve">[00:01:37] </w:t>
      </w:r>
      <w:r>
        <w:t>much of this problem in the first place</w:t>
      </w:r>
    </w:p>
    <w:p>
      <w:r>
        <w:rPr>
          <w:b/>
        </w:rPr>
        <w:t xml:space="preserve">[00:01:40] </w:t>
      </w:r>
      <w:r>
        <w:t>the birth rate crisis I think is a</w:t>
      </w:r>
    </w:p>
    <w:p>
      <w:r>
        <w:rPr>
          <w:b/>
        </w:rPr>
        <w:t xml:space="preserve">[00:01:43] </w:t>
      </w:r>
      <w:r>
        <w:t>symptom of a deeper economic crisis</w:t>
      </w:r>
    </w:p>
    <w:p>
      <w:r>
        <w:rPr>
          <w:b/>
        </w:rPr>
        <w:t xml:space="preserve">[00:01:46] </w:t>
      </w:r>
      <w:r>
        <w:t>created by the</w:t>
      </w:r>
    </w:p>
    <w:p>
      <w:r>
        <w:rPr>
          <w:b/>
        </w:rPr>
        <w:t xml:space="preserve">[00:01:47] </w:t>
      </w:r>
      <w:r>
        <w:t>government you actually look at the</w:t>
      </w:r>
    </w:p>
    <w:p>
      <w:r>
        <w:rPr>
          <w:b/>
        </w:rPr>
        <w:t xml:space="preserve">[00:01:49] </w:t>
      </w:r>
      <w:r>
        <w:t>answers that many women give for why</w:t>
      </w:r>
    </w:p>
    <w:p>
      <w:r>
        <w:rPr>
          <w:b/>
        </w:rPr>
        <w:t xml:space="preserve">[00:01:51] </w:t>
      </w:r>
      <w:r>
        <w:t>they're having fewer children almost all</w:t>
      </w:r>
    </w:p>
    <w:p>
      <w:r>
        <w:rPr>
          <w:b/>
        </w:rPr>
        <w:t xml:space="preserve">[00:01:53] </w:t>
      </w:r>
      <w:r>
        <w:t>of them wished they had had more</w:t>
      </w:r>
    </w:p>
    <w:p>
      <w:r>
        <w:rPr>
          <w:b/>
        </w:rPr>
        <w:t xml:space="preserve">[00:01:55] </w:t>
      </w:r>
      <w:r>
        <w:t>children but economic insecurity is a</w:t>
      </w:r>
    </w:p>
    <w:p>
      <w:r>
        <w:rPr>
          <w:b/>
        </w:rPr>
        <w:t xml:space="preserve">[00:01:57] </w:t>
      </w:r>
      <w:r>
        <w:t>big part of the reason why many families</w:t>
      </w:r>
    </w:p>
    <w:p>
      <w:r>
        <w:rPr>
          <w:b/>
        </w:rPr>
        <w:t xml:space="preserve">[00:01:59] </w:t>
      </w:r>
      <w:r>
        <w:t>aren't actually having more children</w:t>
      </w:r>
    </w:p>
    <w:p>
      <w:r>
        <w:rPr>
          <w:b/>
        </w:rPr>
        <w:t xml:space="preserve">[00:02:01] </w:t>
      </w:r>
      <w:r>
        <w:t>today housing is unaffordable in this</w:t>
      </w:r>
    </w:p>
    <w:p>
      <w:r>
        <w:rPr>
          <w:b/>
        </w:rPr>
        <w:t xml:space="preserve">[00:02:03] </w:t>
      </w:r>
      <w:r>
        <w:t>country energy costs are high</w:t>
      </w:r>
    </w:p>
    <w:p>
      <w:r>
        <w:rPr>
          <w:b/>
        </w:rPr>
        <w:t xml:space="preserve">[00:02:05] </w:t>
      </w:r>
      <w:r>
        <w:t>electricity costs are high so the</w:t>
      </w:r>
    </w:p>
    <w:p>
      <w:r>
        <w:rPr>
          <w:b/>
        </w:rPr>
        <w:t xml:space="preserve">[00:02:07] </w:t>
      </w:r>
      <w:r>
        <w:t>economic policies that focus on economic</w:t>
      </w:r>
    </w:p>
    <w:p>
      <w:r>
        <w:rPr>
          <w:b/>
        </w:rPr>
        <w:t xml:space="preserve">[00:02:09] </w:t>
      </w:r>
      <w:r>
        <w:t>growth for the United States that's</w:t>
      </w:r>
    </w:p>
    <w:p>
      <w:r>
        <w:rPr>
          <w:b/>
        </w:rPr>
        <w:t xml:space="preserve">[00:02:11] </w:t>
      </w:r>
      <w:r>
        <w:t>actually part of what's going to allow</w:t>
      </w:r>
    </w:p>
    <w:p>
      <w:r>
        <w:rPr>
          <w:b/>
        </w:rPr>
        <w:t xml:space="preserve">[00:02:13] </w:t>
      </w:r>
      <w:r>
        <w:t>families to be more comfortable bringing</w:t>
      </w:r>
    </w:p>
    <w:p>
      <w:r>
        <w:rPr>
          <w:b/>
        </w:rPr>
        <w:t xml:space="preserve">[00:02:14] </w:t>
      </w:r>
      <w:r>
        <w:t>children into the</w:t>
      </w:r>
    </w:p>
    <w:p>
      <w:r>
        <w:rPr>
          <w:b/>
        </w:rPr>
        <w:t xml:space="preserve">[00:02:16] </w:t>
      </w:r>
      <w:r>
        <w:t>world one of the things that I think is</w:t>
      </w:r>
    </w:p>
    <w:p>
      <w:r>
        <w:rPr>
          <w:b/>
        </w:rPr>
        <w:t xml:space="preserve">[00:02:18] </w:t>
      </w:r>
      <w:r>
        <w:t>just true about the United States of</w:t>
      </w:r>
    </w:p>
    <w:p>
      <w:r>
        <w:rPr>
          <w:b/>
        </w:rPr>
        <w:t xml:space="preserve">[00:02:20] </w:t>
      </w:r>
      <w:r>
        <w:t>America that we need to embrace is that</w:t>
      </w:r>
    </w:p>
    <w:p>
      <w:r>
        <w:rPr>
          <w:b/>
        </w:rPr>
        <w:t xml:space="preserve">[00:02:23] </w:t>
      </w:r>
      <w:r>
        <w:t>we as Americans in a good way in the</w:t>
      </w:r>
    </w:p>
    <w:p>
      <w:r>
        <w:rPr>
          <w:b/>
        </w:rPr>
        <w:t xml:space="preserve">[00:02:25] </w:t>
      </w:r>
      <w:r>
        <w:t>best of ways are a weird Nation if you</w:t>
      </w:r>
    </w:p>
    <w:p>
      <w:r>
        <w:rPr>
          <w:b/>
        </w:rPr>
        <w:t xml:space="preserve">[00:02:28] </w:t>
      </w:r>
      <w:r>
        <w:t>think about for the most the course of</w:t>
      </w:r>
    </w:p>
    <w:p>
      <w:r>
        <w:rPr>
          <w:b/>
        </w:rPr>
        <w:t xml:space="preserve">[00:02:30] </w:t>
      </w:r>
      <w:r>
        <w:t>human history the beliefs of the United</w:t>
      </w:r>
    </w:p>
    <w:p>
      <w:r>
        <w:rPr>
          <w:b/>
        </w:rPr>
        <w:t xml:space="preserve">[00:02:33] </w:t>
      </w:r>
      <w:r>
        <w:t>States were strange beliefs the idea</w:t>
      </w:r>
    </w:p>
    <w:p>
      <w:r>
        <w:rPr>
          <w:b/>
        </w:rPr>
        <w:t xml:space="preserve">[00:02:35] </w:t>
      </w:r>
      <w:r>
        <w:t>that you get to speak your mind openly</w:t>
      </w:r>
    </w:p>
    <w:p>
      <w:r>
        <w:rPr>
          <w:b/>
        </w:rPr>
        <w:t xml:space="preserve">[00:02:36] </w:t>
      </w:r>
      <w:r>
        <w:t>as long as I get to in return that is a</w:t>
      </w:r>
    </w:p>
    <w:p>
      <w:r>
        <w:rPr>
          <w:b/>
        </w:rPr>
        <w:t xml:space="preserve">[00:02:39] </w:t>
      </w:r>
      <w:r>
        <w:t>weird idea the idea that we the people</w:t>
      </w:r>
    </w:p>
    <w:p>
      <w:r>
        <w:rPr>
          <w:b/>
        </w:rPr>
        <w:t xml:space="preserve">[00:02:41] </w:t>
      </w:r>
      <w:r>
        <w:t>get to actually elect leaders that we</w:t>
      </w:r>
    </w:p>
    <w:p>
      <w:r>
        <w:rPr>
          <w:b/>
        </w:rPr>
        <w:t xml:space="preserve">[00:02:43] </w:t>
      </w:r>
      <w:r>
        <w:t>hold accountable for most of human</w:t>
      </w:r>
    </w:p>
    <w:p>
      <w:r>
        <w:rPr>
          <w:b/>
        </w:rPr>
        <w:t xml:space="preserve">[00:02:45] </w:t>
      </w:r>
      <w:r>
        <w:t>history that was a weird idea you take a</w:t>
      </w:r>
    </w:p>
    <w:p>
      <w:r>
        <w:rPr>
          <w:b/>
        </w:rPr>
        <w:t xml:space="preserve">[00:02:47] </w:t>
      </w:r>
      <w:r>
        <w:t>guy like Pete budit trying to call JD</w:t>
      </w:r>
    </w:p>
    <w:p>
      <w:r>
        <w:rPr>
          <w:b/>
        </w:rPr>
        <w:t xml:space="preserve">[00:02:50] </w:t>
      </w:r>
      <w:r>
        <w:t>Vance weird the reality is I knew Pete</w:t>
      </w:r>
    </w:p>
    <w:p>
      <w:r>
        <w:rPr>
          <w:b/>
        </w:rPr>
        <w:t xml:space="preserve">[00:02:53] </w:t>
      </w:r>
      <w:r>
        <w:t>while we were in college he was 3 years</w:t>
      </w:r>
    </w:p>
    <w:p>
      <w:r>
        <w:rPr>
          <w:b/>
        </w:rPr>
        <w:t xml:space="preserve">[00:02:55] </w:t>
      </w:r>
      <w:r>
        <w:t>ahead of me and the sad truth is a guy</w:t>
      </w:r>
    </w:p>
    <w:p>
      <w:r>
        <w:rPr>
          <w:b/>
        </w:rPr>
        <w:t xml:space="preserve">[00:02:57] </w:t>
      </w:r>
      <w:r>
        <w:t>like him would have been called weird</w:t>
      </w:r>
    </w:p>
    <w:p>
      <w:r>
        <w:rPr>
          <w:b/>
        </w:rPr>
        <w:t xml:space="preserve">[00:02:59] </w:t>
      </w:r>
      <w:r>
        <w:t>for much of his upbringing smart</w:t>
      </w:r>
    </w:p>
    <w:p>
      <w:r>
        <w:rPr>
          <w:b/>
        </w:rPr>
        <w:t xml:space="preserve">[00:03:01] </w:t>
      </w:r>
      <w:r>
        <w:t>well-spoken Catholic School gay at the</w:t>
      </w:r>
    </w:p>
    <w:p>
      <w:r>
        <w:rPr>
          <w:b/>
        </w:rPr>
        <w:t xml:space="preserve">[00:03:04] </w:t>
      </w:r>
      <w:r>
        <w:t>time that he actually was growing up in</w:t>
      </w:r>
    </w:p>
    <w:p>
      <w:r>
        <w:rPr>
          <w:b/>
        </w:rPr>
        <w:t xml:space="preserve">[00:03:06] </w:t>
      </w:r>
      <w:r>
        <w:t>the 90s in Indiana well you know what</w:t>
      </w:r>
    </w:p>
    <w:p>
      <w:r>
        <w:rPr>
          <w:b/>
        </w:rPr>
        <w:t xml:space="preserve">[00:03:08] </w:t>
      </w:r>
      <w:r>
        <w:t>that was wrong to call someone weird</w:t>
      </w:r>
    </w:p>
    <w:p>
      <w:r>
        <w:rPr>
          <w:b/>
        </w:rPr>
        <w:t xml:space="preserve">[00:03:10] </w:t>
      </w:r>
      <w:r>
        <w:t>back then and I think it's anti-American</w:t>
      </w:r>
    </w:p>
    <w:p>
      <w:r>
        <w:rPr>
          <w:b/>
        </w:rPr>
        <w:t xml:space="preserve">[00:03:13] </w:t>
      </w:r>
      <w:r>
        <w:t>today because our spirit of America is</w:t>
      </w:r>
    </w:p>
    <w:p>
      <w:r>
        <w:rPr>
          <w:b/>
        </w:rPr>
        <w:t xml:space="preserve">[00:03:15] </w:t>
      </w:r>
      <w:r>
        <w:t>that we Embrace innovative</w:t>
      </w:r>
    </w:p>
    <w:p>
      <w:r>
        <w:rPr>
          <w:b/>
        </w:rPr>
        <w:t xml:space="preserve">[00:03:18] </w:t>
      </w:r>
      <w:r>
        <w:t>ideas if the Democrats start making it</w:t>
      </w:r>
    </w:p>
    <w:p>
      <w:r>
        <w:rPr>
          <w:b/>
        </w:rPr>
        <w:t xml:space="preserve">[00:03:21] </w:t>
      </w:r>
      <w:r>
        <w:t>their Hallmark strategy and it looks</w:t>
      </w:r>
    </w:p>
    <w:p>
      <w:r>
        <w:rPr>
          <w:b/>
        </w:rPr>
        <w:t xml:space="preserve">[00:03:22] </w:t>
      </w:r>
      <w:r>
        <w:t>like it is to call Republicans weird</w:t>
      </w:r>
    </w:p>
    <w:p>
      <w:r>
        <w:rPr>
          <w:b/>
        </w:rPr>
        <w:t xml:space="preserve">[00:03:26] </w:t>
      </w:r>
      <w:r>
        <w:t>that leaves Republicans with really no</w:t>
      </w:r>
    </w:p>
    <w:p>
      <w:r>
        <w:rPr>
          <w:b/>
        </w:rPr>
        <w:t xml:space="preserve">[00:03:28] </w:t>
      </w:r>
      <w:r>
        <w:t>choice but in return to level the same</w:t>
      </w:r>
    </w:p>
    <w:p>
      <w:r>
        <w:rPr>
          <w:b/>
        </w:rPr>
        <w:t xml:space="preserve">[00:03:30] </w:t>
      </w:r>
      <w:r>
        <w:t>charge back at them I'm biased but I</w:t>
      </w:r>
    </w:p>
    <w:p>
      <w:r>
        <w:rPr>
          <w:b/>
        </w:rPr>
        <w:t xml:space="preserve">[00:03:32] </w:t>
      </w:r>
      <w:r>
        <w:t>believe we have a stronger case people</w:t>
      </w:r>
    </w:p>
    <w:p>
      <w:r>
        <w:rPr>
          <w:b/>
        </w:rPr>
        <w:t xml:space="preserve">[00:03:34] </w:t>
      </w:r>
      <w:r>
        <w:t>who can't Define what a woman is people</w:t>
      </w:r>
    </w:p>
    <w:p>
      <w:r>
        <w:rPr>
          <w:b/>
        </w:rPr>
        <w:t xml:space="preserve">[00:03:36] </w:t>
      </w:r>
      <w:r>
        <w:t>who on one hand will say that men need</w:t>
      </w:r>
    </w:p>
    <w:p>
      <w:r>
        <w:rPr>
          <w:b/>
        </w:rPr>
        <w:t xml:space="preserve">[00:03:38] </w:t>
      </w:r>
      <w:r>
        <w:t>to be competing with women in women's</w:t>
      </w:r>
    </w:p>
    <w:p>
      <w:r>
        <w:rPr>
          <w:b/>
        </w:rPr>
        <w:t xml:space="preserve">[00:03:39] </w:t>
      </w:r>
      <w:r>
        <w:t>sports or sharing locker rooms or that</w:t>
      </w:r>
    </w:p>
    <w:p>
      <w:r>
        <w:rPr>
          <w:b/>
        </w:rPr>
        <w:t xml:space="preserve">[00:03:42] </w:t>
      </w:r>
      <w:r>
        <w:t>we shouldn't have gas stoves yeah we</w:t>
      </w:r>
    </w:p>
    <w:p>
      <w:r>
        <w:rPr>
          <w:b/>
        </w:rPr>
        <w:t xml:space="preserve">[00:03:43] </w:t>
      </w:r>
      <w:r>
        <w:t>could call that weird too in fact you're</w:t>
      </w:r>
    </w:p>
    <w:p>
      <w:r>
        <w:rPr>
          <w:b/>
        </w:rPr>
        <w:t xml:space="preserve">[00:03:46] </w:t>
      </w:r>
      <w:r>
        <w:t>already starting to see some of that in</w:t>
      </w:r>
    </w:p>
    <w:p>
      <w:r>
        <w:rPr>
          <w:b/>
        </w:rPr>
        <w:t xml:space="preserve">[00:03:47] </w:t>
      </w:r>
      <w:r>
        <w:t>the Republican response but I don't want</w:t>
      </w:r>
    </w:p>
    <w:p>
      <w:r>
        <w:rPr>
          <w:b/>
        </w:rPr>
        <w:t xml:space="preserve">[00:03:49] </w:t>
      </w:r>
      <w:r>
        <w:t>to see this election decided on one side</w:t>
      </w:r>
    </w:p>
    <w:p>
      <w:r>
        <w:rPr>
          <w:b/>
        </w:rPr>
        <w:t xml:space="preserve">[00:03:51] </w:t>
      </w:r>
      <w:r>
        <w:t>saying the other side is weird or not</w:t>
      </w:r>
    </w:p>
    <w:p>
      <w:r>
        <w:rPr>
          <w:b/>
        </w:rPr>
        <w:t xml:space="preserve">[00:03:53] </w:t>
      </w:r>
      <w:r>
        <w:t>because it means on the other side of</w:t>
      </w:r>
    </w:p>
    <w:p>
      <w:r>
        <w:rPr>
          <w:b/>
        </w:rPr>
        <w:t xml:space="preserve">[00:03:54] </w:t>
      </w:r>
      <w:r>
        <w:t>the election whichever side loses will</w:t>
      </w:r>
    </w:p>
    <w:p>
      <w:r>
        <w:rPr>
          <w:b/>
        </w:rPr>
        <w:t xml:space="preserve">[00:03:57] </w:t>
      </w:r>
      <w:r>
        <w:t>no longer see itself as part of the same</w:t>
      </w:r>
    </w:p>
    <w:p>
      <w:r>
        <w:rPr>
          <w:b/>
        </w:rPr>
        <w:t xml:space="preserve">[00:04:00] </w:t>
      </w:r>
      <w:r>
        <w:t>country and culture at the end of it and</w:t>
      </w:r>
    </w:p>
    <w:p>
      <w:r>
        <w:rPr>
          <w:b/>
        </w:rPr>
        <w:t xml:space="preserve">[00:04:02] </w:t>
      </w:r>
      <w:r>
        <w:t>that denies the possibility of national</w:t>
      </w:r>
    </w:p>
    <w:p>
      <w:r>
        <w:rPr>
          <w:b/>
        </w:rPr>
        <w:t xml:space="preserve">[00:04:04] </w:t>
      </w:r>
      <w:r>
        <w:t>Unity so for those two reasons first it</w:t>
      </w:r>
    </w:p>
    <w:p>
      <w:r>
        <w:rPr>
          <w:b/>
        </w:rPr>
        <w:t xml:space="preserve">[00:04:06] </w:t>
      </w:r>
      <w:r>
        <w:t>denies American exceptionalism second it</w:t>
      </w:r>
    </w:p>
    <w:p>
      <w:r>
        <w:rPr>
          <w:b/>
        </w:rPr>
        <w:t xml:space="preserve">[00:04:09] </w:t>
      </w:r>
      <w:r>
        <w:t>denies the possibility of national Unity</w:t>
      </w:r>
    </w:p>
    <w:p>
      <w:r>
        <w:rPr>
          <w:b/>
        </w:rPr>
        <w:t xml:space="preserve">[00:04:11] </w:t>
      </w:r>
      <w:r>
        <w:t>I think this Democratic strategy of</w:t>
      </w:r>
    </w:p>
    <w:p>
      <w:r>
        <w:rPr>
          <w:b/>
        </w:rPr>
        <w:t xml:space="preserve">[00:04:13] </w:t>
      </w:r>
      <w:r>
        <w:t>labeling the opposition is weird is</w:t>
      </w:r>
    </w:p>
    <w:p>
      <w:r>
        <w:rPr>
          <w:b/>
        </w:rPr>
        <w:t xml:space="preserve">[00:04:16] </w:t>
      </w:r>
      <w:r>
        <w:t>really just the ticktock era's version</w:t>
      </w:r>
    </w:p>
    <w:p>
      <w:r>
        <w:rPr>
          <w:b/>
        </w:rPr>
        <w:t xml:space="preserve">[00:04:18] </w:t>
      </w:r>
      <w:r>
        <w:t>of calling him a basket of deplorables</w:t>
      </w:r>
    </w:p>
    <w:p>
      <w:r>
        <w:rPr>
          <w:b/>
        </w:rPr>
        <w:t xml:space="preserve">[00:04:20] </w:t>
      </w:r>
      <w:r>
        <w:t>and I think it's disgusting and I don't</w:t>
      </w:r>
    </w:p>
    <w:p>
      <w:r>
        <w:rPr>
          <w:b/>
        </w:rPr>
        <w:t xml:space="preserve">[00:04:22] </w:t>
      </w:r>
      <w:r>
        <w:t>want to see any of that in our politics</w:t>
      </w:r>
    </w:p>
    <w:p>
      <w:r>
        <w:rPr>
          <w:b/>
        </w:rPr>
        <w:t xml:space="preserve">[00:04:23] </w:t>
      </w:r>
      <w:r>
        <w:t>going forward and you know what what</w:t>
      </w:r>
    </w:p>
    <w:p>
      <w:r>
        <w:rPr>
          <w:b/>
        </w:rPr>
        <w:t xml:space="preserve">[00:04:25] </w:t>
      </w:r>
      <w:r>
        <w:t>made America great the first time is we</w:t>
      </w:r>
    </w:p>
    <w:p>
      <w:r>
        <w:rPr>
          <w:b/>
        </w:rPr>
        <w:t xml:space="preserve">[00:04:27] </w:t>
      </w:r>
      <w:r>
        <w:t>embrace the principles that say we are</w:t>
      </w:r>
    </w:p>
    <w:p>
      <w:r>
        <w:rPr>
          <w:b/>
        </w:rPr>
        <w:t xml:space="preserve">[00:04:29] </w:t>
      </w:r>
      <w:r>
        <w:t>different different but that's what made</w:t>
      </w:r>
    </w:p>
    <w:p>
      <w:r>
        <w:rPr>
          <w:b/>
        </w:rPr>
        <w:t xml:space="preserve">[00:04:31] </w:t>
      </w:r>
      <w:r>
        <w:t>us awesome it's what made us great and</w:t>
      </w:r>
    </w:p>
    <w:p>
      <w:r>
        <w:rPr>
          <w:b/>
        </w:rPr>
        <w:t xml:space="preserve">[00:04:33] </w:t>
      </w:r>
      <w:r>
        <w:t>it's what's going to make us greater</w:t>
      </w:r>
    </w:p>
    <w:p>
      <w:r>
        <w:rPr>
          <w:b/>
        </w:rPr>
        <w:t xml:space="preserve">[00:04:34] </w:t>
      </w:r>
      <w:r>
        <w:t>than we've ever been before that's the</w:t>
      </w:r>
    </w:p>
    <w:p>
      <w:r>
        <w:rPr>
          <w:b/>
        </w:rPr>
        <w:t xml:space="preserve">[00:04:35] </w:t>
      </w:r>
      <w:r>
        <w:t>way I look at it</w:t>
      </w:r>
    </w:p>
    <w:p>
      <w:pPr>
        <w:pStyle w:val="Heading1"/>
      </w:pPr>
      <w:r>
        <w:t>Full Text (without timestamps)</w:t>
      </w:r>
    </w:p>
    <w:p>
      <w:r>
        <w:t xml:space="preserve">you want to take on big problems like the birth rate challenge in this country it's going to take an Innovative environment where maybe you disagree with some of JD's Solutions and maybe agree with them but dismissing the ideas or even the person as weird for daring to talk about it I just think is anti-American as a whole right now the United States has a declining birth rate that has reach reached a low point in all of American History it's about 1.62 births per woman that is well below the replacement rate and the problem with this is an economic ticking Time Bomb for the country at the time Social Security began in the country you were looking at about 60 workers per retiree today that number is down to three workers per retiree get to the year 2060 within our lifetimes we're talking about two workers per retire that is Crisis level in the country you have other countries that have faced similar problems this is a really tough challenge to solve unless you actually start early and that's going to require Creative Solutions so whatever might come from the left it might come from the right we need to be talking about it to have Creative Solutions and dismissing somebody as weird or whatever for daring to Broach this subject is not the way we're going to solve the problem I'm a big believer in government non-intervention wherever possible but the problem is it has been government intervention that has actually created much of this problem in the first place the birth rate crisis I think is a symptom of a deeper economic crisis created by the government you actually look at the answers that many women give for why they're having fewer children almost all of them wished they had had more children but economic insecurity is a big part of the reason why many families aren't actually having more children today housing is unaffordable in this country energy costs are high electricity costs are high so the economic policies that focus on economic growth for the United States that's actually part of what's going to allow families to be more comfortable bringing children into the world one of the things that I think is just true about the United States of America that we need to embrace is that we as Americans in a good way in the best of ways are a weird Nation if you think about for the most the course of human history the beliefs of the United States were strange beliefs the idea that you get to speak your mind openly as long as I get to in return that is a weird idea the idea that we the people get to actually elect leaders that we hold accountable for most of human history that was a weird idea you take a guy like Pete budit trying to call JD Vance weird the reality is I knew Pete while we were in college he was 3 years ahead of me and the sad truth is a guy like him would have been called weird for much of his upbringing smart well-spoken Catholic School gay at the time that he actually was growing up in the 90s in Indiana well you know what that was wrong to call someone weird back then and I think it's anti-American today because our spirit of America is that we Embrace innovative ideas if the Democrats start making it their Hallmark strategy and it looks like it is to call Republicans weird that leaves Republicans with really no choice but in return to level the same charge back at them I'm biased but I believe we have a stronger case people who can't Define what a woman is people who on one hand will say that men need to be competing with women in women's sports or sharing locker rooms or that we shouldn't have gas stoves yeah we could call that weird too in fact you're already starting to see some of that in the Republican response but I don't want to see this election decided on one side saying the other side is weird or not because it means on the other side of the election whichever side loses will no longer see itself as part of the same country and culture at the end of it and that denies the possibility of national Unity so for those two reasons first it denies American exceptionalism second it denies the possibility of national Unity I think this Democratic strategy of labeling the opposition is weird is really just the ticktock era's version of calling him a basket of deplorables and I think it's disgusting and I don't want to see any of that in our politics going forward and you know what what made America great the first time is we embrace the principles that say we are different different but that's what made us awesome it's what made us great and it's what's going to make us greater than we've ever been before that's the way I look at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