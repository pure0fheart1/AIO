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RFK Jr. Shares What Trump Told Him About Failing to ‘Drain the Swamp’</w:t>
      </w:r>
    </w:p>
    <w:p>
      <w:r>
        <w:t>Video ID: hBHsS9D-Hi0</w:t>
      </w:r>
    </w:p>
    <w:p>
      <w:r>
        <w:t>Extraction Date: 2025-04-02 06:46:48</w:t>
      </w:r>
    </w:p>
    <w:p/>
    <w:p>
      <w:r>
        <w:rPr>
          <w:b/>
        </w:rPr>
        <w:t xml:space="preserve">[00:00:00] </w:t>
      </w:r>
      <w:r>
        <w:t>he told me I don't want to do that again</w:t>
      </w:r>
    </w:p>
    <w:p>
      <w:r>
        <w:rPr>
          <w:b/>
        </w:rPr>
        <w:t xml:space="preserve">[00:00:03] </w:t>
      </w:r>
      <w:r>
        <w:t>he said those were bad guys here's RFK</w:t>
      </w:r>
    </w:p>
    <w:p>
      <w:r>
        <w:rPr>
          <w:b/>
        </w:rPr>
        <w:t xml:space="preserve">[00:00:05] </w:t>
      </w:r>
      <w:r>
        <w:t>talking about that Trump knows he made</w:t>
      </w:r>
    </w:p>
    <w:p>
      <w:r>
        <w:rPr>
          <w:b/>
        </w:rPr>
        <w:t xml:space="preserve">[00:00:06] </w:t>
      </w:r>
      <w:r>
        <w:t>some mistakes the first time around but</w:t>
      </w:r>
    </w:p>
    <w:p>
      <w:r>
        <w:rPr>
          <w:b/>
        </w:rPr>
        <w:t xml:space="preserve">[00:00:08] </w:t>
      </w:r>
      <w:r>
        <w:t>has learned from them the power is so</w:t>
      </w:r>
    </w:p>
    <w:p>
      <w:r>
        <w:rPr>
          <w:b/>
        </w:rPr>
        <w:t xml:space="preserve">[00:00:10] </w:t>
      </w:r>
      <w:r>
        <w:t>insurmountable how do we then pass a law</w:t>
      </w:r>
    </w:p>
    <w:p>
      <w:r>
        <w:rPr>
          <w:b/>
        </w:rPr>
        <w:t xml:space="preserve">[00:00:12] </w:t>
      </w:r>
      <w:r>
        <w:t>that doesn't let that continue on like</w:t>
      </w:r>
    </w:p>
    <w:p>
      <w:r>
        <w:rPr>
          <w:b/>
        </w:rPr>
        <w:t xml:space="preserve">[00:00:14] </w:t>
      </w:r>
      <w:r>
        <w:t>how do you make it stop I think you need</w:t>
      </w:r>
    </w:p>
    <w:p>
      <w:r>
        <w:rPr>
          <w:b/>
        </w:rPr>
        <w:t xml:space="preserve">[00:00:16] </w:t>
      </w:r>
      <w:r>
        <w:t>a president who's willing to go in there</w:t>
      </w:r>
    </w:p>
    <w:p>
      <w:r>
        <w:rPr>
          <w:b/>
        </w:rPr>
        <w:t xml:space="preserve">[00:00:19] </w:t>
      </w:r>
      <w:r>
        <w:t>and who</w:t>
      </w:r>
    </w:p>
    <w:p>
      <w:r>
        <w:rPr>
          <w:b/>
        </w:rPr>
        <w:t xml:space="preserve">[00:00:20] </w:t>
      </w:r>
      <w:r>
        <w:t>is not part of that system you know and</w:t>
      </w:r>
    </w:p>
    <w:p>
      <w:r>
        <w:rPr>
          <w:b/>
        </w:rPr>
        <w:t xml:space="preserve">[00:00:24] </w:t>
      </w:r>
      <w:r>
        <w:t>I think that's president Trump and</w:t>
      </w:r>
    </w:p>
    <w:p>
      <w:r>
        <w:rPr>
          <w:b/>
        </w:rPr>
        <w:t xml:space="preserve">[00:00:25] </w:t>
      </w:r>
      <w:r>
        <w:t>president Trump I think tried to do that</w:t>
      </w:r>
    </w:p>
    <w:p>
      <w:r>
        <w:rPr>
          <w:b/>
        </w:rPr>
        <w:t xml:space="preserve">[00:00:27] </w:t>
      </w:r>
      <w:r>
        <w:t>the last time to drain the swamp</w:t>
      </w:r>
    </w:p>
    <w:p>
      <w:r>
        <w:rPr>
          <w:b/>
        </w:rPr>
        <w:t xml:space="preserve">[00:00:30] </w:t>
      </w:r>
      <w:r>
        <w:t>and he was well-intentioned but um but</w:t>
      </w:r>
    </w:p>
    <w:p>
      <w:r>
        <w:rPr>
          <w:b/>
        </w:rPr>
        <w:t xml:space="preserve">[00:00:33] </w:t>
      </w:r>
      <w:r>
        <w:t>he didn't know how to do it and he said</w:t>
      </w:r>
    </w:p>
    <w:p>
      <w:r>
        <w:rPr>
          <w:b/>
        </w:rPr>
        <w:t xml:space="preserve">[00:00:34] </w:t>
      </w:r>
      <w:r>
        <w:t>that to me he said you know I didn't</w:t>
      </w:r>
    </w:p>
    <w:p>
      <w:r>
        <w:rPr>
          <w:b/>
        </w:rPr>
        <w:t xml:space="preserve">[00:00:36] </w:t>
      </w:r>
      <w:r>
        <w:t>know anything about</w:t>
      </w:r>
    </w:p>
    <w:p>
      <w:r>
        <w:rPr>
          <w:b/>
        </w:rPr>
        <w:t xml:space="preserve">[00:00:38] </w:t>
      </w:r>
      <w:r>
        <w:t>governing and he said we won this</w:t>
      </w:r>
    </w:p>
    <w:p>
      <w:r>
        <w:rPr>
          <w:b/>
        </w:rPr>
        <w:t xml:space="preserve">[00:00:40] </w:t>
      </w:r>
      <w:r>
        <w:t>election and then all of a sudden you</w:t>
      </w:r>
    </w:p>
    <w:p>
      <w:r>
        <w:rPr>
          <w:b/>
        </w:rPr>
        <w:t xml:space="preserve">[00:00:42] </w:t>
      </w:r>
      <w:r>
        <w:t>you got to you got to fill 60,000 jobs</w:t>
      </w:r>
    </w:p>
    <w:p>
      <w:r>
        <w:rPr>
          <w:b/>
        </w:rPr>
        <w:t xml:space="preserve">[00:00:45] </w:t>
      </w:r>
      <w:r>
        <w:t>or something like</w:t>
      </w:r>
    </w:p>
    <w:p>
      <w:r>
        <w:rPr>
          <w:b/>
        </w:rPr>
        <w:t xml:space="preserve">[00:00:46] </w:t>
      </w:r>
      <w:r>
        <w:t>that and he said I was surrounded by</w:t>
      </w:r>
    </w:p>
    <w:p>
      <w:r>
        <w:rPr>
          <w:b/>
        </w:rPr>
        <w:t xml:space="preserve">[00:00:49] </w:t>
      </w:r>
      <w:r>
        <w:t>people by lobbyists and business</w:t>
      </w:r>
    </w:p>
    <w:p>
      <w:r>
        <w:rPr>
          <w:b/>
        </w:rPr>
        <w:t xml:space="preserve">[00:00:51] </w:t>
      </w:r>
      <w:r>
        <w:t>interests were saying you got to appoint</w:t>
      </w:r>
    </w:p>
    <w:p>
      <w:r>
        <w:rPr>
          <w:b/>
        </w:rPr>
        <w:t xml:space="preserve">[00:00:53] </w:t>
      </w:r>
      <w:r>
        <w:t>this guy you got to point that guy and</w:t>
      </w:r>
    </w:p>
    <w:p>
      <w:r>
        <w:rPr>
          <w:b/>
        </w:rPr>
        <w:t xml:space="preserve">[00:00:55] </w:t>
      </w:r>
      <w:r>
        <w:t>that's what he did he told me I don't</w:t>
      </w:r>
    </w:p>
    <w:p>
      <w:r>
        <w:rPr>
          <w:b/>
        </w:rPr>
        <w:t xml:space="preserve">[00:00:57] </w:t>
      </w:r>
      <w:r>
        <w:t>want to do that again he said those are</w:t>
      </w:r>
    </w:p>
    <w:p>
      <w:r>
        <w:rPr>
          <w:b/>
        </w:rPr>
        <w:t xml:space="preserve">[00:01:00] </w:t>
      </w:r>
      <w:r>
        <w:t>bad guys and this time we're going to do</w:t>
      </w:r>
    </w:p>
    <w:p>
      <w:r>
        <w:rPr>
          <w:b/>
        </w:rPr>
        <w:t xml:space="preserve">[00:01:02] </w:t>
      </w:r>
      <w:r>
        <w:t>something different and he doesn't he he</w:t>
      </w:r>
    </w:p>
    <w:p>
      <w:r>
        <w:rPr>
          <w:b/>
        </w:rPr>
        <w:t xml:space="preserve">[00:01:05] </w:t>
      </w:r>
      <w:r>
        <w:t>wants to leave a</w:t>
      </w:r>
    </w:p>
    <w:p>
      <w:r>
        <w:rPr>
          <w:b/>
        </w:rPr>
        <w:t xml:space="preserve">[00:01:06] </w:t>
      </w:r>
      <w:r>
        <w:t>legacy he doesn't he's not going to run</w:t>
      </w:r>
    </w:p>
    <w:p>
      <w:r>
        <w:rPr>
          <w:b/>
        </w:rPr>
        <w:t xml:space="preserve">[00:01:09] </w:t>
      </w:r>
      <w:r>
        <w:t>again he's a lame duck</w:t>
      </w:r>
    </w:p>
    <w:p>
      <w:r>
        <w:rPr>
          <w:b/>
        </w:rPr>
        <w:t xml:space="preserve">[00:01:11] </w:t>
      </w:r>
      <w:r>
        <w:t>president and yeah he wants to do</w:t>
      </w:r>
    </w:p>
    <w:p>
      <w:r>
        <w:rPr>
          <w:b/>
        </w:rPr>
        <w:t xml:space="preserve">[00:01:13] </w:t>
      </w:r>
      <w:r>
        <w:t>something that's good for this country I</w:t>
      </w:r>
    </w:p>
    <w:p>
      <w:r>
        <w:rPr>
          <w:b/>
        </w:rPr>
        <w:t xml:space="preserve">[00:01:15] </w:t>
      </w:r>
      <w:r>
        <w:t>know how to do that and he's asked me to</w:t>
      </w:r>
    </w:p>
    <w:p>
      <w:r>
        <w:rPr>
          <w:b/>
        </w:rPr>
        <w:t xml:space="preserve">[00:01:17] </w:t>
      </w:r>
      <w:r>
        <w:t>help him do that so I'm if we do that if</w:t>
      </w:r>
    </w:p>
    <w:p>
      <w:r>
        <w:rPr>
          <w:b/>
        </w:rPr>
        <w:t xml:space="preserve">[00:01:20] </w:t>
      </w:r>
      <w:r>
        <w:t>he does what he says I'm very optimistic</w:t>
      </w:r>
    </w:p>
    <w:p>
      <w:r>
        <w:rPr>
          <w:b/>
        </w:rPr>
        <w:t xml:space="preserve">[00:01:23] </w:t>
      </w:r>
      <w:r>
        <w:t>that we can</w:t>
      </w:r>
    </w:p>
    <w:p>
      <w:r>
        <w:rPr>
          <w:b/>
        </w:rPr>
        <w:t xml:space="preserve">[00:01:26] </w:t>
      </w:r>
      <w:r>
        <w:t>actually remediate Remedy a lot of this</w:t>
      </w:r>
    </w:p>
    <w:p>
      <w:r>
        <w:rPr>
          <w:b/>
        </w:rPr>
        <w:t xml:space="preserve">[00:01:29] </w:t>
      </w:r>
      <w:r>
        <w:t>corruption Isn't it nice to hear some of</w:t>
      </w:r>
    </w:p>
    <w:p>
      <w:r>
        <w:rPr>
          <w:b/>
        </w:rPr>
        <w:t xml:space="preserve">[00:01:31] </w:t>
      </w:r>
      <w:r>
        <w:t>that stuff and and you know RFK I know</w:t>
      </w:r>
    </w:p>
    <w:p>
      <w:r>
        <w:rPr>
          <w:b/>
        </w:rPr>
        <w:t xml:space="preserve">[00:01:33] </w:t>
      </w:r>
      <w:r>
        <w:t>he's got this this voice issue but</w:t>
      </w:r>
    </w:p>
    <w:p>
      <w:r>
        <w:rPr>
          <w:b/>
        </w:rPr>
        <w:t xml:space="preserve">[00:01:35] </w:t>
      </w:r>
      <w:r>
        <w:t>hearing him speak about this stuff um</w:t>
      </w:r>
    </w:p>
    <w:p>
      <w:r>
        <w:rPr>
          <w:b/>
        </w:rPr>
        <w:t xml:space="preserve">[00:01:39] </w:t>
      </w:r>
      <w:r>
        <w:t>it's real and it's true and I believe</w:t>
      </w:r>
    </w:p>
    <w:p>
      <w:r>
        <w:rPr>
          <w:b/>
        </w:rPr>
        <w:t xml:space="preserve">[00:01:41] </w:t>
      </w:r>
      <w:r>
        <w:t>him when he says that that's what he</w:t>
      </w:r>
    </w:p>
    <w:p>
      <w:r>
        <w:rPr>
          <w:b/>
        </w:rPr>
        <w:t xml:space="preserve">[00:01:42] </w:t>
      </w:r>
      <w:r>
        <w:t>discussed with Trump that Trump doesn't</w:t>
      </w:r>
    </w:p>
    <w:p>
      <w:r>
        <w:rPr>
          <w:b/>
        </w:rPr>
        <w:t xml:space="preserve">[00:01:44] </w:t>
      </w:r>
      <w:r>
        <w:t>want to make those mistakes again and</w:t>
      </w:r>
    </w:p>
    <w:p>
      <w:r>
        <w:rPr>
          <w:b/>
        </w:rPr>
        <w:t xml:space="preserve">[00:01:45] </w:t>
      </w:r>
      <w:r>
        <w:t>it's acknowledging that so a little</w:t>
      </w:r>
    </w:p>
    <w:p>
      <w:r>
        <w:rPr>
          <w:b/>
        </w:rPr>
        <w:t xml:space="preserve">[00:01:47] </w:t>
      </w:r>
      <w:r>
        <w:t>humility by Trump will be good and then</w:t>
      </w:r>
    </w:p>
    <w:p>
      <w:r>
        <w:rPr>
          <w:b/>
        </w:rPr>
        <w:t xml:space="preserve">[00:01:49] </w:t>
      </w:r>
      <w:r>
        <w:t>Trump bringing in the right people so</w:t>
      </w:r>
    </w:p>
    <w:p>
      <w:r>
        <w:rPr>
          <w:b/>
        </w:rPr>
        <w:t xml:space="preserve">[00:01:51] </w:t>
      </w:r>
      <w:r>
        <w:t>imagine Elon Musk helping you staff</w:t>
      </w:r>
    </w:p>
    <w:p>
      <w:r>
        <w:rPr>
          <w:b/>
        </w:rPr>
        <w:t xml:space="preserve">[00:01:53] </w:t>
      </w:r>
      <w:r>
        <w:t>right and imagine RFK helping you work</w:t>
      </w:r>
    </w:p>
    <w:p>
      <w:r>
        <w:rPr>
          <w:b/>
        </w:rPr>
        <w:t xml:space="preserve">[00:01:56] </w:t>
      </w:r>
      <w:r>
        <w:t>on the agencies and whoever else now in</w:t>
      </w:r>
    </w:p>
    <w:p>
      <w:r>
        <w:rPr>
          <w:b/>
        </w:rPr>
        <w:t xml:space="preserve">[00:01:58] </w:t>
      </w:r>
      <w:r>
        <w:t>this wide 10 thing might come in and</w:t>
      </w:r>
    </w:p>
    <w:p>
      <w:r>
        <w:rPr>
          <w:b/>
        </w:rPr>
        <w:t xml:space="preserve">[00:02:01] </w:t>
      </w:r>
      <w:r>
        <w:t>want to help be part of restoring</w:t>
      </w:r>
    </w:p>
    <w:p>
      <w:r>
        <w:rPr>
          <w:b/>
        </w:rPr>
        <w:t xml:space="preserve">[00:02:04] </w:t>
      </w:r>
      <w:r>
        <w:t>America it really would be something</w:t>
      </w:r>
    </w:p>
    <w:p>
      <w:r>
        <w:rPr>
          <w:b/>
        </w:rPr>
        <w:t xml:space="preserve">[00:02:05] </w:t>
      </w:r>
      <w:r>
        <w:t>else</w:t>
      </w:r>
    </w:p>
    <w:p>
      <w:pPr>
        <w:pStyle w:val="Heading1"/>
      </w:pPr>
      <w:r>
        <w:t>Full Text (without timestamps)</w:t>
      </w:r>
    </w:p>
    <w:p>
      <w:r>
        <w:t xml:space="preserve">he told me I don't want to do that again he said those were bad guys here's RFK talking about that Trump knows he made some mistakes the first time around but has learned from them the power is so insurmountable how do we then pass a law that doesn't let that continue on like how do you make it stop I think you need a president who's willing to go in there and who is not part of that system you know and I think that's president Trump and president Trump I think tried to do that the last time to drain the swamp and he was well-intentioned but um but he didn't know how to do it and he said that to me he said you know I didn't know anything about governing and he said we won this election and then all of a sudden you you got to you got to fill 60,000 jobs or something like that and he said I was surrounded by people by lobbyists and business interests were saying you got to appoint this guy you got to point that guy and that's what he did he told me I don't want to do that again he said those are bad guys and this time we're going to do something different and he doesn't he he wants to leave a legacy he doesn't he's not going to run again he's a lame duck president and yeah he wants to do something that's good for this country I know how to do that and he's asked me to help him do that so I'm if we do that if he does what he says I'm very optimistic that we can actually remediate Remedy a lot of this corruption Isn't it nice to hear some of that stuff and and you know RFK I know he's got this this voice issue but hearing him speak about this stuff um it's real and it's true and I believe him when he says that that's what he discussed with Trump that Trump doesn't want to make those mistakes again and it's acknowledging that so a little humility by Trump will be good and then Trump bringing in the right people so imagine Elon Musk helping you staff right and imagine RFK helping you work on the agencies and whoever else now in this wide 10 thing might come in and want to help be part of restoring America it really would be something else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