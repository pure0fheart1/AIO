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Transcript: STOP WASTING TIME using fertilizers &amp; plant THESE Nitrogen Fixing Trees instead!</w:t>
      </w:r>
    </w:p>
    <w:p>
      <w:r>
        <w:t>Video ID: CXeM8CQvE-s</w:t>
      </w:r>
    </w:p>
    <w:p>
      <w:r>
        <w:t>Extraction Date: 2025-04-02 06:46:43</w:t>
      </w:r>
    </w:p>
    <w:p/>
    <w:p>
      <w:r>
        <w:rPr>
          <w:b/>
        </w:rPr>
        <w:t xml:space="preserve">[00:00:01] </w:t>
      </w:r>
      <w:r>
        <w:t xml:space="preserve">Take a deep breath. What are you breathing? It's </w:t>
        <w:br/>
        <w:t xml:space="preserve">oxygen, but it's mostly nitrogen, and the same  </w:t>
      </w:r>
    </w:p>
    <w:p>
      <w:r>
        <w:rPr>
          <w:b/>
        </w:rPr>
        <w:t xml:space="preserve">[00:00:10] </w:t>
      </w:r>
      <w:r>
        <w:t xml:space="preserve">applies to plants, the soil, and even water. So, </w:t>
        <w:br/>
        <w:t xml:space="preserve">is nitrogen fertilizer a crazy ingredient to use  </w:t>
      </w:r>
    </w:p>
    <w:p>
      <w:r>
        <w:rPr>
          <w:b/>
        </w:rPr>
        <w:t xml:space="preserve">[00:00:19] </w:t>
      </w:r>
      <w:r>
        <w:t xml:space="preserve">for agriculture or gardening? Air is 78% nitrogen, </w:t>
        <w:br/>
        <w:t xml:space="preserve">about 21% oxygen, so manufacturing nitrogen...  </w:t>
      </w:r>
    </w:p>
    <w:p>
      <w:r>
        <w:rPr>
          <w:b/>
        </w:rPr>
        <w:t xml:space="preserve">[00:00:30] </w:t>
      </w:r>
      <w:r>
        <w:t xml:space="preserve">with what? It's mostly made with natural </w:t>
        <w:br/>
        <w:t xml:space="preserve">gas today. What's the consequences of using  </w:t>
      </w:r>
    </w:p>
    <w:p>
      <w:r>
        <w:rPr>
          <w:b/>
        </w:rPr>
        <w:t xml:space="preserve">[00:00:36] </w:t>
      </w:r>
      <w:r>
        <w:t xml:space="preserve">synthetic nitrogen? Yes, let's be honest, it gives </w:t>
        <w:br/>
        <w:t xml:space="preserve">a bump in yield, especially in the early years of  </w:t>
      </w:r>
    </w:p>
    <w:p>
      <w:r>
        <w:rPr>
          <w:b/>
        </w:rPr>
        <w:t xml:space="preserve">[00:00:43] </w:t>
      </w:r>
      <w:r>
        <w:t xml:space="preserve">use while you still have organic matter in the </w:t>
        <w:br/>
        <w:t xml:space="preserve">soil. With time, adding more doesn't give you  </w:t>
      </w:r>
    </w:p>
    <w:p>
      <w:r>
        <w:rPr>
          <w:b/>
        </w:rPr>
        <w:t xml:space="preserve">[00:00:49] </w:t>
      </w:r>
      <w:r>
        <w:t xml:space="preserve">a corresponding rise in yield; it burns up your </w:t>
        <w:br/>
        <w:t xml:space="preserve">organic matter because soil wants to maintain a  </w:t>
      </w:r>
    </w:p>
    <w:p>
      <w:r>
        <w:rPr>
          <w:b/>
        </w:rPr>
        <w:t xml:space="preserve">[00:00:56] </w:t>
      </w:r>
      <w:r>
        <w:t xml:space="preserve">carbon-to-nitrogen ratio. It also ends up mining </w:t>
        <w:br/>
        <w:t xml:space="preserve">your soil. Why? You're just stealing from future  </w:t>
      </w:r>
    </w:p>
    <w:p>
      <w:r>
        <w:rPr>
          <w:b/>
        </w:rPr>
        <w:t xml:space="preserve">[00:01:03] </w:t>
      </w:r>
      <w:r>
        <w:t xml:space="preserve">generations instead of regenerating the soil. </w:t>
        <w:br/>
        <w:t xml:space="preserve">Unless you use nitrogen fertilizer in smaller,  </w:t>
      </w:r>
    </w:p>
    <w:p>
      <w:r>
        <w:rPr>
          <w:b/>
        </w:rPr>
        <w:t xml:space="preserve">[00:01:11] </w:t>
      </w:r>
      <w:r>
        <w:t xml:space="preserve">more frequent doses, it leaches into the water or </w:t>
        <w:br/>
        <w:t xml:space="preserve">runs off during a rain. It emits nitrous oxide,  </w:t>
      </w:r>
    </w:p>
    <w:p>
      <w:r>
        <w:rPr>
          <w:b/>
        </w:rPr>
        <w:t xml:space="preserve">[00:01:19] </w:t>
      </w:r>
      <w:r>
        <w:t xml:space="preserve">which is a greenhouse gas 256 times </w:t>
        <w:br/>
        <w:t xml:space="preserve">more potent than CO2. If it's so bad,  </w:t>
      </w:r>
    </w:p>
    <w:p>
      <w:r>
        <w:rPr>
          <w:b/>
        </w:rPr>
        <w:t xml:space="preserve">[00:01:28] </w:t>
      </w:r>
      <w:r>
        <w:t xml:space="preserve">why is nitrogen fertilizer still </w:t>
        <w:br/>
        <w:t>used? Well, follow the money.</w:t>
      </w:r>
    </w:p>
    <w:p>
      <w:r>
        <w:rPr>
          <w:b/>
        </w:rPr>
        <w:t xml:space="preserve">[00:01:33] </w:t>
      </w:r>
      <w:r>
        <w:t xml:space="preserve">I'm getting to the trees that will save you </w:t>
        <w:br/>
        <w:t xml:space="preserve">from this fertilizer and from ever having to  </w:t>
      </w:r>
    </w:p>
    <w:p>
      <w:r>
        <w:rPr>
          <w:b/>
        </w:rPr>
        <w:t xml:space="preserve">[00:01:38] </w:t>
      </w:r>
      <w:r>
        <w:t xml:space="preserve">use nitrogen fertilizer again. What did plants </w:t>
        <w:br/>
        <w:t xml:space="preserve">do before the advent of synthetic nitrogen?  </w:t>
      </w:r>
    </w:p>
    <w:p>
      <w:r>
        <w:rPr>
          <w:b/>
        </w:rPr>
        <w:t xml:space="preserve">[00:01:46] </w:t>
      </w:r>
      <w:r>
        <w:t xml:space="preserve">Organic agriculture doesn't use synthetic </w:t>
        <w:br/>
        <w:t xml:space="preserve">nitrogen, and it still produces... yeah,  </w:t>
      </w:r>
    </w:p>
    <w:p>
      <w:r>
        <w:rPr>
          <w:b/>
        </w:rPr>
        <w:t xml:space="preserve">[00:01:52] </w:t>
      </w:r>
      <w:r>
        <w:t xml:space="preserve">it uses manure, composts, cover crops, and </w:t>
        <w:br/>
        <w:t xml:space="preserve">even some organic sources of nitrogen. Did I  </w:t>
      </w:r>
    </w:p>
    <w:p>
      <w:r>
        <w:rPr>
          <w:b/>
        </w:rPr>
        <w:t xml:space="preserve">[00:02:00] </w:t>
      </w:r>
      <w:r>
        <w:t xml:space="preserve">discover this? No, it's been well known for </w:t>
        <w:br/>
        <w:t xml:space="preserve">field crops and lawns. How did I first hear  </w:t>
      </w:r>
    </w:p>
    <w:p>
      <w:r>
        <w:rPr>
          <w:b/>
        </w:rPr>
        <w:t xml:space="preserve">[00:02:07] </w:t>
      </w:r>
      <w:r>
        <w:t xml:space="preserve">about this? I discovered it with permaculture, </w:t>
        <w:br/>
        <w:t xml:space="preserve">and permaculture really introduced me to the idea  </w:t>
      </w:r>
    </w:p>
    <w:p>
      <w:r>
        <w:rPr>
          <w:b/>
        </w:rPr>
        <w:t xml:space="preserve">[00:02:15] </w:t>
      </w:r>
      <w:r>
        <w:t xml:space="preserve">of nitrogen-fixing plants in the form of trees </w:t>
        <w:br/>
        <w:t xml:space="preserve">and shrubs. Yes, I knew about it for perennials;  </w:t>
      </w:r>
    </w:p>
    <w:p>
      <w:r>
        <w:rPr>
          <w:b/>
        </w:rPr>
        <w:t xml:space="preserve">[00:02:25] </w:t>
      </w:r>
      <w:r>
        <w:t xml:space="preserve">yes, I knew about it for some annual </w:t>
        <w:br/>
        <w:t xml:space="preserve">vegetables—beans, peas—but trees and shrubs,  </w:t>
      </w:r>
    </w:p>
    <w:p>
      <w:r>
        <w:rPr>
          <w:b/>
        </w:rPr>
        <w:t xml:space="preserve">[00:02:30] </w:t>
      </w:r>
      <w:r>
        <w:t xml:space="preserve">that was the discovery. Now, I use the idea </w:t>
        <w:br/>
        <w:t xml:space="preserve">of putting trees and shrubs extensively in the  </w:t>
      </w:r>
    </w:p>
    <w:p>
      <w:r>
        <w:rPr>
          <w:b/>
        </w:rPr>
        <w:t xml:space="preserve">[00:02:37] </w:t>
      </w:r>
      <w:r>
        <w:t xml:space="preserve">permaculture orchard where I haven't had to add </w:t>
        <w:br/>
        <w:t>fertilizer for the last 15 years since I planted.</w:t>
      </w:r>
    </w:p>
    <w:p>
      <w:r>
        <w:rPr>
          <w:b/>
        </w:rPr>
        <w:t xml:space="preserve">[00:02:44] </w:t>
      </w:r>
      <w:r>
        <w:t xml:space="preserve">What trees and shrubs do I use in the permaculture </w:t>
        <w:br/>
        <w:t xml:space="preserve">orchard? Stick around; I'll give you my top one  </w:t>
      </w:r>
    </w:p>
    <w:p>
      <w:r>
        <w:rPr>
          <w:b/>
        </w:rPr>
        <w:t xml:space="preserve">[00:02:50] </w:t>
      </w:r>
      <w:r>
        <w:t xml:space="preserve">coming up, but one of the ones I use the most </w:t>
        <w:br/>
        <w:t xml:space="preserve">in the permaculture orchard is Honey Locust,  </w:t>
      </w:r>
    </w:p>
    <w:p>
      <w:r>
        <w:rPr>
          <w:b/>
        </w:rPr>
        <w:t xml:space="preserve">[00:02:57] </w:t>
      </w:r>
      <w:r>
        <w:t xml:space="preserve">and not just any honey locust; I use thornless </w:t>
        <w:br/>
        <w:t xml:space="preserve">honey locust, 'cause thorns are a thorny issue.  </w:t>
      </w:r>
    </w:p>
    <w:p>
      <w:r>
        <w:rPr>
          <w:b/>
        </w:rPr>
        <w:t xml:space="preserve">[00:03:04] </w:t>
      </w:r>
      <w:r>
        <w:t xml:space="preserve">It's no fun dealing with spikes and thorns, </w:t>
        <w:br/>
        <w:t xml:space="preserve">so get the thornless one. It's not the best  </w:t>
      </w:r>
    </w:p>
    <w:p>
      <w:r>
        <w:rPr>
          <w:b/>
        </w:rPr>
        <w:t xml:space="preserve">[00:03:12] </w:t>
      </w:r>
      <w:r>
        <w:t xml:space="preserve">nitrogen fixer, granted, but you know what? It's </w:t>
        <w:br/>
        <w:t xml:space="preserve">a great support species, and supports in more than  </w:t>
      </w:r>
    </w:p>
    <w:p>
      <w:r>
        <w:rPr>
          <w:b/>
        </w:rPr>
        <w:t xml:space="preserve">[00:03:20] </w:t>
      </w:r>
      <w:r>
        <w:t xml:space="preserve">just the way of supporting the trees around in </w:t>
        <w:br/>
        <w:t xml:space="preserve">the orchard; it also supports grape and kiwi. So,  </w:t>
      </w:r>
    </w:p>
    <w:p>
      <w:r>
        <w:rPr>
          <w:b/>
        </w:rPr>
        <w:t xml:space="preserve">[00:03:27] </w:t>
      </w:r>
      <w:r>
        <w:t xml:space="preserve">now, this tree becomes a fruitful tree, </w:t>
        <w:br/>
        <w:t xml:space="preserve">not just a fertilizing tree. It also is a  </w:t>
      </w:r>
    </w:p>
    <w:p>
      <w:r>
        <w:rPr>
          <w:b/>
        </w:rPr>
        <w:t xml:space="preserve">[00:03:35] </w:t>
      </w:r>
      <w:r>
        <w:t xml:space="preserve">tree that fertilizes and produces fruit. </w:t>
        <w:br/>
        <w:t>That's a plus. Don't underestimate it.</w:t>
      </w:r>
    </w:p>
    <w:p>
      <w:r>
        <w:rPr>
          <w:b/>
        </w:rPr>
        <w:t xml:space="preserve">[00:03:42] </w:t>
      </w:r>
      <w:r>
        <w:t xml:space="preserve">One of my favorite nitrogen </w:t>
        <w:br/>
        <w:t xml:space="preserve">fixers, or at least potentially,  </w:t>
      </w:r>
    </w:p>
    <w:p>
      <w:r>
        <w:rPr>
          <w:b/>
        </w:rPr>
        <w:t xml:space="preserve">[00:03:46] </w:t>
      </w:r>
      <w:r>
        <w:t xml:space="preserve">this is a controversy—does it fix, does </w:t>
        <w:br/>
        <w:t xml:space="preserve">it or doesn't it? Check the comments;  </w:t>
      </w:r>
    </w:p>
    <w:p>
      <w:r>
        <w:rPr>
          <w:b/>
        </w:rPr>
        <w:t xml:space="preserve">[00:03:51] </w:t>
      </w:r>
      <w:r>
        <w:t xml:space="preserve">I'm sure you'll see the controversy—but this </w:t>
        <w:br/>
        <w:t xml:space="preserve">is Eastern Redbud. I say, even if you don't get  </w:t>
      </w:r>
    </w:p>
    <w:p>
      <w:r>
        <w:rPr>
          <w:b/>
        </w:rPr>
        <w:t xml:space="preserve">[00:04:00] </w:t>
      </w:r>
      <w:r>
        <w:t xml:space="preserve">much nitrogen fertilization from this tree, </w:t>
        <w:br/>
        <w:t xml:space="preserve">just the beauty of it in flower is worth the  </w:t>
      </w:r>
    </w:p>
    <w:p>
      <w:r>
        <w:rPr>
          <w:b/>
        </w:rPr>
        <w:t xml:space="preserve">[00:04:06] </w:t>
      </w:r>
      <w:r>
        <w:t xml:space="preserve">10 days of the year that that happens, but it's </w:t>
        <w:br/>
        <w:t xml:space="preserve">another choice, it's another option that you  </w:t>
      </w:r>
    </w:p>
    <w:p>
      <w:r>
        <w:rPr>
          <w:b/>
        </w:rPr>
        <w:t xml:space="preserve">[00:04:13] </w:t>
      </w:r>
      <w:r>
        <w:t xml:space="preserve">could use with your fruit trees, with your </w:t>
        <w:br/>
        <w:t>lawn, with your garden, and it's beautiful.</w:t>
      </w:r>
    </w:p>
    <w:p>
      <w:r>
        <w:rPr>
          <w:b/>
        </w:rPr>
        <w:t xml:space="preserve">[00:04:19] </w:t>
      </w:r>
      <w:r>
        <w:t xml:space="preserve">Get that, I said trees and shrubs. </w:t>
        <w:br/>
        <w:t xml:space="preserve">Here's a shrub right now in full bloom:  </w:t>
      </w:r>
    </w:p>
    <w:p>
      <w:r>
        <w:rPr>
          <w:b/>
        </w:rPr>
        <w:t xml:space="preserve">[00:04:27] </w:t>
      </w:r>
      <w:r>
        <w:t xml:space="preserve">Autumn Olive. And I know people hate </w:t>
        <w:br/>
        <w:t xml:space="preserve">on this plant; it's an invasive,  </w:t>
      </w:r>
    </w:p>
    <w:p>
      <w:r>
        <w:rPr>
          <w:b/>
        </w:rPr>
        <w:t xml:space="preserve">[00:04:32] </w:t>
      </w:r>
      <w:r>
        <w:t>it's taking over, but look, nitrogen-fixing trees</w:t>
        <w:br/>
        <w:t xml:space="preserve">It's like nitrogen-fixing trees and shrubs are  </w:t>
      </w:r>
    </w:p>
    <w:p>
      <w:r>
        <w:rPr>
          <w:b/>
        </w:rPr>
        <w:t xml:space="preserve">[00:04:39] </w:t>
      </w:r>
      <w:r>
        <w:t xml:space="preserve">Earth's restorers, Earth's repairers. They're </w:t>
        <w:br/>
        <w:t xml:space="preserve">there to bring the soil back up to fertility,  </w:t>
      </w:r>
    </w:p>
    <w:p>
      <w:r>
        <w:rPr>
          <w:b/>
        </w:rPr>
        <w:t xml:space="preserve">[00:04:47] </w:t>
      </w:r>
      <w:r>
        <w:t xml:space="preserve">so that if it was a forested area, and it </w:t>
        <w:br/>
        <w:t xml:space="preserve">should be, 'cause if you're able to grow trees,  </w:t>
      </w:r>
    </w:p>
    <w:p>
      <w:r>
        <w:rPr>
          <w:b/>
        </w:rPr>
        <w:t xml:space="preserve">[00:04:52] </w:t>
      </w:r>
      <w:r>
        <w:t xml:space="preserve">it was probably forested at one point, so that </w:t>
        <w:br/>
        <w:t xml:space="preserve">the forest that is best suited for that area can  </w:t>
      </w:r>
    </w:p>
    <w:p>
      <w:r>
        <w:rPr>
          <w:b/>
        </w:rPr>
        <w:t xml:space="preserve">[00:04:59] </w:t>
      </w:r>
      <w:r>
        <w:t xml:space="preserve">grow really well. Too bad you can't smell this, </w:t>
        <w:br/>
        <w:t xml:space="preserve">'cause the smell, the fragrance of nitrogen-fixing  </w:t>
      </w:r>
    </w:p>
    <w:p>
      <w:r>
        <w:rPr>
          <w:b/>
        </w:rPr>
        <w:t xml:space="preserve">[00:05:07] </w:t>
      </w:r>
      <w:r>
        <w:t xml:space="preserve">trees and shrubs, is really important for your </w:t>
        <w:br/>
        <w:t xml:space="preserve">health, but also to attract a wide variety of  </w:t>
      </w:r>
    </w:p>
    <w:p>
      <w:r>
        <w:rPr>
          <w:b/>
        </w:rPr>
        <w:t xml:space="preserve">[00:05:17] </w:t>
      </w:r>
      <w:r>
        <w:t xml:space="preserve">pollinators and beneficial insects. A lot of </w:t>
        <w:br/>
        <w:t xml:space="preserve">times, the flowers can be quite small or quite  </w:t>
      </w:r>
    </w:p>
    <w:p>
      <w:r>
        <w:rPr>
          <w:b/>
        </w:rPr>
        <w:t xml:space="preserve">[00:05:24] </w:t>
      </w:r>
      <w:r>
        <w:t xml:space="preserve">big, but you can just hear the bumblebees buzzing </w:t>
        <w:br/>
        <w:t xml:space="preserve">around in here. These trees or this shrub is  </w:t>
      </w:r>
    </w:p>
    <w:p>
      <w:r>
        <w:rPr>
          <w:b/>
        </w:rPr>
        <w:t xml:space="preserve">[00:05:33] </w:t>
      </w:r>
      <w:r>
        <w:t xml:space="preserve">fast-growing. How well is it fixed? Look, they're </w:t>
        <w:br/>
        <w:t xml:space="preserve">on a scale; some are way better than others,  </w:t>
      </w:r>
    </w:p>
    <w:p>
      <w:r>
        <w:rPr>
          <w:b/>
        </w:rPr>
        <w:t xml:space="preserve">[00:05:41] </w:t>
      </w:r>
      <w:r>
        <w:t xml:space="preserve">but you know what? They're all trying to make the </w:t>
        <w:br/>
        <w:t xml:space="preserve">site better. I did say fragrance, and boy, this is  </w:t>
      </w:r>
    </w:p>
    <w:p>
      <w:r>
        <w:rPr>
          <w:b/>
        </w:rPr>
        <w:t xml:space="preserve">[00:05:49] </w:t>
      </w:r>
      <w:r>
        <w:t xml:space="preserve">almost, almost peak bloom. Buffalo Berry, another </w:t>
        <w:br/>
        <w:t xml:space="preserve">nitrogen-fixing shrub, hardy. This is able to grow  </w:t>
      </w:r>
    </w:p>
    <w:p>
      <w:r>
        <w:rPr>
          <w:b/>
        </w:rPr>
        <w:t xml:space="preserve">[00:05:58] </w:t>
      </w:r>
      <w:r>
        <w:t xml:space="preserve">in the prairies. This is a tough plant. It doesn't </w:t>
        <w:br/>
        <w:t xml:space="preserve">grow very large. Maybe you have a small yard,  </w:t>
      </w:r>
    </w:p>
    <w:p>
      <w:r>
        <w:rPr>
          <w:b/>
        </w:rPr>
        <w:t xml:space="preserve">[00:06:05] </w:t>
      </w:r>
      <w:r>
        <w:t xml:space="preserve">a small garden, and you can't put a tree, then </w:t>
        <w:br/>
        <w:t xml:space="preserve">think of some of the smaller shrubs that will fill  </w:t>
      </w:r>
    </w:p>
    <w:p>
      <w:r>
        <w:rPr>
          <w:b/>
        </w:rPr>
        <w:t xml:space="preserve">[00:06:12] </w:t>
      </w:r>
      <w:r>
        <w:t xml:space="preserve">this void. Certainly fixes nitrogen, certainly </w:t>
        <w:br/>
        <w:t xml:space="preserve">attracts beneficial insects and pollinators,  </w:t>
      </w:r>
    </w:p>
    <w:p>
      <w:r>
        <w:rPr>
          <w:b/>
        </w:rPr>
        <w:t xml:space="preserve">[00:06:20] </w:t>
      </w:r>
      <w:r>
        <w:t xml:space="preserve">but this one also will give you some fruit, </w:t>
        <w:br/>
        <w:t xml:space="preserve">not great, not as good as Autumn Olive,  </w:t>
      </w:r>
    </w:p>
    <w:p>
      <w:r>
        <w:rPr>
          <w:b/>
        </w:rPr>
        <w:t xml:space="preserve">[00:06:26] </w:t>
      </w:r>
      <w:r>
        <w:t xml:space="preserve">and not as good as some of the other ones, </w:t>
        <w:br/>
        <w:t xml:space="preserve">but it's really the ability of these plants  </w:t>
      </w:r>
    </w:p>
    <w:p>
      <w:r>
        <w:rPr>
          <w:b/>
        </w:rPr>
        <w:t xml:space="preserve">[00:06:33] </w:t>
      </w:r>
      <w:r>
        <w:t xml:space="preserve">to replace nitrogen fertilizer that is their </w:t>
        <w:br/>
        <w:t>strong point. These plants make your soil better.</w:t>
      </w:r>
    </w:p>
    <w:p>
      <w:r>
        <w:rPr>
          <w:b/>
        </w:rPr>
        <w:t xml:space="preserve">[00:06:41] </w:t>
      </w:r>
      <w:r>
        <w:t xml:space="preserve">Another nitrogen-fixing shrub, Caragana. This </w:t>
        <w:br/>
        <w:t xml:space="preserve">shrub loves a lot heavier soil, more clay. We're  </w:t>
      </w:r>
    </w:p>
    <w:p>
      <w:r>
        <w:rPr>
          <w:b/>
        </w:rPr>
        <w:t xml:space="preserve">[00:06:51] </w:t>
      </w:r>
      <w:r>
        <w:t xml:space="preserve">in extreme sand, and it just has never thrived </w:t>
        <w:br/>
        <w:t xml:space="preserve">here, but wherever you are, there is a whole range  </w:t>
      </w:r>
    </w:p>
    <w:p>
      <w:r>
        <w:rPr>
          <w:b/>
        </w:rPr>
        <w:t xml:space="preserve">[00:06:59] </w:t>
      </w:r>
      <w:r>
        <w:t xml:space="preserve">of trees and shrubs. Look up a nitrogen-fixing </w:t>
        <w:br/>
        <w:t xml:space="preserve">tree or nitrogen-fixing shrub for your area. We're  </w:t>
      </w:r>
    </w:p>
    <w:p>
      <w:r>
        <w:rPr>
          <w:b/>
        </w:rPr>
        <w:t xml:space="preserve">[00:07:07] </w:t>
      </w:r>
      <w:r>
        <w:t xml:space="preserve">at the northern end or the coldest end of what is </w:t>
        <w:br/>
        <w:t xml:space="preserve">possible. I would be quite certain that there is a  </w:t>
      </w:r>
    </w:p>
    <w:p>
      <w:r>
        <w:rPr>
          <w:b/>
        </w:rPr>
        <w:t xml:space="preserve">[00:07:15] </w:t>
      </w:r>
      <w:r>
        <w:t xml:space="preserve">lot more that you could use than what I could use. </w:t>
        <w:br/>
        <w:t>It's another one; it's a possibility, not for me.</w:t>
      </w:r>
    </w:p>
    <w:p>
      <w:r>
        <w:rPr>
          <w:b/>
        </w:rPr>
        <w:t xml:space="preserve">[00:07:24] </w:t>
      </w:r>
      <w:r>
        <w:t xml:space="preserve">Back to trees, I said shrubs. Trees, </w:t>
        <w:br/>
        <w:t xml:space="preserve">here's one, a bit controversial as well:  </w:t>
      </w:r>
    </w:p>
    <w:p>
      <w:r>
        <w:rPr>
          <w:b/>
        </w:rPr>
        <w:t xml:space="preserve">[00:07:31] </w:t>
      </w:r>
      <w:r>
        <w:t xml:space="preserve">Kentucky Coffee Tree. Not a fast grower by any </w:t>
        <w:br/>
        <w:t xml:space="preserve">stretch, and how good is it at nitrogen fixing?  </w:t>
      </w:r>
    </w:p>
    <w:p>
      <w:r>
        <w:rPr>
          <w:b/>
        </w:rPr>
        <w:t xml:space="preserve">[00:07:41] </w:t>
      </w:r>
      <w:r>
        <w:t xml:space="preserve">I'm not sure. You know what? I said it's a </w:t>
        <w:br/>
        <w:t xml:space="preserve">continuum. I look at how well it's doing,  </w:t>
      </w:r>
    </w:p>
    <w:p>
      <w:r>
        <w:rPr>
          <w:b/>
        </w:rPr>
        <w:t xml:space="preserve">[00:07:48] </w:t>
      </w:r>
      <w:r>
        <w:t xml:space="preserve">and the better the tree grows, the more it's able </w:t>
        <w:br/>
        <w:t xml:space="preserve">to capture sunlight and put the fertility into the  </w:t>
      </w:r>
    </w:p>
    <w:p>
      <w:r>
        <w:rPr>
          <w:b/>
        </w:rPr>
        <w:t xml:space="preserve">[00:07:57] </w:t>
      </w:r>
      <w:r>
        <w:t xml:space="preserve">soil. This one is so-so. It's a possibility, </w:t>
        <w:br/>
        <w:t xml:space="preserve">but certainly not if you're in a hurry. </w:t>
      </w:r>
    </w:p>
    <w:p>
      <w:r>
        <w:rPr>
          <w:b/>
        </w:rPr>
        <w:t xml:space="preserve">[00:08:04] </w:t>
      </w:r>
      <w:r>
        <w:t xml:space="preserve">One of the best for its ability to fix </w:t>
        <w:br/>
        <w:t xml:space="preserve">nitrogen—well, certainly one of the ones that  </w:t>
      </w:r>
    </w:p>
    <w:p>
      <w:r>
        <w:rPr>
          <w:b/>
        </w:rPr>
        <w:t xml:space="preserve">[00:08:10] </w:t>
      </w:r>
      <w:r>
        <w:t xml:space="preserve">grow the fastest, at least on our site—is black </w:t>
        <w:br/>
        <w:t xml:space="preserve">locust. These were seeded from a little seed,  </w:t>
      </w:r>
    </w:p>
    <w:p>
      <w:r>
        <w:rPr>
          <w:b/>
        </w:rPr>
        <w:t xml:space="preserve">[00:08:18] </w:t>
      </w:r>
      <w:r>
        <w:t xml:space="preserve">and the seeds are tiny, 13 years ago, and they've </w:t>
        <w:br/>
        <w:t xml:space="preserve">become the largest trees in our permaculture  </w:t>
      </w:r>
    </w:p>
    <w:p>
      <w:r>
        <w:rPr>
          <w:b/>
        </w:rPr>
        <w:t xml:space="preserve">[00:08:24] </w:t>
      </w:r>
      <w:r>
        <w:t xml:space="preserve">orchard. They're a great nitrogen fixer, one of </w:t>
        <w:br/>
        <w:t xml:space="preserve">the top, and you know what? They're thorny. That  </w:t>
      </w:r>
    </w:p>
    <w:p>
      <w:r>
        <w:rPr>
          <w:b/>
        </w:rPr>
        <w:t xml:space="preserve">[00:08:35] </w:t>
      </w:r>
      <w:r>
        <w:t xml:space="preserve">is something to consider if you've got a smaller </w:t>
        <w:br/>
        <w:t xml:space="preserve">property; you really don't want to contend with  </w:t>
      </w:r>
    </w:p>
    <w:p>
      <w:r>
        <w:rPr>
          <w:b/>
        </w:rPr>
        <w:t xml:space="preserve">[00:08:42] </w:t>
      </w:r>
      <w:r>
        <w:t xml:space="preserve">thorns. So, I'd say avoid thorny in preference; </w:t>
        <w:br/>
        <w:t xml:space="preserve">you have a choice. There are options, and thorny  </w:t>
      </w:r>
    </w:p>
    <w:p>
      <w:r>
        <w:rPr>
          <w:b/>
        </w:rPr>
        <w:t xml:space="preserve">[00:08:50] </w:t>
      </w:r>
      <w:r>
        <w:t xml:space="preserve">is not a trait that you want to be dealing with </w:t>
        <w:br/>
        <w:t xml:space="preserve">when you're pruning or just going through the yard  </w:t>
      </w:r>
    </w:p>
    <w:p>
      <w:r>
        <w:rPr>
          <w:b/>
        </w:rPr>
        <w:t xml:space="preserve">[00:08:58] </w:t>
      </w:r>
      <w:r>
        <w:t xml:space="preserve">and risk getting impaled, 'cause some of these can </w:t>
        <w:br/>
        <w:t xml:space="preserve">be quite large in the thorns. But the growth and  </w:t>
      </w:r>
    </w:p>
    <w:p>
      <w:r>
        <w:rPr>
          <w:b/>
        </w:rPr>
        <w:t xml:space="preserve">[00:09:07] </w:t>
      </w:r>
      <w:r>
        <w:t xml:space="preserve">the ability to capture some atmospheric nitrogen </w:t>
        <w:br/>
        <w:t>and replace fertilizer is really quite important.</w:t>
      </w:r>
    </w:p>
    <w:p>
      <w:r>
        <w:rPr>
          <w:b/>
        </w:rPr>
        <w:t xml:space="preserve">[00:09:16] </w:t>
      </w:r>
      <w:r>
        <w:t xml:space="preserve">Another controversial, in this case, tree </w:t>
        <w:br/>
        <w:t xml:space="preserve">is Russian olive. I know some people,  </w:t>
      </w:r>
    </w:p>
    <w:p>
      <w:r>
        <w:rPr>
          <w:b/>
        </w:rPr>
        <w:t xml:space="preserve">[00:09:23] </w:t>
      </w:r>
      <w:r>
        <w:t xml:space="preserve">in some climates, this becomes weedy, and I like </w:t>
        <w:br/>
        <w:t xml:space="preserve">to say you want to grow an orchard of weeds;  </w:t>
      </w:r>
    </w:p>
    <w:p>
      <w:r>
        <w:rPr>
          <w:b/>
        </w:rPr>
        <w:t xml:space="preserve">[00:09:32] </w:t>
      </w:r>
      <w:r>
        <w:t xml:space="preserve">weeds in that you put trees that grow extremely </w:t>
        <w:br/>
        <w:t xml:space="preserve">easily. If this is growing really easy in your  </w:t>
      </w:r>
    </w:p>
    <w:p>
      <w:r>
        <w:rPr>
          <w:b/>
        </w:rPr>
        <w:t xml:space="preserve">[00:09:40] </w:t>
      </w:r>
      <w:r>
        <w:t xml:space="preserve">site, then grow it because there's nothing better </w:t>
        <w:br/>
        <w:t xml:space="preserve">than easy. If all you have to do is keep cutting  </w:t>
      </w:r>
    </w:p>
    <w:p>
      <w:r>
        <w:rPr>
          <w:b/>
        </w:rPr>
        <w:t xml:space="preserve">[00:09:47] </w:t>
      </w:r>
      <w:r>
        <w:t xml:space="preserve">it down, then you've got material to really </w:t>
        <w:br/>
        <w:t xml:space="preserve">improve your soil quicker because, in the end,  </w:t>
      </w:r>
    </w:p>
    <w:p>
      <w:r>
        <w:rPr>
          <w:b/>
        </w:rPr>
        <w:t xml:space="preserve">[00:09:54] </w:t>
      </w:r>
      <w:r>
        <w:t xml:space="preserve">that's what these trees and shrubs are trying </w:t>
        <w:br/>
        <w:t xml:space="preserve">to do: improve your soil, whatever your climate,  </w:t>
      </w:r>
    </w:p>
    <w:p>
      <w:r>
        <w:rPr>
          <w:b/>
        </w:rPr>
        <w:t xml:space="preserve">[00:10:01] </w:t>
      </w:r>
      <w:r>
        <w:t xml:space="preserve">whatever the water you get, whatever your </w:t>
        <w:br/>
        <w:t xml:space="preserve">moisture regime is. So, these Russian olive,  </w:t>
      </w:r>
    </w:p>
    <w:p>
      <w:r>
        <w:rPr>
          <w:b/>
        </w:rPr>
        <w:t xml:space="preserve">[00:10:09] </w:t>
      </w:r>
      <w:r>
        <w:t xml:space="preserve">one of the things I like about all the </w:t>
        <w:br/>
        <w:t xml:space="preserve">nitrogen-fixing trees and shrubs, is that they  </w:t>
      </w:r>
    </w:p>
    <w:p>
      <w:r>
        <w:rPr>
          <w:b/>
        </w:rPr>
        <w:t xml:space="preserve">[00:10:16] </w:t>
      </w:r>
      <w:r>
        <w:t xml:space="preserve">flower after my fruit trees are done. What does </w:t>
        <w:br/>
        <w:t xml:space="preserve">that do? Boy, in the years when maybe the fruit  </w:t>
      </w:r>
    </w:p>
    <w:p>
      <w:r>
        <w:rPr>
          <w:b/>
        </w:rPr>
        <w:t xml:space="preserve">[00:10:24] </w:t>
      </w:r>
      <w:r>
        <w:t xml:space="preserve">trees didn't flower as much, or they did, and then </w:t>
        <w:br/>
        <w:t xml:space="preserve">the nitrogen-fixing trees and shrubs flower a lot  </w:t>
      </w:r>
    </w:p>
    <w:p>
      <w:r>
        <w:rPr>
          <w:b/>
        </w:rPr>
        <w:t xml:space="preserve">[00:10:32] </w:t>
      </w:r>
      <w:r>
        <w:t xml:space="preserve">as well—wow, the bees, the native bees, not </w:t>
        <w:br/>
        <w:t xml:space="preserve">honey bees for me; I don't want honey bees;  </w:t>
      </w:r>
    </w:p>
    <w:p>
      <w:r>
        <w:rPr>
          <w:b/>
        </w:rPr>
        <w:t xml:space="preserve">[00:10:38] </w:t>
      </w:r>
      <w:r>
        <w:t xml:space="preserve">we've got too many native bees as is—so the bees </w:t>
        <w:br/>
        <w:t xml:space="preserve">get such a great store of pollen and nectar. So,  </w:t>
      </w:r>
    </w:p>
    <w:p>
      <w:r>
        <w:rPr>
          <w:b/>
        </w:rPr>
        <w:t xml:space="preserve">[00:10:48] </w:t>
      </w:r>
      <w:r>
        <w:t xml:space="preserve">these help really increase and extend my flower </w:t>
        <w:br/>
        <w:t xml:space="preserve">succession, and just for that, they would be  </w:t>
      </w:r>
    </w:p>
    <w:p>
      <w:r>
        <w:rPr>
          <w:b/>
        </w:rPr>
        <w:t xml:space="preserve">[00:10:57] </w:t>
      </w:r>
      <w:r>
        <w:t xml:space="preserve">really important and valuable as an addition </w:t>
        <w:br/>
        <w:t>to the orchard. But they do far more than that.</w:t>
      </w:r>
    </w:p>
    <w:p>
      <w:r>
        <w:rPr>
          <w:b/>
        </w:rPr>
        <w:t xml:space="preserve">[00:11:03] </w:t>
      </w:r>
      <w:r>
        <w:t xml:space="preserve">This is a beach here; this is an old beach, </w:t>
        <w:br/>
        <w:t xml:space="preserve">and that these trees are growing when a whole  </w:t>
      </w:r>
    </w:p>
    <w:p>
      <w:r>
        <w:rPr>
          <w:b/>
        </w:rPr>
        <w:t xml:space="preserve">[00:11:09] </w:t>
      </w:r>
      <w:r>
        <w:t xml:space="preserve">bunch of other trees and shrubs just </w:t>
        <w:br/>
        <w:t xml:space="preserve">won't grow 'cause it's too poor. They  </w:t>
      </w:r>
    </w:p>
    <w:p>
      <w:r>
        <w:rPr>
          <w:b/>
        </w:rPr>
        <w:t xml:space="preserve">[00:11:14] </w:t>
      </w:r>
      <w:r>
        <w:t xml:space="preserve">are the first stage in getting this site back </w:t>
        <w:br/>
        <w:t xml:space="preserve">into shape after years and years of neglect.  </w:t>
      </w:r>
    </w:p>
    <w:p>
      <w:r>
        <w:rPr>
          <w:b/>
        </w:rPr>
        <w:t xml:space="preserve">[00:11:22] </w:t>
      </w:r>
      <w:r>
        <w:t xml:space="preserve">Maybe you're starting in a tough place; maybe </w:t>
        <w:br/>
        <w:t xml:space="preserve">your soil has been neglected. Getting some of  </w:t>
      </w:r>
    </w:p>
    <w:p>
      <w:r>
        <w:rPr>
          <w:b/>
        </w:rPr>
        <w:t xml:space="preserve">[00:11:28] </w:t>
      </w:r>
      <w:r>
        <w:t xml:space="preserve">these trees and shrubs to work and reverse </w:t>
        <w:br/>
        <w:t>that degradation is really, really helpful.</w:t>
      </w:r>
    </w:p>
    <w:p>
      <w:r>
        <w:rPr>
          <w:b/>
        </w:rPr>
        <w:t xml:space="preserve">[00:11:35] </w:t>
      </w:r>
      <w:r>
        <w:t xml:space="preserve">One tree I don't have, that's one of the best </w:t>
        <w:br/>
        <w:t xml:space="preserve">nitrogen fixers, is Alder, and there are Alders  </w:t>
      </w:r>
    </w:p>
    <w:p>
      <w:r>
        <w:rPr>
          <w:b/>
        </w:rPr>
        <w:t xml:space="preserve">[00:11:42] </w:t>
      </w:r>
      <w:r>
        <w:t xml:space="preserve">for pretty well every climate in the temperate </w:t>
        <w:br/>
        <w:t xml:space="preserve">climate. They certainly will grow way farther  </w:t>
      </w:r>
    </w:p>
    <w:p>
      <w:r>
        <w:rPr>
          <w:b/>
        </w:rPr>
        <w:t xml:space="preserve">[00:11:49] </w:t>
      </w:r>
      <w:r>
        <w:t xml:space="preserve">north or colder from where we are. I just never </w:t>
        <w:br/>
        <w:t xml:space="preserve">got any and tried them out. They're really a big  </w:t>
      </w:r>
    </w:p>
    <w:p>
      <w:r>
        <w:rPr>
          <w:b/>
        </w:rPr>
        <w:t xml:space="preserve">[00:11:59] </w:t>
      </w:r>
      <w:r>
        <w:t xml:space="preserve">shrub, not so much a tree, although the European </w:t>
        <w:br/>
        <w:t xml:space="preserve">Alder is. But Alders, from what I've seen,  </w:t>
      </w:r>
    </w:p>
    <w:p>
      <w:r>
        <w:rPr>
          <w:b/>
        </w:rPr>
        <w:t xml:space="preserve">[00:12:06] </w:t>
      </w:r>
      <w:r>
        <w:t xml:space="preserve">are some of the very best at improving the soil. </w:t>
        <w:br/>
        <w:t xml:space="preserve">If you're not sure how the soil is getting,  </w:t>
      </w:r>
    </w:p>
    <w:p>
      <w:r>
        <w:rPr>
          <w:b/>
        </w:rPr>
        <w:t xml:space="preserve">[00:12:13] </w:t>
      </w:r>
      <w:r>
        <w:t xml:space="preserve">then dig at the base of your nitrogen-fixing tree </w:t>
        <w:br/>
        <w:t xml:space="preserve">or shrub. Check it out every once in a while;  </w:t>
      </w:r>
    </w:p>
    <w:p>
      <w:r>
        <w:rPr>
          <w:b/>
        </w:rPr>
        <w:t xml:space="preserve">[00:12:19] </w:t>
      </w:r>
      <w:r>
        <w:t xml:space="preserve">see how much it's darkening your </w:t>
        <w:br/>
        <w:t xml:space="preserve">soil, improving it. See how the  </w:t>
      </w:r>
    </w:p>
    <w:p>
      <w:r>
        <w:rPr>
          <w:b/>
        </w:rPr>
        <w:t xml:space="preserve">[00:12:24] </w:t>
      </w:r>
      <w:r>
        <w:t xml:space="preserve">plants around it are growing. No tree, </w:t>
        <w:br/>
        <w:t>no shrub—pretty weak growth in this area.</w:t>
      </w:r>
    </w:p>
    <w:p>
      <w:r>
        <w:rPr>
          <w:b/>
        </w:rPr>
        <w:t xml:space="preserve">[00:12:34] </w:t>
      </w:r>
      <w:r>
        <w:t xml:space="preserve">My second-favorite shrub for fixing nitrogen </w:t>
        <w:br/>
        <w:t xml:space="preserve">is this Goumi. How good it works, not certain,  </w:t>
      </w:r>
    </w:p>
    <w:p>
      <w:r>
        <w:rPr>
          <w:b/>
        </w:rPr>
        <w:t xml:space="preserve">[00:12:44] </w:t>
      </w:r>
      <w:r>
        <w:t xml:space="preserve">but I say second from the top because it fruits, </w:t>
        <w:br/>
        <w:t xml:space="preserve">which is a real bonus when you figure it's  </w:t>
      </w:r>
    </w:p>
    <w:p>
      <w:r>
        <w:rPr>
          <w:b/>
        </w:rPr>
        <w:t xml:space="preserve">[00:12:52] </w:t>
      </w:r>
      <w:r>
        <w:t xml:space="preserve">nitrogen-fixing and it produces fruit. That's </w:t>
        <w:br/>
        <w:t xml:space="preserve">a twofer. We have it next to our apple here,  </w:t>
      </w:r>
    </w:p>
    <w:p>
      <w:r>
        <w:rPr>
          <w:b/>
        </w:rPr>
        <w:t xml:space="preserve">[00:12:59] </w:t>
      </w:r>
      <w:r>
        <w:t xml:space="preserve">here, but that's part of our trio system, so it is </w:t>
        <w:br/>
        <w:t xml:space="preserve">meant to fertilize the fruit trees on either side,  </w:t>
      </w:r>
    </w:p>
    <w:p>
      <w:r>
        <w:rPr>
          <w:b/>
        </w:rPr>
        <w:t xml:space="preserve">[00:13:06] </w:t>
      </w:r>
      <w:r>
        <w:t xml:space="preserve">or the nut shrubs, whatever is in our trios. </w:t>
        <w:br/>
        <w:t xml:space="preserve">But the ability to stay smaller—you may say,  </w:t>
      </w:r>
    </w:p>
    <w:p>
      <w:r>
        <w:rPr>
          <w:b/>
        </w:rPr>
        <w:t xml:space="preserve">[00:13:14] </w:t>
      </w:r>
      <w:r>
        <w:t xml:space="preserve">"Well, it's in my climate, it grows </w:t>
        <w:br/>
        <w:t xml:space="preserve">bigger," and probably does—in our climate,  </w:t>
      </w:r>
    </w:p>
    <w:p>
      <w:r>
        <w:rPr>
          <w:b/>
        </w:rPr>
        <w:t xml:space="preserve">[00:13:19] </w:t>
      </w:r>
      <w:r>
        <w:t xml:space="preserve">it actually winter kills some years, so it </w:t>
        <w:br/>
        <w:t xml:space="preserve">has to regrow from everything that was above  </w:t>
      </w:r>
    </w:p>
    <w:p>
      <w:r>
        <w:rPr>
          <w:b/>
        </w:rPr>
        <w:t xml:space="preserve">[00:13:25] </w:t>
      </w:r>
      <w:r>
        <w:t xml:space="preserve">the snow to regrow. But, you know what, this </w:t>
        <w:br/>
        <w:t xml:space="preserve">year it's flowering, and it will produce fruit,  </w:t>
      </w:r>
    </w:p>
    <w:p>
      <w:r>
        <w:rPr>
          <w:b/>
        </w:rPr>
        <w:t xml:space="preserve">[00:13:31] </w:t>
      </w:r>
      <w:r>
        <w:t xml:space="preserve">hopefully, and I'll get to try it, and </w:t>
        <w:br/>
        <w:t>then it might move to my number one spot.</w:t>
      </w:r>
    </w:p>
    <w:p>
      <w:r>
        <w:rPr>
          <w:b/>
        </w:rPr>
        <w:t xml:space="preserve">[00:13:36] </w:t>
      </w:r>
      <w:r>
        <w:t xml:space="preserve">Number one nitrogen-fixing shrub is seabuckthorn. </w:t>
        <w:br/>
        <w:t xml:space="preserve">Why? Because it produces fruit, it fixes nitrogen,  </w:t>
      </w:r>
    </w:p>
    <w:p>
      <w:r>
        <w:rPr>
          <w:b/>
        </w:rPr>
        <w:t xml:space="preserve">[00:13:46] </w:t>
      </w:r>
      <w:r>
        <w:t xml:space="preserve">it suckers, so it gives you more plants; can be </w:t>
        <w:br/>
        <w:t xml:space="preserve">a pain if it suckers too much. You need male and  </w:t>
      </w:r>
    </w:p>
    <w:p>
      <w:r>
        <w:rPr>
          <w:b/>
        </w:rPr>
        <w:t xml:space="preserve">[00:13:52] </w:t>
      </w:r>
      <w:r>
        <w:t xml:space="preserve">female shrubs to produce fruit, and normally from </w:t>
        <w:br/>
        <w:t xml:space="preserve">seedling, these can be thorny, but these Russian  </w:t>
      </w:r>
    </w:p>
    <w:p>
      <w:r>
        <w:rPr>
          <w:b/>
        </w:rPr>
        <w:t xml:space="preserve">[00:14:00] </w:t>
      </w:r>
      <w:r>
        <w:t xml:space="preserve">or Ukrainian cultivars are thornless, a great </w:t>
        <w:br/>
        <w:t xml:space="preserve">trait. And these, yes, the fruit is amazing. I did  </w:t>
      </w:r>
    </w:p>
    <w:p>
      <w:r>
        <w:rPr>
          <w:b/>
        </w:rPr>
        <w:t xml:space="preserve">[00:14:08] </w:t>
      </w:r>
      <w:r>
        <w:t xml:space="preserve">say they fruit, yeah, and it's great fruit, either </w:t>
        <w:br/>
        <w:t xml:space="preserve">eaten fresh or transformed. If you plant these,  </w:t>
      </w:r>
    </w:p>
    <w:p>
      <w:r>
        <w:rPr>
          <w:b/>
        </w:rPr>
        <w:t xml:space="preserve">[00:14:17] </w:t>
      </w:r>
      <w:r>
        <w:t xml:space="preserve">you'll get fruit. If you plant some of the </w:t>
        <w:br/>
        <w:t xml:space="preserve">other nitrogen-fixing trees, especially,  </w:t>
      </w:r>
    </w:p>
    <w:p>
      <w:r>
        <w:rPr>
          <w:b/>
        </w:rPr>
        <w:t xml:space="preserve">[00:14:22] </w:t>
      </w:r>
      <w:r>
        <w:t xml:space="preserve">or shrubs, and they don't produce fruit, then </w:t>
        <w:br/>
        <w:t>check out this next video, and you'll get fruit.</w:t>
      </w:r>
    </w:p>
    <w:p>
      <w:pPr>
        <w:pStyle w:val="Heading1"/>
      </w:pPr>
      <w:r>
        <w:t>Full Text (without timestamps)</w:t>
      </w:r>
    </w:p>
    <w:p>
      <w:r>
        <w:t xml:space="preserve">Take a deep breath. What are you breathing? It's </w:t>
        <w:br/>
        <w:t xml:space="preserve">oxygen, but it's mostly nitrogen, and the same   applies to plants, the soil, and even water. So, </w:t>
        <w:br/>
        <w:t xml:space="preserve">is nitrogen fertilizer a crazy ingredient to use   for agriculture or gardening? Air is 78% nitrogen, </w:t>
        <w:br/>
        <w:t xml:space="preserve">about 21% oxygen, so manufacturing nitrogen...   with what? It's mostly made with natural </w:t>
        <w:br/>
        <w:t xml:space="preserve">gas today. What's the consequences of using   synthetic nitrogen? Yes, let's be honest, it gives </w:t>
        <w:br/>
        <w:t xml:space="preserve">a bump in yield, especially in the early years of   use while you still have organic matter in the </w:t>
        <w:br/>
        <w:t xml:space="preserve">soil. With time, adding more doesn't give you   a corresponding rise in yield; it burns up your </w:t>
        <w:br/>
        <w:t xml:space="preserve">organic matter because soil wants to maintain a   carbon-to-nitrogen ratio. It also ends up mining </w:t>
        <w:br/>
        <w:t xml:space="preserve">your soil. Why? You're just stealing from future   generations instead of regenerating the soil. </w:t>
        <w:br/>
        <w:t xml:space="preserve">Unless you use nitrogen fertilizer in smaller,   more frequent doses, it leaches into the water or </w:t>
        <w:br/>
        <w:t xml:space="preserve">runs off during a rain. It emits nitrous oxide,   which is a greenhouse gas 256 times </w:t>
        <w:br/>
        <w:t xml:space="preserve">more potent than CO2. If it's so bad,   why is nitrogen fertilizer still </w:t>
        <w:br/>
        <w:t xml:space="preserve">used? Well, follow the money. I'm getting to the trees that will save you </w:t>
        <w:br/>
        <w:t xml:space="preserve">from this fertilizer and from ever having to   use nitrogen fertilizer again. What did plants </w:t>
        <w:br/>
        <w:t xml:space="preserve">do before the advent of synthetic nitrogen?   Organic agriculture doesn't use synthetic </w:t>
        <w:br/>
        <w:t xml:space="preserve">nitrogen, and it still produces... yeah,   it uses manure, composts, cover crops, and </w:t>
        <w:br/>
        <w:t xml:space="preserve">even some organic sources of nitrogen. Did I   discover this? No, it's been well known for </w:t>
        <w:br/>
        <w:t xml:space="preserve">field crops and lawns. How did I first hear   about this? I discovered it with permaculture, </w:t>
        <w:br/>
        <w:t xml:space="preserve">and permaculture really introduced me to the idea   of nitrogen-fixing plants in the form of trees </w:t>
        <w:br/>
        <w:t xml:space="preserve">and shrubs. Yes, I knew about it for perennials;   yes, I knew about it for some annual </w:t>
        <w:br/>
        <w:t xml:space="preserve">vegetables—beans, peas—but trees and shrubs,   that was the discovery. Now, I use the idea </w:t>
        <w:br/>
        <w:t xml:space="preserve">of putting trees and shrubs extensively in the   permaculture orchard where I haven't had to add </w:t>
        <w:br/>
        <w:t xml:space="preserve">fertilizer for the last 15 years since I planted. What trees and shrubs do I use in the permaculture </w:t>
        <w:br/>
        <w:t xml:space="preserve">orchard? Stick around; I'll give you my top one   coming up, but one of the ones I use the most </w:t>
        <w:br/>
        <w:t xml:space="preserve">in the permaculture orchard is Honey Locust,   and not just any honey locust; I use thornless </w:t>
        <w:br/>
        <w:t xml:space="preserve">honey locust, 'cause thorns are a thorny issue.   It's no fun dealing with spikes and thorns, </w:t>
        <w:br/>
        <w:t xml:space="preserve">so get the thornless one. It's not the best   nitrogen fixer, granted, but you know what? It's </w:t>
        <w:br/>
        <w:t xml:space="preserve">a great support species, and supports in more than   just the way of supporting the trees around in </w:t>
        <w:br/>
        <w:t xml:space="preserve">the orchard; it also supports grape and kiwi. So,   now, this tree becomes a fruitful tree, </w:t>
        <w:br/>
        <w:t xml:space="preserve">not just a fertilizing tree. It also is a   tree that fertilizes and produces fruit. </w:t>
        <w:br/>
        <w:t xml:space="preserve">That's a plus. Don't underestimate it. One of my favorite nitrogen </w:t>
        <w:br/>
        <w:t xml:space="preserve">fixers, or at least potentially,   this is a controversy—does it fix, does </w:t>
        <w:br/>
        <w:t xml:space="preserve">it or doesn't it? Check the comments;   I'm sure you'll see the controversy—but this </w:t>
        <w:br/>
        <w:t xml:space="preserve">is Eastern Redbud. I say, even if you don't get   much nitrogen fertilization from this tree, </w:t>
        <w:br/>
        <w:t xml:space="preserve">just the beauty of it in flower is worth the   10 days of the year that that happens, but it's </w:t>
        <w:br/>
        <w:t xml:space="preserve">another choice, it's another option that you   could use with your fruit trees, with your </w:t>
        <w:br/>
        <w:t xml:space="preserve">lawn, with your garden, and it's beautiful. Get that, I said trees and shrubs. </w:t>
        <w:br/>
        <w:t xml:space="preserve">Here's a shrub right now in full bloom:   Autumn Olive. And I know people hate </w:t>
        <w:br/>
        <w:t>on this plant; it's an invasive,   it's taking over, but look, nitrogen-fixing trees</w:t>
        <w:br/>
        <w:t xml:space="preserve">It's like nitrogen-fixing trees and shrubs are   Earth's restorers, Earth's repairers. They're </w:t>
        <w:br/>
        <w:t xml:space="preserve">there to bring the soil back up to fertility,   so that if it was a forested area, and it </w:t>
        <w:br/>
        <w:t xml:space="preserve">should be, 'cause if you're able to grow trees,   it was probably forested at one point, so that </w:t>
        <w:br/>
        <w:t xml:space="preserve">the forest that is best suited for that area can   grow really well. Too bad you can't smell this, </w:t>
        <w:br/>
        <w:t xml:space="preserve">'cause the smell, the fragrance of nitrogen-fixing   trees and shrubs, is really important for your </w:t>
        <w:br/>
        <w:t xml:space="preserve">health, but also to attract a wide variety of   pollinators and beneficial insects. A lot of </w:t>
        <w:br/>
        <w:t xml:space="preserve">times, the flowers can be quite small or quite   big, but you can just hear the bumblebees buzzing </w:t>
        <w:br/>
        <w:t xml:space="preserve">around in here. These trees or this shrub is   fast-growing. How well is it fixed? Look, they're </w:t>
        <w:br/>
        <w:t xml:space="preserve">on a scale; some are way better than others,   but you know what? They're all trying to make the </w:t>
        <w:br/>
        <w:t xml:space="preserve">site better. I did say fragrance, and boy, this is   almost, almost peak bloom. Buffalo Berry, another </w:t>
        <w:br/>
        <w:t xml:space="preserve">nitrogen-fixing shrub, hardy. This is able to grow   in the prairies. This is a tough plant. It doesn't </w:t>
        <w:br/>
        <w:t xml:space="preserve">grow very large. Maybe you have a small yard,   a small garden, and you can't put a tree, then </w:t>
        <w:br/>
        <w:t xml:space="preserve">think of some of the smaller shrubs that will fill   this void. Certainly fixes nitrogen, certainly </w:t>
        <w:br/>
        <w:t xml:space="preserve">attracts beneficial insects and pollinators,   but this one also will give you some fruit, </w:t>
        <w:br/>
        <w:t xml:space="preserve">not great, not as good as Autumn Olive,   and not as good as some of the other ones, </w:t>
        <w:br/>
        <w:t xml:space="preserve">but it's really the ability of these plants   to replace nitrogen fertilizer that is their </w:t>
        <w:br/>
        <w:t xml:space="preserve">strong point. These plants make your soil better. Another nitrogen-fixing shrub, Caragana. This </w:t>
        <w:br/>
        <w:t xml:space="preserve">shrub loves a lot heavier soil, more clay. We're   in extreme sand, and it just has never thrived </w:t>
        <w:br/>
        <w:t xml:space="preserve">here, but wherever you are, there is a whole range   of trees and shrubs. Look up a nitrogen-fixing </w:t>
        <w:br/>
        <w:t xml:space="preserve">tree or nitrogen-fixing shrub for your area. We're   at the northern end or the coldest end of what is </w:t>
        <w:br/>
        <w:t xml:space="preserve">possible. I would be quite certain that there is a   lot more that you could use than what I could use. </w:t>
        <w:br/>
        <w:t xml:space="preserve">It's another one; it's a possibility, not for me. Back to trees, I said shrubs. Trees, </w:t>
        <w:br/>
        <w:t xml:space="preserve">here's one, a bit controversial as well:   Kentucky Coffee Tree. Not a fast grower by any </w:t>
        <w:br/>
        <w:t xml:space="preserve">stretch, and how good is it at nitrogen fixing?   I'm not sure. You know what? I said it's a </w:t>
        <w:br/>
        <w:t xml:space="preserve">continuum. I look at how well it's doing,   and the better the tree grows, the more it's able </w:t>
        <w:br/>
        <w:t xml:space="preserve">to capture sunlight and put the fertility into the   soil. This one is so-so. It's a possibility, </w:t>
        <w:br/>
        <w:t xml:space="preserve">but certainly not if you're in a hurry.  One of the best for its ability to fix </w:t>
        <w:br/>
        <w:t xml:space="preserve">nitrogen—well, certainly one of the ones that   grow the fastest, at least on our site—is black </w:t>
        <w:br/>
        <w:t xml:space="preserve">locust. These were seeded from a little seed,   and the seeds are tiny, 13 years ago, and they've </w:t>
        <w:br/>
        <w:t xml:space="preserve">become the largest trees in our permaculture   orchard. They're a great nitrogen fixer, one of </w:t>
        <w:br/>
        <w:t xml:space="preserve">the top, and you know what? They're thorny. That   is something to consider if you've got a smaller </w:t>
        <w:br/>
        <w:t xml:space="preserve">property; you really don't want to contend with   thorns. So, I'd say avoid thorny in preference; </w:t>
        <w:br/>
        <w:t xml:space="preserve">you have a choice. There are options, and thorny   is not a trait that you want to be dealing with </w:t>
        <w:br/>
        <w:t xml:space="preserve">when you're pruning or just going through the yard   and risk getting impaled, 'cause some of these can </w:t>
        <w:br/>
        <w:t xml:space="preserve">be quite large in the thorns. But the growth and   the ability to capture some atmospheric nitrogen </w:t>
        <w:br/>
        <w:t xml:space="preserve">and replace fertilizer is really quite important. Another controversial, in this case, tree </w:t>
        <w:br/>
        <w:t xml:space="preserve">is Russian olive. I know some people,   in some climates, this becomes weedy, and I like </w:t>
        <w:br/>
        <w:t xml:space="preserve">to say you want to grow an orchard of weeds;   weeds in that you put trees that grow extremely </w:t>
        <w:br/>
        <w:t xml:space="preserve">easily. If this is growing really easy in your   site, then grow it because there's nothing better </w:t>
        <w:br/>
        <w:t xml:space="preserve">than easy. If all you have to do is keep cutting   it down, then you've got material to really </w:t>
        <w:br/>
        <w:t xml:space="preserve">improve your soil quicker because, in the end,   that's what these trees and shrubs are trying </w:t>
        <w:br/>
        <w:t xml:space="preserve">to do: improve your soil, whatever your climate,   whatever the water you get, whatever your </w:t>
        <w:br/>
        <w:t xml:space="preserve">moisture regime is. So, these Russian olive,   one of the things I like about all the </w:t>
        <w:br/>
        <w:t xml:space="preserve">nitrogen-fixing trees and shrubs, is that they   flower after my fruit trees are done. What does </w:t>
        <w:br/>
        <w:t xml:space="preserve">that do? Boy, in the years when maybe the fruit   trees didn't flower as much, or they did, and then </w:t>
        <w:br/>
        <w:t xml:space="preserve">the nitrogen-fixing trees and shrubs flower a lot   as well—wow, the bees, the native bees, not </w:t>
        <w:br/>
        <w:t xml:space="preserve">honey bees for me; I don't want honey bees;   we've got too many native bees as is—so the bees </w:t>
        <w:br/>
        <w:t xml:space="preserve">get such a great store of pollen and nectar. So,   these help really increase and extend my flower </w:t>
        <w:br/>
        <w:t xml:space="preserve">succession, and just for that, they would be   really important and valuable as an addition </w:t>
        <w:br/>
        <w:t xml:space="preserve">to the orchard. But they do far more than that. This is a beach here; this is an old beach, </w:t>
        <w:br/>
        <w:t xml:space="preserve">and that these trees are growing when a whole   bunch of other trees and shrubs just </w:t>
        <w:br/>
        <w:t xml:space="preserve">won't grow 'cause it's too poor. They   are the first stage in getting this site back </w:t>
        <w:br/>
        <w:t xml:space="preserve">into shape after years and years of neglect.   Maybe you're starting in a tough place; maybe </w:t>
        <w:br/>
        <w:t xml:space="preserve">your soil has been neglected. Getting some of   these trees and shrubs to work and reverse </w:t>
        <w:br/>
        <w:t xml:space="preserve">that degradation is really, really helpful. One tree I don't have, that's one of the best </w:t>
        <w:br/>
        <w:t xml:space="preserve">nitrogen fixers, is Alder, and there are Alders   for pretty well every climate in the temperate </w:t>
        <w:br/>
        <w:t xml:space="preserve">climate. They certainly will grow way farther   north or colder from where we are. I just never </w:t>
        <w:br/>
        <w:t xml:space="preserve">got any and tried them out. They're really a big   shrub, not so much a tree, although the European </w:t>
        <w:br/>
        <w:t xml:space="preserve">Alder is. But Alders, from what I've seen,   are some of the very best at improving the soil. </w:t>
        <w:br/>
        <w:t xml:space="preserve">If you're not sure how the soil is getting,   then dig at the base of your nitrogen-fixing tree </w:t>
        <w:br/>
        <w:t xml:space="preserve">or shrub. Check it out every once in a while;   see how much it's darkening your </w:t>
        <w:br/>
        <w:t xml:space="preserve">soil, improving it. See how the   plants around it are growing. No tree, </w:t>
        <w:br/>
        <w:t xml:space="preserve">no shrub—pretty weak growth in this area. My second-favorite shrub for fixing nitrogen </w:t>
        <w:br/>
        <w:t xml:space="preserve">is this Goumi. How good it works, not certain,   but I say second from the top because it fruits, </w:t>
        <w:br/>
        <w:t xml:space="preserve">which is a real bonus when you figure it's   nitrogen-fixing and it produces fruit. That's </w:t>
        <w:br/>
        <w:t xml:space="preserve">a twofer. We have it next to our apple here,   here, but that's part of our trio system, so it is </w:t>
        <w:br/>
        <w:t xml:space="preserve">meant to fertilize the fruit trees on either side,   or the nut shrubs, whatever is in our trios. </w:t>
        <w:br/>
        <w:t xml:space="preserve">But the ability to stay smaller—you may say,   "Well, it's in my climate, it grows </w:t>
        <w:br/>
        <w:t xml:space="preserve">bigger," and probably does—in our climate,   it actually winter kills some years, so it </w:t>
        <w:br/>
        <w:t xml:space="preserve">has to regrow from everything that was above   the snow to regrow. But, you know what, this </w:t>
        <w:br/>
        <w:t xml:space="preserve">year it's flowering, and it will produce fruit,   hopefully, and I'll get to try it, and </w:t>
        <w:br/>
        <w:t xml:space="preserve">then it might move to my number one spot. Number one nitrogen-fixing shrub is seabuckthorn. </w:t>
        <w:br/>
        <w:t xml:space="preserve">Why? Because it produces fruit, it fixes nitrogen,   it suckers, so it gives you more plants; can be </w:t>
        <w:br/>
        <w:t xml:space="preserve">a pain if it suckers too much. You need male and   female shrubs to produce fruit, and normally from </w:t>
        <w:br/>
        <w:t xml:space="preserve">seedling, these can be thorny, but these Russian   or Ukrainian cultivars are thornless, a great </w:t>
        <w:br/>
        <w:t xml:space="preserve">trait. And these, yes, the fruit is amazing. I did   say they fruit, yeah, and it's great fruit, either </w:t>
        <w:br/>
        <w:t xml:space="preserve">eaten fresh or transformed. If you plant these,   you'll get fruit. If you plant some of the </w:t>
        <w:br/>
        <w:t xml:space="preserve">other nitrogen-fixing trees, especially,   or shrubs, and they don't produce fruit, then </w:t>
        <w:br/>
        <w:t xml:space="preserve">check out this next video, and you'll get fruit.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