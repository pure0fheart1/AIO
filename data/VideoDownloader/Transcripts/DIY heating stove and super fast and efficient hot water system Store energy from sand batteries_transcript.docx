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DIY heating stove! and super fast and efficient hot water system! Store energy from sand batteries</w:t>
      </w:r>
    </w:p>
    <w:p>
      <w:r>
        <w:t>Video ID: zqvn6e-it0E</w:t>
      </w:r>
    </w:p>
    <w:p>
      <w:r>
        <w:t>Extraction Date: 2025-04-02 06:46:29</w:t>
      </w:r>
    </w:p>
    <w:p/>
    <w:p>
      <w:r>
        <w:rPr>
          <w:b/>
        </w:rPr>
        <w:t xml:space="preserve">[00:00:00] </w:t>
      </w:r>
      <w:r>
        <w:t>[Music]</w:t>
      </w:r>
    </w:p>
    <w:p>
      <w:r>
        <w:rPr>
          <w:b/>
        </w:rPr>
        <w:t xml:space="preserve">[00:00:28] </w:t>
      </w:r>
      <w:r>
        <w:t>a</w:t>
      </w:r>
    </w:p>
    <w:p>
      <w:r>
        <w:rPr>
          <w:b/>
        </w:rPr>
        <w:t xml:space="preserve">[00:00:38] </w:t>
      </w:r>
      <w:r>
        <w:t>[Music]</w:t>
      </w:r>
    </w:p>
    <w:p>
      <w:r>
        <w:rPr>
          <w:b/>
        </w:rPr>
        <w:t xml:space="preserve">[00:02:13] </w:t>
      </w:r>
      <w:r>
        <w:t>[Music]</w:t>
      </w:r>
    </w:p>
    <w:p>
      <w:r>
        <w:rPr>
          <w:b/>
        </w:rPr>
        <w:t xml:space="preserve">[00:02:21] </w:t>
      </w:r>
      <w:r>
        <w:t>[Music]</w:t>
      </w:r>
    </w:p>
    <w:p>
      <w:r>
        <w:rPr>
          <w:b/>
        </w:rPr>
        <w:t xml:space="preserve">[00:02:28] </w:t>
      </w:r>
      <w:r>
        <w:t>he</w:t>
      </w:r>
    </w:p>
    <w:p>
      <w:r>
        <w:rPr>
          <w:b/>
        </w:rPr>
        <w:t xml:space="preserve">[00:02:31] </w:t>
      </w:r>
      <w:r>
        <w:t>[Music]</w:t>
      </w:r>
    </w:p>
    <w:p>
      <w:r>
        <w:rPr>
          <w:b/>
        </w:rPr>
        <w:t xml:space="preserve">[00:02:45] </w:t>
      </w:r>
      <w:r>
        <w:t>[Music]</w:t>
      </w:r>
    </w:p>
    <w:p>
      <w:r>
        <w:rPr>
          <w:b/>
        </w:rPr>
        <w:t xml:space="preserve">[00:02:46] </w:t>
      </w:r>
      <w:r>
        <w:t>[Applause]</w:t>
      </w:r>
    </w:p>
    <w:p>
      <w:r>
        <w:rPr>
          <w:b/>
        </w:rPr>
        <w:t xml:space="preserve">[00:02:49] </w:t>
      </w:r>
      <w:r>
        <w:t>[Music]</w:t>
      </w:r>
    </w:p>
    <w:p>
      <w:r>
        <w:rPr>
          <w:b/>
        </w:rPr>
        <w:t xml:space="preserve">[00:03:19] </w:t>
      </w:r>
      <w:r>
        <w:t>[Music]</w:t>
      </w:r>
    </w:p>
    <w:p>
      <w:r>
        <w:rPr>
          <w:b/>
        </w:rPr>
        <w:t xml:space="preserve">[00:03:28] </w:t>
      </w:r>
      <w:r>
        <w:t>he</w:t>
      </w:r>
    </w:p>
    <w:p>
      <w:r>
        <w:rPr>
          <w:b/>
        </w:rPr>
        <w:t xml:space="preserve">[00:03:32] </w:t>
      </w:r>
      <w:r>
        <w:t>[Music]</w:t>
      </w:r>
    </w:p>
    <w:p>
      <w:r>
        <w:rPr>
          <w:b/>
        </w:rPr>
        <w:t xml:space="preserve">[00:03:51] </w:t>
      </w:r>
      <w:r>
        <w:t>[Music]</w:t>
      </w:r>
    </w:p>
    <w:p>
      <w:r>
        <w:rPr>
          <w:b/>
        </w:rPr>
        <w:t xml:space="preserve">[00:03:58] </w:t>
      </w:r>
      <w:r>
        <w:t>m</w:t>
      </w:r>
    </w:p>
    <w:p>
      <w:r>
        <w:rPr>
          <w:b/>
        </w:rPr>
        <w:t xml:space="preserve">[00:04:05] </w:t>
      </w:r>
      <w:r>
        <w:t>[Music]</w:t>
      </w:r>
    </w:p>
    <w:p>
      <w:r>
        <w:rPr>
          <w:b/>
        </w:rPr>
        <w:t xml:space="preserve">[00:04:26] </w:t>
      </w:r>
      <w:r>
        <w:t>[Music]</w:t>
      </w:r>
    </w:p>
    <w:p>
      <w:r>
        <w:rPr>
          <w:b/>
        </w:rPr>
        <w:t xml:space="preserve">[00:04:28] </w:t>
      </w:r>
      <w:r>
        <w:t>n</w:t>
      </w:r>
    </w:p>
    <w:p>
      <w:r>
        <w:rPr>
          <w:b/>
        </w:rPr>
        <w:t xml:space="preserve">[00:04:36] </w:t>
      </w:r>
      <w:r>
        <w:t>[Music]</w:t>
      </w:r>
    </w:p>
    <w:p>
      <w:r>
        <w:rPr>
          <w:b/>
        </w:rPr>
        <w:t xml:space="preserve">[00:04:58] </w:t>
      </w:r>
      <w:r>
        <w:t>n</w:t>
      </w:r>
    </w:p>
    <w:p>
      <w:r>
        <w:rPr>
          <w:b/>
        </w:rPr>
        <w:t xml:space="preserve">[00:05:01] </w:t>
      </w:r>
      <w:r>
        <w:t>[Music]</w:t>
      </w:r>
    </w:p>
    <w:p>
      <w:r>
        <w:rPr>
          <w:b/>
        </w:rPr>
        <w:t xml:space="preserve">[00:05:06] </w:t>
      </w:r>
      <w:r>
        <w:t>[Music]</w:t>
      </w:r>
    </w:p>
    <w:p>
      <w:r>
        <w:rPr>
          <w:b/>
        </w:rPr>
        <w:t xml:space="preserve">[00:05:16] </w:t>
      </w:r>
      <w:r>
        <w:t>[Music]</w:t>
      </w:r>
    </w:p>
    <w:p>
      <w:r>
        <w:rPr>
          <w:b/>
        </w:rPr>
        <w:t xml:space="preserve">[00:05:58] </w:t>
      </w:r>
      <w:r>
        <w:t>n</w:t>
      </w:r>
    </w:p>
    <w:p>
      <w:r>
        <w:rPr>
          <w:b/>
        </w:rPr>
        <w:t xml:space="preserve">[00:06:02] </w:t>
      </w:r>
      <w:r>
        <w:t>[Music]</w:t>
      </w:r>
    </w:p>
    <w:p>
      <w:r>
        <w:rPr>
          <w:b/>
        </w:rPr>
        <w:t xml:space="preserve">[00:06:28] </w:t>
      </w:r>
      <w:r>
        <w:t>oh</w:t>
      </w:r>
    </w:p>
    <w:p>
      <w:r>
        <w:rPr>
          <w:b/>
        </w:rPr>
        <w:t xml:space="preserve">[00:06:33] </w:t>
      </w:r>
      <w:r>
        <w:t>[Music]</w:t>
      </w:r>
    </w:p>
    <w:p>
      <w:r>
        <w:rPr>
          <w:b/>
        </w:rPr>
        <w:t xml:space="preserve">[00:06:52] </w:t>
      </w:r>
      <w:r>
        <w:t>[Music]</w:t>
      </w:r>
    </w:p>
    <w:p>
      <w:r>
        <w:rPr>
          <w:b/>
        </w:rPr>
        <w:t xml:space="preserve">[00:06:58] </w:t>
      </w:r>
      <w:r>
        <w:t>h</w:t>
      </w:r>
    </w:p>
    <w:p>
      <w:r>
        <w:rPr>
          <w:b/>
        </w:rPr>
        <w:t xml:space="preserve">[00:07:01] </w:t>
      </w:r>
      <w:r>
        <w:t>[Music]</w:t>
      </w:r>
    </w:p>
    <w:p>
      <w:r>
        <w:rPr>
          <w:b/>
        </w:rPr>
        <w:t xml:space="preserve">[00:07:28] </w:t>
      </w:r>
      <w:r>
        <w:t>w</w:t>
      </w:r>
    </w:p>
    <w:p>
      <w:r>
        <w:rPr>
          <w:b/>
        </w:rPr>
        <w:t xml:space="preserve">[00:07:30] </w:t>
      </w:r>
      <w:r>
        <w:t>[Music]</w:t>
      </w:r>
    </w:p>
    <w:p>
      <w:r>
        <w:rPr>
          <w:b/>
        </w:rPr>
        <w:t xml:space="preserve">[00:07:42] </w:t>
      </w:r>
      <w:r>
        <w:t>[Music]</w:t>
      </w:r>
    </w:p>
    <w:p>
      <w:r>
        <w:rPr>
          <w:b/>
        </w:rPr>
        <w:t xml:space="preserve">[00:07:58] </w:t>
      </w:r>
      <w:r>
        <w:t>oh</w:t>
      </w:r>
    </w:p>
    <w:p>
      <w:r>
        <w:rPr>
          <w:b/>
        </w:rPr>
        <w:t xml:space="preserve">[00:07:59] </w:t>
      </w:r>
      <w:r>
        <w:t>[Music]</w:t>
      </w:r>
    </w:p>
    <w:p>
      <w:r>
        <w:rPr>
          <w:b/>
        </w:rPr>
        <w:t xml:space="preserve">[00:08:21] </w:t>
      </w:r>
      <w:r>
        <w:t>[Music]</w:t>
      </w:r>
    </w:p>
    <w:p>
      <w:r>
        <w:rPr>
          <w:b/>
        </w:rPr>
        <w:t xml:space="preserve">[00:08:28] </w:t>
      </w:r>
      <w:r>
        <w:t>oh</w:t>
      </w:r>
    </w:p>
    <w:p>
      <w:r>
        <w:rPr>
          <w:b/>
        </w:rPr>
        <w:t xml:space="preserve">[00:08:31] </w:t>
      </w:r>
      <w:r>
        <w:t>[Music]</w:t>
      </w:r>
    </w:p>
    <w:p>
      <w:r>
        <w:rPr>
          <w:b/>
        </w:rPr>
        <w:t xml:space="preserve">[00:08:58] </w:t>
      </w:r>
      <w:r>
        <w:t>oh</w:t>
      </w:r>
    </w:p>
    <w:p>
      <w:r>
        <w:rPr>
          <w:b/>
        </w:rPr>
        <w:t xml:space="preserve">[00:09:00] </w:t>
      </w:r>
      <w:r>
        <w:t>[Music]</w:t>
      </w:r>
    </w:p>
    <w:p>
      <w:r>
        <w:rPr>
          <w:b/>
        </w:rPr>
        <w:t xml:space="preserve">[00:09:28] </w:t>
      </w:r>
      <w:r>
        <w:t>you</w:t>
      </w:r>
    </w:p>
    <w:p>
      <w:r>
        <w:rPr>
          <w:b/>
        </w:rPr>
        <w:t xml:space="preserve">[00:09:30] </w:t>
      </w:r>
      <w:r>
        <w:t>[Music]</w:t>
      </w:r>
    </w:p>
    <w:p>
      <w:r>
        <w:rPr>
          <w:b/>
        </w:rPr>
        <w:t xml:space="preserve">[00:09:32] </w:t>
      </w:r>
      <w:r>
        <w:t>you</w:t>
      </w:r>
    </w:p>
    <w:p>
      <w:r>
        <w:rPr>
          <w:b/>
        </w:rPr>
        <w:t xml:space="preserve">[00:09:34] </w:t>
      </w:r>
      <w:r>
        <w:t>[Music]</w:t>
      </w:r>
    </w:p>
    <w:p>
      <w:r>
        <w:rPr>
          <w:b/>
        </w:rPr>
        <w:t xml:space="preserve">[00:09:54] </w:t>
      </w:r>
      <w:r>
        <w:t>[Applause]</w:t>
      </w:r>
    </w:p>
    <w:p>
      <w:r>
        <w:rPr>
          <w:b/>
        </w:rPr>
        <w:t xml:space="preserve">[00:09:57] </w:t>
      </w:r>
      <w:r>
        <w:t>[Music]</w:t>
      </w:r>
    </w:p>
    <w:p>
      <w:r>
        <w:rPr>
          <w:b/>
        </w:rPr>
        <w:t xml:space="preserve">[00:09:58] </w:t>
      </w:r>
      <w:r>
        <w:t>you</w:t>
      </w:r>
    </w:p>
    <w:p>
      <w:r>
        <w:rPr>
          <w:b/>
        </w:rPr>
        <w:t xml:space="preserve">[00:10:01] </w:t>
      </w:r>
      <w:r>
        <w:t>[Music]</w:t>
      </w:r>
    </w:p>
    <w:p>
      <w:r>
        <w:rPr>
          <w:b/>
        </w:rPr>
        <w:t xml:space="preserve">[00:10:20] </w:t>
      </w:r>
      <w:r>
        <w:t>[Music]</w:t>
      </w:r>
    </w:p>
    <w:p>
      <w:r>
        <w:rPr>
          <w:b/>
        </w:rPr>
        <w:t xml:space="preserve">[00:10:28] </w:t>
      </w:r>
      <w:r>
        <w:t>oh</w:t>
      </w:r>
    </w:p>
    <w:p>
      <w:r>
        <w:rPr>
          <w:b/>
        </w:rPr>
        <w:t xml:space="preserve">[00:10:32] </w:t>
      </w:r>
      <w:r>
        <w:t>[Music]</w:t>
      </w:r>
    </w:p>
    <w:p>
      <w:r>
        <w:rPr>
          <w:b/>
        </w:rPr>
        <w:t xml:space="preserve">[00:10:37] </w:t>
      </w:r>
      <w:r>
        <w:t>[Music]</w:t>
      </w:r>
    </w:p>
    <w:p>
      <w:r>
        <w:rPr>
          <w:b/>
        </w:rPr>
        <w:t xml:space="preserve">[00:10:46] </w:t>
      </w:r>
      <w:r>
        <w:t>[Music]</w:t>
      </w:r>
    </w:p>
    <w:p>
      <w:r>
        <w:rPr>
          <w:b/>
        </w:rPr>
        <w:t xml:space="preserve">[00:10:58] </w:t>
      </w:r>
      <w:r>
        <w:t>no</w:t>
      </w:r>
    </w:p>
    <w:p>
      <w:r>
        <w:rPr>
          <w:b/>
        </w:rPr>
        <w:t xml:space="preserve">[00:10:59] </w:t>
      </w:r>
      <w:r>
        <w:t>[Music]</w:t>
      </w:r>
    </w:p>
    <w:p>
      <w:r>
        <w:rPr>
          <w:b/>
        </w:rPr>
        <w:t xml:space="preserve">[00:11:27] </w:t>
      </w:r>
      <w:r>
        <w:t>you</w:t>
      </w:r>
    </w:p>
    <w:p>
      <w:r>
        <w:rPr>
          <w:b/>
        </w:rPr>
        <w:t xml:space="preserve">[00:11:33] </w:t>
      </w:r>
      <w:r>
        <w:t>[Music]</w:t>
      </w:r>
    </w:p>
    <w:p>
      <w:r>
        <w:rPr>
          <w:b/>
        </w:rPr>
        <w:t xml:space="preserve">[00:11:57] </w:t>
      </w:r>
      <w:r>
        <w:t>sh</w:t>
      </w:r>
    </w:p>
    <w:p>
      <w:r>
        <w:rPr>
          <w:b/>
        </w:rPr>
        <w:t xml:space="preserve">[00:11:59] </w:t>
      </w:r>
      <w:r>
        <w:t>[Applause]</w:t>
      </w:r>
    </w:p>
    <w:p>
      <w:r>
        <w:rPr>
          <w:b/>
        </w:rPr>
        <w:t xml:space="preserve">[00:12:01] </w:t>
      </w:r>
      <w:r>
        <w:t>[Music]</w:t>
      </w:r>
    </w:p>
    <w:p>
      <w:r>
        <w:rPr>
          <w:b/>
        </w:rPr>
        <w:t xml:space="preserve">[00:12:04] </w:t>
      </w:r>
      <w:r>
        <w:t>[Applause]</w:t>
      </w:r>
    </w:p>
    <w:p>
      <w:r>
        <w:rPr>
          <w:b/>
        </w:rPr>
        <w:t xml:space="preserve">[00:12:08] </w:t>
      </w:r>
      <w:r>
        <w:t>[Music]</w:t>
      </w:r>
    </w:p>
    <w:p>
      <w:r>
        <w:rPr>
          <w:b/>
        </w:rPr>
        <w:t xml:space="preserve">[00:12:08] </w:t>
      </w:r>
      <w:r>
        <w:t>[Applause]</w:t>
      </w:r>
    </w:p>
    <w:p>
      <w:r>
        <w:rPr>
          <w:b/>
        </w:rPr>
        <w:t xml:space="preserve">[00:12:19] </w:t>
      </w:r>
      <w:r>
        <w:t>[Music]</w:t>
      </w:r>
    </w:p>
    <w:p>
      <w:r>
        <w:rPr>
          <w:b/>
        </w:rPr>
        <w:t xml:space="preserve">[00:12:26] </w:t>
      </w:r>
      <w:r>
        <w:t>[Applause]</w:t>
      </w:r>
    </w:p>
    <w:p>
      <w:r>
        <w:rPr>
          <w:b/>
        </w:rPr>
        <w:t xml:space="preserve">[00:12:27] </w:t>
      </w:r>
      <w:r>
        <w:t>oh</w:t>
      </w:r>
    </w:p>
    <w:p>
      <w:r>
        <w:rPr>
          <w:b/>
        </w:rPr>
        <w:t xml:space="preserve">[00:12:30] </w:t>
      </w:r>
      <w:r>
        <w:t>[Music]</w:t>
      </w:r>
    </w:p>
    <w:p>
      <w:r>
        <w:rPr>
          <w:b/>
        </w:rPr>
        <w:t xml:space="preserve">[00:12:30] </w:t>
      </w:r>
      <w:r>
        <w:t>[Applause]</w:t>
      </w:r>
    </w:p>
    <w:p>
      <w:r>
        <w:rPr>
          <w:b/>
        </w:rPr>
        <w:t xml:space="preserve">[00:12:33] </w:t>
      </w:r>
      <w:r>
        <w:t>[Music]</w:t>
      </w:r>
    </w:p>
    <w:p>
      <w:r>
        <w:rPr>
          <w:b/>
        </w:rPr>
        <w:t xml:space="preserve">[00:12:50] </w:t>
      </w:r>
      <w:r>
        <w:t>[Applause]</w:t>
      </w:r>
    </w:p>
    <w:p>
      <w:r>
        <w:rPr>
          <w:b/>
        </w:rPr>
        <w:t xml:space="preserve">[00:12:50] </w:t>
      </w:r>
      <w:r>
        <w:t>[Music]</w:t>
      </w:r>
    </w:p>
    <w:p>
      <w:r>
        <w:rPr>
          <w:b/>
        </w:rPr>
        <w:t xml:space="preserve">[00:12:57] </w:t>
      </w:r>
      <w:r>
        <w:t>no</w:t>
      </w:r>
    </w:p>
    <w:p>
      <w:r>
        <w:rPr>
          <w:b/>
        </w:rPr>
        <w:t xml:space="preserve">[00:13:00] </w:t>
      </w:r>
      <w:r>
        <w:t>[Music]</w:t>
      </w:r>
    </w:p>
    <w:p>
      <w:r>
        <w:rPr>
          <w:b/>
        </w:rPr>
        <w:t xml:space="preserve">[00:13:19] </w:t>
      </w:r>
      <w:r>
        <w:t>[Applause]</w:t>
      </w:r>
    </w:p>
    <w:p>
      <w:r>
        <w:rPr>
          <w:b/>
        </w:rPr>
        <w:t xml:space="preserve">[00:13:27] </w:t>
      </w:r>
      <w:r>
        <w:t>n</w:t>
      </w:r>
    </w:p>
    <w:p>
      <w:r>
        <w:rPr>
          <w:b/>
        </w:rPr>
        <w:t xml:space="preserve">[00:13:35] </w:t>
      </w:r>
      <w:r>
        <w:t>[Music]</w:t>
      </w:r>
    </w:p>
    <w:p>
      <w:r>
        <w:rPr>
          <w:b/>
        </w:rPr>
        <w:t xml:space="preserve">[00:13:37] </w:t>
      </w:r>
      <w:r>
        <w:t>[Applause]</w:t>
      </w:r>
    </w:p>
    <w:p>
      <w:r>
        <w:rPr>
          <w:b/>
        </w:rPr>
        <w:t xml:space="preserve">[00:13:46] </w:t>
      </w:r>
      <w:r>
        <w:t>[Music]</w:t>
      </w:r>
    </w:p>
    <w:p>
      <w:r>
        <w:rPr>
          <w:b/>
        </w:rPr>
        <w:t xml:space="preserve">[00:13:57] </w:t>
      </w:r>
      <w:r>
        <w:t>oh</w:t>
      </w:r>
    </w:p>
    <w:p>
      <w:r>
        <w:rPr>
          <w:b/>
        </w:rPr>
        <w:t xml:space="preserve">[00:14:00] </w:t>
      </w:r>
      <w:r>
        <w:t>[Music]</w:t>
      </w:r>
    </w:p>
    <w:p>
      <w:r>
        <w:rPr>
          <w:b/>
        </w:rPr>
        <w:t xml:space="preserve">[00:14:11] </w:t>
      </w:r>
      <w:r>
        <w:t>[Applause]</w:t>
      </w:r>
    </w:p>
    <w:p>
      <w:r>
        <w:rPr>
          <w:b/>
        </w:rPr>
        <w:t xml:space="preserve">[00:14:13] </w:t>
      </w:r>
      <w:r>
        <w:t>[Music]</w:t>
      </w:r>
    </w:p>
    <w:p>
      <w:r>
        <w:rPr>
          <w:b/>
        </w:rPr>
        <w:t xml:space="preserve">[00:14:19] </w:t>
      </w:r>
      <w:r>
        <w:t>[Applause]</w:t>
      </w:r>
    </w:p>
    <w:p>
      <w:r>
        <w:rPr>
          <w:b/>
        </w:rPr>
        <w:t xml:space="preserve">[00:14:23] </w:t>
      </w:r>
      <w:r>
        <w:t>[Music]</w:t>
      </w:r>
    </w:p>
    <w:p>
      <w:r>
        <w:rPr>
          <w:b/>
        </w:rPr>
        <w:t xml:space="preserve">[00:14:27] </w:t>
      </w:r>
      <w:r>
        <w:t>n</w:t>
      </w:r>
    </w:p>
    <w:p>
      <w:r>
        <w:rPr>
          <w:b/>
        </w:rPr>
        <w:t xml:space="preserve">[00:14:30] </w:t>
      </w:r>
      <w:r>
        <w:t>[Music]</w:t>
      </w:r>
    </w:p>
    <w:p>
      <w:r>
        <w:rPr>
          <w:b/>
        </w:rPr>
        <w:t xml:space="preserve">[00:14:57] </w:t>
      </w:r>
      <w:r>
        <w:t>he</w:t>
      </w:r>
    </w:p>
    <w:p>
      <w:r>
        <w:rPr>
          <w:b/>
        </w:rPr>
        <w:t xml:space="preserve">[00:14:58] </w:t>
      </w:r>
      <w:r>
        <w:t>[Music]</w:t>
      </w:r>
    </w:p>
    <w:p>
      <w:r>
        <w:rPr>
          <w:b/>
        </w:rPr>
        <w:t xml:space="preserve">[00:15:27] </w:t>
      </w:r>
      <w:r>
        <w:t>la</w:t>
      </w:r>
    </w:p>
    <w:p>
      <w:r>
        <w:rPr>
          <w:b/>
        </w:rPr>
        <w:t xml:space="preserve">[00:15:32] </w:t>
      </w:r>
      <w:r>
        <w:t>[Music]</w:t>
      </w:r>
    </w:p>
    <w:p>
      <w:r>
        <w:rPr>
          <w:b/>
        </w:rPr>
        <w:t xml:space="preserve">[00:15:57] </w:t>
      </w:r>
      <w:r>
        <w:t>great</w:t>
      </w:r>
    </w:p>
    <w:p>
      <w:r>
        <w:rPr>
          <w:b/>
        </w:rPr>
        <w:t xml:space="preserve">[00:16:08] </w:t>
      </w:r>
      <w:r>
        <w:t>[Music]</w:t>
      </w:r>
    </w:p>
    <w:p>
      <w:r>
        <w:rPr>
          <w:b/>
        </w:rPr>
        <w:t xml:space="preserve">[00:16:27] </w:t>
      </w:r>
      <w:r>
        <w:t>la la la la</w:t>
      </w:r>
    </w:p>
    <w:p>
      <w:r>
        <w:rPr>
          <w:b/>
        </w:rPr>
        <w:t xml:space="preserve">[00:16:30] </w:t>
      </w:r>
      <w:r>
        <w:t>[Music]</w:t>
      </w:r>
    </w:p>
    <w:p>
      <w:r>
        <w:rPr>
          <w:b/>
        </w:rPr>
        <w:t xml:space="preserve">[00:16:48] </w:t>
      </w:r>
      <w:r>
        <w:t>[Music]</w:t>
      </w:r>
    </w:p>
    <w:p>
      <w:r>
        <w:rPr>
          <w:b/>
        </w:rPr>
        <w:t xml:space="preserve">[00:16:57] </w:t>
      </w:r>
      <w:r>
        <w:t>great</w:t>
      </w:r>
    </w:p>
    <w:p>
      <w:r>
        <w:rPr>
          <w:b/>
        </w:rPr>
        <w:t xml:space="preserve">[00:16:59] </w:t>
      </w:r>
      <w:r>
        <w:t>[Music]</w:t>
      </w:r>
    </w:p>
    <w:p>
      <w:r>
        <w:rPr>
          <w:b/>
        </w:rPr>
        <w:t xml:space="preserve">[00:17:27] </w:t>
      </w:r>
      <w:r>
        <w:t>la</w:t>
      </w:r>
    </w:p>
    <w:p>
      <w:r>
        <w:rPr>
          <w:b/>
        </w:rPr>
        <w:t xml:space="preserve">[00:17:29] </w:t>
      </w:r>
      <w:r>
        <w:t>[Music]</w:t>
      </w:r>
    </w:p>
    <w:p>
      <w:r>
        <w:rPr>
          <w:b/>
        </w:rPr>
        <w:t xml:space="preserve">[00:18:12] </w:t>
      </w:r>
      <w:r>
        <w:t>[Music]</w:t>
      </w:r>
    </w:p>
    <w:p>
      <w:r>
        <w:rPr>
          <w:b/>
        </w:rPr>
        <w:t xml:space="preserve">[00:18:34] </w:t>
      </w:r>
      <w:r>
        <w:t>a</w:t>
      </w:r>
    </w:p>
    <w:p>
      <w:pPr>
        <w:pStyle w:val="Heading1"/>
      </w:pPr>
      <w:r>
        <w:t>Full Text (without timestamps)</w:t>
      </w:r>
    </w:p>
    <w:p>
      <w:r>
        <w:t xml:space="preserve">[Music] a [Music] [Music] [Music] he [Music] [Music] [Applause] [Music] [Music] he [Music] [Music] m [Music] [Music] n [Music] n [Music] [Music] [Music] n [Music] oh [Music] [Music] h [Music] w [Music] [Music] oh [Music] [Music] oh [Music] oh [Music] you [Music] you [Music] [Applause] [Music] you [Music] [Music] oh [Music] [Music] [Music] no [Music] you [Music] sh [Applause] [Music] [Applause] [Music] [Applause] [Music] [Applause] oh [Music] [Applause] [Music] [Applause] [Music] no [Music] [Applause] n [Music] [Applause] [Music] oh [Music] [Applause] [Music] [Applause] [Music] n [Music] he [Music] la [Music] great [Music] la la la la [Music] [Music] great [Music] la [Music] [Music] 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