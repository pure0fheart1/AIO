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CNN Host Goes Quiet as Her Question for JD Vance Blows Up in Her Face</w:t>
      </w:r>
    </w:p>
    <w:p>
      <w:r>
        <w:t>Video ID: u05Boen61PI</w:t>
      </w:r>
    </w:p>
    <w:p>
      <w:r>
        <w:t>Extraction Date: 2025-04-02 06:46:50</w:t>
      </w:r>
    </w:p>
    <w:p/>
    <w:p>
      <w:r>
        <w:rPr>
          <w:b/>
        </w:rPr>
        <w:t xml:space="preserve">[00:00:00] </w:t>
      </w:r>
      <w:r>
        <w:t>we condemn all violence this happened</w:t>
      </w:r>
    </w:p>
    <w:p>
      <w:r>
        <w:rPr>
          <w:b/>
        </w:rPr>
        <w:t xml:space="preserve">[00:00:02] </w:t>
      </w:r>
      <w:r>
        <w:t>after you and president Trump on on the</w:t>
      </w:r>
    </w:p>
    <w:p>
      <w:r>
        <w:rPr>
          <w:b/>
        </w:rPr>
        <w:t xml:space="preserve">[00:00:05] </w:t>
      </w:r>
      <w:r>
        <w:t>debate stage said JD Vance went on CNN</w:t>
      </w:r>
    </w:p>
    <w:p>
      <w:r>
        <w:rPr>
          <w:b/>
        </w:rPr>
        <w:t xml:space="preserve">[00:00:08] </w:t>
      </w:r>
      <w:r>
        <w:t>to talk to Dana Bash I find her to be</w:t>
      </w:r>
    </w:p>
    <w:p>
      <w:r>
        <w:rPr>
          <w:b/>
        </w:rPr>
        <w:t xml:space="preserve">[00:00:11] </w:t>
      </w:r>
      <w:r>
        <w:t>the most irritating of all of these</w:t>
      </w:r>
    </w:p>
    <w:p>
      <w:r>
        <w:rPr>
          <w:b/>
        </w:rPr>
        <w:t xml:space="preserve">[00:00:12] </w:t>
      </w:r>
      <w:r>
        <w:t>people because as I said last week</w:t>
      </w:r>
    </w:p>
    <w:p>
      <w:r>
        <w:rPr>
          <w:b/>
        </w:rPr>
        <w:t xml:space="preserve">[00:00:14] </w:t>
      </w:r>
      <w:r>
        <w:t>There's Something about her that is so</w:t>
      </w:r>
    </w:p>
    <w:p>
      <w:r>
        <w:rPr>
          <w:b/>
        </w:rPr>
        <w:t xml:space="preserve">[00:00:16] </w:t>
      </w:r>
      <w:r>
        <w:t>stiff I think she can't even fake that</w:t>
      </w:r>
    </w:p>
    <w:p>
      <w:r>
        <w:rPr>
          <w:b/>
        </w:rPr>
        <w:t xml:space="preserve">[00:00:18] </w:t>
      </w:r>
      <w:r>
        <w:t>she's laundering the lies like usually</w:t>
      </w:r>
    </w:p>
    <w:p>
      <w:r>
        <w:rPr>
          <w:b/>
        </w:rPr>
        <w:t xml:space="preserve">[00:00:20] </w:t>
      </w:r>
      <w:r>
        <w:t>they're better they're Slicker at it</w:t>
      </w:r>
    </w:p>
    <w:p>
      <w:r>
        <w:rPr>
          <w:b/>
        </w:rPr>
        <w:t xml:space="preserve">[00:00:21] </w:t>
      </w:r>
      <w:r>
        <w:t>she's just not even good at pretending</w:t>
      </w:r>
    </w:p>
    <w:p>
      <w:r>
        <w:rPr>
          <w:b/>
        </w:rPr>
        <w:t xml:space="preserve">[00:00:23] </w:t>
      </w:r>
      <w:r>
        <w:t>she's not a Democrat activist and here's</w:t>
      </w:r>
    </w:p>
    <w:p>
      <w:r>
        <w:rPr>
          <w:b/>
        </w:rPr>
        <w:t xml:space="preserve">[00:00:26] </w:t>
      </w:r>
      <w:r>
        <w:t>JD throwing some of her nonsense back in</w:t>
      </w:r>
    </w:p>
    <w:p>
      <w:r>
        <w:rPr>
          <w:b/>
        </w:rPr>
        <w:t xml:space="preserve">[00:00:27] </w:t>
      </w:r>
      <w:r>
        <w:t>her face Dana first of all let me just</w:t>
      </w:r>
    </w:p>
    <w:p>
      <w:r>
        <w:rPr>
          <w:b/>
        </w:rPr>
        <w:t xml:space="preserve">[00:00:30] </w:t>
      </w:r>
      <w:r>
        <w:t>respond to to a couple things that you</w:t>
      </w:r>
    </w:p>
    <w:p>
      <w:r>
        <w:rPr>
          <w:b/>
        </w:rPr>
        <w:t xml:space="preserve">[00:00:31] </w:t>
      </w:r>
      <w:r>
        <w:t>said but I want to start with something</w:t>
      </w:r>
    </w:p>
    <w:p>
      <w:r>
        <w:rPr>
          <w:b/>
        </w:rPr>
        <w:t xml:space="preserve">[00:00:33] </w:t>
      </w:r>
      <w:r>
        <w:t>you said which I think is frankly</w:t>
      </w:r>
    </w:p>
    <w:p>
      <w:r>
        <w:rPr>
          <w:b/>
        </w:rPr>
        <w:t xml:space="preserve">[00:00:34] </w:t>
      </w:r>
      <w:r>
        <w:t>disgusting and is more appropriate for a</w:t>
      </w:r>
    </w:p>
    <w:p>
      <w:r>
        <w:rPr>
          <w:b/>
        </w:rPr>
        <w:t xml:space="preserve">[00:00:36] </w:t>
      </w:r>
      <w:r>
        <w:t>democratic propagandist than it is for</w:t>
      </w:r>
    </w:p>
    <w:p>
      <w:r>
        <w:rPr>
          <w:b/>
        </w:rPr>
        <w:t xml:space="preserve">[00:00:38] </w:t>
      </w:r>
      <w:r>
        <w:t>an American journalist there is nothing</w:t>
      </w:r>
    </w:p>
    <w:p>
      <w:r>
        <w:rPr>
          <w:b/>
        </w:rPr>
        <w:t xml:space="preserve">[00:00:40] </w:t>
      </w:r>
      <w:r>
        <w:t>that I have said that has led to threats</w:t>
      </w:r>
    </w:p>
    <w:p>
      <w:r>
        <w:rPr>
          <w:b/>
        </w:rPr>
        <w:t xml:space="preserve">[00:00:43] </w:t>
      </w:r>
      <w:r>
        <w:t>against these hospitals these hospitals</w:t>
      </w:r>
    </w:p>
    <w:p>
      <w:r>
        <w:rPr>
          <w:b/>
        </w:rPr>
        <w:t xml:space="preserve">[00:00:46] </w:t>
      </w:r>
      <w:r>
        <w:t>the bomb threats and so forth it's</w:t>
      </w:r>
    </w:p>
    <w:p>
      <w:r>
        <w:rPr>
          <w:b/>
        </w:rPr>
        <w:t xml:space="preserve">[00:00:48] </w:t>
      </w:r>
      <w:r>
        <w:t>disgusting the violence is disgusting we</w:t>
      </w:r>
    </w:p>
    <w:p>
      <w:r>
        <w:rPr>
          <w:b/>
        </w:rPr>
        <w:t xml:space="preserve">[00:00:50] </w:t>
      </w:r>
      <w:r>
        <w:t>condemn it we condemn all violence</w:t>
      </w:r>
    </w:p>
    <w:p>
      <w:r>
        <w:rPr>
          <w:b/>
        </w:rPr>
        <w:t xml:space="preserve">[00:00:53] </w:t>
      </w:r>
      <w:r>
        <w:t>happened after you and president Trump</w:t>
      </w:r>
    </w:p>
    <w:p>
      <w:r>
        <w:rPr>
          <w:b/>
        </w:rPr>
        <w:t xml:space="preserve">[00:00:55] </w:t>
      </w:r>
      <w:r>
        <w:t>on on the debate stage said that cats</w:t>
      </w:r>
    </w:p>
    <w:p>
      <w:r>
        <w:rPr>
          <w:b/>
        </w:rPr>
        <w:t xml:space="preserve">[00:00:58] </w:t>
      </w:r>
      <w:r>
        <w:t>and dogs being you asked a question D</w:t>
      </w:r>
    </w:p>
    <w:p>
      <w:r>
        <w:rPr>
          <w:b/>
        </w:rPr>
        <w:t xml:space="preserve">[00:01:01] </w:t>
      </w:r>
      <w:r>
        <w:t>and I'm going to go ahead and answer it</w:t>
      </w:r>
    </w:p>
    <w:p>
      <w:r>
        <w:rPr>
          <w:b/>
        </w:rPr>
        <w:t xml:space="preserve">[00:01:03] </w:t>
      </w:r>
      <w:r>
        <w:t>what we said what we have said is that</w:t>
      </w:r>
    </w:p>
    <w:p>
      <w:r>
        <w:rPr>
          <w:b/>
        </w:rPr>
        <w:t xml:space="preserve">[00:01:05] </w:t>
      </w:r>
      <w:r>
        <w:t>this town has suffered terribly under</w:t>
      </w:r>
    </w:p>
    <w:p>
      <w:r>
        <w:rPr>
          <w:b/>
        </w:rPr>
        <w:t xml:space="preserve">[00:01:07] </w:t>
      </w:r>
      <w:r>
        <w:t>the pro under the policies of kamla</w:t>
      </w:r>
    </w:p>
    <w:p>
      <w:r>
        <w:rPr>
          <w:b/>
        </w:rPr>
        <w:t xml:space="preserve">[00:01:10] </w:t>
      </w:r>
      <w:r>
        <w:t>Harris now you just accused me of</w:t>
      </w:r>
    </w:p>
    <w:p>
      <w:r>
        <w:rPr>
          <w:b/>
        </w:rPr>
        <w:t xml:space="preserve">[00:01:12] </w:t>
      </w:r>
      <w:r>
        <w:t>inciting violence against the community</w:t>
      </w:r>
    </w:p>
    <w:p>
      <w:r>
        <w:rPr>
          <w:b/>
        </w:rPr>
        <w:t xml:space="preserve">[00:01:15] </w:t>
      </w:r>
      <w:r>
        <w:t>when all that I've done is surface the</w:t>
      </w:r>
    </w:p>
    <w:p>
      <w:r>
        <w:rPr>
          <w:b/>
        </w:rPr>
        <w:t xml:space="preserve">[00:01:18] </w:t>
      </w:r>
      <w:r>
        <w:t>complaints of my constitues people who</w:t>
      </w:r>
    </w:p>
    <w:p>
      <w:r>
        <w:rPr>
          <w:b/>
        </w:rPr>
        <w:t xml:space="preserve">[00:01:20] </w:t>
      </w:r>
      <w:r>
        <w:t>are suffering because of kamla Harris's</w:t>
      </w:r>
    </w:p>
    <w:p>
      <w:r>
        <w:rPr>
          <w:b/>
        </w:rPr>
        <w:t xml:space="preserve">[00:01:22] </w:t>
      </w:r>
      <w:r>
        <w:t>policies are we not allowed to talk</w:t>
      </w:r>
    </w:p>
    <w:p>
      <w:r>
        <w:rPr>
          <w:b/>
        </w:rPr>
        <w:t xml:space="preserve">[00:01:25] </w:t>
      </w:r>
      <w:r>
        <w:t>about these problems because some</w:t>
      </w:r>
    </w:p>
    <w:p>
      <w:r>
        <w:rPr>
          <w:b/>
        </w:rPr>
        <w:t xml:space="preserve">[00:01:27] </w:t>
      </w:r>
      <w:r>
        <w:t>psychopaths are threatening violence we</w:t>
      </w:r>
    </w:p>
    <w:p>
      <w:r>
        <w:rPr>
          <w:b/>
        </w:rPr>
        <w:t xml:space="preserve">[00:01:29] </w:t>
      </w:r>
      <w:r>
        <w:t>can condemn the violence on the one hand</w:t>
      </w:r>
    </w:p>
    <w:p>
      <w:r>
        <w:rPr>
          <w:b/>
        </w:rPr>
        <w:t xml:space="preserve">[00:01:31] </w:t>
      </w:r>
      <w:r>
        <w:t>but also talk about the terrible</w:t>
      </w:r>
    </w:p>
    <w:p>
      <w:r>
        <w:rPr>
          <w:b/>
        </w:rPr>
        <w:t xml:space="preserve">[00:01:33] </w:t>
      </w:r>
      <w:r>
        <w:t>consequences of KLA Harris's open border</w:t>
      </w:r>
    </w:p>
    <w:p>
      <w:r>
        <w:rPr>
          <w:b/>
        </w:rPr>
        <w:t xml:space="preserve">[00:01:36] </w:t>
      </w:r>
      <w:r>
        <w:t>on the other hand now let me just fact</w:t>
      </w:r>
    </w:p>
    <w:p>
      <w:r>
        <w:rPr>
          <w:b/>
        </w:rPr>
        <w:t xml:space="preserve">[00:01:38] </w:t>
      </w:r>
      <w:r>
        <w:t>check a couple of other things that you</w:t>
      </w:r>
    </w:p>
    <w:p>
      <w:r>
        <w:rPr>
          <w:b/>
        </w:rPr>
        <w:t xml:space="preserve">[00:01:39] </w:t>
      </w:r>
      <w:r>
        <w:t>said Dan because it's important you said</w:t>
      </w:r>
    </w:p>
    <w:p>
      <w:r>
        <w:rPr>
          <w:b/>
        </w:rPr>
        <w:t xml:space="preserve">[00:01:41] </w:t>
      </w:r>
      <w:r>
        <w:t>that all of these migrants are in the</w:t>
      </w:r>
    </w:p>
    <w:p>
      <w:r>
        <w:rPr>
          <w:b/>
        </w:rPr>
        <w:t xml:space="preserve">[00:01:43] </w:t>
      </w:r>
      <w:r>
        <w:t>country legally they are in the country</w:t>
      </w:r>
    </w:p>
    <w:p>
      <w:r>
        <w:rPr>
          <w:b/>
        </w:rPr>
        <w:t xml:space="preserve">[00:01:46] </w:t>
      </w:r>
      <w:r>
        <w:t>through what's called temporary</w:t>
      </w:r>
    </w:p>
    <w:p>
      <w:r>
        <w:rPr>
          <w:b/>
        </w:rPr>
        <w:t xml:space="preserve">[00:01:47] </w:t>
      </w:r>
      <w:r>
        <w:t>protective status that is when kamla</w:t>
      </w:r>
    </w:p>
    <w:p>
      <w:r>
        <w:rPr>
          <w:b/>
        </w:rPr>
        <w:t xml:space="preserve">[00:01:49] </w:t>
      </w:r>
      <w:r>
        <w:t>Harris waved a magic amnesty wand taking</w:t>
      </w:r>
    </w:p>
    <w:p>
      <w:r>
        <w:rPr>
          <w:b/>
        </w:rPr>
        <w:t xml:space="preserve">[00:01:53] </w:t>
      </w:r>
      <w:r>
        <w:t>people and giving them legal status that</w:t>
      </w:r>
    </w:p>
    <w:p>
      <w:r>
        <w:rPr>
          <w:b/>
        </w:rPr>
        <w:t xml:space="preserve">[00:01:55] </w:t>
      </w:r>
      <w:r>
        <w:t>is not a that is not to say that they're</w:t>
      </w:r>
    </w:p>
    <w:p>
      <w:r>
        <w:rPr>
          <w:b/>
        </w:rPr>
        <w:t xml:space="preserve">[00:01:57] </w:t>
      </w:r>
      <w:r>
        <w:t>here legally that is a terrible indict</w:t>
      </w:r>
    </w:p>
    <w:p>
      <w:r>
        <w:rPr>
          <w:b/>
        </w:rPr>
        <w:t xml:space="preserve">[00:02:00] </w:t>
      </w:r>
      <w:r>
        <w:t>of her amnesty policies that have</w:t>
      </w:r>
    </w:p>
    <w:p>
      <w:r>
        <w:rPr>
          <w:b/>
        </w:rPr>
        <w:t xml:space="preserve">[00:02:02] </w:t>
      </w:r>
      <w:r>
        <w:t>further opened the border and furthera</w:t>
      </w:r>
    </w:p>
    <w:p>
      <w:r>
        <w:rPr>
          <w:b/>
        </w:rPr>
        <w:t xml:space="preserve">[00:02:05] </w:t>
      </w:r>
      <w:r>
        <w:t>ter migration into this country you</w:t>
      </w:r>
    </w:p>
    <w:p>
      <w:r>
        <w:rPr>
          <w:b/>
        </w:rPr>
        <w:t xml:space="preserve">[00:02:07] </w:t>
      </w:r>
      <w:r>
        <w:t>might not agree with the policy and</w:t>
      </w:r>
    </w:p>
    <w:p>
      <w:r>
        <w:rPr>
          <w:b/>
        </w:rPr>
        <w:t xml:space="preserve">[00:02:09] </w:t>
      </w:r>
      <w:r>
        <w:t>obviously you don't which is totally</w:t>
      </w:r>
    </w:p>
    <w:p>
      <w:r>
        <w:rPr>
          <w:b/>
        </w:rPr>
        <w:t xml:space="preserve">[00:02:11] </w:t>
      </w:r>
      <w:r>
        <w:t>fair and legitimate there are policy</w:t>
      </w:r>
    </w:p>
    <w:p>
      <w:r>
        <w:rPr>
          <w:b/>
        </w:rPr>
        <w:t xml:space="preserve">[00:02:13] </w:t>
      </w:r>
      <w:r>
        <w:t>diff disagreements all the time but the</w:t>
      </w:r>
    </w:p>
    <w:p>
      <w:r>
        <w:rPr>
          <w:b/>
        </w:rPr>
        <w:t xml:space="preserve">[00:02:16] </w:t>
      </w:r>
      <w:r>
        <w:t>fact is it it is the law because uh</w:t>
      </w:r>
    </w:p>
    <w:p>
      <w:r>
        <w:rPr>
          <w:b/>
        </w:rPr>
        <w:t xml:space="preserve">[00:02:19] </w:t>
      </w:r>
      <w:r>
        <w:t>President Biden vice president Harris</w:t>
      </w:r>
    </w:p>
    <w:p>
      <w:r>
        <w:rPr>
          <w:b/>
        </w:rPr>
        <w:t xml:space="preserve">[00:02:21] </w:t>
      </w:r>
      <w:r>
        <w:t>are but I but I don't want to get I</w:t>
      </w:r>
    </w:p>
    <w:p>
      <w:r>
        <w:rPr>
          <w:b/>
        </w:rPr>
        <w:t xml:space="preserve">[00:02:23] </w:t>
      </w:r>
      <w:r>
        <w:t>don't want to frankly go down uh this</w:t>
      </w:r>
    </w:p>
    <w:p>
      <w:r>
        <w:rPr>
          <w:b/>
        </w:rPr>
        <w:t xml:space="preserve">[00:02:26] </w:t>
      </w:r>
      <w:r>
        <w:t>conversation about about policy because</w:t>
      </w:r>
    </w:p>
    <w:p>
      <w:r>
        <w:rPr>
          <w:b/>
        </w:rPr>
        <w:t xml:space="preserve">[00:02:28] </w:t>
      </w:r>
      <w:r>
        <w:t>because you you you made a point you</w:t>
      </w:r>
    </w:p>
    <w:p>
      <w:r>
        <w:rPr>
          <w:b/>
        </w:rPr>
        <w:t xml:space="preserve">[00:02:31] </w:t>
      </w:r>
      <w:r>
        <w:t>don't I I I agree you don't want to talk</w:t>
      </w:r>
    </w:p>
    <w:p>
      <w:r>
        <w:rPr>
          <w:b/>
        </w:rPr>
        <w:t xml:space="preserve">[00:02:33] </w:t>
      </w:r>
      <w:r>
        <w:t>about policy why talking</w:t>
      </w:r>
    </w:p>
    <w:p>
      <w:r>
        <w:rPr>
          <w:b/>
        </w:rPr>
        <w:t xml:space="preserve">[00:02:35] </w:t>
      </w:r>
      <w:r>
        <w:t>about instead of about the fact Senator</w:t>
      </w:r>
    </w:p>
    <w:p>
      <w:r>
        <w:rPr>
          <w:b/>
        </w:rPr>
        <w:t xml:space="preserve">[00:02:39] </w:t>
      </w:r>
      <w:r>
        <w:t>your granted</w:t>
      </w:r>
    </w:p>
    <w:p>
      <w:r>
        <w:rPr>
          <w:b/>
        </w:rPr>
        <w:t xml:space="preserve">[00:02:42] </w:t>
      </w:r>
      <w:r>
        <w:t>amnestying gred amnesty at a mass level</w:t>
      </w:r>
    </w:p>
    <w:p>
      <w:r>
        <w:rPr>
          <w:b/>
        </w:rPr>
        <w:t xml:space="preserve">[00:02:46] </w:t>
      </w:r>
      <w:r>
        <w:t>you were the one who brought this my</w:t>
      </w:r>
    </w:p>
    <w:p>
      <w:r>
        <w:rPr>
          <w:b/>
        </w:rPr>
        <w:t xml:space="preserve">[00:02:48] </w:t>
      </w:r>
      <w:r>
        <w:t>constitu who talked about eating dog and</w:t>
      </w:r>
    </w:p>
    <w:p>
      <w:r>
        <w:rPr>
          <w:b/>
        </w:rPr>
        <w:t xml:space="preserve">[00:02:50] </w:t>
      </w:r>
      <w:r>
        <w:t>cats and I talked about it because you</w:t>
      </w:r>
    </w:p>
    <w:p>
      <w:r>
        <w:rPr>
          <w:b/>
        </w:rPr>
        <w:t xml:space="preserve">[00:02:52] </w:t>
      </w:r>
      <w:r>
        <w:t>were ignoring this community my</w:t>
      </w:r>
    </w:p>
    <w:p>
      <w:r>
        <w:rPr>
          <w:b/>
        </w:rPr>
        <w:t xml:space="preserve">[00:02:54] </w:t>
      </w:r>
      <w:r>
        <w:t>constituents talked about it and my</w:t>
      </w:r>
    </w:p>
    <w:p>
      <w:r>
        <w:rPr>
          <w:b/>
        </w:rPr>
        <w:t xml:space="preserve">[00:02:57] </w:t>
      </w:r>
      <w:r>
        <w:t>responsibility to surface their concerns</w:t>
      </w:r>
    </w:p>
    <w:p>
      <w:r>
        <w:rPr>
          <w:b/>
        </w:rPr>
        <w:t xml:space="preserve">[00:02:59] </w:t>
      </w:r>
      <w:r>
        <w:t>when the American Media have you been</w:t>
      </w:r>
    </w:p>
    <w:p>
      <w:r>
        <w:rPr>
          <w:b/>
        </w:rPr>
        <w:t xml:space="preserve">[00:03:00] </w:t>
      </w:r>
      <w:r>
        <w:t>toi Dana I've been to Springfield</w:t>
      </w:r>
    </w:p>
    <w:p>
      <w:r>
        <w:rPr>
          <w:b/>
        </w:rPr>
        <w:t xml:space="preserve">[00:03:03] </w:t>
      </w:r>
      <w:r>
        <w:t>probably a hundred times in my life my</w:t>
      </w:r>
    </w:p>
    <w:p>
      <w:r>
        <w:rPr>
          <w:b/>
        </w:rPr>
        <w:t xml:space="preserve">[00:03:06] </w:t>
      </w:r>
      <w:r>
        <w:t>children to get ice cream at Young's</w:t>
      </w:r>
    </w:p>
    <w:p>
      <w:r>
        <w:rPr>
          <w:b/>
        </w:rPr>
        <w:t xml:space="preserve">[00:03:08] </w:t>
      </w:r>
      <w:r>
        <w:t>Jersey Dairy have you heard recently</w:t>
      </w:r>
    </w:p>
    <w:p>
      <w:r>
        <w:rPr>
          <w:b/>
        </w:rPr>
        <w:t xml:space="preserve">[00:03:10] </w:t>
      </w:r>
      <w:r>
        <w:t>since you have been have I been in the</w:t>
      </w:r>
    </w:p>
    <w:p>
      <w:r>
        <w:rPr>
          <w:b/>
        </w:rPr>
        <w:t xml:space="preserve">[00:03:12] </w:t>
      </w:r>
      <w:r>
        <w:t>last four days no no I haven't been in</w:t>
      </w:r>
    </w:p>
    <w:p>
      <w:r>
        <w:rPr>
          <w:b/>
        </w:rPr>
        <w:t xml:space="preserve">[00:03:15] </w:t>
      </w:r>
      <w:r>
        <w:t>the last four days but I've talked to a</w:t>
      </w:r>
    </w:p>
    <w:p>
      <w:r>
        <w:rPr>
          <w:b/>
        </w:rPr>
        <w:t xml:space="preserve">[00:03:16] </w:t>
      </w:r>
      <w:r>
        <w:t>lot of people Springfield Dana and</w:t>
      </w:r>
    </w:p>
    <w:p>
      <w:r>
        <w:rPr>
          <w:b/>
        </w:rPr>
        <w:t xml:space="preserve">[00:03:18] </w:t>
      </w:r>
      <w:r>
        <w:t>they're telling me this stuff is</w:t>
      </w:r>
    </w:p>
    <w:p>
      <w:r>
        <w:rPr>
          <w:b/>
        </w:rPr>
        <w:t xml:space="preserve">[00:03:20] </w:t>
      </w:r>
      <w:r>
        <w:t>happening Dana would you like to ask me</w:t>
      </w:r>
    </w:p>
    <w:p>
      <w:r>
        <w:rPr>
          <w:b/>
        </w:rPr>
        <w:t xml:space="preserve">[00:03:22] </w:t>
      </w:r>
      <w:r>
        <w:t>questions and then let me answer them or</w:t>
      </w:r>
    </w:p>
    <w:p>
      <w:r>
        <w:rPr>
          <w:b/>
        </w:rPr>
        <w:t xml:space="preserve">[00:03:24] </w:t>
      </w:r>
      <w:r>
        <w:t>would you like to debate me uh on on</w:t>
      </w:r>
    </w:p>
    <w:p>
      <w:r>
        <w:rPr>
          <w:b/>
        </w:rPr>
        <w:t xml:space="preserve">[00:03:26] </w:t>
      </w:r>
      <w:r>
        <w:t>these topics I noticed that when you had</w:t>
      </w:r>
    </w:p>
    <w:p>
      <w:r>
        <w:rPr>
          <w:b/>
        </w:rPr>
        <w:t xml:space="preserve">[00:03:28] </w:t>
      </w:r>
      <w:r>
        <w:t>KLA Harris and Tim</w:t>
      </w:r>
    </w:p>
    <w:p>
      <w:r>
        <w:rPr>
          <w:b/>
        </w:rPr>
        <w:t xml:space="preserve">[00:03:30] </w:t>
      </w:r>
      <w:r>
        <w:t>you gave them multiple choice answers to</w:t>
      </w:r>
    </w:p>
    <w:p>
      <w:r>
        <w:rPr>
          <w:b/>
        </w:rPr>
        <w:t xml:space="preserve">[00:03:32] </w:t>
      </w:r>
      <w:r>
        <w:t>the questions that you asked and you</w:t>
      </w:r>
    </w:p>
    <w:p>
      <w:r>
        <w:rPr>
          <w:b/>
        </w:rPr>
        <w:t xml:space="preserve">[00:03:34] </w:t>
      </w:r>
      <w:r>
        <w:t>allowed them to answer the questions I'm</w:t>
      </w:r>
    </w:p>
    <w:p>
      <w:r>
        <w:rPr>
          <w:b/>
        </w:rPr>
        <w:t xml:space="preserve">[00:03:36] </w:t>
      </w:r>
      <w:r>
        <w:t>happy to hear to be here to talk about</w:t>
      </w:r>
    </w:p>
    <w:p>
      <w:r>
        <w:rPr>
          <w:b/>
        </w:rPr>
        <w:t xml:space="preserve">[00:03:38] </w:t>
      </w:r>
      <w:r>
        <w:t>policy but if you're going to interrupt</w:t>
      </w:r>
    </w:p>
    <w:p>
      <w:r>
        <w:rPr>
          <w:b/>
        </w:rPr>
        <w:t xml:space="preserve">[00:03:39] </w:t>
      </w:r>
      <w:r>
        <w:t>me every single time that I open my</w:t>
      </w:r>
    </w:p>
    <w:p>
      <w:r>
        <w:rPr>
          <w:b/>
        </w:rPr>
        <w:t xml:space="preserve">[00:03:41] </w:t>
      </w:r>
      <w:r>
        <w:t>mouth then why am I even doing this so</w:t>
      </w:r>
    </w:p>
    <w:p>
      <w:r>
        <w:rPr>
          <w:b/>
        </w:rPr>
        <w:t xml:space="preserve">[00:03:44] </w:t>
      </w:r>
      <w:r>
        <w:t>please ask a question and I'd ask you to</w:t>
      </w:r>
    </w:p>
    <w:p>
      <w:r>
        <w:rPr>
          <w:b/>
        </w:rPr>
        <w:t xml:space="preserve">[00:03:47] </w:t>
      </w:r>
      <w:r>
        <w:t>be polite enough to let me answer it yes</w:t>
      </w:r>
    </w:p>
    <w:p>
      <w:r>
        <w:rPr>
          <w:b/>
        </w:rPr>
        <w:t xml:space="preserve">[00:03:49] </w:t>
      </w:r>
      <w:r>
        <w:t>all right so that's just a good job by</w:t>
      </w:r>
    </w:p>
    <w:p>
      <w:r>
        <w:rPr>
          <w:b/>
        </w:rPr>
        <w:t xml:space="preserve">[00:03:50] </w:t>
      </w:r>
      <w:r>
        <w:t>JD right he's not screaming he's not</w:t>
      </w:r>
    </w:p>
    <w:p>
      <w:r>
        <w:rPr>
          <w:b/>
        </w:rPr>
        <w:t xml:space="preserve">[00:03:52] </w:t>
      </w:r>
      <w:r>
        <w:t>he's not just going nuts and name</w:t>
      </w:r>
    </w:p>
    <w:p>
      <w:r>
        <w:rPr>
          <w:b/>
        </w:rPr>
        <w:t xml:space="preserve">[00:03:54] </w:t>
      </w:r>
      <w:r>
        <w:t>calling and everything else but he's</w:t>
      </w:r>
    </w:p>
    <w:p>
      <w:r>
        <w:rPr>
          <w:b/>
        </w:rPr>
        <w:t xml:space="preserve">[00:03:55] </w:t>
      </w:r>
      <w:r>
        <w:t>trying to address the fact that the the</w:t>
      </w:r>
    </w:p>
    <w:p>
      <w:r>
        <w:rPr>
          <w:b/>
        </w:rPr>
        <w:t xml:space="preserve">[00:03:58] </w:t>
      </w:r>
      <w:r>
        <w:t>inconsistency here is that they treat</w:t>
      </w:r>
    </w:p>
    <w:p>
      <w:r>
        <w:rPr>
          <w:b/>
        </w:rPr>
        <w:t xml:space="preserve">[00:04:00] </w:t>
      </w:r>
      <w:r>
        <w:t>the Democrats one way and they treat the</w:t>
      </w:r>
    </w:p>
    <w:p>
      <w:r>
        <w:rPr>
          <w:b/>
        </w:rPr>
        <w:t xml:space="preserve">[00:04:01] </w:t>
      </w:r>
      <w:r>
        <w:t>Republicans the other way look there is</w:t>
      </w:r>
    </w:p>
    <w:p>
      <w:r>
        <w:rPr>
          <w:b/>
        </w:rPr>
        <w:t xml:space="preserve">[00:04:03] </w:t>
      </w:r>
      <w:r>
        <w:t>some argument I suppose at this point</w:t>
      </w:r>
    </w:p>
    <w:p>
      <w:r>
        <w:rPr>
          <w:b/>
        </w:rPr>
        <w:t xml:space="preserve">[00:04:05] </w:t>
      </w:r>
      <w:r>
        <w:t>that every single Republican should just</w:t>
      </w:r>
    </w:p>
    <w:p>
      <w:r>
        <w:rPr>
          <w:b/>
        </w:rPr>
        <w:t xml:space="preserve">[00:04:07] </w:t>
      </w:r>
      <w:r>
        <w:t>boycott all of these things they should</w:t>
      </w:r>
    </w:p>
    <w:p>
      <w:r>
        <w:rPr>
          <w:b/>
        </w:rPr>
        <w:t xml:space="preserve">[00:04:09] </w:t>
      </w:r>
      <w:r>
        <w:t>be boycotting the debates they should be</w:t>
      </w:r>
    </w:p>
    <w:p>
      <w:r>
        <w:rPr>
          <w:b/>
        </w:rPr>
        <w:t xml:space="preserve">[00:04:11] </w:t>
      </w:r>
      <w:r>
        <w:t>boycotting all of mainstream media they</w:t>
      </w:r>
    </w:p>
    <w:p>
      <w:r>
        <w:rPr>
          <w:b/>
        </w:rPr>
        <w:t xml:space="preserve">[00:04:13] </w:t>
      </w:r>
      <w:r>
        <w:t>should be circumventing the the airlock</w:t>
      </w:r>
    </w:p>
    <w:p>
      <w:r>
        <w:rPr>
          <w:b/>
        </w:rPr>
        <w:t xml:space="preserve">[00:04:16] </w:t>
      </w:r>
      <w:r>
        <w:t>that is allowing for Democrat control of</w:t>
      </w:r>
    </w:p>
    <w:p>
      <w:r>
        <w:rPr>
          <w:b/>
        </w:rPr>
        <w:t xml:space="preserve">[00:04:18] </w:t>
      </w:r>
      <w:r>
        <w:t>everything just go around it right just</w:t>
      </w:r>
    </w:p>
    <w:p>
      <w:r>
        <w:rPr>
          <w:b/>
        </w:rPr>
        <w:t xml:space="preserve">[00:04:20] </w:t>
      </w:r>
      <w:r>
        <w:t>go to podcasts just do alternate debates</w:t>
      </w:r>
    </w:p>
    <w:p>
      <w:r>
        <w:rPr>
          <w:b/>
        </w:rPr>
        <w:t xml:space="preserve">[00:04:23] </w:t>
      </w:r>
      <w:r>
        <w:t>like there there's a plethora of ways</w:t>
      </w:r>
    </w:p>
    <w:p>
      <w:r>
        <w:rPr>
          <w:b/>
        </w:rPr>
        <w:t xml:space="preserve">[00:04:25] </w:t>
      </w:r>
      <w:r>
        <w:t>that this whole thing could be just</w:t>
      </w:r>
    </w:p>
    <w:p>
      <w:r>
        <w:rPr>
          <w:b/>
        </w:rPr>
        <w:t xml:space="preserve">[00:04:26] </w:t>
      </w:r>
      <w:r>
        <w:t>pushed aside the mainstream media but as</w:t>
      </w:r>
    </w:p>
    <w:p>
      <w:r>
        <w:rPr>
          <w:b/>
        </w:rPr>
        <w:t xml:space="preserve">[00:04:28] </w:t>
      </w:r>
      <w:r>
        <w:t>long as it has some degree of control</w:t>
      </w:r>
    </w:p>
    <w:p>
      <w:r>
        <w:rPr>
          <w:b/>
        </w:rPr>
        <w:t xml:space="preserve">[00:04:30] </w:t>
      </w:r>
      <w:r>
        <w:t>the best thing you can do is what JD did</w:t>
      </w:r>
    </w:p>
    <w:p>
      <w:r>
        <w:rPr>
          <w:b/>
        </w:rPr>
        <w:t xml:space="preserve">[00:04:32] </w:t>
      </w:r>
      <w:r>
        <w:t>right there which is you do not treat us</w:t>
      </w:r>
    </w:p>
    <w:p>
      <w:r>
        <w:rPr>
          <w:b/>
        </w:rPr>
        <w:t xml:space="preserve">[00:04:35] </w:t>
      </w:r>
      <w:r>
        <w:t>like you treat the Democrats and more</w:t>
      </w:r>
    </w:p>
    <w:p>
      <w:r>
        <w:rPr>
          <w:b/>
        </w:rPr>
        <w:t xml:space="preserve">[00:04:37] </w:t>
      </w:r>
      <w:r>
        <w:t>and more people are waking up to that</w:t>
      </w:r>
    </w:p>
    <w:p>
      <w:pPr>
        <w:pStyle w:val="Heading1"/>
      </w:pPr>
      <w:r>
        <w:t>Full Text (without timestamps)</w:t>
      </w:r>
    </w:p>
    <w:p>
      <w:r>
        <w:t xml:space="preserve">we condemn all violence this happened after you and president Trump on on the debate stage said JD Vance went on CNN to talk to Dana Bash I find her to be the most irritating of all of these people because as I said last week There's Something about her that is so stiff I think she can't even fake that she's laundering the lies like usually they're better they're Slicker at it she's just not even good at pretending she's not a Democrat activist and here's JD throwing some of her nonsense back in her face Dana first of all let me just respond to to a couple things that you said but I want to start with something you said which I think is frankly disgusting and is more appropriate for a democratic propagandist than it is for an American journalist there is nothing that I have said that has led to threats against these hospitals these hospitals the bomb threats and so forth it's disgusting the violence is disgusting we condemn it we condemn all violence happened after you and president Trump on on the debate stage said that cats and dogs being you asked a question D and I'm going to go ahead and answer it what we said what we have said is that this town has suffered terribly under the pro under the policies of kamla Harris now you just accused me of inciting violence against the community when all that I've done is surface the complaints of my constitues people who are suffering because of kamla Harris's policies are we not allowed to talk about these problems because some psychopaths are threatening violence we can condemn the violence on the one hand but also talk about the terrible consequences of KLA Harris's open border on the other hand now let me just fact check a couple of other things that you said Dan because it's important you said that all of these migrants are in the country legally they are in the country through what's called temporary protective status that is when kamla Harris waved a magic amnesty wand taking people and giving them legal status that is not a that is not to say that they're here legally that is a terrible indict of her amnesty policies that have further opened the border and furthera ter migration into this country you might not agree with the policy and obviously you don't which is totally fair and legitimate there are policy diff disagreements all the time but the fact is it it is the law because uh President Biden vice president Harris are but I but I don't want to get I don't want to frankly go down uh this conversation about about policy because because you you you made a point you don't I I I agree you don't want to talk about policy why talking about instead of about the fact Senator your granted amnestying gred amnesty at a mass level you were the one who brought this my constitu who talked about eating dog and cats and I talked about it because you were ignoring this community my constituents talked about it and my responsibility to surface their concerns when the American Media have you been toi Dana I've been to Springfield probably a hundred times in my life my children to get ice cream at Young's Jersey Dairy have you heard recently since you have been have I been in the last four days no no I haven't been in the last four days but I've talked to a lot of people Springfield Dana and they're telling me this stuff is happening Dana would you like to ask me questions and then let me answer them or would you like to debate me uh on on these topics I noticed that when you had KLA Harris and Tim you gave them multiple choice answers to the questions that you asked and you allowed them to answer the questions I'm happy to hear to be here to talk about policy but if you're going to interrupt me every single time that I open my mouth then why am I even doing this so please ask a question and I'd ask you to be polite enough to let me answer it yes all right so that's just a good job by JD right he's not screaming he's not he's not just going nuts and name calling and everything else but he's trying to address the fact that the the inconsistency here is that they treat the Democrats one way and they treat the Republicans the other way look there is some argument I suppose at this point that every single Republican should just boycott all of these things they should be boycotting the debates they should be boycotting all of mainstream media they should be circumventing the the airlock that is allowing for Democrat control of everything just go around it right just go to podcasts just do alternate debates like there there's a plethora of ways that this whole thing could be just pushed aside the mainstream media but as long as it has some degree of control the best thing you can do is what JD did right there which is you do not treat us like you treat the Democrats and more and more people are waking up to that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