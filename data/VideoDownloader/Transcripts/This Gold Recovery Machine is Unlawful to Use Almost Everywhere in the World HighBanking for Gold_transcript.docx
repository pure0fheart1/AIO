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This Gold Recovery Machine is Unlawful to Use Almost Everywhere in the World! High-Banking for Gold</w:t>
      </w:r>
    </w:p>
    <w:p>
      <w:r>
        <w:t>Video ID: JPZDNPQ1S7Q</w:t>
      </w:r>
    </w:p>
    <w:p>
      <w:r>
        <w:t>Extraction Date: 2025-04-02 06:46:48</w:t>
      </w:r>
    </w:p>
    <w:p/>
    <w:p>
      <w:r>
        <w:rPr>
          <w:b/>
        </w:rPr>
        <w:t xml:space="preserve">[00:00:00] </w:t>
      </w:r>
      <w:r>
        <w:t>I have a nice thing and you know what</w:t>
      </w:r>
    </w:p>
    <w:p>
      <w:r>
        <w:rPr>
          <w:b/>
        </w:rPr>
        <w:t xml:space="preserve">[00:00:02] </w:t>
      </w:r>
      <w:r>
        <w:t>that means don't</w:t>
      </w:r>
    </w:p>
    <w:p>
      <w:r>
        <w:rPr>
          <w:b/>
        </w:rPr>
        <w:t xml:space="preserve">[00:00:04] </w:t>
      </w:r>
      <w:r>
        <w:t>you that's right we're throwing a rock</w:t>
      </w:r>
    </w:p>
    <w:p>
      <w:r>
        <w:rPr>
          <w:b/>
        </w:rPr>
        <w:t xml:space="preserve">[00:00:06] </w:t>
      </w:r>
      <w:r>
        <w:t>at</w:t>
      </w:r>
    </w:p>
    <w:p>
      <w:r>
        <w:rPr>
          <w:b/>
        </w:rPr>
        <w:t xml:space="preserve">[00:00:07] </w:t>
      </w:r>
      <w:r>
        <w:t>it not big enough no no that's actually</w:t>
      </w:r>
    </w:p>
    <w:p>
      <w:r>
        <w:rPr>
          <w:b/>
        </w:rPr>
        <w:t xml:space="preserve">[00:00:11] </w:t>
      </w:r>
      <w:r>
        <w:t>a very important thing to do when you</w:t>
      </w:r>
    </w:p>
    <w:p>
      <w:r>
        <w:rPr>
          <w:b/>
        </w:rPr>
        <w:t xml:space="preserve">[00:00:12] </w:t>
      </w:r>
      <w:r>
        <w:t>get a nice thing because otherwise the</w:t>
      </w:r>
    </w:p>
    <w:p>
      <w:r>
        <w:rPr>
          <w:b/>
        </w:rPr>
        <w:t xml:space="preserve">[00:00:14] </w:t>
      </w:r>
      <w:r>
        <w:t>gods will take it off you unfairly why</w:t>
      </w:r>
    </w:p>
    <w:p>
      <w:r>
        <w:rPr>
          <w:b/>
        </w:rPr>
        <w:t xml:space="preserve">[00:00:16] </w:t>
      </w:r>
      <w:r>
        <w:t>you should always throw a rock at a new</w:t>
      </w:r>
    </w:p>
    <w:p>
      <w:r>
        <w:rPr>
          <w:b/>
        </w:rPr>
        <w:t xml:space="preserve">[00:00:18] </w:t>
      </w:r>
      <w:r>
        <w:t>girlfriend ah uh-oh Oh What A G oh</w:t>
      </w:r>
    </w:p>
    <w:p>
      <w:r>
        <w:rPr>
          <w:b/>
        </w:rPr>
        <w:t xml:space="preserve">[00:00:23] </w:t>
      </w:r>
      <w:r>
        <w:t>yeah oh oh my God that's a European w</w:t>
      </w:r>
    </w:p>
    <w:p>
      <w:r>
        <w:rPr>
          <w:b/>
        </w:rPr>
        <w:t xml:space="preserve">[00:00:28] </w:t>
      </w:r>
      <w:r>
        <w:t>wow</w:t>
      </w:r>
    </w:p>
    <w:p>
      <w:r>
        <w:rPr>
          <w:b/>
        </w:rPr>
        <w:t xml:space="preserve">[00:00:30] </w:t>
      </w:r>
      <w:r>
        <w:t>that's why that hurt holy crap those are</w:t>
      </w:r>
    </w:p>
    <w:p>
      <w:r>
        <w:rPr>
          <w:b/>
        </w:rPr>
        <w:t xml:space="preserve">[00:00:33] </w:t>
      </w:r>
      <w:r>
        <w:t>spicy them you're not allergic to that</w:t>
      </w:r>
    </w:p>
    <w:p>
      <w:r>
        <w:rPr>
          <w:b/>
        </w:rPr>
        <w:t xml:space="preserve">[00:00:35] </w:t>
      </w:r>
      <w:r>
        <w:t>are you no no these kill more people</w:t>
      </w:r>
    </w:p>
    <w:p>
      <w:r>
        <w:rPr>
          <w:b/>
        </w:rPr>
        <w:t xml:space="preserve">[00:00:37] </w:t>
      </w:r>
      <w:r>
        <w:t>every year in Australia than snakes</w:t>
      </w:r>
    </w:p>
    <w:p>
      <w:r>
        <w:rPr>
          <w:b/>
        </w:rPr>
        <w:t xml:space="preserve">[00:00:39] </w:t>
      </w:r>
      <w:r>
        <w:t>what's it doing in my how to get in my</w:t>
      </w:r>
    </w:p>
    <w:p>
      <w:r>
        <w:rPr>
          <w:b/>
        </w:rPr>
        <w:t xml:space="preserve">[00:00:41] </w:t>
      </w:r>
      <w:r>
        <w:t>sweatpants I don't know do you want to</w:t>
      </w:r>
    </w:p>
    <w:p>
      <w:r>
        <w:rPr>
          <w:b/>
        </w:rPr>
        <w:t xml:space="preserve">[00:00:43] </w:t>
      </w:r>
      <w:r>
        <w:t>keep it do you want to mount it as a</w:t>
      </w:r>
    </w:p>
    <w:p>
      <w:r>
        <w:rPr>
          <w:b/>
        </w:rPr>
        <w:t xml:space="preserve">[00:00:45] </w:t>
      </w:r>
      <w:r>
        <w:t>trophy no you get bit by a bee you're</w:t>
      </w:r>
    </w:p>
    <w:p>
      <w:r>
        <w:rPr>
          <w:b/>
        </w:rPr>
        <w:t xml:space="preserve">[00:00:47] </w:t>
      </w:r>
      <w:r>
        <w:t>like oh that kind of hurts this is next</w:t>
      </w:r>
    </w:p>
    <w:p>
      <w:r>
        <w:rPr>
          <w:b/>
        </w:rPr>
        <w:t xml:space="preserve">[00:00:49] </w:t>
      </w:r>
      <w:r>
        <w:t>level this these European wasps are just</w:t>
      </w:r>
    </w:p>
    <w:p>
      <w:r>
        <w:rPr>
          <w:b/>
        </w:rPr>
        <w:t xml:space="preserve">[00:00:52] </w:t>
      </w:r>
      <w:r>
        <w:t>nasty I mean look at his pain face ah</w:t>
      </w:r>
    </w:p>
    <w:p>
      <w:r>
        <w:rPr>
          <w:b/>
        </w:rPr>
        <w:t xml:space="preserve">[00:00:56] </w:t>
      </w:r>
      <w:r>
        <w:t>and I'm back and I'm really s because it</w:t>
      </w:r>
    </w:p>
    <w:p>
      <w:r>
        <w:rPr>
          <w:b/>
        </w:rPr>
        <w:t xml:space="preserve">[00:00:58] </w:t>
      </w:r>
      <w:r>
        <w:t>was stung me didn't</w:t>
      </w:r>
    </w:p>
    <w:p>
      <w:r>
        <w:rPr>
          <w:b/>
        </w:rPr>
        <w:t xml:space="preserve">[00:01:00] </w:t>
      </w:r>
      <w:r>
        <w:t>[Laughter]</w:t>
      </w:r>
    </w:p>
    <w:p>
      <w:r>
        <w:rPr>
          <w:b/>
        </w:rPr>
        <w:t xml:space="preserve">[00:01:02] </w:t>
      </w:r>
      <w:r>
        <w:t>finally I'm not the one getting some</w:t>
      </w:r>
    </w:p>
    <w:p>
      <w:r>
        <w:rPr>
          <w:b/>
        </w:rPr>
        <w:t xml:space="preserve">[00:01:04] </w:t>
      </w:r>
      <w:r>
        <w:t>spicy disease or fly it was you for many</w:t>
      </w:r>
    </w:p>
    <w:p>
      <w:r>
        <w:rPr>
          <w:b/>
        </w:rPr>
        <w:t xml:space="preserve">[00:01:08] </w:t>
      </w:r>
      <w:r>
        <w:t>years gazi I've been struggling with a</w:t>
      </w:r>
    </w:p>
    <w:p>
      <w:r>
        <w:rPr>
          <w:b/>
        </w:rPr>
        <w:t xml:space="preserve">[00:01:10] </w:t>
      </w:r>
      <w:r>
        <w:t>problem do you know what that problem is</w:t>
      </w:r>
    </w:p>
    <w:p>
      <w:r>
        <w:rPr>
          <w:b/>
        </w:rPr>
        <w:t xml:space="preserve">[00:01:12] </w:t>
      </w:r>
      <w:r>
        <w:t>uh High Bankers are these amazingly</w:t>
      </w:r>
    </w:p>
    <w:p>
      <w:r>
        <w:rPr>
          <w:b/>
        </w:rPr>
        <w:t xml:space="preserve">[00:01:14] </w:t>
      </w:r>
      <w:r>
        <w:t>efficient tools for extracting gold out</w:t>
      </w:r>
    </w:p>
    <w:p>
      <w:r>
        <w:rPr>
          <w:b/>
        </w:rPr>
        <w:t xml:space="preserve">[00:01:16] </w:t>
      </w:r>
      <w:r>
        <w:t>of dirt at a hobby level and they're</w:t>
      </w:r>
    </w:p>
    <w:p>
      <w:r>
        <w:rPr>
          <w:b/>
        </w:rPr>
        <w:t xml:space="preserve">[00:01:18] </w:t>
      </w:r>
      <w:r>
        <w:t>probably illegal where you live States</w:t>
      </w:r>
    </w:p>
    <w:p>
      <w:r>
        <w:rPr>
          <w:b/>
        </w:rPr>
        <w:t xml:space="preserve">[00:01:20] </w:t>
      </w:r>
      <w:r>
        <w:t>like California in America you can't use</w:t>
      </w:r>
    </w:p>
    <w:p>
      <w:r>
        <w:rPr>
          <w:b/>
        </w:rPr>
        <w:t xml:space="preserve">[00:01:23] </w:t>
      </w:r>
      <w:r>
        <w:t>these states like New South Wales just</w:t>
      </w:r>
    </w:p>
    <w:p>
      <w:r>
        <w:rPr>
          <w:b/>
        </w:rPr>
        <w:t xml:space="preserve">[00:01:25] </w:t>
      </w:r>
      <w:r>
        <w:t>30 minutes up the road from us it's also</w:t>
      </w:r>
    </w:p>
    <w:p>
      <w:r>
        <w:rPr>
          <w:b/>
        </w:rPr>
        <w:t xml:space="preserve">[00:01:27] </w:t>
      </w:r>
      <w:r>
        <w:t>illegal to use one of these and the</w:t>
      </w:r>
    </w:p>
    <w:p>
      <w:r>
        <w:rPr>
          <w:b/>
        </w:rPr>
        <w:t xml:space="preserve">[00:01:29] </w:t>
      </w:r>
      <w:r>
        <w:t>Australian government and their infinite</w:t>
      </w:r>
    </w:p>
    <w:p>
      <w:r>
        <w:rPr>
          <w:b/>
        </w:rPr>
        <w:t xml:space="preserve">[00:01:30] </w:t>
      </w:r>
      <w:r>
        <w:t>wisdom has decided that everywhere that</w:t>
      </w:r>
    </w:p>
    <w:p>
      <w:r>
        <w:rPr>
          <w:b/>
        </w:rPr>
        <w:t xml:space="preserve">[00:01:32] </w:t>
      </w:r>
      <w:r>
        <w:t>could possibly use these except for</w:t>
      </w:r>
    </w:p>
    <w:p>
      <w:r>
        <w:rPr>
          <w:b/>
        </w:rPr>
        <w:t xml:space="preserve">[00:01:34] </w:t>
      </w:r>
      <w:r>
        <w:t>Victoria because they have water you</w:t>
      </w:r>
    </w:p>
    <w:p>
      <w:r>
        <w:rPr>
          <w:b/>
        </w:rPr>
        <w:t xml:space="preserve">[00:01:36] </w:t>
      </w:r>
      <w:r>
        <w:t>can't use them but you can use them</w:t>
      </w:r>
    </w:p>
    <w:p>
      <w:r>
        <w:rPr>
          <w:b/>
        </w:rPr>
        <w:t xml:space="preserve">[00:01:38] </w:t>
      </w:r>
      <w:r>
        <w:t>wherever there isn't water like Western</w:t>
      </w:r>
    </w:p>
    <w:p>
      <w:r>
        <w:rPr>
          <w:b/>
        </w:rPr>
        <w:t xml:space="preserve">[00:01:40] </w:t>
      </w:r>
      <w:r>
        <w:t>Australia Western Australians go through</w:t>
      </w:r>
    </w:p>
    <w:p>
      <w:r>
        <w:rPr>
          <w:b/>
        </w:rPr>
        <w:t xml:space="preserve">[00:01:42] </w:t>
      </w:r>
      <w:r>
        <w:t>a lot of moisturizer every year yeah</w:t>
      </w:r>
    </w:p>
    <w:p>
      <w:r>
        <w:rPr>
          <w:b/>
        </w:rPr>
        <w:t xml:space="preserve">[00:01:44] </w:t>
      </w:r>
      <w:r>
        <w:t>they're dry husks just just husks of</w:t>
      </w:r>
    </w:p>
    <w:p>
      <w:r>
        <w:rPr>
          <w:b/>
        </w:rPr>
        <w:t xml:space="preserve">[00:01:47] </w:t>
      </w:r>
      <w:r>
        <w:t>people brilliant people quite husky very</w:t>
      </w:r>
    </w:p>
    <w:p>
      <w:r>
        <w:rPr>
          <w:b/>
        </w:rPr>
        <w:t xml:space="preserve">[00:01:50] </w:t>
      </w:r>
      <w:r>
        <w:t>no moist jck but dating back to the</w:t>
      </w:r>
    </w:p>
    <w:p>
      <w:r>
        <w:rPr>
          <w:b/>
        </w:rPr>
        <w:t xml:space="preserve">[00:01:52] </w:t>
      </w:r>
      <w:r>
        <w:t>early years of even Jesus the problem</w:t>
      </w:r>
    </w:p>
    <w:p>
      <w:r>
        <w:rPr>
          <w:b/>
        </w:rPr>
        <w:t xml:space="preserve">[00:01:55] </w:t>
      </w:r>
      <w:r>
        <w:t>with high Bankers has been the same</w:t>
      </w:r>
    </w:p>
    <w:p>
      <w:r>
        <w:rPr>
          <w:b/>
        </w:rPr>
        <w:t xml:space="preserve">[00:01:58] </w:t>
      </w:r>
      <w:r>
        <w:t>efficiency comes at a of wage and</w:t>
      </w:r>
    </w:p>
    <w:p>
      <w:r>
        <w:rPr>
          <w:b/>
        </w:rPr>
        <w:t xml:space="preserve">[00:02:00] </w:t>
      </w:r>
      <w:r>
        <w:t>portability and I've been looking for</w:t>
      </w:r>
    </w:p>
    <w:p>
      <w:r>
        <w:rPr>
          <w:b/>
        </w:rPr>
        <w:t xml:space="preserve">[00:02:02] </w:t>
      </w:r>
      <w:r>
        <w:t>the right high banker for a multitude of</w:t>
      </w:r>
    </w:p>
    <w:p>
      <w:r>
        <w:rPr>
          <w:b/>
        </w:rPr>
        <w:t xml:space="preserve">[00:02:05] </w:t>
      </w:r>
      <w:r>
        <w:t>years that I can carry into the bush</w:t>
      </w:r>
    </w:p>
    <w:p>
      <w:r>
        <w:rPr>
          <w:b/>
        </w:rPr>
        <w:t xml:space="preserve">[00:02:07] </w:t>
      </w:r>
      <w:r>
        <w:t>without having a coronary harder attack</w:t>
      </w:r>
    </w:p>
    <w:p>
      <w:r>
        <w:rPr>
          <w:b/>
        </w:rPr>
        <w:t xml:space="preserve">[00:02:09] </w:t>
      </w:r>
      <w:r>
        <w:t>harder attack heart attack a spicy heart</w:t>
      </w:r>
    </w:p>
    <w:p>
      <w:r>
        <w:rPr>
          <w:b/>
        </w:rPr>
        <w:t xml:space="preserve">[00:02:12] </w:t>
      </w:r>
      <w:r>
        <w:t>event a lot of the problems with high</w:t>
      </w:r>
    </w:p>
    <w:p>
      <w:r>
        <w:rPr>
          <w:b/>
        </w:rPr>
        <w:t xml:space="preserve">[00:02:14] </w:t>
      </w:r>
      <w:r>
        <w:t>Bankers are due to the pump the pumps</w:t>
      </w:r>
    </w:p>
    <w:p>
      <w:r>
        <w:rPr>
          <w:b/>
        </w:rPr>
        <w:t xml:space="preserve">[00:02:16] </w:t>
      </w:r>
      <w:r>
        <w:t>are generally really big and heavy and</w:t>
      </w:r>
    </w:p>
    <w:p>
      <w:r>
        <w:rPr>
          <w:b/>
        </w:rPr>
        <w:t xml:space="preserve">[00:02:18] </w:t>
      </w:r>
      <w:r>
        <w:t>that's cuz they run off 2in systems but</w:t>
      </w:r>
    </w:p>
    <w:p>
      <w:r>
        <w:rPr>
          <w:b/>
        </w:rPr>
        <w:t xml:space="preserve">[00:02:20] </w:t>
      </w:r>
      <w:r>
        <w:t>whoever said you couldn't do much with</w:t>
      </w:r>
    </w:p>
    <w:p>
      <w:r>
        <w:rPr>
          <w:b/>
        </w:rPr>
        <w:t xml:space="preserve">[00:02:21] </w:t>
      </w:r>
      <w:r>
        <w:t>an inch is completely wrong cuz this is</w:t>
      </w:r>
    </w:p>
    <w:p>
      <w:r>
        <w:rPr>
          <w:b/>
        </w:rPr>
        <w:t xml:space="preserve">[00:02:23] </w:t>
      </w:r>
      <w:r>
        <w:t>a one Banger and it works brilliantly</w:t>
      </w:r>
    </w:p>
    <w:p>
      <w:r>
        <w:rPr>
          <w:b/>
        </w:rPr>
        <w:t xml:space="preserve">[00:02:26] </w:t>
      </w:r>
      <w:r>
        <w:t>this one's made by Honda the producer of</w:t>
      </w:r>
    </w:p>
    <w:p>
      <w:r>
        <w:rPr>
          <w:b/>
        </w:rPr>
        <w:t xml:space="preserve">[00:02:28] </w:t>
      </w:r>
      <w:r>
        <w:t>the hux and family member of eh Honda</w:t>
      </w:r>
    </w:p>
    <w:p>
      <w:r>
        <w:rPr>
          <w:b/>
        </w:rPr>
        <w:t xml:space="preserve">[00:02:31] </w:t>
      </w:r>
      <w:r>
        <w:t>from Street Fighter I just pissed off</w:t>
      </w:r>
    </w:p>
    <w:p>
      <w:r>
        <w:rPr>
          <w:b/>
        </w:rPr>
        <w:t xml:space="preserve">[00:02:33] </w:t>
      </w:r>
      <w:r>
        <w:t>like five demographics in one hit that</w:t>
      </w:r>
    </w:p>
    <w:p>
      <w:r>
        <w:rPr>
          <w:b/>
        </w:rPr>
        <w:t xml:space="preserve">[00:02:35] </w:t>
      </w:r>
      <w:r>
        <w:t>was skill I mean look at this thing it's</w:t>
      </w:r>
    </w:p>
    <w:p>
      <w:r>
        <w:rPr>
          <w:b/>
        </w:rPr>
        <w:t xml:space="preserve">[00:02:39] </w:t>
      </w:r>
      <w:r>
        <w:t>positively minuscule but as a lot of</w:t>
      </w:r>
    </w:p>
    <w:p>
      <w:r>
        <w:rPr>
          <w:b/>
        </w:rPr>
        <w:t xml:space="preserve">[00:02:41] </w:t>
      </w:r>
      <w:r>
        <w:t>people know it's not about the size it's</w:t>
      </w:r>
    </w:p>
    <w:p>
      <w:r>
        <w:rPr>
          <w:b/>
        </w:rPr>
        <w:t xml:space="preserve">[00:02:44] </w:t>
      </w:r>
      <w:r>
        <w:t>all about the Angles and the angle I'm</w:t>
      </w:r>
    </w:p>
    <w:p>
      <w:r>
        <w:rPr>
          <w:b/>
        </w:rPr>
        <w:t xml:space="preserve">[00:02:46] </w:t>
      </w:r>
      <w:r>
        <w:t>working on this one is like that's my</w:t>
      </w:r>
    </w:p>
    <w:p>
      <w:r>
        <w:rPr>
          <w:b/>
        </w:rPr>
        <w:t xml:space="preserve">[00:02:48] </w:t>
      </w:r>
      <w:r>
        <w:t>spare fuel that's all I have to bring</w:t>
      </w:r>
    </w:p>
    <w:p>
      <w:r>
        <w:rPr>
          <w:b/>
        </w:rPr>
        <w:t xml:space="preserve">[00:02:50] </w:t>
      </w:r>
      <w:r>
        <w:t>that's it weight reduction that's the</w:t>
      </w:r>
    </w:p>
    <w:p>
      <w:r>
        <w:rPr>
          <w:b/>
        </w:rPr>
        <w:t xml:space="preserve">[00:02:53] </w:t>
      </w:r>
      <w:r>
        <w:t>key and this beautiful thing fits inside</w:t>
      </w:r>
    </w:p>
    <w:p>
      <w:r>
        <w:rPr>
          <w:b/>
        </w:rPr>
        <w:t xml:space="preserve">[00:02:56] </w:t>
      </w:r>
      <w:r>
        <w:t>my 80 L backpack with all of the hoses</w:t>
      </w:r>
    </w:p>
    <w:p>
      <w:r>
        <w:rPr>
          <w:b/>
        </w:rPr>
        <w:t xml:space="preserve">[00:02:59] </w:t>
      </w:r>
      <w:r>
        <w:t>because of it's a one Banger anyway this</w:t>
      </w:r>
    </w:p>
    <w:p>
      <w:r>
        <w:rPr>
          <w:b/>
        </w:rPr>
        <w:t xml:space="preserve">[00:03:02] </w:t>
      </w:r>
      <w:r>
        <w:t>little wash Plant has been designed by</w:t>
      </w:r>
    </w:p>
    <w:p>
      <w:r>
        <w:rPr>
          <w:b/>
        </w:rPr>
        <w:t xml:space="preserve">[00:03:04] </w:t>
      </w:r>
      <w:r>
        <w:t>Stumpy Pig down is the Elon Musk of gold</w:t>
      </w:r>
    </w:p>
    <w:p>
      <w:r>
        <w:rPr>
          <w:b/>
        </w:rPr>
        <w:t xml:space="preserve">[00:03:07] </w:t>
      </w:r>
      <w:r>
        <w:t>prospecting equipment he's included a</w:t>
      </w:r>
    </w:p>
    <w:p>
      <w:r>
        <w:rPr>
          <w:b/>
        </w:rPr>
        <w:t xml:space="preserve">[00:03:09] </w:t>
      </w:r>
      <w:r>
        <w:t>lot of very clever features including</w:t>
      </w:r>
    </w:p>
    <w:p>
      <w:r>
        <w:rPr>
          <w:b/>
        </w:rPr>
        <w:t xml:space="preserve">[00:03:10] </w:t>
      </w:r>
      <w:r>
        <w:t>covers for your spray bars so you don't</w:t>
      </w:r>
    </w:p>
    <w:p>
      <w:r>
        <w:rPr>
          <w:b/>
        </w:rPr>
        <w:t xml:space="preserve">[00:03:11] </w:t>
      </w:r>
      <w:r>
        <w:t>get rocks jammed in there so you can</w:t>
      </w:r>
    </w:p>
    <w:p>
      <w:r>
        <w:rPr>
          <w:b/>
        </w:rPr>
        <w:t xml:space="preserve">[00:03:13] </w:t>
      </w:r>
      <w:r>
        <w:t>still turn and move them around if need</w:t>
      </w:r>
    </w:p>
    <w:p>
      <w:r>
        <w:rPr>
          <w:b/>
        </w:rPr>
        <w:t xml:space="preserve">[00:03:15] </w:t>
      </w:r>
      <w:r>
        <w:t>be he's got Grizzly bars that actually</w:t>
      </w:r>
    </w:p>
    <w:p>
      <w:r>
        <w:rPr>
          <w:b/>
        </w:rPr>
        <w:t xml:space="preserve">[00:03:18] </w:t>
      </w:r>
      <w:r>
        <w:t>move so you can get Jam rocks out of</w:t>
      </w:r>
    </w:p>
    <w:p>
      <w:r>
        <w:rPr>
          <w:b/>
        </w:rPr>
        <w:t xml:space="preserve">[00:03:21] </w:t>
      </w:r>
      <w:r>
        <w:t>them he's got a dirt shoot that delivers</w:t>
      </w:r>
    </w:p>
    <w:p>
      <w:r>
        <w:rPr>
          <w:b/>
        </w:rPr>
        <w:t xml:space="preserve">[00:03:23] </w:t>
      </w:r>
      <w:r>
        <w:t>dirt to the back of a Javy riffle and</w:t>
      </w:r>
    </w:p>
    <w:p>
      <w:r>
        <w:rPr>
          <w:b/>
        </w:rPr>
        <w:t xml:space="preserve">[00:03:26] </w:t>
      </w:r>
      <w:r>
        <w:t>that Javy riffle comes over the top of a</w:t>
      </w:r>
    </w:p>
    <w:p>
      <w:r>
        <w:rPr>
          <w:b/>
        </w:rPr>
        <w:t xml:space="preserve">[00:03:28] </w:t>
      </w:r>
      <w:r>
        <w:t>lip where you can fit any type mating</w:t>
      </w:r>
    </w:p>
    <w:p>
      <w:r>
        <w:rPr>
          <w:b/>
        </w:rPr>
        <w:t xml:space="preserve">[00:03:30] </w:t>
      </w:r>
      <w:r>
        <w:t>you want in underneath but if you choose</w:t>
      </w:r>
    </w:p>
    <w:p>
      <w:r>
        <w:rPr>
          <w:b/>
        </w:rPr>
        <w:t xml:space="preserve">[00:03:32] </w:t>
      </w:r>
      <w:r>
        <w:t>to use expanded mesh and the Moss like</w:t>
      </w:r>
    </w:p>
    <w:p>
      <w:r>
        <w:rPr>
          <w:b/>
        </w:rPr>
        <w:t xml:space="preserve">[00:03:35] </w:t>
      </w:r>
      <w:r>
        <w:t>I've got in here he just Clips it down</w:t>
      </w:r>
    </w:p>
    <w:p>
      <w:r>
        <w:rPr>
          <w:b/>
        </w:rPr>
        <w:t xml:space="preserve">[00:03:37] </w:t>
      </w:r>
      <w:r>
        <w:t>with a couple of Clips nothing</w:t>
      </w:r>
    </w:p>
    <w:p>
      <w:r>
        <w:rPr>
          <w:b/>
        </w:rPr>
        <w:t xml:space="preserve">[00:03:39] </w:t>
      </w:r>
      <w:r>
        <w:t>complicated nothing that's going to get</w:t>
      </w:r>
    </w:p>
    <w:p>
      <w:r>
        <w:rPr>
          <w:b/>
        </w:rPr>
        <w:t xml:space="preserve">[00:03:40] </w:t>
      </w:r>
      <w:r>
        <w:t>jammed and he supplies it with all the</w:t>
      </w:r>
    </w:p>
    <w:p>
      <w:r>
        <w:rPr>
          <w:b/>
        </w:rPr>
        <w:t xml:space="preserve">[00:03:43] </w:t>
      </w:r>
      <w:r>
        <w:t>appropriate hose fittings and that pump</w:t>
      </w:r>
    </w:p>
    <w:p>
      <w:r>
        <w:rPr>
          <w:b/>
        </w:rPr>
        <w:t xml:space="preserve">[00:03:45] </w:t>
      </w:r>
      <w:r>
        <w:t>up there and free wasps for</w:t>
      </w:r>
    </w:p>
    <w:p>
      <w:r>
        <w:rPr>
          <w:b/>
        </w:rPr>
        <w:t xml:space="preserve">[00:03:48] </w:t>
      </w:r>
      <w:r>
        <w:t>gadzi and lastly the legs are bent so</w:t>
      </w:r>
    </w:p>
    <w:p>
      <w:r>
        <w:rPr>
          <w:b/>
        </w:rPr>
        <w:t xml:space="preserve">[00:03:51] </w:t>
      </w:r>
      <w:r>
        <w:t>you get a wider footprint so it doesn't</w:t>
      </w:r>
    </w:p>
    <w:p>
      <w:r>
        <w:rPr>
          <w:b/>
        </w:rPr>
        <w:t xml:space="preserve">[00:03:53] </w:t>
      </w:r>
      <w:r>
        <w:t>tip over and you've got beautiful I</w:t>
      </w:r>
    </w:p>
    <w:p>
      <w:r>
        <w:rPr>
          <w:b/>
        </w:rPr>
        <w:t xml:space="preserve">[00:03:55] </w:t>
      </w:r>
      <w:r>
        <w:t>don't even know what these are called</w:t>
      </w:r>
    </w:p>
    <w:p>
      <w:r>
        <w:rPr>
          <w:b/>
        </w:rPr>
        <w:t xml:space="preserve">[00:03:56] </w:t>
      </w:r>
      <w:r>
        <w:t>but these handles to put those legs on</w:t>
      </w:r>
    </w:p>
    <w:p>
      <w:r>
        <w:rPr>
          <w:b/>
        </w:rPr>
        <w:t xml:space="preserve">[00:03:58] </w:t>
      </w:r>
      <w:r>
        <w:t>Mama Mia the point is that is an</w:t>
      </w:r>
    </w:p>
    <w:p>
      <w:r>
        <w:rPr>
          <w:b/>
        </w:rPr>
        <w:t xml:space="preserve">[00:04:01] </w:t>
      </w:r>
      <w:r>
        <w:t>amazingly well thought out little unit</w:t>
      </w:r>
    </w:p>
    <w:p>
      <w:r>
        <w:rPr>
          <w:b/>
        </w:rPr>
        <w:t xml:space="preserve">[00:04:03] </w:t>
      </w:r>
      <w:r>
        <w:t>and today we're going to give it its</w:t>
      </w:r>
    </w:p>
    <w:p>
      <w:r>
        <w:rPr>
          <w:b/>
        </w:rPr>
        <w:t xml:space="preserve">[00:04:04] </w:t>
      </w:r>
      <w:r>
        <w:t>first ever run and I'm going to see if I</w:t>
      </w:r>
    </w:p>
    <w:p>
      <w:r>
        <w:rPr>
          <w:b/>
        </w:rPr>
        <w:t xml:space="preserve">[00:04:06] </w:t>
      </w:r>
      <w:r>
        <w:t>like it and more importantly we're going</w:t>
      </w:r>
    </w:p>
    <w:p>
      <w:r>
        <w:rPr>
          <w:b/>
        </w:rPr>
        <w:t xml:space="preserve">[00:04:08] </w:t>
      </w:r>
      <w:r>
        <w:t>to harvest some gold from the goldfields</w:t>
      </w:r>
    </w:p>
    <w:p>
      <w:r>
        <w:rPr>
          <w:b/>
        </w:rPr>
        <w:t xml:space="preserve">[00:04:11] </w:t>
      </w:r>
      <w:r>
        <w:t>just like pumpkins or wasps from the</w:t>
      </w:r>
    </w:p>
    <w:p>
      <w:r>
        <w:rPr>
          <w:b/>
        </w:rPr>
        <w:t xml:space="preserve">[00:04:13] </w:t>
      </w:r>
      <w:r>
        <w:t>WASP Fields now I kind of forgot my up</w:t>
      </w:r>
    </w:p>
    <w:p>
      <w:r>
        <w:rPr>
          <w:b/>
        </w:rPr>
        <w:t xml:space="preserve">[00:04:17] </w:t>
      </w:r>
      <w:r>
        <w:t>close macro lens for the GoPro most of</w:t>
      </w:r>
    </w:p>
    <w:p>
      <w:r>
        <w:rPr>
          <w:b/>
        </w:rPr>
        <w:t xml:space="preserve">[00:04:20] </w:t>
      </w:r>
      <w:r>
        <w:t>the gold in this area is actually quite</w:t>
      </w:r>
    </w:p>
    <w:p>
      <w:r>
        <w:rPr>
          <w:b/>
        </w:rPr>
        <w:t xml:space="preserve">[00:04:22] </w:t>
      </w:r>
      <w:r>
        <w:t>fine it's under 50 mesh but there are</w:t>
      </w:r>
    </w:p>
    <w:p>
      <w:r>
        <w:rPr>
          <w:b/>
        </w:rPr>
        <w:t xml:space="preserve">[00:04:25] </w:t>
      </w:r>
      <w:r>
        <w:t>great specimens there are sapphires here</w:t>
      </w:r>
    </w:p>
    <w:p>
      <w:r>
        <w:rPr>
          <w:b/>
        </w:rPr>
        <w:t xml:space="preserve">[00:04:28] </w:t>
      </w:r>
      <w:r>
        <w:t>nice bright blue ones and I'm hoping by</w:t>
      </w:r>
    </w:p>
    <w:p>
      <w:r>
        <w:rPr>
          <w:b/>
        </w:rPr>
        <w:t xml:space="preserve">[00:04:30] </w:t>
      </w:r>
      <w:r>
        <w:t>the end of today we're going to pick up</w:t>
      </w:r>
    </w:p>
    <w:p>
      <w:r>
        <w:rPr>
          <w:b/>
        </w:rPr>
        <w:t xml:space="preserve">[00:04:31] </w:t>
      </w:r>
      <w:r>
        <w:t>a whole bunch of that flying gold when I</w:t>
      </w:r>
    </w:p>
    <w:p>
      <w:r>
        <w:rPr>
          <w:b/>
        </w:rPr>
        <w:t xml:space="preserve">[00:04:34] </w:t>
      </w:r>
      <w:r>
        <w:t>run High Bankers like that I like to use</w:t>
      </w:r>
    </w:p>
    <w:p>
      <w:r>
        <w:rPr>
          <w:b/>
        </w:rPr>
        <w:t xml:space="preserve">[00:04:36] </w:t>
      </w:r>
      <w:r>
        <w:t>per shovel rates not full pans because</w:t>
      </w:r>
    </w:p>
    <w:p>
      <w:r>
        <w:rPr>
          <w:b/>
        </w:rPr>
        <w:t xml:space="preserve">[00:04:39] </w:t>
      </w:r>
      <w:r>
        <w:t>it gives you an idea if I work x amount</w:t>
      </w:r>
    </w:p>
    <w:p>
      <w:r>
        <w:rPr>
          <w:b/>
        </w:rPr>
        <w:t xml:space="preserve">[00:04:40] </w:t>
      </w:r>
      <w:r>
        <w:t>of shovels I'm going to get x amount of</w:t>
      </w:r>
    </w:p>
    <w:p>
      <w:r>
        <w:rPr>
          <w:b/>
        </w:rPr>
        <w:t xml:space="preserve">[00:04:42] </w:t>
      </w:r>
      <w:r>
        <w:t>gold you can see there we got about 20</w:t>
      </w:r>
    </w:p>
    <w:p>
      <w:r>
        <w:rPr>
          <w:b/>
        </w:rPr>
        <w:t xml:space="preserve">[00:04:45] </w:t>
      </w:r>
      <w:r>
        <w:t>good size micro pieces and that is what</w:t>
      </w:r>
    </w:p>
    <w:p>
      <w:r>
        <w:rPr>
          <w:b/>
        </w:rPr>
        <w:t xml:space="preserve">[00:04:48] </w:t>
      </w:r>
      <w:r>
        <w:t>we're primarily going to be collecting</w:t>
      </w:r>
    </w:p>
    <w:p>
      <w:r>
        <w:rPr>
          <w:b/>
        </w:rPr>
        <w:t xml:space="preserve">[00:04:50] </w:t>
      </w:r>
      <w:r>
        <w:t>today also taking my jumper off because</w:t>
      </w:r>
    </w:p>
    <w:p>
      <w:r>
        <w:rPr>
          <w:b/>
        </w:rPr>
        <w:t xml:space="preserve">[00:04:52] </w:t>
      </w:r>
      <w:r>
        <w:t>even though it's still winter it's and</w:t>
      </w:r>
    </w:p>
    <w:p>
      <w:r>
        <w:rPr>
          <w:b/>
        </w:rPr>
        <w:t xml:space="preserve">[00:04:54] </w:t>
      </w:r>
      <w:r>
        <w:t>hot and the famous words of Jeremy</w:t>
      </w:r>
    </w:p>
    <w:p>
      <w:r>
        <w:rPr>
          <w:b/>
        </w:rPr>
        <w:t xml:space="preserve">[00:04:57] </w:t>
      </w:r>
      <w:r>
        <w:t>Clarkson power</w:t>
      </w:r>
    </w:p>
    <w:p>
      <w:r>
        <w:rPr>
          <w:b/>
        </w:rPr>
        <w:t xml:space="preserve">[00:05:01] </w:t>
      </w:r>
      <w:r>
        <w:t>go good</w:t>
      </w:r>
    </w:p>
    <w:p>
      <w:r>
        <w:rPr>
          <w:b/>
        </w:rPr>
        <w:t xml:space="preserve">[00:05:02] </w:t>
      </w:r>
      <w:r>
        <w:t>sir oh they've blessed you with some</w:t>
      </w:r>
    </w:p>
    <w:p>
      <w:r>
        <w:rPr>
          <w:b/>
        </w:rPr>
        <w:t xml:space="preserve">[00:05:04] </w:t>
      </w:r>
      <w:r>
        <w:t>micro</w:t>
      </w:r>
    </w:p>
    <w:p>
      <w:r>
        <w:rPr>
          <w:b/>
        </w:rPr>
        <w:t xml:space="preserve">[00:05:06] </w:t>
      </w:r>
      <w:r>
        <w:t>poobs a bit my ankles killing me right</w:t>
      </w:r>
    </w:p>
    <w:p>
      <w:r>
        <w:rPr>
          <w:b/>
        </w:rPr>
        <w:t xml:space="preserve">[00:05:09] </w:t>
      </w:r>
      <w:r>
        <w:t>now they know how I feel there's</w:t>
      </w:r>
    </w:p>
    <w:p>
      <w:r>
        <w:rPr>
          <w:b/>
        </w:rPr>
        <w:t xml:space="preserve">[00:05:11] </w:t>
      </w:r>
      <w:r>
        <w:t>millions of questions I get about slle</w:t>
      </w:r>
    </w:p>
    <w:p>
      <w:r>
        <w:rPr>
          <w:b/>
        </w:rPr>
        <w:t xml:space="preserve">[00:05:13] </w:t>
      </w:r>
      <w:r>
        <w:t>boxes and high Bankers that I'm going to</w:t>
      </w:r>
    </w:p>
    <w:p>
      <w:r>
        <w:rPr>
          <w:b/>
        </w:rPr>
        <w:t xml:space="preserve">[00:05:14] </w:t>
      </w:r>
      <w:r>
        <w:t>answer as fast as possible when it comes</w:t>
      </w:r>
    </w:p>
    <w:p>
      <w:r>
        <w:rPr>
          <w:b/>
        </w:rPr>
        <w:t xml:space="preserve">[00:05:16] </w:t>
      </w:r>
      <w:r>
        <w:t>to setup the angle of your slle run is</w:t>
      </w:r>
    </w:p>
    <w:p>
      <w:r>
        <w:rPr>
          <w:b/>
        </w:rPr>
        <w:t xml:space="preserve">[00:05:18] </w:t>
      </w:r>
      <w:r>
        <w:t>dependent on the ground that you're</w:t>
      </w:r>
    </w:p>
    <w:p>
      <w:r>
        <w:rPr>
          <w:b/>
        </w:rPr>
        <w:t xml:space="preserve">[00:05:20] </w:t>
      </w:r>
      <w:r>
        <w:t>running and the gold that you're</w:t>
      </w:r>
    </w:p>
    <w:p>
      <w:r>
        <w:rPr>
          <w:b/>
        </w:rPr>
        <w:t xml:space="preserve">[00:05:21] </w:t>
      </w:r>
      <w:r>
        <w:t>catching big chunky gold could be run a</w:t>
      </w:r>
    </w:p>
    <w:p>
      <w:r>
        <w:rPr>
          <w:b/>
        </w:rPr>
        <w:t xml:space="preserve">[00:05:23] </w:t>
      </w:r>
      <w:r>
        <w:t>lot steeper than fine little gold the</w:t>
      </w:r>
    </w:p>
    <w:p>
      <w:r>
        <w:rPr>
          <w:b/>
        </w:rPr>
        <w:t xml:space="preserve">[00:05:25] </w:t>
      </w:r>
      <w:r>
        <w:t>trick is to balance the amount of water</w:t>
      </w:r>
    </w:p>
    <w:p>
      <w:r>
        <w:rPr>
          <w:b/>
        </w:rPr>
        <w:t xml:space="preserve">[00:05:27] </w:t>
      </w:r>
      <w:r>
        <w:t>that's going through your system with</w:t>
      </w:r>
    </w:p>
    <w:p>
      <w:r>
        <w:rPr>
          <w:b/>
        </w:rPr>
        <w:t xml:space="preserve">[00:05:29] </w:t>
      </w:r>
      <w:r>
        <w:t>that angle so that the dirt in your</w:t>
      </w:r>
    </w:p>
    <w:p>
      <w:r>
        <w:rPr>
          <w:b/>
        </w:rPr>
        <w:t xml:space="preserve">[00:05:31] </w:t>
      </w:r>
      <w:r>
        <w:t>riffles no matter what they are is</w:t>
      </w:r>
    </w:p>
    <w:p>
      <w:r>
        <w:rPr>
          <w:b/>
        </w:rPr>
        <w:t xml:space="preserve">[00:05:33] </w:t>
      </w:r>
      <w:r>
        <w:t>moving gently it's not completely still</w:t>
      </w:r>
    </w:p>
    <w:p>
      <w:r>
        <w:rPr>
          <w:b/>
        </w:rPr>
        <w:t xml:space="preserve">[00:05:36] </w:t>
      </w:r>
      <w:r>
        <w:t>and compacted and it's not moving</w:t>
      </w:r>
    </w:p>
    <w:p>
      <w:r>
        <w:rPr>
          <w:b/>
        </w:rPr>
        <w:t xml:space="preserve">[00:05:38] </w:t>
      </w:r>
      <w:r>
        <w:t>violently where everything gets blown</w:t>
      </w:r>
    </w:p>
    <w:p>
      <w:r>
        <w:rPr>
          <w:b/>
        </w:rPr>
        <w:t xml:space="preserve">[00:05:40] </w:t>
      </w:r>
      <w:r>
        <w:t>out somewhere in the middle you only</w:t>
      </w:r>
    </w:p>
    <w:p>
      <w:r>
        <w:rPr>
          <w:b/>
        </w:rPr>
        <w:t xml:space="preserve">[00:05:42] </w:t>
      </w:r>
      <w:r>
        <w:t>figure that out by watching the rocks in</w:t>
      </w:r>
    </w:p>
    <w:p>
      <w:r>
        <w:rPr>
          <w:b/>
        </w:rPr>
        <w:t xml:space="preserve">[00:05:44] </w:t>
      </w:r>
      <w:r>
        <w:t>your r as a rule of thumb about 1 in of</w:t>
      </w:r>
    </w:p>
    <w:p>
      <w:r>
        <w:rPr>
          <w:b/>
        </w:rPr>
        <w:t xml:space="preserve">[00:05:47] </w:t>
      </w:r>
      <w:r>
        <w:t>drop per foot of slle length but that's</w:t>
      </w:r>
    </w:p>
    <w:p>
      <w:r>
        <w:rPr>
          <w:b/>
        </w:rPr>
        <w:t xml:space="preserve">[00:05:50] </w:t>
      </w:r>
      <w:r>
        <w:t>not a hard and fast rule I encourage</w:t>
      </w:r>
    </w:p>
    <w:p>
      <w:r>
        <w:rPr>
          <w:b/>
        </w:rPr>
        <w:t xml:space="preserve">[00:05:52] </w:t>
      </w:r>
      <w:r>
        <w:t>everyone to do experiments by setting up</w:t>
      </w:r>
    </w:p>
    <w:p>
      <w:r>
        <w:rPr>
          <w:b/>
        </w:rPr>
        <w:t xml:space="preserve">[00:05:54] </w:t>
      </w:r>
      <w:r>
        <w:t>another slle box underneath your initial</w:t>
      </w:r>
    </w:p>
    <w:p>
      <w:r>
        <w:rPr>
          <w:b/>
        </w:rPr>
        <w:t xml:space="preserve">[00:05:56] </w:t>
      </w:r>
      <w:r>
        <w:t>one and seeing how much you're going to</w:t>
      </w:r>
    </w:p>
    <w:p>
      <w:r>
        <w:rPr>
          <w:b/>
        </w:rPr>
        <w:t xml:space="preserve">[00:05:58] </w:t>
      </w:r>
      <w:r>
        <w:t>lose over a course of a full run if you</w:t>
      </w:r>
    </w:p>
    <w:p>
      <w:r>
        <w:rPr>
          <w:b/>
        </w:rPr>
        <w:t xml:space="preserve">[00:06:01] </w:t>
      </w:r>
      <w:r>
        <w:t>lose too much something more than 5% you</w:t>
      </w:r>
    </w:p>
    <w:p>
      <w:r>
        <w:rPr>
          <w:b/>
        </w:rPr>
        <w:t xml:space="preserve">[00:06:04] </w:t>
      </w:r>
      <w:r>
        <w:t>got to go back and look at your water</w:t>
      </w:r>
    </w:p>
    <w:p>
      <w:r>
        <w:rPr>
          <w:b/>
        </w:rPr>
        <w:t xml:space="preserve">[00:06:05] </w:t>
      </w:r>
      <w:r>
        <w:t>flow and your angle</w:t>
      </w:r>
    </w:p>
    <w:p>
      <w:r>
        <w:rPr>
          <w:b/>
        </w:rPr>
        <w:t xml:space="preserve">[00:06:44] </w:t>
      </w:r>
      <w:r>
        <w:t>[Music]</w:t>
      </w:r>
    </w:p>
    <w:p>
      <w:r>
        <w:rPr>
          <w:b/>
        </w:rPr>
        <w:t xml:space="preserve">[00:06:45] </w:t>
      </w:r>
      <w:r>
        <w:t>I think is a pretty simple machine they</w:t>
      </w:r>
    </w:p>
    <w:p>
      <w:r>
        <w:rPr>
          <w:b/>
        </w:rPr>
        <w:t xml:space="preserve">[00:06:47] </w:t>
      </w:r>
      <w:r>
        <w:t>just recreate the river exactly the same</w:t>
      </w:r>
    </w:p>
    <w:p>
      <w:r>
        <w:rPr>
          <w:b/>
        </w:rPr>
        <w:t xml:space="preserve">[00:06:49] </w:t>
      </w:r>
      <w:r>
        <w:t>way that the river collects gold except</w:t>
      </w:r>
    </w:p>
    <w:p>
      <w:r>
        <w:rPr>
          <w:b/>
        </w:rPr>
        <w:t xml:space="preserve">[00:06:51] </w:t>
      </w:r>
      <w:r>
        <w:t>in a controlled environment so what they</w:t>
      </w:r>
    </w:p>
    <w:p>
      <w:r>
        <w:rPr>
          <w:b/>
        </w:rPr>
        <w:t xml:space="preserve">[00:06:53] </w:t>
      </w:r>
      <w:r>
        <w:t>do is they create a lot of friction that</w:t>
      </w:r>
    </w:p>
    <w:p>
      <w:r>
        <w:rPr>
          <w:b/>
        </w:rPr>
        <w:t xml:space="preserve">[00:06:54] </w:t>
      </w:r>
      <w:r>
        <w:t>the gold can't get past and then it all</w:t>
      </w:r>
    </w:p>
    <w:p>
      <w:r>
        <w:rPr>
          <w:b/>
        </w:rPr>
        <w:t xml:space="preserve">[00:06:57] </w:t>
      </w:r>
      <w:r>
        <w:t>settles in the mat and you get to own it</w:t>
      </w:r>
    </w:p>
    <w:p>
      <w:r>
        <w:rPr>
          <w:b/>
        </w:rPr>
        <w:t xml:space="preserve">[00:06:59] </w:t>
      </w:r>
      <w:r>
        <w:t>instead of the gold</w:t>
      </w:r>
    </w:p>
    <w:p>
      <w:r>
        <w:rPr>
          <w:b/>
        </w:rPr>
        <w:t xml:space="preserve">[00:07:03] </w:t>
      </w:r>
      <w:r>
        <w:t>Gods you can tell we're in the right</w:t>
      </w:r>
    </w:p>
    <w:p>
      <w:r>
        <w:rPr>
          <w:b/>
        </w:rPr>
        <w:t xml:space="preserve">[00:07:05] </w:t>
      </w:r>
      <w:r>
        <w:t>spot because we got so much iron or Iron</w:t>
      </w:r>
    </w:p>
    <w:p>
      <w:r>
        <w:rPr>
          <w:b/>
        </w:rPr>
        <w:t xml:space="preserve">[00:07:08] </w:t>
      </w:r>
      <w:r>
        <w:t>Stone in just the gravels that didn't</w:t>
      </w:r>
    </w:p>
    <w:p>
      <w:r>
        <w:rPr>
          <w:b/>
        </w:rPr>
        <w:t xml:space="preserve">[00:07:11] </w:t>
      </w:r>
      <w:r>
        <w:t>quite make it into the</w:t>
      </w:r>
    </w:p>
    <w:p>
      <w:r>
        <w:rPr>
          <w:b/>
        </w:rPr>
        <w:t xml:space="preserve">[00:07:12] </w:t>
      </w:r>
      <w:r>
        <w:t>hopper iron Stone's really dense like</w:t>
      </w:r>
    </w:p>
    <w:p>
      <w:r>
        <w:rPr>
          <w:b/>
        </w:rPr>
        <w:t xml:space="preserve">[00:07:15] </w:t>
      </w:r>
      <w:r>
        <w:t>gold it tends to collect in the same</w:t>
      </w:r>
    </w:p>
    <w:p>
      <w:r>
        <w:rPr>
          <w:b/>
        </w:rPr>
        <w:t xml:space="preserve">[00:07:17] </w:t>
      </w:r>
      <w:r>
        <w:t>[Music]</w:t>
      </w:r>
    </w:p>
    <w:p>
      <w:r>
        <w:rPr>
          <w:b/>
        </w:rPr>
        <w:t xml:space="preserve">[00:07:19] </w:t>
      </w:r>
      <w:r>
        <w:t>spot the more of it you see in your raw</w:t>
      </w:r>
    </w:p>
    <w:p>
      <w:r>
        <w:rPr>
          <w:b/>
        </w:rPr>
        <w:t xml:space="preserve">[00:07:22] </w:t>
      </w:r>
      <w:r>
        <w:t>dirt not your processed stuff the stuff</w:t>
      </w:r>
    </w:p>
    <w:p>
      <w:r>
        <w:rPr>
          <w:b/>
        </w:rPr>
        <w:t xml:space="preserve">[00:07:23] </w:t>
      </w:r>
      <w:r>
        <w:t>that's coming out of the creek usually</w:t>
      </w:r>
    </w:p>
    <w:p>
      <w:r>
        <w:rPr>
          <w:b/>
        </w:rPr>
        <w:t xml:space="preserve">[00:07:25] </w:t>
      </w:r>
      <w:r>
        <w:t>indicates the more gold you're going to</w:t>
      </w:r>
    </w:p>
    <w:p>
      <w:r>
        <w:rPr>
          <w:b/>
        </w:rPr>
        <w:t xml:space="preserve">[00:07:26] </w:t>
      </w:r>
      <w:r>
        <w:t>get one of the best parts about all high</w:t>
      </w:r>
    </w:p>
    <w:p>
      <w:r>
        <w:rPr>
          <w:b/>
        </w:rPr>
        <w:t xml:space="preserve">[00:07:29] </w:t>
      </w:r>
      <w:r>
        <w:t>Bank is is that the oversized Rock stays</w:t>
      </w:r>
    </w:p>
    <w:p>
      <w:r>
        <w:rPr>
          <w:b/>
        </w:rPr>
        <w:t xml:space="preserve">[00:07:32] </w:t>
      </w:r>
      <w:r>
        <w:t>in your Hopper and you occasionally get</w:t>
      </w:r>
    </w:p>
    <w:p>
      <w:r>
        <w:rPr>
          <w:b/>
        </w:rPr>
        <w:t xml:space="preserve">[00:07:34] </w:t>
      </w:r>
      <w:r>
        <w:t>to see something really cool look at</w:t>
      </w:r>
    </w:p>
    <w:p>
      <w:r>
        <w:rPr>
          <w:b/>
        </w:rPr>
        <w:t xml:space="preserve">[00:07:37] </w:t>
      </w:r>
      <w:r>
        <w:t>that that Rock's got a lot of stuff</w:t>
      </w:r>
    </w:p>
    <w:p>
      <w:r>
        <w:rPr>
          <w:b/>
        </w:rPr>
        <w:t xml:space="preserve">[00:07:40] </w:t>
      </w:r>
      <w:r>
        <w:t>going</w:t>
      </w:r>
    </w:p>
    <w:p>
      <w:r>
        <w:rPr>
          <w:b/>
        </w:rPr>
        <w:t xml:space="preserve">[00:07:41] </w:t>
      </w:r>
      <w:r>
        <w:t>[Music]</w:t>
      </w:r>
    </w:p>
    <w:p>
      <w:r>
        <w:rPr>
          <w:b/>
        </w:rPr>
        <w:t xml:space="preserve">[00:07:45] </w:t>
      </w:r>
      <w:r>
        <w:t>on at this point you might be wondering</w:t>
      </w:r>
    </w:p>
    <w:p>
      <w:r>
        <w:rPr>
          <w:b/>
        </w:rPr>
        <w:t xml:space="preserve">[00:07:47] </w:t>
      </w:r>
      <w:r>
        <w:t>to yourself Chris why are these illegal</w:t>
      </w:r>
    </w:p>
    <w:p>
      <w:r>
        <w:rPr>
          <w:b/>
        </w:rPr>
        <w:t xml:space="preserve">[00:07:49] </w:t>
      </w:r>
      <w:r>
        <w:t>in so many places around the world well</w:t>
      </w:r>
    </w:p>
    <w:p>
      <w:r>
        <w:rPr>
          <w:b/>
        </w:rPr>
        <w:t xml:space="preserve">[00:07:52] </w:t>
      </w:r>
      <w:r>
        <w:t>the greens movement essentially under</w:t>
      </w:r>
    </w:p>
    <w:p>
      <w:r>
        <w:rPr>
          <w:b/>
        </w:rPr>
        <w:t xml:space="preserve">[00:07:54] </w:t>
      </w:r>
      <w:r>
        <w:t>the bright idea of destroying rivers and</w:t>
      </w:r>
    </w:p>
    <w:p>
      <w:r>
        <w:rPr>
          <w:b/>
        </w:rPr>
        <w:t xml:space="preserve">[00:07:56] </w:t>
      </w:r>
      <w:r>
        <w:t>creeks and streams they wanted to get</w:t>
      </w:r>
    </w:p>
    <w:p>
      <w:r>
        <w:rPr>
          <w:b/>
        </w:rPr>
        <w:t xml:space="preserve">[00:07:58] </w:t>
      </w:r>
      <w:r>
        <w:t>rid of prospector's ability need to</w:t>
      </w:r>
    </w:p>
    <w:p>
      <w:r>
        <w:rPr>
          <w:b/>
        </w:rPr>
        <w:t xml:space="preserve">[00:07:59] </w:t>
      </w:r>
      <w:r>
        <w:t>process more dirt more efficiently but</w:t>
      </w:r>
    </w:p>
    <w:p>
      <w:r>
        <w:rPr>
          <w:b/>
        </w:rPr>
        <w:t xml:space="preserve">[00:08:01] </w:t>
      </w:r>
      <w:r>
        <w:t>get the idea on paper it looks good yeah</w:t>
      </w:r>
    </w:p>
    <w:p>
      <w:r>
        <w:rPr>
          <w:b/>
        </w:rPr>
        <w:t xml:space="preserve">[00:08:03] </w:t>
      </w:r>
      <w:r>
        <w:t>we're going to prevent people from being</w:t>
      </w:r>
    </w:p>
    <w:p>
      <w:r>
        <w:rPr>
          <w:b/>
        </w:rPr>
        <w:t xml:space="preserve">[00:08:05] </w:t>
      </w:r>
      <w:r>
        <w:t>able to move more dirt which is causing</w:t>
      </w:r>
    </w:p>
    <w:p>
      <w:r>
        <w:rPr>
          <w:b/>
        </w:rPr>
        <w:t xml:space="preserve">[00:08:06] </w:t>
      </w:r>
      <w:r>
        <w:t>erosion which is going to cause problems</w:t>
      </w:r>
    </w:p>
    <w:p>
      <w:r>
        <w:rPr>
          <w:b/>
        </w:rPr>
        <w:t xml:space="preserve">[00:08:08] </w:t>
      </w:r>
      <w:r>
        <w:t>in the future but that's not the reality</w:t>
      </w:r>
    </w:p>
    <w:p>
      <w:r>
        <w:rPr>
          <w:b/>
        </w:rPr>
        <w:t xml:space="preserve">[00:08:10] </w:t>
      </w:r>
      <w:r>
        <w:t>of it the reality of it is that people</w:t>
      </w:r>
    </w:p>
    <w:p>
      <w:r>
        <w:rPr>
          <w:b/>
        </w:rPr>
        <w:t xml:space="preserve">[00:08:12] </w:t>
      </w:r>
      <w:r>
        <w:t>who come out hand panning are going to</w:t>
      </w:r>
    </w:p>
    <w:p>
      <w:r>
        <w:rPr>
          <w:b/>
        </w:rPr>
        <w:t xml:space="preserve">[00:08:14] </w:t>
      </w:r>
      <w:r>
        <w:t>be able to do just as much work if not</w:t>
      </w:r>
    </w:p>
    <w:p>
      <w:r>
        <w:rPr>
          <w:b/>
        </w:rPr>
        <w:t xml:space="preserve">[00:08:16] </w:t>
      </w:r>
      <w:r>
        <w:t>more because of the methods that they</w:t>
      </w:r>
    </w:p>
    <w:p>
      <w:r>
        <w:rPr>
          <w:b/>
        </w:rPr>
        <w:t xml:space="preserve">[00:08:18] </w:t>
      </w:r>
      <w:r>
        <w:t>have to employ to shift that dirt if</w:t>
      </w:r>
    </w:p>
    <w:p>
      <w:r>
        <w:rPr>
          <w:b/>
        </w:rPr>
        <w:t xml:space="preserve">[00:08:21] </w:t>
      </w:r>
      <w:r>
        <w:t>anyone's ever seen a natural flood</w:t>
      </w:r>
    </w:p>
    <w:p>
      <w:r>
        <w:rPr>
          <w:b/>
        </w:rPr>
        <w:t xml:space="preserve">[00:08:22] </w:t>
      </w:r>
      <w:r>
        <w:t>you'll know what I'm talking about</w:t>
      </w:r>
    </w:p>
    <w:p>
      <w:r>
        <w:rPr>
          <w:b/>
        </w:rPr>
        <w:t xml:space="preserve">[00:08:24] </w:t>
      </w:r>
      <w:r>
        <w:t>floods literally Bard out the Grand</w:t>
      </w:r>
    </w:p>
    <w:p>
      <w:r>
        <w:rPr>
          <w:b/>
        </w:rPr>
        <w:t xml:space="preserve">[00:08:26] </w:t>
      </w:r>
      <w:r>
        <w:t>Canyon what I'm doing here is not going</w:t>
      </w:r>
    </w:p>
    <w:p>
      <w:r>
        <w:rPr>
          <w:b/>
        </w:rPr>
        <w:t xml:space="preserve">[00:08:28] </w:t>
      </w:r>
      <w:r>
        <w:t>to make any difference especially</w:t>
      </w:r>
    </w:p>
    <w:p>
      <w:r>
        <w:rPr>
          <w:b/>
        </w:rPr>
        <w:t xml:space="preserve">[00:08:30] </w:t>
      </w:r>
      <w:r>
        <w:t>considering we're currently standing in</w:t>
      </w:r>
    </w:p>
    <w:p>
      <w:r>
        <w:rPr>
          <w:b/>
        </w:rPr>
        <w:t xml:space="preserve">[00:08:32] </w:t>
      </w:r>
      <w:r>
        <w:t>the middle of an old gravel pit mine</w:t>
      </w:r>
    </w:p>
    <w:p>
      <w:r>
        <w:rPr>
          <w:b/>
        </w:rPr>
        <w:t xml:space="preserve">[00:08:34] </w:t>
      </w:r>
      <w:r>
        <w:t>that was hydraulically sosed 150 years</w:t>
      </w:r>
    </w:p>
    <w:p>
      <w:r>
        <w:rPr>
          <w:b/>
        </w:rPr>
        <w:t xml:space="preserve">[00:08:37] </w:t>
      </w:r>
      <w:r>
        <w:t>ago all designated prospecting areas are</w:t>
      </w:r>
    </w:p>
    <w:p>
      <w:r>
        <w:rPr>
          <w:b/>
        </w:rPr>
        <w:t xml:space="preserve">[00:08:39] </w:t>
      </w:r>
      <w:r>
        <w:t>in old abandon gold mines you're not</w:t>
      </w:r>
    </w:p>
    <w:p>
      <w:r>
        <w:rPr>
          <w:b/>
        </w:rPr>
        <w:t xml:space="preserve">[00:08:42] </w:t>
      </w:r>
      <w:r>
        <w:t>damaging anything that hasn't been</w:t>
      </w:r>
    </w:p>
    <w:p>
      <w:r>
        <w:rPr>
          <w:b/>
        </w:rPr>
        <w:t xml:space="preserve">[00:08:43] </w:t>
      </w:r>
      <w:r>
        <w:t>completely stripped and you're not</w:t>
      </w:r>
    </w:p>
    <w:p>
      <w:r>
        <w:rPr>
          <w:b/>
        </w:rPr>
        <w:t xml:space="preserve">[00:08:44] </w:t>
      </w:r>
      <w:r>
        <w:t>damaging it anyway because you're</w:t>
      </w:r>
    </w:p>
    <w:p>
      <w:r>
        <w:rPr>
          <w:b/>
        </w:rPr>
        <w:t xml:space="preserve">[00:08:46] </w:t>
      </w:r>
      <w:r>
        <w:t>digging in the Streamline and the</w:t>
      </w:r>
    </w:p>
    <w:p>
      <w:r>
        <w:rPr>
          <w:b/>
        </w:rPr>
        <w:t xml:space="preserve">[00:08:48] </w:t>
      </w:r>
      <w:r>
        <w:t>flood's going to sort it out the very</w:t>
      </w:r>
    </w:p>
    <w:p>
      <w:r>
        <w:rPr>
          <w:b/>
        </w:rPr>
        <w:t xml:space="preserve">[00:08:49] </w:t>
      </w:r>
      <w:r>
        <w:t>next time it rains but yeah they are</w:t>
      </w:r>
    </w:p>
    <w:p>
      <w:r>
        <w:rPr>
          <w:b/>
        </w:rPr>
        <w:t xml:space="preserve">[00:08:51] </w:t>
      </w:r>
      <w:r>
        <w:t>illegal because men in suits started</w:t>
      </w:r>
    </w:p>
    <w:p>
      <w:r>
        <w:rPr>
          <w:b/>
        </w:rPr>
        <w:t xml:space="preserve">[00:08:53] </w:t>
      </w:r>
      <w:r>
        <w:t>making laws for men in flannel or</w:t>
      </w:r>
    </w:p>
    <w:p>
      <w:r>
        <w:rPr>
          <w:b/>
        </w:rPr>
        <w:t xml:space="preserve">[00:08:55] </w:t>
      </w:r>
      <w:r>
        <w:t>waiters as it may be this is working</w:t>
      </w:r>
    </w:p>
    <w:p>
      <w:r>
        <w:rPr>
          <w:b/>
        </w:rPr>
        <w:t xml:space="preserve">[00:08:58] </w:t>
      </w:r>
      <w:r>
        <w:t>brilliantly this sh suit is sending the</w:t>
      </w:r>
    </w:p>
    <w:p>
      <w:r>
        <w:rPr>
          <w:b/>
        </w:rPr>
        <w:t xml:space="preserve">[00:09:00] </w:t>
      </w:r>
      <w:r>
        <w:t>dirt directly back to the very top of</w:t>
      </w:r>
    </w:p>
    <w:p>
      <w:r>
        <w:rPr>
          <w:b/>
        </w:rPr>
        <w:t xml:space="preserve">[00:09:03] </w:t>
      </w:r>
      <w:r>
        <w:t>the box giving the gold the maximum</w:t>
      </w:r>
    </w:p>
    <w:p>
      <w:r>
        <w:rPr>
          <w:b/>
        </w:rPr>
        <w:t xml:space="preserve">[00:09:05] </w:t>
      </w:r>
      <w:r>
        <w:t>chance to fall out along the run and the</w:t>
      </w:r>
    </w:p>
    <w:p>
      <w:r>
        <w:rPr>
          <w:b/>
        </w:rPr>
        <w:t xml:space="preserve">[00:09:07] </w:t>
      </w:r>
      <w:r>
        <w:t>bars are staying clear meaning that</w:t>
      </w:r>
    </w:p>
    <w:p>
      <w:r>
        <w:rPr>
          <w:b/>
        </w:rPr>
        <w:t xml:space="preserve">[00:09:10] </w:t>
      </w:r>
      <w:r>
        <w:t>we've got better ability to get the dirt</w:t>
      </w:r>
    </w:p>
    <w:p>
      <w:r>
        <w:rPr>
          <w:b/>
        </w:rPr>
        <w:t xml:space="preserve">[00:09:13] </w:t>
      </w:r>
      <w:r>
        <w:t>into the hopper because we haven't lost</w:t>
      </w:r>
    </w:p>
    <w:p>
      <w:r>
        <w:rPr>
          <w:b/>
        </w:rPr>
        <w:t xml:space="preserve">[00:09:16] </w:t>
      </w:r>
      <w:r>
        <w:t>any of our volume because of these sort</w:t>
      </w:r>
    </w:p>
    <w:p>
      <w:r>
        <w:rPr>
          <w:b/>
        </w:rPr>
        <w:t xml:space="preserve">[00:09:18] </w:t>
      </w:r>
      <w:r>
        <w:t>of</w:t>
      </w:r>
    </w:p>
    <w:p>
      <w:r>
        <w:rPr>
          <w:b/>
        </w:rPr>
        <w:t xml:space="preserve">[00:09:19] </w:t>
      </w:r>
      <w:r>
        <w:t>rocks however it's time to follow the</w:t>
      </w:r>
    </w:p>
    <w:p>
      <w:r>
        <w:rPr>
          <w:b/>
        </w:rPr>
        <w:t xml:space="preserve">[00:09:22] </w:t>
      </w:r>
      <w:r>
        <w:t>big blue sausage back to the noise</w:t>
      </w:r>
    </w:p>
    <w:p>
      <w:r>
        <w:rPr>
          <w:b/>
        </w:rPr>
        <w:t xml:space="preserve">[00:09:24] </w:t>
      </w:r>
      <w:r>
        <w:t>maker oh wow that's a lot quieter ah</w:t>
      </w:r>
    </w:p>
    <w:p>
      <w:r>
        <w:rPr>
          <w:b/>
        </w:rPr>
        <w:t xml:space="preserve">[00:09:28] </w:t>
      </w:r>
      <w:r>
        <w:t>feel the waspy</w:t>
      </w:r>
    </w:p>
    <w:p>
      <w:r>
        <w:rPr>
          <w:b/>
        </w:rPr>
        <w:t xml:space="preserve">[00:09:31] </w:t>
      </w:r>
      <w:r>
        <w:t>Serenity I've run 30 shovels I'm going</w:t>
      </w:r>
    </w:p>
    <w:p>
      <w:r>
        <w:rPr>
          <w:b/>
        </w:rPr>
        <w:t xml:space="preserve">[00:09:33] </w:t>
      </w:r>
      <w:r>
        <w:t>to run a lot more today but I want to</w:t>
      </w:r>
    </w:p>
    <w:p>
      <w:r>
        <w:rPr>
          <w:b/>
        </w:rPr>
        <w:t xml:space="preserve">[00:09:35] </w:t>
      </w:r>
      <w:r>
        <w:t>clean the mat out on multiple occasions</w:t>
      </w:r>
    </w:p>
    <w:p>
      <w:r>
        <w:rPr>
          <w:b/>
        </w:rPr>
        <w:t xml:space="preserve">[00:09:37] </w:t>
      </w:r>
      <w:r>
        <w:t>cuz I'm collecting cons for my pay dirt</w:t>
      </w:r>
    </w:p>
    <w:p>
      <w:r>
        <w:rPr>
          <w:b/>
        </w:rPr>
        <w:t xml:space="preserve">[00:09:39] </w:t>
      </w:r>
      <w:r>
        <w:t>I got everything from $25 Pay Dirt all</w:t>
      </w:r>
    </w:p>
    <w:p>
      <w:r>
        <w:rPr>
          <w:b/>
        </w:rPr>
        <w:t xml:space="preserve">[00:09:42] </w:t>
      </w:r>
      <w:r>
        <w:t>the way up to $350 Pay Dirt so if you</w:t>
      </w:r>
    </w:p>
    <w:p>
      <w:r>
        <w:rPr>
          <w:b/>
        </w:rPr>
        <w:t xml:space="preserve">[00:09:44] </w:t>
      </w:r>
      <w:r>
        <w:t>would like to get your hands on</w:t>
      </w:r>
    </w:p>
    <w:p>
      <w:r>
        <w:rPr>
          <w:b/>
        </w:rPr>
        <w:t xml:space="preserve">[00:09:45] </w:t>
      </w:r>
      <w:r>
        <w:t>literally this gold and the cons out of</w:t>
      </w:r>
    </w:p>
    <w:p>
      <w:r>
        <w:rPr>
          <w:b/>
        </w:rPr>
        <w:t xml:space="preserve">[00:09:48] </w:t>
      </w:r>
      <w:r>
        <w:t>this Creek you can do so if you jump</w:t>
      </w:r>
    </w:p>
    <w:p>
      <w:r>
        <w:rPr>
          <w:b/>
        </w:rPr>
        <w:t xml:space="preserve">[00:09:49] </w:t>
      </w:r>
      <w:r>
        <w:t>down to my website the .com. a feature I</w:t>
      </w:r>
    </w:p>
    <w:p>
      <w:r>
        <w:rPr>
          <w:b/>
        </w:rPr>
        <w:t xml:space="preserve">[00:09:52] </w:t>
      </w:r>
      <w:r>
        <w:t>haven't used yet is well I've used cam</w:t>
      </w:r>
    </w:p>
    <w:p>
      <w:r>
        <w:rPr>
          <w:b/>
        </w:rPr>
        <w:t xml:space="preserve">[00:09:55] </w:t>
      </w:r>
      <w:r>
        <w:t>locks plenty take that off this is</w:t>
      </w:r>
    </w:p>
    <w:p>
      <w:r>
        <w:rPr>
          <w:b/>
        </w:rPr>
        <w:t xml:space="preserve">[00:09:58] </w:t>
      </w:r>
      <w:r>
        <w:t>something that every Banker I have ever</w:t>
      </w:r>
    </w:p>
    <w:p>
      <w:r>
        <w:rPr>
          <w:b/>
        </w:rPr>
        <w:t xml:space="preserve">[00:10:00] </w:t>
      </w:r>
      <w:r>
        <w:t>used gets wrong are you ready for</w:t>
      </w:r>
    </w:p>
    <w:p>
      <w:r>
        <w:rPr>
          <w:b/>
        </w:rPr>
        <w:t xml:space="preserve">[00:10:02] </w:t>
      </w:r>
      <w:r>
        <w:t>it full articulation so you can actually</w:t>
      </w:r>
    </w:p>
    <w:p>
      <w:r>
        <w:rPr>
          <w:b/>
        </w:rPr>
        <w:t xml:space="preserve">[00:10:06] </w:t>
      </w:r>
      <w:r>
        <w:t>access your mat look at that most of</w:t>
      </w:r>
    </w:p>
    <w:p>
      <w:r>
        <w:rPr>
          <w:b/>
        </w:rPr>
        <w:t xml:space="preserve">[00:10:09] </w:t>
      </w:r>
      <w:r>
        <w:t>them stop here or here it's just this is</w:t>
      </w:r>
    </w:p>
    <w:p>
      <w:r>
        <w:rPr>
          <w:b/>
        </w:rPr>
        <w:t xml:space="preserve">[00:10:12] </w:t>
      </w:r>
      <w:r>
        <w:t>perfect and look at the Iron Stone wo oh</w:t>
      </w:r>
    </w:p>
    <w:p>
      <w:r>
        <w:rPr>
          <w:b/>
        </w:rPr>
        <w:t xml:space="preserve">[00:10:16] </w:t>
      </w:r>
      <w:r>
        <w:t>there some</w:t>
      </w:r>
    </w:p>
    <w:p>
      <w:r>
        <w:rPr>
          <w:b/>
        </w:rPr>
        <w:t xml:space="preserve">[00:10:17] </w:t>
      </w:r>
      <w:r>
        <w:t>gold I wonder if there's any more I'm</w:t>
      </w:r>
    </w:p>
    <w:p>
      <w:r>
        <w:rPr>
          <w:b/>
        </w:rPr>
        <w:t xml:space="preserve">[00:10:20] </w:t>
      </w:r>
      <w:r>
        <w:t>not going to clear underneath the drive</w:t>
      </w:r>
    </w:p>
    <w:p>
      <w:r>
        <w:rPr>
          <w:b/>
        </w:rPr>
        <w:t xml:space="preserve">[00:10:22] </w:t>
      </w:r>
      <w:r>
        <w:t>riffle that can just be there for the</w:t>
      </w:r>
    </w:p>
    <w:p>
      <w:r>
        <w:rPr>
          <w:b/>
        </w:rPr>
        <w:t xml:space="preserve">[00:10:24] </w:t>
      </w:r>
      <w:r>
        <w:t>whole run these pretty regularly self</w:t>
      </w:r>
    </w:p>
    <w:p>
      <w:r>
        <w:rPr>
          <w:b/>
        </w:rPr>
        <w:t xml:space="preserve">[00:10:26] </w:t>
      </w:r>
      <w:r>
        <w:t>clear out which is exactly what we want</w:t>
      </w:r>
    </w:p>
    <w:p>
      <w:r>
        <w:rPr>
          <w:b/>
        </w:rPr>
        <w:t xml:space="preserve">[00:10:29] </w:t>
      </w:r>
      <w:r>
        <w:t>with it's just this mat with the cons in</w:t>
      </w:r>
    </w:p>
    <w:p>
      <w:r>
        <w:rPr>
          <w:b/>
        </w:rPr>
        <w:t xml:space="preserve">[00:10:31] </w:t>
      </w:r>
      <w:r>
        <w:t>it that I want to collect unfortunately</w:t>
      </w:r>
    </w:p>
    <w:p>
      <w:r>
        <w:rPr>
          <w:b/>
        </w:rPr>
        <w:t xml:space="preserve">[00:10:32] </w:t>
      </w:r>
      <w:r>
        <w:t>I left my bucket sponsor Bruce at home</w:t>
      </w:r>
    </w:p>
    <w:p>
      <w:r>
        <w:rPr>
          <w:b/>
        </w:rPr>
        <w:t xml:space="preserve">[00:10:34] </w:t>
      </w:r>
      <w:r>
        <w:t>so pretend that says</w:t>
      </w:r>
    </w:p>
    <w:p>
      <w:r>
        <w:rPr>
          <w:b/>
        </w:rPr>
        <w:t xml:space="preserve">[00:10:42] </w:t>
      </w:r>
      <w:r>
        <w:t>Bruce oh I have a gold pan here for this</w:t>
      </w:r>
    </w:p>
    <w:p>
      <w:r>
        <w:rPr>
          <w:b/>
        </w:rPr>
        <w:t xml:space="preserve">[00:10:45] </w:t>
      </w:r>
      <w:r>
        <w:t>exact</w:t>
      </w:r>
    </w:p>
    <w:p>
      <w:r>
        <w:rPr>
          <w:b/>
        </w:rPr>
        <w:t xml:space="preserve">[00:10:46] </w:t>
      </w:r>
      <w:r>
        <w:t>job work work smarter not harder as my</w:t>
      </w:r>
    </w:p>
    <w:p>
      <w:r>
        <w:rPr>
          <w:b/>
        </w:rPr>
        <w:t xml:space="preserve">[00:10:51] </w:t>
      </w:r>
      <w:r>
        <w:t>grandpappy always said did your</w:t>
      </w:r>
    </w:p>
    <w:p>
      <w:r>
        <w:rPr>
          <w:b/>
        </w:rPr>
        <w:t xml:space="preserve">[00:10:53] </w:t>
      </w:r>
      <w:r>
        <w:t>grandpappy say that work work wasp not</w:t>
      </w:r>
    </w:p>
    <w:p>
      <w:r>
        <w:rPr>
          <w:b/>
        </w:rPr>
        <w:t xml:space="preserve">[00:10:58] </w:t>
      </w:r>
      <w:r>
        <w:t>be</w:t>
      </w:r>
    </w:p>
    <w:p>
      <w:r>
        <w:rPr>
          <w:b/>
        </w:rPr>
        <w:t xml:space="preserve">[00:11:00] </w:t>
      </w:r>
      <w:r>
        <w:t>gad's pain is our pleasure that's quite</w:t>
      </w:r>
    </w:p>
    <w:p>
      <w:r>
        <w:rPr>
          <w:b/>
        </w:rPr>
        <w:t xml:space="preserve">[00:11:04] </w:t>
      </w:r>
      <w:r>
        <w:t>sadistic of me give got to give it to</w:t>
      </w:r>
    </w:p>
    <w:p>
      <w:r>
        <w:rPr>
          <w:b/>
        </w:rPr>
        <w:t xml:space="preserve">[00:11:06] </w:t>
      </w:r>
      <w:r>
        <w:t>Dan his tolerances are incredible the</w:t>
      </w:r>
    </w:p>
    <w:p>
      <w:r>
        <w:rPr>
          <w:b/>
        </w:rPr>
        <w:t xml:space="preserve">[00:11:09] </w:t>
      </w:r>
      <w:r>
        <w:t>problem is I'm a special kind of idiot</w:t>
      </w:r>
    </w:p>
    <w:p>
      <w:r>
        <w:rPr>
          <w:b/>
        </w:rPr>
        <w:t xml:space="preserve">[00:11:13] </w:t>
      </w:r>
      <w:r>
        <w:t>that oh no oh there we go yep man</w:t>
      </w:r>
    </w:p>
    <w:p>
      <w:r>
        <w:rPr>
          <w:b/>
        </w:rPr>
        <w:t xml:space="preserve">[00:11:18] </w:t>
      </w:r>
      <w:r>
        <w:t>struggles with mesh on the next exciting</w:t>
      </w:r>
    </w:p>
    <w:p>
      <w:r>
        <w:rPr>
          <w:b/>
        </w:rPr>
        <w:t xml:space="preserve">[00:11:21] </w:t>
      </w:r>
      <w:r>
        <w:t>episode of was boy I'm absolutely going</w:t>
      </w:r>
    </w:p>
    <w:p>
      <w:r>
        <w:rPr>
          <w:b/>
        </w:rPr>
        <w:t xml:space="preserve">[00:11:24] </w:t>
      </w:r>
      <w:r>
        <w:t>to come in and like tie those together</w:t>
      </w:r>
    </w:p>
    <w:p>
      <w:r>
        <w:rPr>
          <w:b/>
        </w:rPr>
        <w:t xml:space="preserve">[00:11:26] </w:t>
      </w:r>
      <w:r>
        <w:t>with bits of metal so that's just like</w:t>
      </w:r>
    </w:p>
    <w:p>
      <w:r>
        <w:rPr>
          <w:b/>
        </w:rPr>
        <w:t xml:space="preserve">[00:11:27] </w:t>
      </w:r>
      <w:r>
        <w:t>one Solid Plate and not move on me</w:t>
      </w:r>
    </w:p>
    <w:p>
      <w:r>
        <w:rPr>
          <w:b/>
        </w:rPr>
        <w:t xml:space="preserve">[00:11:29] </w:t>
      </w:r>
      <w:r>
        <w:t>because I I just don't have those skills</w:t>
      </w:r>
    </w:p>
    <w:p>
      <w:r>
        <w:rPr>
          <w:b/>
        </w:rPr>
        <w:t xml:space="preserve">[00:11:32] </w:t>
      </w:r>
      <w:r>
        <w:t>I'm not Dan Dan's an impressive specimen</w:t>
      </w:r>
    </w:p>
    <w:p>
      <w:r>
        <w:rPr>
          <w:b/>
        </w:rPr>
        <w:t xml:space="preserve">[00:11:34] </w:t>
      </w:r>
      <w:r>
        <w:t>I'll tell you what he is an amazing</w:t>
      </w:r>
    </w:p>
    <w:p>
      <w:r>
        <w:rPr>
          <w:b/>
        </w:rPr>
        <w:t xml:space="preserve">[00:11:38] </w:t>
      </w:r>
      <w:r>
        <w:t>human anyway it's time for a bit of</w:t>
      </w:r>
    </w:p>
    <w:p>
      <w:r>
        <w:rPr>
          <w:b/>
        </w:rPr>
        <w:t xml:space="preserve">[00:11:40] </w:t>
      </w:r>
      <w:r>
        <w:t>power</w:t>
      </w:r>
    </w:p>
    <w:p>
      <w:r>
        <w:rPr>
          <w:b/>
        </w:rPr>
        <w:t xml:space="preserve">[00:11:49] </w:t>
      </w:r>
      <w:r>
        <w:t>[Music]</w:t>
      </w:r>
    </w:p>
    <w:p>
      <w:r>
        <w:rPr>
          <w:b/>
        </w:rPr>
        <w:t xml:space="preserve">[00:11:57] </w:t>
      </w:r>
      <w:r>
        <w:t>power because we're able to move so much</w:t>
      </w:r>
    </w:p>
    <w:p>
      <w:r>
        <w:rPr>
          <w:b/>
        </w:rPr>
        <w:t xml:space="preserve">[00:11:59] </w:t>
      </w:r>
      <w:r>
        <w:t>more dirt with a high banker it is</w:t>
      </w:r>
    </w:p>
    <w:p>
      <w:r>
        <w:rPr>
          <w:b/>
        </w:rPr>
        <w:t xml:space="preserve">[00:12:02] </w:t>
      </w:r>
      <w:r>
        <w:t>absolutely imperative that you test pan</w:t>
      </w:r>
    </w:p>
    <w:p>
      <w:r>
        <w:rPr>
          <w:b/>
        </w:rPr>
        <w:t xml:space="preserve">[00:12:05] </w:t>
      </w:r>
      <w:r>
        <w:t>regularly so you know you're not</w:t>
      </w:r>
    </w:p>
    <w:p>
      <w:r>
        <w:rPr>
          <w:b/>
        </w:rPr>
        <w:t xml:space="preserve">[00:12:06] </w:t>
      </w:r>
      <w:r>
        <w:t>overshooting your past streak and just</w:t>
      </w:r>
    </w:p>
    <w:p>
      <w:r>
        <w:rPr>
          <w:b/>
        </w:rPr>
        <w:t xml:space="preserve">[00:12:08] </w:t>
      </w:r>
      <w:r>
        <w:t>shoveling worthless dirt we still got</w:t>
      </w:r>
    </w:p>
    <w:p>
      <w:r>
        <w:rPr>
          <w:b/>
        </w:rPr>
        <w:t xml:space="preserve">[00:12:11] </w:t>
      </w:r>
      <w:r>
        <w:t>good Iron Stone and we still got good</w:t>
      </w:r>
    </w:p>
    <w:p>
      <w:r>
        <w:rPr>
          <w:b/>
        </w:rPr>
        <w:t xml:space="preserve">[00:12:13] </w:t>
      </w:r>
      <w:r>
        <w:t>gold about the same as we got in our</w:t>
      </w:r>
    </w:p>
    <w:p>
      <w:r>
        <w:rPr>
          <w:b/>
        </w:rPr>
        <w:t xml:space="preserve">[00:12:16] </w:t>
      </w:r>
      <w:r>
        <w:t>initial test pan every shovel I'm</w:t>
      </w:r>
    </w:p>
    <w:p>
      <w:r>
        <w:rPr>
          <w:b/>
        </w:rPr>
        <w:t xml:space="preserve">[00:12:18] </w:t>
      </w:r>
      <w:r>
        <w:t>putting down that little unit is giving</w:t>
      </w:r>
    </w:p>
    <w:p>
      <w:r>
        <w:rPr>
          <w:b/>
        </w:rPr>
        <w:t xml:space="preserve">[00:12:20] </w:t>
      </w:r>
      <w:r>
        <w:t>me 20 specs of gold that's right 20</w:t>
      </w:r>
    </w:p>
    <w:p>
      <w:r>
        <w:rPr>
          <w:b/>
        </w:rPr>
        <w:t xml:space="preserve">[00:12:24] </w:t>
      </w:r>
      <w:r>
        <w:t>[Music]</w:t>
      </w:r>
    </w:p>
    <w:p>
      <w:r>
        <w:rPr>
          <w:b/>
        </w:rPr>
        <w:t xml:space="preserve">[00:12:35] </w:t>
      </w:r>
      <w:r>
        <w:t>I've done another clean out and just</w:t>
      </w:r>
    </w:p>
    <w:p>
      <w:r>
        <w:rPr>
          <w:b/>
        </w:rPr>
        <w:t xml:space="preserve">[00:12:37] </w:t>
      </w:r>
      <w:r>
        <w:t>collecting those cons up because</w:t>
      </w:r>
    </w:p>
    <w:p>
      <w:r>
        <w:rPr>
          <w:b/>
        </w:rPr>
        <w:t xml:space="preserve">[00:12:39] </w:t>
      </w:r>
      <w:r>
        <w:t>enjoying myself a mineral water because</w:t>
      </w:r>
    </w:p>
    <w:p>
      <w:r>
        <w:rPr>
          <w:b/>
        </w:rPr>
        <w:t xml:space="preserve">[00:12:42] </w:t>
      </w:r>
      <w:r>
        <w:t>apparently I'm progressing into old man</w:t>
      </w:r>
    </w:p>
    <w:p>
      <w:r>
        <w:rPr>
          <w:b/>
        </w:rPr>
        <w:t xml:space="preserve">[00:12:44] </w:t>
      </w:r>
      <w:r>
        <w:t>age where mineral water is now delicious</w:t>
      </w:r>
    </w:p>
    <w:p>
      <w:r>
        <w:rPr>
          <w:b/>
        </w:rPr>
        <w:t xml:space="preserve">[00:12:46] </w:t>
      </w:r>
      <w:r>
        <w:t>I never thought I'd be drinking mineral</w:t>
      </w:r>
    </w:p>
    <w:p>
      <w:r>
        <w:rPr>
          <w:b/>
        </w:rPr>
        <w:t xml:space="preserve">[00:12:47] </w:t>
      </w:r>
      <w:r>
        <w:t>water I hate the stuff he says he drinks</w:t>
      </w:r>
    </w:p>
    <w:p>
      <w:r>
        <w:rPr>
          <w:b/>
        </w:rPr>
        <w:t xml:space="preserve">[00:12:50] </w:t>
      </w:r>
      <w:r>
        <w:t>it thinking it's delicious I used to</w:t>
      </w:r>
    </w:p>
    <w:p>
      <w:r>
        <w:rPr>
          <w:b/>
        </w:rPr>
        <w:t xml:space="preserve">[00:12:52] </w:t>
      </w:r>
      <w:r>
        <w:t>hate the stuff how times have changed</w:t>
      </w:r>
    </w:p>
    <w:p>
      <w:r>
        <w:rPr>
          <w:b/>
        </w:rPr>
        <w:t xml:space="preserve">[00:12:54] </w:t>
      </w:r>
      <w:r>
        <w:t>and I'm looking at this and I'm thinking</w:t>
      </w:r>
    </w:p>
    <w:p>
      <w:r>
        <w:rPr>
          <w:b/>
        </w:rPr>
        <w:t xml:space="preserve">[00:12:56] </w:t>
      </w:r>
      <w:r>
        <w:t>I want to open up a section of ground</w:t>
      </w:r>
    </w:p>
    <w:p>
      <w:r>
        <w:rPr>
          <w:b/>
        </w:rPr>
        <w:t xml:space="preserve">[00:12:57] </w:t>
      </w:r>
      <w:r>
        <w:t>over there in virgin area that I haven't</w:t>
      </w:r>
    </w:p>
    <w:p>
      <w:r>
        <w:rPr>
          <w:b/>
        </w:rPr>
        <w:t xml:space="preserve">[00:13:00] </w:t>
      </w:r>
      <w:r>
        <w:t>dug I think the 20 specs of pound is</w:t>
      </w:r>
    </w:p>
    <w:p>
      <w:r>
        <w:rPr>
          <w:b/>
        </w:rPr>
        <w:t xml:space="preserve">[00:13:02] </w:t>
      </w:r>
      <w:r>
        <w:t>probably going to continue but down</w:t>
      </w:r>
    </w:p>
    <w:p>
      <w:r>
        <w:rPr>
          <w:b/>
        </w:rPr>
        <w:t xml:space="preserve">[00:13:04] </w:t>
      </w:r>
      <w:r>
        <w:t>there is where the best gold in this</w:t>
      </w:r>
    </w:p>
    <w:p>
      <w:r>
        <w:rPr>
          <w:b/>
        </w:rPr>
        <w:t xml:space="preserve">[00:13:05] </w:t>
      </w:r>
      <w:r>
        <w:t>entire stretch was couple hundred flakes</w:t>
      </w:r>
    </w:p>
    <w:p>
      <w:r>
        <w:rPr>
          <w:b/>
        </w:rPr>
        <w:t xml:space="preserve">[00:13:08] </w:t>
      </w:r>
      <w:r>
        <w:t>per pan now we did hit it pretty hard I</w:t>
      </w:r>
    </w:p>
    <w:p>
      <w:r>
        <w:rPr>
          <w:b/>
        </w:rPr>
        <w:t xml:space="preserve">[00:13:10] </w:t>
      </w:r>
      <w:r>
        <w:t>used a river SL here Mick and I have</w:t>
      </w:r>
    </w:p>
    <w:p>
      <w:r>
        <w:rPr>
          <w:b/>
        </w:rPr>
        <w:t xml:space="preserve">[00:13:12] </w:t>
      </w:r>
      <w:r>
        <w:t>panned it gadz and I have panned it but</w:t>
      </w:r>
    </w:p>
    <w:p>
      <w:r>
        <w:rPr>
          <w:b/>
        </w:rPr>
        <w:t xml:space="preserve">[00:13:14] </w:t>
      </w:r>
      <w:r>
        <w:t>I'm pretty sure there's still more</w:t>
      </w:r>
    </w:p>
    <w:p>
      <w:r>
        <w:rPr>
          <w:b/>
        </w:rPr>
        <w:t xml:space="preserve">[00:13:15] </w:t>
      </w:r>
      <w:r>
        <w:t>ground down there that's got the same</w:t>
      </w:r>
    </w:p>
    <w:p>
      <w:r>
        <w:rPr>
          <w:b/>
        </w:rPr>
        <w:t xml:space="preserve">[00:13:16] </w:t>
      </w:r>
      <w:r>
        <w:t>spec count so we're going to open up</w:t>
      </w:r>
    </w:p>
    <w:p>
      <w:r>
        <w:rPr>
          <w:b/>
        </w:rPr>
        <w:t xml:space="preserve">[00:13:18] </w:t>
      </w:r>
      <w:r>
        <w:t>this little bit here I'm going to see</w:t>
      </w:r>
    </w:p>
    <w:p>
      <w:r>
        <w:rPr>
          <w:b/>
        </w:rPr>
        <w:t xml:space="preserve">[00:13:19] </w:t>
      </w:r>
      <w:r>
        <w:t>what's in the mat after I do 20 or so</w:t>
      </w:r>
    </w:p>
    <w:p>
      <w:r>
        <w:rPr>
          <w:b/>
        </w:rPr>
        <w:t xml:space="preserve">[00:13:21] </w:t>
      </w:r>
      <w:r>
        <w:t>shovel and then we might move the setup</w:t>
      </w:r>
    </w:p>
    <w:p>
      <w:r>
        <w:rPr>
          <w:b/>
        </w:rPr>
        <w:t xml:space="preserve">[00:13:24] </w:t>
      </w:r>
      <w:r>
        <w:t>down there what I want to</w:t>
      </w:r>
    </w:p>
    <w:p>
      <w:r>
        <w:rPr>
          <w:b/>
        </w:rPr>
        <w:t xml:space="preserve">[00:13:26] </w:t>
      </w:r>
      <w:r>
        <w:t>do is move some of these big rocks</w:t>
      </w:r>
    </w:p>
    <w:p>
      <w:r>
        <w:rPr>
          <w:b/>
        </w:rPr>
        <w:t xml:space="preserve">[00:13:30] </w:t>
      </w:r>
      <w:r>
        <w:t>open up a section of ground I've never</w:t>
      </w:r>
    </w:p>
    <w:p>
      <w:r>
        <w:rPr>
          <w:b/>
        </w:rPr>
        <w:t xml:space="preserve">[00:13:31] </w:t>
      </w:r>
      <w:r>
        <w:t>opened</w:t>
      </w:r>
    </w:p>
    <w:p>
      <w:r>
        <w:rPr>
          <w:b/>
        </w:rPr>
        <w:t xml:space="preserve">[00:13:41] </w:t>
      </w:r>
      <w:r>
        <w:t>before you got to love it when you're uh</w:t>
      </w:r>
    </w:p>
    <w:p>
      <w:r>
        <w:rPr>
          <w:b/>
        </w:rPr>
        <w:t xml:space="preserve">[00:13:43] </w:t>
      </w:r>
      <w:r>
        <w:t>shovel surrounded by natural razor</w:t>
      </w:r>
    </w:p>
    <w:p>
      <w:r>
        <w:rPr>
          <w:b/>
        </w:rPr>
        <w:t xml:space="preserve">[00:13:46] </w:t>
      </w:r>
      <w:r>
        <w:t>wire there we go</w:t>
      </w:r>
    </w:p>
    <w:p>
      <w:r>
        <w:rPr>
          <w:b/>
        </w:rPr>
        <w:t xml:space="preserve">[00:13:58] </w:t>
      </w:r>
      <w:r>
        <w:t>[Music]</w:t>
      </w:r>
    </w:p>
    <w:p>
      <w:r>
        <w:rPr>
          <w:b/>
        </w:rPr>
        <w:t xml:space="preserve">[00:14:09] </w:t>
      </w:r>
      <w:r>
        <w:t>just starting to get a little bit of</w:t>
      </w:r>
    </w:p>
    <w:p>
      <w:r>
        <w:rPr>
          <w:b/>
        </w:rPr>
        <w:t xml:space="preserve">[00:14:10] </w:t>
      </w:r>
      <w:r>
        <w:t>that clay that Clay is decaying bedrock</w:t>
      </w:r>
    </w:p>
    <w:p>
      <w:r>
        <w:rPr>
          <w:b/>
        </w:rPr>
        <w:t xml:space="preserve">[00:14:14] </w:t>
      </w:r>
      <w:r>
        <w:t>and if there's chunky bits that's where</w:t>
      </w:r>
    </w:p>
    <w:p>
      <w:r>
        <w:rPr>
          <w:b/>
        </w:rPr>
        <w:t xml:space="preserve">[00:14:16] </w:t>
      </w:r>
      <w:r>
        <w:t>they'll</w:t>
      </w:r>
    </w:p>
    <w:p>
      <w:r>
        <w:rPr>
          <w:b/>
        </w:rPr>
        <w:t xml:space="preserve">[00:14:17] </w:t>
      </w:r>
      <w:r>
        <w:t>[Music]</w:t>
      </w:r>
    </w:p>
    <w:p>
      <w:r>
        <w:rPr>
          <w:b/>
        </w:rPr>
        <w:t xml:space="preserve">[00:14:21] </w:t>
      </w:r>
      <w:r>
        <w:t>be Third Run done we still haven't</w:t>
      </w:r>
    </w:p>
    <w:p>
      <w:r>
        <w:rPr>
          <w:b/>
        </w:rPr>
        <w:t xml:space="preserve">[00:14:24] </w:t>
      </w:r>
      <w:r>
        <w:t>cleaned out the top mat I haven't</w:t>
      </w:r>
    </w:p>
    <w:p>
      <w:r>
        <w:rPr>
          <w:b/>
        </w:rPr>
        <w:t xml:space="preserve">[00:14:25] </w:t>
      </w:r>
      <w:r>
        <w:t>cleaned out the main mat I wish I bought</w:t>
      </w:r>
    </w:p>
    <w:p>
      <w:r>
        <w:rPr>
          <w:b/>
        </w:rPr>
        <w:t xml:space="preserve">[00:14:26] </w:t>
      </w:r>
      <w:r>
        <w:t>my macro lens but there's a flake just</w:t>
      </w:r>
    </w:p>
    <w:p>
      <w:r>
        <w:rPr>
          <w:b/>
        </w:rPr>
        <w:t xml:space="preserve">[00:14:29] </w:t>
      </w:r>
      <w:r>
        <w:t>there and there's also a fake just over</w:t>
      </w:r>
    </w:p>
    <w:p>
      <w:r>
        <w:rPr>
          <w:b/>
        </w:rPr>
        <w:t xml:space="preserve">[00:14:31] </w:t>
      </w:r>
      <w:r>
        <w:t>here and in here I looked up at the</w:t>
      </w:r>
    </w:p>
    <w:p>
      <w:r>
        <w:rPr>
          <w:b/>
        </w:rPr>
        <w:t xml:space="preserve">[00:14:34] </w:t>
      </w:r>
      <w:r>
        <w:t>drive rle and I was like is that a</w:t>
      </w:r>
    </w:p>
    <w:p>
      <w:r>
        <w:rPr>
          <w:b/>
        </w:rPr>
        <w:t xml:space="preserve">[00:14:36] </w:t>
      </w:r>
      <w:r>
        <w:t>nugget is that a freaking nugget right</w:t>
      </w:r>
    </w:p>
    <w:p>
      <w:r>
        <w:rPr>
          <w:b/>
        </w:rPr>
        <w:t xml:space="preserve">[00:14:39] </w:t>
      </w:r>
      <w:r>
        <w:t>there it is it's a</w:t>
      </w:r>
    </w:p>
    <w:p>
      <w:r>
        <w:rPr>
          <w:b/>
        </w:rPr>
        <w:t xml:space="preserve">[00:14:40] </w:t>
      </w:r>
      <w:r>
        <w:t>specimen look look at that oh it's a</w:t>
      </w:r>
    </w:p>
    <w:p>
      <w:r>
        <w:rPr>
          <w:b/>
        </w:rPr>
        <w:t xml:space="preserve">[00:14:45] </w:t>
      </w:r>
      <w:r>
        <w:t>good one that's a real good</w:t>
      </w:r>
    </w:p>
    <w:p>
      <w:r>
        <w:rPr>
          <w:b/>
        </w:rPr>
        <w:t xml:space="preserve">[00:14:47] </w:t>
      </w:r>
      <w:r>
        <w:t>one ah the problem is I don't have a</w:t>
      </w:r>
    </w:p>
    <w:p>
      <w:r>
        <w:rPr>
          <w:b/>
        </w:rPr>
        <w:t xml:space="preserve">[00:14:50] </w:t>
      </w:r>
      <w:r>
        <w:t>macro lens and I don't know when that</w:t>
      </w:r>
    </w:p>
    <w:p>
      <w:r>
        <w:rPr>
          <w:b/>
        </w:rPr>
        <w:t xml:space="preserve">[00:14:53] </w:t>
      </w:r>
      <w:r>
        <w:t>came out I don't know if that's from</w:t>
      </w:r>
    </w:p>
    <w:p>
      <w:r>
        <w:rPr>
          <w:b/>
        </w:rPr>
        <w:t xml:space="preserve">[00:14:55] </w:t>
      </w:r>
      <w:r>
        <w:t>there or somewhere else I now you can't</w:t>
      </w:r>
    </w:p>
    <w:p>
      <w:r>
        <w:rPr>
          <w:b/>
        </w:rPr>
        <w:t xml:space="preserve">[00:15:01] </w:t>
      </w:r>
      <w:r>
        <w:t>run yeah I know I'll leave way that's a</w:t>
      </w:r>
    </w:p>
    <w:p>
      <w:r>
        <w:rPr>
          <w:b/>
        </w:rPr>
        <w:t xml:space="preserve">[00:15:05] </w:t>
      </w:r>
      <w:r>
        <w:t>really nice bit that is absolutely not</w:t>
      </w:r>
    </w:p>
    <w:p>
      <w:r>
        <w:rPr>
          <w:b/>
        </w:rPr>
        <w:t xml:space="preserve">[00:15:08] </w:t>
      </w:r>
      <w:r>
        <w:t>going to go in the bucket because God</w:t>
      </w:r>
    </w:p>
    <w:p>
      <w:r>
        <w:rPr>
          <w:b/>
        </w:rPr>
        <w:t xml:space="preserve">[00:15:11] </w:t>
      </w:r>
      <w:r>
        <w:t>knows what's going to happen to that</w:t>
      </w:r>
    </w:p>
    <w:p>
      <w:r>
        <w:rPr>
          <w:b/>
        </w:rPr>
        <w:t xml:space="preserve">[00:15:12] </w:t>
      </w:r>
      <w:r>
        <w:t>bucket that could go in the Snuffer</w:t>
      </w:r>
    </w:p>
    <w:p>
      <w:r>
        <w:rPr>
          <w:b/>
        </w:rPr>
        <w:t xml:space="preserve">[00:15:13] </w:t>
      </w:r>
      <w:r>
        <w:t>bottle we know what happens to Snuffer</w:t>
      </w:r>
    </w:p>
    <w:p>
      <w:r>
        <w:rPr>
          <w:b/>
        </w:rPr>
        <w:t xml:space="preserve">[00:15:15] </w:t>
      </w:r>
      <w:r>
        <w:t>bottles they go to heaven if they good</w:t>
      </w:r>
    </w:p>
    <w:p>
      <w:r>
        <w:rPr>
          <w:b/>
        </w:rPr>
        <w:t xml:space="preserve">[00:15:17] </w:t>
      </w:r>
      <w:r>
        <w:t>two men one camera I mean two men two</w:t>
      </w:r>
    </w:p>
    <w:p>
      <w:r>
        <w:rPr>
          <w:b/>
        </w:rPr>
        <w:t xml:space="preserve">[00:15:20] </w:t>
      </w:r>
      <w:r>
        <w:t>cameras two men one</w:t>
      </w:r>
    </w:p>
    <w:p>
      <w:r>
        <w:rPr>
          <w:b/>
        </w:rPr>
        <w:t xml:space="preserve">[00:15:23] </w:t>
      </w:r>
      <w:r>
        <w:t>jar no you can you can find another B</w:t>
      </w:r>
    </w:p>
    <w:p>
      <w:r>
        <w:rPr>
          <w:b/>
        </w:rPr>
        <w:t xml:space="preserve">[00:15:27] </w:t>
      </w:r>
      <w:r>
        <w:t>mate if you know no you're just you're</w:t>
      </w:r>
    </w:p>
    <w:p>
      <w:r>
        <w:rPr>
          <w:b/>
        </w:rPr>
        <w:t xml:space="preserve">[00:15:30] </w:t>
      </w:r>
      <w:r>
        <w:t>dirty me specimen's safe in here away</w:t>
      </w:r>
    </w:p>
    <w:p>
      <w:r>
        <w:rPr>
          <w:b/>
        </w:rPr>
        <w:t xml:space="preserve">[00:15:33] </w:t>
      </w:r>
      <w:r>
        <w:t>from all the</w:t>
      </w:r>
    </w:p>
    <w:p>
      <w:r>
        <w:rPr>
          <w:b/>
        </w:rPr>
        <w:t xml:space="preserve">[00:15:34] </w:t>
      </w:r>
      <w:r>
        <w:t>Wasps I got so many tailings now I got</w:t>
      </w:r>
    </w:p>
    <w:p>
      <w:r>
        <w:rPr>
          <w:b/>
        </w:rPr>
        <w:t xml:space="preserve">[00:15:37] </w:t>
      </w:r>
      <w:r>
        <w:t>to Big a</w:t>
      </w:r>
    </w:p>
    <w:p>
      <w:r>
        <w:rPr>
          <w:b/>
        </w:rPr>
        <w:t xml:space="preserve">[00:15:38] </w:t>
      </w:r>
      <w:r>
        <w:t>hole like a horse</w:t>
      </w:r>
    </w:p>
    <w:p>
      <w:r>
        <w:rPr>
          <w:b/>
        </w:rPr>
        <w:t xml:space="preserve">[00:15:44] </w:t>
      </w:r>
      <w:r>
        <w:t>no oh there's a bit of gold there oh</w:t>
      </w:r>
    </w:p>
    <w:p>
      <w:r>
        <w:rPr>
          <w:b/>
        </w:rPr>
        <w:t xml:space="preserve">[00:15:46] </w:t>
      </w:r>
      <w:r>
        <w:t>it's a little specimen hey was bites</w:t>
      </w:r>
    </w:p>
    <w:p>
      <w:r>
        <w:rPr>
          <w:b/>
        </w:rPr>
        <w:t xml:space="preserve">[00:15:49] </w:t>
      </w:r>
      <w:r>
        <w:t>mean one thing mate your mate's going to</w:t>
      </w:r>
    </w:p>
    <w:p>
      <w:r>
        <w:rPr>
          <w:b/>
        </w:rPr>
        <w:t xml:space="preserve">[00:15:51] </w:t>
      </w:r>
      <w:r>
        <w:t>get some good gold that's a really nice</w:t>
      </w:r>
    </w:p>
    <w:p>
      <w:r>
        <w:rPr>
          <w:b/>
        </w:rPr>
        <w:t xml:space="preserve">[00:15:53] </w:t>
      </w:r>
      <w:r>
        <w:t>little reapy specimen God damn it I wish</w:t>
      </w:r>
    </w:p>
    <w:p>
      <w:r>
        <w:rPr>
          <w:b/>
        </w:rPr>
        <w:t xml:space="preserve">[00:15:55] </w:t>
      </w:r>
      <w:r>
        <w:t>I had my macro</w:t>
      </w:r>
    </w:p>
    <w:p>
      <w:r>
        <w:rPr>
          <w:b/>
        </w:rPr>
        <w:t xml:space="preserve">[00:15:57] </w:t>
      </w:r>
      <w:r>
        <w:t>land in your so bucket full of conss man</w:t>
      </w:r>
    </w:p>
    <w:p>
      <w:r>
        <w:rPr>
          <w:b/>
        </w:rPr>
        <w:t xml:space="preserve">[00:16:02] </w:t>
      </w:r>
      <w:r>
        <w:t>this P's going to be lit good Lord I</w:t>
      </w:r>
    </w:p>
    <w:p>
      <w:r>
        <w:rPr>
          <w:b/>
        </w:rPr>
        <w:t xml:space="preserve">[00:16:04] </w:t>
      </w:r>
      <w:r>
        <w:t>hope you can hear me you fell in the</w:t>
      </w:r>
    </w:p>
    <w:p>
      <w:r>
        <w:rPr>
          <w:b/>
        </w:rPr>
        <w:t xml:space="preserve">[00:16:07] </w:t>
      </w:r>
      <w:r>
        <w:t>water when I was trying to do a fancy</w:t>
      </w:r>
    </w:p>
    <w:p>
      <w:r>
        <w:rPr>
          <w:b/>
        </w:rPr>
        <w:t xml:space="preserve">[00:16:09] </w:t>
      </w:r>
      <w:r>
        <w:t>shot of the high banker so if the audio</w:t>
      </w:r>
    </w:p>
    <w:p>
      <w:r>
        <w:rPr>
          <w:b/>
        </w:rPr>
        <w:t xml:space="preserve">[00:16:11] </w:t>
      </w:r>
      <w:r>
        <w:t>is crap I'll be overdubbing this part</w:t>
      </w:r>
    </w:p>
    <w:p>
      <w:r>
        <w:rPr>
          <w:b/>
        </w:rPr>
        <w:t xml:space="preserve">[00:16:13] </w:t>
      </w:r>
      <w:r>
        <w:t>now theory is that the good Gold's more</w:t>
      </w:r>
    </w:p>
    <w:p>
      <w:r>
        <w:rPr>
          <w:b/>
        </w:rPr>
        <w:t xml:space="preserve">[00:16:16] </w:t>
      </w:r>
      <w:r>
        <w:t>over this</w:t>
      </w:r>
    </w:p>
    <w:p>
      <w:r>
        <w:rPr>
          <w:b/>
        </w:rPr>
        <w:t xml:space="preserve">[00:16:19] </w:t>
      </w:r>
      <w:r>
        <w:t>way I moved a really big rock and the</w:t>
      </w:r>
    </w:p>
    <w:p>
      <w:r>
        <w:rPr>
          <w:b/>
        </w:rPr>
        <w:t xml:space="preserve">[00:16:23] </w:t>
      </w:r>
      <w:r>
        <w:t>reason for that was well it was in the</w:t>
      </w:r>
    </w:p>
    <w:p>
      <w:r>
        <w:rPr>
          <w:b/>
        </w:rPr>
        <w:t xml:space="preserve">[00:16:25] </w:t>
      </w:r>
      <w:r>
        <w:t>way and when I did that it opened up a</w:t>
      </w:r>
    </w:p>
    <w:p>
      <w:r>
        <w:rPr>
          <w:b/>
        </w:rPr>
        <w:t xml:space="preserve">[00:16:27] </w:t>
      </w:r>
      <w:r>
        <w:t>little pocket a little pocket got a</w:t>
      </w:r>
    </w:p>
    <w:p>
      <w:r>
        <w:rPr>
          <w:b/>
        </w:rPr>
        <w:t xml:space="preserve">[00:16:29] </w:t>
      </w:r>
      <w:r>
        <w:t>bedrock and I think we're finally going</w:t>
      </w:r>
    </w:p>
    <w:p>
      <w:r>
        <w:rPr>
          <w:b/>
        </w:rPr>
        <w:t xml:space="preserve">[00:16:30] </w:t>
      </w:r>
      <w:r>
        <w:t>to be feeding the high banker something</w:t>
      </w:r>
    </w:p>
    <w:p>
      <w:r>
        <w:rPr>
          <w:b/>
        </w:rPr>
        <w:t xml:space="preserve">[00:16:32] </w:t>
      </w:r>
      <w:r>
        <w:t>worth</w:t>
      </w:r>
    </w:p>
    <w:p>
      <w:r>
        <w:rPr>
          <w:b/>
        </w:rPr>
        <w:t xml:space="preserve">[00:16:33] </w:t>
      </w:r>
      <w:r>
        <w:t>feeding look at that for a pan that is</w:t>
      </w:r>
    </w:p>
    <w:p>
      <w:r>
        <w:rPr>
          <w:b/>
        </w:rPr>
        <w:t xml:space="preserve">[00:16:36] </w:t>
      </w:r>
      <w:r>
        <w:t>one shovel Gaz is going to flip his</w:t>
      </w:r>
    </w:p>
    <w:p>
      <w:r>
        <w:rPr>
          <w:b/>
        </w:rPr>
        <w:t xml:space="preserve">[00:16:42] </w:t>
      </w:r>
      <w:r>
        <w:t>lid that's a good</w:t>
      </w:r>
    </w:p>
    <w:p>
      <w:r>
        <w:rPr>
          <w:b/>
        </w:rPr>
        <w:t xml:space="preserve">[00:16:45] </w:t>
      </w:r>
      <w:r>
        <w:t>shovel wow all right I'm not I'm just</w:t>
      </w:r>
    </w:p>
    <w:p>
      <w:r>
        <w:rPr>
          <w:b/>
        </w:rPr>
        <w:t xml:space="preserve">[00:16:49] </w:t>
      </w:r>
      <w:r>
        <w:t>going to put that in the bucket we're</w:t>
      </w:r>
    </w:p>
    <w:p>
      <w:r>
        <w:rPr>
          <w:b/>
        </w:rPr>
        <w:t xml:space="preserve">[00:16:50] </w:t>
      </w:r>
      <w:r>
        <w:t>not even going to risk that to the gods</w:t>
      </w:r>
    </w:p>
    <w:p>
      <w:r>
        <w:rPr>
          <w:b/>
        </w:rPr>
        <w:t xml:space="preserve">[00:16:52] </w:t>
      </w:r>
      <w:r>
        <w:t>I can just get in</w:t>
      </w:r>
    </w:p>
    <w:p>
      <w:r>
        <w:rPr>
          <w:b/>
        </w:rPr>
        <w:t xml:space="preserve">[00:17:01] </w:t>
      </w:r>
      <w:r>
        <w:t>[Music]</w:t>
      </w:r>
    </w:p>
    <w:p>
      <w:r>
        <w:rPr>
          <w:b/>
        </w:rPr>
        <w:t xml:space="preserve">[00:17:08] </w:t>
      </w:r>
      <w:r>
        <w:t>that's a rock</w:t>
      </w:r>
    </w:p>
    <w:p>
      <w:r>
        <w:rPr>
          <w:b/>
        </w:rPr>
        <w:t xml:space="preserve">[00:17:14] </w:t>
      </w:r>
      <w:r>
        <w:t>[Music]</w:t>
      </w:r>
    </w:p>
    <w:p>
      <w:r>
        <w:rPr>
          <w:b/>
        </w:rPr>
        <w:t xml:space="preserve">[00:17:30] </w:t>
      </w:r>
      <w:r>
        <w:t>areas like this can form Pockets where</w:t>
      </w:r>
    </w:p>
    <w:p>
      <w:r>
        <w:rPr>
          <w:b/>
        </w:rPr>
        <w:t xml:space="preserve">[00:17:32] </w:t>
      </w:r>
      <w:r>
        <w:t>you get really good gold for one or two</w:t>
      </w:r>
    </w:p>
    <w:p>
      <w:r>
        <w:rPr>
          <w:b/>
        </w:rPr>
        <w:t xml:space="preserve">[00:17:34] </w:t>
      </w:r>
      <w:r>
        <w:t>pans or even a single shovel and then it</w:t>
      </w:r>
    </w:p>
    <w:p>
      <w:r>
        <w:rPr>
          <w:b/>
        </w:rPr>
        <w:t xml:space="preserve">[00:17:36] </w:t>
      </w:r>
      <w:r>
        <w:t>disappears so the only way to know is to</w:t>
      </w:r>
    </w:p>
    <w:p>
      <w:r>
        <w:rPr>
          <w:b/>
        </w:rPr>
        <w:t xml:space="preserve">[00:17:38] </w:t>
      </w:r>
      <w:r>
        <w:t>continually test Pan um not as good as</w:t>
      </w:r>
    </w:p>
    <w:p>
      <w:r>
        <w:rPr>
          <w:b/>
        </w:rPr>
        <w:t xml:space="preserve">[00:17:41] </w:t>
      </w:r>
      <w:r>
        <w:t>that last pan but it's</w:t>
      </w:r>
    </w:p>
    <w:p>
      <w:r>
        <w:rPr>
          <w:b/>
        </w:rPr>
        <w:t xml:space="preserve">[00:17:43] </w:t>
      </w:r>
      <w:r>
        <w:t>still it's still nice co little bits I</w:t>
      </w:r>
    </w:p>
    <w:p>
      <w:r>
        <w:rPr>
          <w:b/>
        </w:rPr>
        <w:t xml:space="preserve">[00:17:46] </w:t>
      </w:r>
      <w:r>
        <w:t>just did my fourth clean out and then</w:t>
      </w:r>
    </w:p>
    <w:p>
      <w:r>
        <w:rPr>
          <w:b/>
        </w:rPr>
        <w:t xml:space="preserve">[00:17:48] </w:t>
      </w:r>
      <w:r>
        <w:t>ran another 25 shovels but I'm done it's</w:t>
      </w:r>
    </w:p>
    <w:p>
      <w:r>
        <w:rPr>
          <w:b/>
        </w:rPr>
        <w:t xml:space="preserve">[00:17:52] </w:t>
      </w:r>
      <w:r>
        <w:t>been multiple hours of digging I've only</w:t>
      </w:r>
    </w:p>
    <w:p>
      <w:r>
        <w:rPr>
          <w:b/>
        </w:rPr>
        <w:t xml:space="preserve">[00:17:54] </w:t>
      </w:r>
      <w:r>
        <w:t>gone through a liter of petrol that's</w:t>
      </w:r>
    </w:p>
    <w:p>
      <w:r>
        <w:rPr>
          <w:b/>
        </w:rPr>
        <w:t xml:space="preserve">[00:17:56] </w:t>
      </w:r>
      <w:r>
        <w:t>pretty</w:t>
      </w:r>
    </w:p>
    <w:p>
      <w:r>
        <w:rPr>
          <w:b/>
        </w:rPr>
        <w:t xml:space="preserve">[00:17:57] </w:t>
      </w:r>
      <w:r>
        <w:t>cheap I started there and I've worked my</w:t>
      </w:r>
    </w:p>
    <w:p>
      <w:r>
        <w:rPr>
          <w:b/>
        </w:rPr>
        <w:t xml:space="preserve">[00:18:00] </w:t>
      </w:r>
      <w:r>
        <w:t>way all the way up here and to put that</w:t>
      </w:r>
    </w:p>
    <w:p>
      <w:r>
        <w:rPr>
          <w:b/>
        </w:rPr>
        <w:t xml:space="preserve">[00:18:02] </w:t>
      </w:r>
      <w:r>
        <w:t>in perspective that little pile of</w:t>
      </w:r>
    </w:p>
    <w:p>
      <w:r>
        <w:rPr>
          <w:b/>
        </w:rPr>
        <w:t xml:space="preserve">[00:18:03] </w:t>
      </w:r>
      <w:r>
        <w:t>course tailings that sits just there</w:t>
      </w:r>
    </w:p>
    <w:p>
      <w:r>
        <w:rPr>
          <w:b/>
        </w:rPr>
        <w:t xml:space="preserve">[00:18:05] </w:t>
      </w:r>
      <w:r>
        <w:t>took me about four sessions and that</w:t>
      </w:r>
    </w:p>
    <w:p>
      <w:r>
        <w:rPr>
          <w:b/>
        </w:rPr>
        <w:t xml:space="preserve">[00:18:07] </w:t>
      </w:r>
      <w:r>
        <w:t>took me about 3 and 1/2 hours I don't</w:t>
      </w:r>
    </w:p>
    <w:p>
      <w:r>
        <w:rPr>
          <w:b/>
        </w:rPr>
        <w:t xml:space="preserve">[00:18:09] </w:t>
      </w:r>
      <w:r>
        <w:t>think we're going to see overly much in</w:t>
      </w:r>
    </w:p>
    <w:p>
      <w:r>
        <w:rPr>
          <w:b/>
        </w:rPr>
        <w:t xml:space="preserve">[00:18:12] </w:t>
      </w:r>
      <w:r>
        <w:t>this run because it was only 25 shovels</w:t>
      </w:r>
    </w:p>
    <w:p>
      <w:r>
        <w:rPr>
          <w:b/>
        </w:rPr>
        <w:t xml:space="preserve">[00:18:14] </w:t>
      </w:r>
      <w:r>
        <w:t>and again the mat doesn't really do the</w:t>
      </w:r>
    </w:p>
    <w:p>
      <w:r>
        <w:rPr>
          <w:b/>
        </w:rPr>
        <w:t xml:space="preserve">[00:18:17] </w:t>
      </w:r>
      <w:r>
        <w:t>main collecting in your slle box when</w:t>
      </w:r>
    </w:p>
    <w:p>
      <w:r>
        <w:rPr>
          <w:b/>
        </w:rPr>
        <w:t xml:space="preserve">[00:18:18] </w:t>
      </w:r>
      <w:r>
        <w:t>you're running riffle sets like that at</w:t>
      </w:r>
    </w:p>
    <w:p>
      <w:r>
        <w:rPr>
          <w:b/>
        </w:rPr>
        <w:t xml:space="preserve">[00:18:20] </w:t>
      </w:r>
      <w:r>
        <w:t>the top and we haven't cleaned the top</w:t>
      </w:r>
    </w:p>
    <w:p>
      <w:r>
        <w:rPr>
          <w:b/>
        </w:rPr>
        <w:t xml:space="preserve">[00:18:21] </w:t>
      </w:r>
      <w:r>
        <w:t>mat out at all today so that's what</w:t>
      </w:r>
    </w:p>
    <w:p>
      <w:r>
        <w:rPr>
          <w:b/>
        </w:rPr>
        <w:t xml:space="preserve">[00:18:24] </w:t>
      </w:r>
      <w:r>
        <w:t>we're going to do right now all of those</w:t>
      </w:r>
    </w:p>
    <w:p>
      <w:r>
        <w:rPr>
          <w:b/>
        </w:rPr>
        <w:t xml:space="preserve">[00:18:27] </w:t>
      </w:r>
      <w:r>
        <w:t>tails</w:t>
      </w:r>
    </w:p>
    <w:p>
      <w:r>
        <w:rPr>
          <w:b/>
        </w:rPr>
        <w:t xml:space="preserve">[00:18:29] </w:t>
      </w:r>
      <w:r>
        <w:t>get</w:t>
      </w:r>
    </w:p>
    <w:p>
      <w:r>
        <w:rPr>
          <w:b/>
        </w:rPr>
        <w:t xml:space="preserve">[00:18:30] </w:t>
      </w:r>
      <w:r>
        <w:t>away not losing the wing nut now that is</w:t>
      </w:r>
    </w:p>
    <w:p>
      <w:r>
        <w:rPr>
          <w:b/>
        </w:rPr>
        <w:t xml:space="preserve">[00:18:33] </w:t>
      </w:r>
      <w:r>
        <w:t>a real trick and getting getting that</w:t>
      </w:r>
    </w:p>
    <w:p>
      <w:r>
        <w:rPr>
          <w:b/>
        </w:rPr>
        <w:t xml:space="preserve">[00:18:36] </w:t>
      </w:r>
      <w:r>
        <w:t>out that's the other trick um I shall</w:t>
      </w:r>
    </w:p>
    <w:p>
      <w:r>
        <w:rPr>
          <w:b/>
        </w:rPr>
        <w:t xml:space="preserve">[00:18:38] </w:t>
      </w:r>
      <w:r>
        <w:t>hit it with a small</w:t>
      </w:r>
    </w:p>
    <w:p>
      <w:r>
        <w:rPr>
          <w:b/>
        </w:rPr>
        <w:t xml:space="preserve">[00:18:41] </w:t>
      </w:r>
      <w:r>
        <w:t>rock you got a crevice tool like a</w:t>
      </w:r>
    </w:p>
    <w:p>
      <w:r>
        <w:rPr>
          <w:b/>
        </w:rPr>
        <w:t xml:space="preserve">[00:18:43] </w:t>
      </w:r>
      <w:r>
        <w:t>borrow oh Gad will be happy when he</w:t>
      </w:r>
    </w:p>
    <w:p>
      <w:r>
        <w:rPr>
          <w:b/>
        </w:rPr>
        <w:t xml:space="preserve">[00:18:45] </w:t>
      </w:r>
      <w:r>
        <w:t>comes</w:t>
      </w:r>
    </w:p>
    <w:p>
      <w:r>
        <w:rPr>
          <w:b/>
        </w:rPr>
        <w:t xml:space="preserve">[00:18:46] </w:t>
      </w:r>
      <w:r>
        <w:t>back that's a shotgun pallet y y oh can</w:t>
      </w:r>
    </w:p>
    <w:p>
      <w:r>
        <w:rPr>
          <w:b/>
        </w:rPr>
        <w:t xml:space="preserve">[00:18:51] </w:t>
      </w:r>
      <w:r>
        <w:t>I keep it yep Oh thanks</w:t>
      </w:r>
    </w:p>
    <w:p>
      <w:r>
        <w:rPr>
          <w:b/>
        </w:rPr>
        <w:t xml:space="preserve">[00:18:55] </w:t>
      </w:r>
      <w:r>
        <w:t>mate there we go ah oh that's what</w:t>
      </w:r>
    </w:p>
    <w:p>
      <w:r>
        <w:rPr>
          <w:b/>
        </w:rPr>
        <w:t xml:space="preserve">[00:18:59] </w:t>
      </w:r>
      <w:r>
        <w:t>happens when you when you jam too many</w:t>
      </w:r>
    </w:p>
    <w:p>
      <w:r>
        <w:rPr>
          <w:b/>
        </w:rPr>
        <w:t xml:space="preserve">[00:19:01] </w:t>
      </w:r>
      <w:r>
        <w:t>rocks into your high</w:t>
      </w:r>
    </w:p>
    <w:p>
      <w:r>
        <w:rPr>
          <w:b/>
        </w:rPr>
        <w:t xml:space="preserve">[00:19:04] </w:t>
      </w:r>
      <w:r>
        <w:t>banker victory victory is mine we'll put</w:t>
      </w:r>
    </w:p>
    <w:p>
      <w:r>
        <w:rPr>
          <w:b/>
        </w:rPr>
        <w:t xml:space="preserve">[00:19:07] </w:t>
      </w:r>
      <w:r>
        <w:t>it near the</w:t>
      </w:r>
    </w:p>
    <w:p>
      <w:r>
        <w:rPr>
          <w:b/>
        </w:rPr>
        <w:t xml:space="preserve">[00:19:09] </w:t>
      </w:r>
      <w:r>
        <w:t>phone</w:t>
      </w:r>
    </w:p>
    <w:p>
      <w:r>
        <w:rPr>
          <w:b/>
        </w:rPr>
        <w:t xml:space="preserve">[00:19:11] </w:t>
      </w:r>
      <w:r>
        <w:t>um</w:t>
      </w:r>
    </w:p>
    <w:p>
      <w:r>
        <w:rPr>
          <w:b/>
        </w:rPr>
        <w:t xml:space="preserve">[00:19:12] </w:t>
      </w:r>
      <w:r>
        <w:t>um I found where all the Gold's going</w:t>
      </w:r>
    </w:p>
    <w:p>
      <w:r>
        <w:rPr>
          <w:b/>
        </w:rPr>
        <w:t xml:space="preserve">[00:19:16] </w:t>
      </w:r>
      <w:r>
        <w:t>it's all in here wow did you see that</w:t>
      </w:r>
    </w:p>
    <w:p>
      <w:r>
        <w:rPr>
          <w:b/>
        </w:rPr>
        <w:t xml:space="preserve">[00:19:20] </w:t>
      </w:r>
      <w:r>
        <w:t>gadzi yeah I saw</w:t>
      </w:r>
    </w:p>
    <w:p>
      <w:r>
        <w:rPr>
          <w:b/>
        </w:rPr>
        <w:t xml:space="preserve">[00:19:23] </w:t>
      </w:r>
      <w:r>
        <w:t>that holy crap I don't think we're going</w:t>
      </w:r>
    </w:p>
    <w:p>
      <w:r>
        <w:rPr>
          <w:b/>
        </w:rPr>
        <w:t xml:space="preserve">[00:19:26] </w:t>
      </w:r>
      <w:r>
        <w:t>to be to pick it all up but at least</w:t>
      </w:r>
    </w:p>
    <w:p>
      <w:r>
        <w:rPr>
          <w:b/>
        </w:rPr>
        <w:t xml:space="preserve">[00:19:28] </w:t>
      </w:r>
      <w:r>
        <w:t>some of it could go in there gold Laden</w:t>
      </w:r>
    </w:p>
    <w:p>
      <w:r>
        <w:rPr>
          <w:b/>
        </w:rPr>
        <w:t xml:space="preserve">[00:19:31] </w:t>
      </w:r>
      <w:r>
        <w:t>dirts like Fred dirts but better you can</w:t>
      </w:r>
    </w:p>
    <w:p>
      <w:r>
        <w:rPr>
          <w:b/>
        </w:rPr>
        <w:t xml:space="preserve">[00:19:35] </w:t>
      </w:r>
      <w:r>
        <w:t>never tell how many eggs you have in</w:t>
      </w:r>
    </w:p>
    <w:p>
      <w:r>
        <w:rPr>
          <w:b/>
        </w:rPr>
        <w:t xml:space="preserve">[00:19:37] </w:t>
      </w:r>
      <w:r>
        <w:t>your high banker until you do an egg</w:t>
      </w:r>
    </w:p>
    <w:p>
      <w:r>
        <w:rPr>
          <w:b/>
        </w:rPr>
        <w:t xml:space="preserve">[00:19:38] </w:t>
      </w:r>
      <w:r>
        <w:t>collection sometimes you can do test</w:t>
      </w:r>
    </w:p>
    <w:p>
      <w:r>
        <w:rPr>
          <w:b/>
        </w:rPr>
        <w:t xml:space="preserve">[00:19:40] </w:t>
      </w:r>
      <w:r>
        <w:t>pans and see good gold and then not get</w:t>
      </w:r>
    </w:p>
    <w:p>
      <w:r>
        <w:rPr>
          <w:b/>
        </w:rPr>
        <w:t xml:space="preserve">[00:19:42] </w:t>
      </w:r>
      <w:r>
        <w:t>much because there's pockets and blah</w:t>
      </w:r>
    </w:p>
    <w:p>
      <w:r>
        <w:rPr>
          <w:b/>
        </w:rPr>
        <w:t xml:space="preserve">[00:19:43] </w:t>
      </w:r>
      <w:r>
        <w:t>blah blah blah blah we should see a good</w:t>
      </w:r>
    </w:p>
    <w:p>
      <w:r>
        <w:rPr>
          <w:b/>
        </w:rPr>
        <w:t xml:space="preserve">[00:19:45] </w:t>
      </w:r>
      <w:r>
        <w:t>show color from this top map we should</w:t>
      </w:r>
    </w:p>
    <w:p>
      <w:r>
        <w:rPr>
          <w:b/>
        </w:rPr>
        <w:t xml:space="preserve">[00:19:48] </w:t>
      </w:r>
      <w:r>
        <w:t>hopefully enough for even the GoPro to</w:t>
      </w:r>
    </w:p>
    <w:p>
      <w:r>
        <w:rPr>
          <w:b/>
        </w:rPr>
        <w:t xml:space="preserve">[00:19:50] </w:t>
      </w:r>
      <w:r>
        <w:t>pick up I actually don't feel very</w:t>
      </w:r>
    </w:p>
    <w:p>
      <w:r>
        <w:rPr>
          <w:b/>
        </w:rPr>
        <w:t xml:space="preserve">[00:19:52] </w:t>
      </w:r>
      <w:r>
        <w:t>confident in panting this down on the</w:t>
      </w:r>
    </w:p>
    <w:p>
      <w:r>
        <w:rPr>
          <w:b/>
        </w:rPr>
        <w:t xml:space="preserve">[00:19:53] </w:t>
      </w:r>
      <w:r>
        <w:t>creek I might put this in the bucket but</w:t>
      </w:r>
    </w:p>
    <w:p>
      <w:r>
        <w:rPr>
          <w:b/>
        </w:rPr>
        <w:t xml:space="preserve">[00:19:55] </w:t>
      </w:r>
      <w:r>
        <w:t>we'll look at it first we saw good gold</w:t>
      </w:r>
    </w:p>
    <w:p>
      <w:r>
        <w:rPr>
          <w:b/>
        </w:rPr>
        <w:t xml:space="preserve">[00:19:57] </w:t>
      </w:r>
      <w:r>
        <w:t>on that slick plate and I'm doing a</w:t>
      </w:r>
    </w:p>
    <w:p>
      <w:r>
        <w:rPr>
          <w:b/>
        </w:rPr>
        <w:t xml:space="preserve">[00:19:59] </w:t>
      </w:r>
      <w:r>
        <w:t>one-handed reveal here so they're never</w:t>
      </w:r>
    </w:p>
    <w:p>
      <w:r>
        <w:rPr>
          <w:b/>
        </w:rPr>
        <w:t xml:space="preserve">[00:20:01] </w:t>
      </w:r>
      <w:r>
        <w:t>the best oh there's gold in there all</w:t>
      </w:r>
    </w:p>
    <w:p>
      <w:r>
        <w:rPr>
          <w:b/>
        </w:rPr>
        <w:t xml:space="preserve">[00:20:03] </w:t>
      </w:r>
      <w:r>
        <w:t>right look at</w:t>
      </w:r>
    </w:p>
    <w:p>
      <w:r>
        <w:rPr>
          <w:b/>
        </w:rPr>
        <w:t xml:space="preserve">[00:20:06] </w:t>
      </w:r>
      <w:r>
        <w:t>that oh that's just the top M that's not</w:t>
      </w:r>
    </w:p>
    <w:p>
      <w:r>
        <w:rPr>
          <w:b/>
        </w:rPr>
        <w:t xml:space="preserve">[00:20:09] </w:t>
      </w:r>
      <w:r>
        <w:t>even including what we got in the bucket</w:t>
      </w:r>
    </w:p>
    <w:p>
      <w:r>
        <w:rPr>
          <w:b/>
        </w:rPr>
        <w:t xml:space="preserve">[00:20:11] </w:t>
      </w:r>
      <w:r>
        <w:t>that's our gold freaking B there's well</w:t>
      </w:r>
    </w:p>
    <w:p>
      <w:r>
        <w:rPr>
          <w:b/>
        </w:rPr>
        <w:t xml:space="preserve">[00:20:14] </w:t>
      </w:r>
      <w:r>
        <w:t>over a gram in that there's no way</w:t>
      </w:r>
    </w:p>
    <w:p>
      <w:r>
        <w:rPr>
          <w:b/>
        </w:rPr>
        <w:t xml:space="preserve">[00:20:16] </w:t>
      </w:r>
      <w:r>
        <w:t>there's less than a gram in this pan</w:t>
      </w:r>
    </w:p>
    <w:p>
      <w:r>
        <w:rPr>
          <w:b/>
        </w:rPr>
        <w:t xml:space="preserve">[00:20:17] </w:t>
      </w:r>
      <w:r>
        <w:t>right now</w:t>
      </w:r>
    </w:p>
    <w:p>
      <w:r>
        <w:rPr>
          <w:b/>
        </w:rPr>
        <w:t xml:space="preserve">[00:20:20] </w:t>
      </w:r>
      <w:r>
        <w:t>holy uh Stumpy makes a good Banker guys</w:t>
      </w:r>
    </w:p>
    <w:p>
      <w:r>
        <w:rPr>
          <w:b/>
        </w:rPr>
        <w:t xml:space="preserve">[00:20:24] </w:t>
      </w:r>
      <w:r>
        <w:t>that thing's magic I got to get I got to</w:t>
      </w:r>
    </w:p>
    <w:p>
      <w:r>
        <w:rPr>
          <w:b/>
        </w:rPr>
        <w:t xml:space="preserve">[00:20:27] </w:t>
      </w:r>
      <w:r>
        <w:t>get some close-ups of that but</w:t>
      </w:r>
    </w:p>
    <w:p>
      <w:r>
        <w:rPr>
          <w:b/>
        </w:rPr>
        <w:t xml:space="preserve">[00:20:29] </w:t>
      </w:r>
      <w:r>
        <w:t>holy crap the next step for me is to</w:t>
      </w:r>
    </w:p>
    <w:p>
      <w:r>
        <w:rPr>
          <w:b/>
        </w:rPr>
        <w:t xml:space="preserve">[00:20:31] </w:t>
      </w:r>
      <w:r>
        <w:t>take all of this home and clean it up to</w:t>
      </w:r>
    </w:p>
    <w:p>
      <w:r>
        <w:rPr>
          <w:b/>
        </w:rPr>
        <w:t xml:space="preserve">[00:20:35] </w:t>
      </w:r>
      <w:r>
        <w:t>see how much gold we got using the brand</w:t>
      </w:r>
    </w:p>
    <w:p>
      <w:r>
        <w:rPr>
          <w:b/>
        </w:rPr>
        <w:t xml:space="preserve">[00:20:37] </w:t>
      </w:r>
      <w:r>
        <w:t>new high banker and to come up with a</w:t>
      </w:r>
    </w:p>
    <w:p>
      <w:r>
        <w:rPr>
          <w:b/>
        </w:rPr>
        <w:t xml:space="preserve">[00:20:39] </w:t>
      </w:r>
      <w:r>
        <w:t>name for the high banker that's an</w:t>
      </w:r>
    </w:p>
    <w:p>
      <w:r>
        <w:rPr>
          <w:b/>
        </w:rPr>
        <w:t xml:space="preserve">[00:20:40] </w:t>
      </w:r>
      <w:r>
        <w:t>important step not bad it did move a</w:t>
      </w:r>
    </w:p>
    <w:p>
      <w:r>
        <w:rPr>
          <w:b/>
        </w:rPr>
        <w:t xml:space="preserve">[00:20:43] </w:t>
      </w:r>
      <w:r>
        <w:t>fair bit of material I moved a couple</w:t>
      </w:r>
    </w:p>
    <w:p>
      <w:r>
        <w:rPr>
          <w:b/>
        </w:rPr>
        <w:t xml:space="preserve">[00:20:47] </w:t>
      </w:r>
      <w:r>
        <w:t>maybe a meter of dirt I reckon I moved</w:t>
      </w:r>
    </w:p>
    <w:p>
      <w:r>
        <w:rPr>
          <w:b/>
        </w:rPr>
        <w:t xml:space="preserve">[00:20:49] </w:t>
      </w:r>
      <w:r>
        <w:t>today yeah all the way from here that's</w:t>
      </w:r>
    </w:p>
    <w:p>
      <w:r>
        <w:rPr>
          <w:b/>
        </w:rPr>
        <w:t xml:space="preserve">[00:20:52] </w:t>
      </w:r>
      <w:r>
        <w:t>a lot of dirt but you know worth it</w:t>
      </w:r>
    </w:p>
    <w:p>
      <w:r>
        <w:rPr>
          <w:b/>
        </w:rPr>
        <w:t xml:space="preserve">[00:21:00] </w:t>
      </w:r>
      <w:r>
        <w:t>that was an amazing little high banking</w:t>
      </w:r>
    </w:p>
    <w:p>
      <w:r>
        <w:rPr>
          <w:b/>
        </w:rPr>
        <w:t xml:space="preserve">[00:21:01] </w:t>
      </w:r>
      <w:r>
        <w:t>session especially for the first run for</w:t>
      </w:r>
    </w:p>
    <w:p>
      <w:r>
        <w:rPr>
          <w:b/>
        </w:rPr>
        <w:t xml:space="preserve">[00:21:03] </w:t>
      </w:r>
      <w:r>
        <w:t>the new high banker from Stumpy pics</w:t>
      </w:r>
    </w:p>
    <w:p>
      <w:r>
        <w:rPr>
          <w:b/>
        </w:rPr>
        <w:t xml:space="preserve">[00:21:05] </w:t>
      </w:r>
      <w:r>
        <w:t>gold always looks bigger and better when</w:t>
      </w:r>
    </w:p>
    <w:p>
      <w:r>
        <w:rPr>
          <w:b/>
        </w:rPr>
        <w:t xml:space="preserve">[00:21:07] </w:t>
      </w:r>
      <w:r>
        <w:t>you're on the creek somehow magic</w:t>
      </w:r>
    </w:p>
    <w:p>
      <w:r>
        <w:rPr>
          <w:b/>
        </w:rPr>
        <w:t xml:space="preserve">[00:21:09] </w:t>
      </w:r>
      <w:r>
        <w:t>happens between the creek and home and</w:t>
      </w:r>
    </w:p>
    <w:p>
      <w:r>
        <w:rPr>
          <w:b/>
        </w:rPr>
        <w:t xml:space="preserve">[00:21:11] </w:t>
      </w:r>
      <w:r>
        <w:t>it seems to shrink nonetheless we did</w:t>
      </w:r>
    </w:p>
    <w:p>
      <w:r>
        <w:rPr>
          <w:b/>
        </w:rPr>
        <w:t xml:space="preserve">[00:21:13] </w:t>
      </w:r>
      <w:r>
        <w:t>get some really good results not only a</w:t>
      </w:r>
    </w:p>
    <w:p>
      <w:r>
        <w:rPr>
          <w:b/>
        </w:rPr>
        <w:t xml:space="preserve">[00:21:15] </w:t>
      </w:r>
      <w:r>
        <w:t>lot of very fine flower gold but also a</w:t>
      </w:r>
    </w:p>
    <w:p>
      <w:r>
        <w:rPr>
          <w:b/>
        </w:rPr>
        <w:t xml:space="preserve">[00:21:17] </w:t>
      </w:r>
      <w:r>
        <w:t>beautiful large specimen another small</w:t>
      </w:r>
    </w:p>
    <w:p>
      <w:r>
        <w:rPr>
          <w:b/>
        </w:rPr>
        <w:t xml:space="preserve">[00:21:19] </w:t>
      </w:r>
      <w:r>
        <w:t>specimen and even a small blue</w:t>
      </w:r>
    </w:p>
    <w:p>
      <w:r>
        <w:rPr>
          <w:b/>
        </w:rPr>
        <w:t xml:space="preserve">[00:21:23] </w:t>
      </w:r>
      <w:r>
        <w:t>sapphire I just want to point out that</w:t>
      </w:r>
    </w:p>
    <w:p>
      <w:r>
        <w:rPr>
          <w:b/>
        </w:rPr>
        <w:t xml:space="preserve">[00:21:25] </w:t>
      </w:r>
      <w:r>
        <w:t>we are very lucky here in Australia to</w:t>
      </w:r>
    </w:p>
    <w:p>
      <w:r>
        <w:rPr>
          <w:b/>
        </w:rPr>
        <w:t xml:space="preserve">[00:21:27] </w:t>
      </w:r>
      <w:r>
        <w:t>have several manufacturers of high</w:t>
      </w:r>
    </w:p>
    <w:p>
      <w:r>
        <w:rPr>
          <w:b/>
        </w:rPr>
        <w:t xml:space="preserve">[00:21:30] </w:t>
      </w:r>
      <w:r>
        <w:t>quality gold prospecting equipment I</w:t>
      </w:r>
    </w:p>
    <w:p>
      <w:r>
        <w:rPr>
          <w:b/>
        </w:rPr>
        <w:t xml:space="preserve">[00:21:32] </w:t>
      </w:r>
      <w:r>
        <w:t>mean after all Australia is one of the</w:t>
      </w:r>
    </w:p>
    <w:p>
      <w:r>
        <w:rPr>
          <w:b/>
        </w:rPr>
        <w:t xml:space="preserve">[00:21:33] </w:t>
      </w:r>
      <w:r>
        <w:t>largest producers of gold in the world</w:t>
      </w:r>
    </w:p>
    <w:p>
      <w:r>
        <w:rPr>
          <w:b/>
        </w:rPr>
        <w:t xml:space="preserve">[00:21:36] </w:t>
      </w:r>
      <w:r>
        <w:t>so we should really have the industry to</w:t>
      </w:r>
    </w:p>
    <w:p>
      <w:r>
        <w:rPr>
          <w:b/>
        </w:rPr>
        <w:t xml:space="preserve">[00:21:37] </w:t>
      </w:r>
      <w:r>
        <w:t>back it up and I'm very proud that we</w:t>
      </w:r>
    </w:p>
    <w:p>
      <w:r>
        <w:rPr>
          <w:b/>
        </w:rPr>
        <w:t xml:space="preserve">[00:21:40] </w:t>
      </w:r>
      <w:r>
        <w:t>have someone just like Dan from Stumpy</w:t>
      </w:r>
    </w:p>
    <w:p>
      <w:r>
        <w:rPr>
          <w:b/>
        </w:rPr>
        <w:t xml:space="preserve">[00:21:42] </w:t>
      </w:r>
      <w:r>
        <w:t>pic making very inovative Innovative</w:t>
      </w:r>
    </w:p>
    <w:p>
      <w:r>
        <w:rPr>
          <w:b/>
        </w:rPr>
        <w:t xml:space="preserve">[00:21:45] </w:t>
      </w:r>
      <w:r>
        <w:t>very creative products that listen to</w:t>
      </w:r>
    </w:p>
    <w:p>
      <w:r>
        <w:rPr>
          <w:b/>
        </w:rPr>
        <w:t xml:space="preserve">[00:21:48] </w:t>
      </w:r>
      <w:r>
        <w:t>the gold prospector's needs and wants so</w:t>
      </w:r>
    </w:p>
    <w:p>
      <w:r>
        <w:rPr>
          <w:b/>
        </w:rPr>
        <w:t xml:space="preserve">[00:21:50] </w:t>
      </w:r>
      <w:r>
        <w:t>that we can get the best results from</w:t>
      </w:r>
    </w:p>
    <w:p>
      <w:r>
        <w:rPr>
          <w:b/>
        </w:rPr>
        <w:t xml:space="preserve">[00:21:52] </w:t>
      </w:r>
      <w:r>
        <w:t>the work that we put</w:t>
      </w:r>
    </w:p>
    <w:p>
      <w:r>
        <w:rPr>
          <w:b/>
        </w:rPr>
        <w:t xml:space="preserve">[00:21:54] </w:t>
      </w:r>
      <w:r>
        <w:t>in I think we still got a reasonable</w:t>
      </w:r>
    </w:p>
    <w:p>
      <w:r>
        <w:rPr>
          <w:b/>
        </w:rPr>
        <w:t xml:space="preserve">[00:21:56] </w:t>
      </w:r>
      <w:r>
        <w:t>amount of gold considering that I was in</w:t>
      </w:r>
    </w:p>
    <w:p>
      <w:r>
        <w:rPr>
          <w:b/>
        </w:rPr>
        <w:t xml:space="preserve">[00:21:58] </w:t>
      </w:r>
      <w:r>
        <w:t>an area that I had already worked just a</w:t>
      </w:r>
    </w:p>
    <w:p>
      <w:r>
        <w:rPr>
          <w:b/>
        </w:rPr>
        <w:t xml:space="preserve">[00:22:01] </w:t>
      </w:r>
      <w:r>
        <w:t>month previously so this was ground that</w:t>
      </w:r>
    </w:p>
    <w:p>
      <w:r>
        <w:rPr>
          <w:b/>
        </w:rPr>
        <w:t xml:space="preserve">[00:22:03] </w:t>
      </w:r>
      <w:r>
        <w:t>I had thought wasn't that good if you</w:t>
      </w:r>
    </w:p>
    <w:p>
      <w:r>
        <w:rPr>
          <w:b/>
        </w:rPr>
        <w:t xml:space="preserve">[00:22:05] </w:t>
      </w:r>
      <w:r>
        <w:t>ever wanted to learn how to pan for gold</w:t>
      </w:r>
    </w:p>
    <w:p>
      <w:r>
        <w:rPr>
          <w:b/>
        </w:rPr>
        <w:t xml:space="preserve">[00:22:08] </w:t>
      </w:r>
      <w:r>
        <w:t>own a gold nugget or even some rare</w:t>
      </w:r>
    </w:p>
    <w:p>
      <w:r>
        <w:rPr>
          <w:b/>
        </w:rPr>
        <w:t xml:space="preserve">[00:22:10] </w:t>
      </w:r>
      <w:r>
        <w:t>crystals and gemstones the old mold.com</w:t>
      </w:r>
    </w:p>
    <w:p>
      <w:r>
        <w:rPr>
          <w:b/>
        </w:rPr>
        <w:t xml:space="preserve">[00:22:12] </w:t>
      </w:r>
      <w:r>
        <w:t>that where I sell everything that I dig</w:t>
      </w:r>
    </w:p>
    <w:p>
      <w:r>
        <w:rPr>
          <w:b/>
        </w:rPr>
        <w:t xml:space="preserve">[00:22:14] </w:t>
      </w:r>
      <w:r>
        <w:t>up I'm thinking this over a gram I'd</w:t>
      </w:r>
    </w:p>
    <w:p>
      <w:r>
        <w:rPr>
          <w:b/>
        </w:rPr>
        <w:t xml:space="preserve">[00:22:16] </w:t>
      </w:r>
      <w:r>
        <w:t>like to see 1.25 to 1.5 I'm including</w:t>
      </w:r>
    </w:p>
    <w:p>
      <w:r>
        <w:rPr>
          <w:b/>
        </w:rPr>
        <w:t xml:space="preserve">[00:22:19] </w:t>
      </w:r>
      <w:r>
        <w:t>the specimen in it cuz there is a lot of</w:t>
      </w:r>
    </w:p>
    <w:p>
      <w:r>
        <w:rPr>
          <w:b/>
        </w:rPr>
        <w:t xml:space="preserve">[00:22:20] </w:t>
      </w:r>
      <w:r>
        <w:t>gold leave your guess in the comments</w:t>
      </w:r>
    </w:p>
    <w:p>
      <w:r>
        <w:rPr>
          <w:b/>
        </w:rPr>
        <w:t xml:space="preserve">[00:22:22] </w:t>
      </w:r>
      <w:r>
        <w:t>below don't cheat we got to get the</w:t>
      </w:r>
    </w:p>
    <w:p>
      <w:r>
        <w:rPr>
          <w:b/>
        </w:rPr>
        <w:t xml:space="preserve">[00:22:25] </w:t>
      </w:r>
      <w:r>
        <w:t>numbers out before we get to the end of</w:t>
      </w:r>
    </w:p>
    <w:p>
      <w:r>
        <w:rPr>
          <w:b/>
        </w:rPr>
        <w:t xml:space="preserve">[00:22:26] </w:t>
      </w:r>
      <w:r>
        <w:t>the way up we're already over the half</w:t>
      </w:r>
    </w:p>
    <w:p>
      <w:r>
        <w:rPr>
          <w:b/>
        </w:rPr>
        <w:t xml:space="preserve">[00:22:28] </w:t>
      </w:r>
      <w:r>
        <w:t>gram so we're going to do a</w:t>
      </w:r>
    </w:p>
    <w:p>
      <w:r>
        <w:rPr>
          <w:b/>
        </w:rPr>
        <w:t xml:space="preserve">[00:22:30] </w:t>
      </w:r>
      <w:r>
        <w:t>gram.</w:t>
      </w:r>
    </w:p>
    <w:p>
      <w:r>
        <w:rPr>
          <w:b/>
        </w:rPr>
        <w:t xml:space="preserve">[00:22:31] </w:t>
      </w:r>
      <w:r>
        <w:t>n well 1.17 that's not bad 1.4</w:t>
      </w:r>
    </w:p>
    <w:p>
      <w:r>
        <w:rPr>
          <w:b/>
        </w:rPr>
        <w:t xml:space="preserve">[00:22:37] </w:t>
      </w:r>
      <w:r>
        <w:t>1.5</w:t>
      </w:r>
    </w:p>
    <w:p>
      <w:r>
        <w:rPr>
          <w:b/>
        </w:rPr>
        <w:t xml:space="preserve">[00:22:38] </w:t>
      </w:r>
      <w:r>
        <w:t>1.70 on the dot brother that's about</w:t>
      </w:r>
    </w:p>
    <w:p>
      <w:r>
        <w:rPr>
          <w:b/>
        </w:rPr>
        <w:t xml:space="preserve">[00:22:42] </w:t>
      </w:r>
      <w:r>
        <w:t>$200 Australian dollars worth of gold at</w:t>
      </w:r>
    </w:p>
    <w:p>
      <w:r>
        <w:rPr>
          <w:b/>
        </w:rPr>
        <w:t xml:space="preserve">[00:22:44] </w:t>
      </w:r>
      <w:r>
        <w:t>the time of recording</w:t>
      </w:r>
    </w:p>
    <w:p>
      <w:pPr>
        <w:pStyle w:val="Heading1"/>
      </w:pPr>
      <w:r>
        <w:t>Full Text (without timestamps)</w:t>
      </w:r>
    </w:p>
    <w:p>
      <w:r>
        <w:t xml:space="preserve">I have a nice thing and you know what that means don't you that's right we're throwing a rock at it not big enough no no that's actually a very important thing to do when you get a nice thing because otherwise the gods will take it off you unfairly why you should always throw a rock at a new girlfriend ah uh-oh Oh What A G oh yeah oh oh my God that's a European w wow that's why that hurt holy crap those are spicy them you're not allergic to that are you no no these kill more people every year in Australia than snakes what's it doing in my how to get in my sweatpants I don't know do you want to keep it do you want to mount it as a trophy no you get bit by a bee you're like oh that kind of hurts this is next level this these European wasps are just nasty I mean look at his pain face ah and I'm back and I'm really s because it was stung me didn't [Laughter] finally I'm not the one getting some spicy disease or fly it was you for many years gazi I've been struggling with a problem do you know what that problem is uh High Bankers are these amazingly efficient tools for extracting gold out of dirt at a hobby level and they're probably illegal where you live States like California in America you can't use these states like New South Wales just 30 minutes up the road from us it's also illegal to use one of these and the Australian government and their infinite wisdom has decided that everywhere that could possibly use these except for Victoria because they have water you can't use them but you can use them wherever there isn't water like Western Australia Western Australians go through a lot of moisturizer every year yeah they're dry husks just just husks of people brilliant people quite husky very no moist jck but dating back to the early years of even Jesus the problem with high Bankers has been the same efficiency comes at a of wage and portability and I've been looking for the right high banker for a multitude of years that I can carry into the bush without having a coronary harder attack harder attack heart attack a spicy heart event a lot of the problems with high Bankers are due to the pump the pumps are generally really big and heavy and that's cuz they run off 2in systems but whoever said you couldn't do much with an inch is completely wrong cuz this is a one Banger and it works brilliantly this one's made by Honda the producer of the hux and family member of eh Honda from Street Fighter I just pissed off like five demographics in one hit that was skill I mean look at this thing it's positively minuscule but as a lot of people know it's not about the size it's all about the Angles and the angle I'm working on this one is like that's my spare fuel that's all I have to bring that's it weight reduction that's the key and this beautiful thing fits inside my 80 L backpack with all of the hoses because of it's a one Banger anyway this little wash Plant has been designed by Stumpy Pig down is the Elon Musk of gold prospecting equipment he's included a lot of very clever features including covers for your spray bars so you don't get rocks jammed in there so you can still turn and move them around if need be he's got Grizzly bars that actually move so you can get Jam rocks out of them he's got a dirt shoot that delivers dirt to the back of a Javy riffle and that Javy riffle comes over the top of a lip where you can fit any type mating you want in underneath but if you choose to use expanded mesh and the Moss like I've got in here he just Clips it down with a couple of Clips nothing complicated nothing that's going to get jammed and he supplies it with all the appropriate hose fittings and that pump up there and free wasps for gadzi and lastly the legs are bent so you get a wider footprint so it doesn't tip over and you've got beautiful I don't even know what these are called but these handles to put those legs on Mama Mia the point is that is an amazingly well thought out little unit and today we're going to give it its first ever run and I'm going to see if I like it and more importantly we're going to harvest some gold from the goldfields just like pumpkins or wasps from the WASP Fields now I kind of forgot my up close macro lens for the GoPro most of the gold in this area is actually quite fine it's under 50 mesh but there are great specimens there are sapphires here nice bright blue ones and I'm hoping by the end of today we're going to pick up a whole bunch of that flying gold when I run High Bankers like that I like to use per shovel rates not full pans because it gives you an idea if I work x amount of shovels I'm going to get x amount of gold you can see there we got about 20 good size micro pieces and that is what we're primarily going to be collecting today also taking my jumper off because even though it's still winter it's and hot and the famous words of Jeremy Clarkson power go good sir oh they've blessed you with some micro poobs a bit my ankles killing me right now they know how I feel there's millions of questions I get about slle boxes and high Bankers that I'm going to answer as fast as possible when it comes to setup the angle of your slle run is dependent on the ground that you're running and the gold that you're catching big chunky gold could be run a lot steeper than fine little gold the trick is to balance the amount of water that's going through your system with that angle so that the dirt in your riffles no matter what they are is moving gently it's not completely still and compacted and it's not moving violently where everything gets blown out somewhere in the middle you only figure that out by watching the rocks in your r as a rule of thumb about 1 in of drop per foot of slle length but that's not a hard and fast rule I encourage everyone to do experiments by setting up another slle box underneath your initial one and seeing how much you're going to lose over a course of a full run if you lose too much something more than 5% you got to go back and look at your water flow and your angle [Music] I think is a pretty simple machine they just recreate the river exactly the same way that the river collects gold except in a controlled environment so what they do is they create a lot of friction that the gold can't get past and then it all settles in the mat and you get to own it instead of the gold Gods you can tell we're in the right spot because we got so much iron or Iron Stone in just the gravels that didn't quite make it into the hopper iron Stone's really dense like gold it tends to collect in the same [Music] spot the more of it you see in your raw dirt not your processed stuff the stuff that's coming out of the creek usually indicates the more gold you're going to get one of the best parts about all high Bank is is that the oversized Rock stays in your Hopper and you occasionally get to see something really cool look at that that Rock's got a lot of stuff going [Music] on at this point you might be wondering to yourself Chris why are these illegal in so many places around the world well the greens movement essentially under the bright idea of destroying rivers and creeks and streams they wanted to get rid of prospector's ability need to process more dirt more efficiently but get the idea on paper it looks good yeah we're going to prevent people from being able to move more dirt which is causing erosion which is going to cause problems in the future but that's not the reality of it the reality of it is that people who come out hand panning are going to be able to do just as much work if not more because of the methods that they have to employ to shift that dirt if anyone's ever seen a natural flood you'll know what I'm talking about floods literally Bard out the Grand Canyon what I'm doing here is not going to make any difference especially considering we're currently standing in the middle of an old gravel pit mine that was hydraulically sosed 150 years ago all designated prospecting areas are in old abandon gold mines you're not damaging anything that hasn't been completely stripped and you're not damaging it anyway because you're digging in the Streamline and the flood's going to sort it out the very next time it rains but yeah they are illegal because men in suits started making laws for men in flannel or waiters as it may be this is working brilliantly this sh suit is sending the dirt directly back to the very top of the box giving the gold the maximum chance to fall out along the run and the bars are staying clear meaning that we've got better ability to get the dirt into the hopper because we haven't lost any of our volume because of these sort of rocks however it's time to follow the big blue sausage back to the noise maker oh wow that's a lot quieter ah feel the waspy Serenity I've run 30 shovels I'm going to run a lot more today but I want to clean the mat out on multiple occasions cuz I'm collecting cons for my pay dirt I got everything from $25 Pay Dirt all the way up to $350 Pay Dirt so if you would like to get your hands on literally this gold and the cons out of this Creek you can do so if you jump down to my website the .com. a feature I haven't used yet is well I've used cam locks plenty take that off this is something that every Banker I have ever used gets wrong are you ready for it full articulation so you can actually access your mat look at that most of them stop here or here it's just this is perfect and look at the Iron Stone wo oh there some gold I wonder if there's any more I'm not going to clear underneath the drive riffle that can just be there for the whole run these pretty regularly self clear out which is exactly what we want with it's just this mat with the cons in it that I want to collect unfortunately I left my bucket sponsor Bruce at home so pretend that says Bruce oh I have a gold pan here for this exact job work work smarter not harder as my grandpappy always said did your grandpappy say that work work wasp not be gad's pain is our pleasure that's quite sadistic of me give got to give it to Dan his tolerances are incredible the problem is I'm a special kind of idiot that oh no oh there we go yep man struggles with mesh on the next exciting episode of was boy I'm absolutely going to come in and like tie those together with bits of metal so that's just like one Solid Plate and not move on me because I I just don't have those skills I'm not Dan Dan's an impressive specimen I'll tell you what he is an amazing human anyway it's time for a bit of power [Music] power because we're able to move so much more dirt with a high banker it is absolutely imperative that you test pan regularly so you know you're not overshooting your past streak and just shoveling worthless dirt we still got good Iron Stone and we still got good gold about the same as we got in our initial test pan every shovel I'm putting down that little unit is giving me 20 specs of gold that's right 20 [Music] I've done another clean out and just collecting those cons up because enjoying myself a mineral water because apparently I'm progressing into old man age where mineral water is now delicious I never thought I'd be drinking mineral water I hate the stuff he says he drinks it thinking it's delicious I used to hate the stuff how times have changed and I'm looking at this and I'm thinking I want to open up a section of ground over there in virgin area that I haven't dug I think the 20 specs of pound is probably going to continue but down there is where the best gold in this entire stretch was couple hundred flakes per pan now we did hit it pretty hard I used a river SL here Mick and I have panned it gadz and I have panned it but I'm pretty sure there's still more ground down there that's got the same spec count so we're going to open up this little bit here I'm going to see what's in the mat after I do 20 or so shovel and then we might move the setup down there what I want to do is move some of these big rocks open up a section of ground I've never opened before you got to love it when you're uh shovel surrounded by natural razor wire there we go [Music] just starting to get a little bit of that clay that Clay is decaying bedrock and if there's chunky bits that's where they'll [Music] be Third Run done we still haven't cleaned out the top mat I haven't cleaned out the main mat I wish I bought my macro lens but there's a flake just there and there's also a fake just over here and in here I looked up at the drive rle and I was like is that a nugget is that a freaking nugget right there it is it's a specimen look look at that oh it's a good one that's a real good one ah the problem is I don't have a macro lens and I don't know when that came out I don't know if that's from there or somewhere else I now you can't run yeah I know I'll leave way that's a really nice bit that is absolutely not going to go in the bucket because God knows what's going to happen to that bucket that could go in the Snuffer bottle we know what happens to Snuffer bottles they go to heaven if they good two men one camera I mean two men two cameras two men one jar no you can you can find another B mate if you know no you're just you're dirty me specimen's safe in here away from all the Wasps I got so many tailings now I got to Big a hole like a horse no oh there's a bit of gold there oh it's a little specimen hey was bites mean one thing mate your mate's going to get some good gold that's a really nice little reapy specimen God damn it I wish I had my macro land in your so bucket full of conss man this P's going to be lit good Lord I hope you can hear me you fell in the water when I was trying to do a fancy shot of the high banker so if the audio is crap I'll be overdubbing this part now theory is that the good Gold's more over this way I moved a really big rock and the reason for that was well it was in the way and when I did that it opened up a little pocket a little pocket got a bedrock and I think we're finally going to be feeding the high banker something worth feeding look at that for a pan that is one shovel Gaz is going to flip his lid that's a good shovel wow all right I'm not I'm just going to put that in the bucket we're not even going to risk that to the gods I can just get in [Music] that's a rock [Music] areas like this can form Pockets where you get really good gold for one or two pans or even a single shovel and then it disappears so the only way to know is to continually test Pan um not as good as that last pan but it's still it's still nice co little bits I just did my fourth clean out and then ran another 25 shovels but I'm done it's been multiple hours of digging I've only gone through a liter of petrol that's pretty cheap I started there and I've worked my way all the way up here and to put that in perspective that little pile of course tailings that sits just there took me about four sessions and that took me about 3 and 1/2 hours I don't think we're going to see overly much in this run because it was only 25 shovels and again the mat doesn't really do the main collecting in your slle box when you're running riffle sets like that at the top and we haven't cleaned the top mat out at all today so that's what we're going to do right now all of those tails get away not losing the wing nut now that is a real trick and getting getting that out that's the other trick um I shall hit it with a small rock you got a crevice tool like a borrow oh Gad will be happy when he comes back that's a shotgun pallet y y oh can I keep it yep Oh thanks mate there we go ah oh that's what happens when you when you jam too many rocks into your high banker victory victory is mine we'll put it near the phone um um I found where all the Gold's going it's all in here wow did you see that gadzi yeah I saw that holy crap I don't think we're going to be to pick it all up but at least some of it could go in there gold Laden dirts like Fred dirts but better you can never tell how many eggs you have in your high banker until you do an egg collection sometimes you can do test pans and see good gold and then not get much because there's pockets and blah blah blah blah blah we should see a good show color from this top map we should hopefully enough for even the GoPro to pick up I actually don't feel very confident in panting this down on the creek I might put this in the bucket but we'll look at it first we saw good gold on that slick plate and I'm doing a one-handed reveal here so they're never the best oh there's gold in there all right look at that oh that's just the top M that's not even including what we got in the bucket that's our gold freaking B there's well over a gram in that there's no way there's less than a gram in this pan right now holy uh Stumpy makes a good Banker guys that thing's magic I got to get I got to get some close-ups of that but holy crap the next step for me is to take all of this home and clean it up to see how much gold we got using the brand new high banker and to come up with a name for the high banker that's an important step not bad it did move a fair bit of material I moved a couple maybe a meter of dirt I reckon I moved today yeah all the way from here that's a lot of dirt but you know worth it that was an amazing little high banking session especially for the first run for the new high banker from Stumpy pics gold always looks bigger and better when you're on the creek somehow magic happens between the creek and home and it seems to shrink nonetheless we did get some really good results not only a lot of very fine flower gold but also a beautiful large specimen another small specimen and even a small blue sapphire I just want to point out that we are very lucky here in Australia to have several manufacturers of high quality gold prospecting equipment I mean after all Australia is one of the largest producers of gold in the world so we should really have the industry to back it up and I'm very proud that we have someone just like Dan from Stumpy pic making very inovative Innovative very creative products that listen to the gold prospector's needs and wants so that we can get the best results from the work that we put in I think we still got a reasonable amount of gold considering that I was in an area that I had already worked just a month previously so this was ground that I had thought wasn't that good if you ever wanted to learn how to pan for gold own a gold nugget or even some rare crystals and gemstones the old mold.com that where I sell everything that I dig up I'm thinking this over a gram I'd like to see 1.25 to 1.5 I'm including the specimen in it cuz there is a lot of gold leave your guess in the comments below don't cheat we got to get the numbers out before we get to the end of the way up we're already over the half gram so we're going to do a gram. n well 1.17 that's not bad 1.4 1.5 1.70 on the dot brother that's about $200 Australian dollars worth of gold at the time of recording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