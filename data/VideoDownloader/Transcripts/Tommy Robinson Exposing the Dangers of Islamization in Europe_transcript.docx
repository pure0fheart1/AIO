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Tommy Robinson: Exposing the Dangers of Islamization in Europe</w:t>
      </w:r>
    </w:p>
    <w:p>
      <w:r>
        <w:t>Video ID: -l88pWUY7j8</w:t>
      </w:r>
    </w:p>
    <w:p>
      <w:r>
        <w:t>Extraction Date: 2025-04-02 06:46:21</w:t>
      </w:r>
    </w:p>
    <w:p/>
    <w:p>
      <w:r>
        <w:rPr>
          <w:b/>
        </w:rPr>
        <w:t xml:space="preserve">[00:00:00] </w:t>
      </w:r>
      <w:r>
        <w:t>prominent figure in the debate about</w:t>
      </w:r>
    </w:p>
    <w:p>
      <w:r>
        <w:rPr>
          <w:b/>
        </w:rPr>
        <w:t xml:space="preserve">[00:00:01] </w:t>
      </w:r>
      <w:r>
        <w:t>islamization in Europe presenting a</w:t>
      </w:r>
    </w:p>
    <w:p>
      <w:r>
        <w:rPr>
          <w:b/>
        </w:rPr>
        <w:t xml:space="preserve">[00:00:04] </w:t>
      </w:r>
      <w:r>
        <w:t>range of arguments that he believes</w:t>
      </w:r>
    </w:p>
    <w:p>
      <w:r>
        <w:rPr>
          <w:b/>
        </w:rPr>
        <w:t xml:space="preserve">[00:00:05] </w:t>
      </w:r>
      <w:r>
        <w:t>illustrate the dangers associated with</w:t>
      </w:r>
    </w:p>
    <w:p>
      <w:r>
        <w:rPr>
          <w:b/>
        </w:rPr>
        <w:t xml:space="preserve">[00:00:08] </w:t>
      </w:r>
      <w:r>
        <w:t>this phenomenon his stance touches on</w:t>
      </w:r>
    </w:p>
    <w:p>
      <w:r>
        <w:rPr>
          <w:b/>
        </w:rPr>
        <w:t xml:space="preserve">[00:00:10] </w:t>
      </w:r>
      <w:r>
        <w:t>various critical aspects including</w:t>
      </w:r>
    </w:p>
    <w:p>
      <w:r>
        <w:rPr>
          <w:b/>
        </w:rPr>
        <w:t xml:space="preserve">[00:00:12] </w:t>
      </w:r>
      <w:r>
        <w:t>National Security cultural integration</w:t>
      </w:r>
    </w:p>
    <w:p>
      <w:r>
        <w:rPr>
          <w:b/>
        </w:rPr>
        <w:t xml:space="preserve">[00:00:15] </w:t>
      </w:r>
      <w:r>
        <w:t>economic impacts how do you feel about</w:t>
      </w:r>
    </w:p>
    <w:p>
      <w:r>
        <w:rPr>
          <w:b/>
        </w:rPr>
        <w:t xml:space="preserve">[00:00:18] </w:t>
      </w:r>
      <w:r>
        <w:t>brother Tate becoming a Muslim now how</w:t>
      </w:r>
    </w:p>
    <w:p>
      <w:r>
        <w:rPr>
          <w:b/>
        </w:rPr>
        <w:t xml:space="preserve">[00:00:20] </w:t>
      </w:r>
      <w:r>
        <w:t>do I feel about him becoming a Muslim um</w:t>
      </w:r>
    </w:p>
    <w:p>
      <w:r>
        <w:rPr>
          <w:b/>
        </w:rPr>
        <w:t xml:space="preserve">[00:00:24] </w:t>
      </w:r>
      <w:r>
        <w:t>disappointed</w:t>
      </w:r>
    </w:p>
    <w:p>
      <w:r>
        <w:rPr>
          <w:b/>
        </w:rPr>
        <w:t xml:space="preserve">[00:00:25] </w:t>
      </w:r>
      <w:r>
        <w:t>um Tate's Tate's a genius yeah he's a</w:t>
      </w:r>
    </w:p>
    <w:p>
      <w:r>
        <w:rPr>
          <w:b/>
        </w:rPr>
        <w:t xml:space="preserve">[00:00:29] </w:t>
      </w:r>
      <w:r>
        <w:t>very clever man</w:t>
      </w:r>
    </w:p>
    <w:p>
      <w:r>
        <w:rPr>
          <w:b/>
        </w:rPr>
        <w:t xml:space="preserve">[00:00:30] </w:t>
      </w:r>
      <w:r>
        <w:t>and what he's doing now he's always done</w:t>
      </w:r>
    </w:p>
    <w:p>
      <w:r>
        <w:rPr>
          <w:b/>
        </w:rPr>
        <w:t xml:space="preserve">[00:00:32] </w:t>
      </w:r>
      <w:r>
        <w:t>yeah he's tried it with multiple</w:t>
      </w:r>
    </w:p>
    <w:p>
      <w:r>
        <w:rPr>
          <w:b/>
        </w:rPr>
        <w:t xml:space="preserve">[00:00:33] </w:t>
      </w:r>
      <w:r>
        <w:t>different so top G he had Miss plenty</w:t>
      </w:r>
    </w:p>
    <w:p>
      <w:r>
        <w:rPr>
          <w:b/>
        </w:rPr>
        <w:t xml:space="preserve">[00:00:34] </w:t>
      </w:r>
      <w:r>
        <w:t>before that have you seen his rap song</w:t>
      </w:r>
    </w:p>
    <w:p>
      <w:r>
        <w:rPr>
          <w:b/>
        </w:rPr>
        <w:t xml:space="preserve">[00:00:36] </w:t>
      </w:r>
      <w:r>
        <w:t>yeah yeah it's awful oh bro yeah I've</w:t>
      </w:r>
    </w:p>
    <w:p>
      <w:r>
        <w:rPr>
          <w:b/>
        </w:rPr>
        <w:t xml:space="preserve">[00:00:39] </w:t>
      </w:r>
      <w:r>
        <w:t>done some fuckups in my life man I</w:t>
      </w:r>
    </w:p>
    <w:p>
      <w:r>
        <w:rPr>
          <w:b/>
        </w:rPr>
        <w:t xml:space="preserve">[00:00:40] </w:t>
      </w:r>
      <w:r>
        <w:t>wanted this on the podcast say bro I</w:t>
      </w:r>
    </w:p>
    <w:p>
      <w:r>
        <w:rPr>
          <w:b/>
        </w:rPr>
        <w:t xml:space="preserve">[00:00:42] </w:t>
      </w:r>
      <w:r>
        <w:t>[ __ ] up sometimes man but what the</w:t>
      </w:r>
    </w:p>
    <w:p>
      <w:r>
        <w:rPr>
          <w:b/>
        </w:rPr>
        <w:t xml:space="preserve">[00:00:44] </w:t>
      </w:r>
      <w:r>
        <w:t>[ __ ] but so Tate everything he says so</w:t>
      </w:r>
    </w:p>
    <w:p>
      <w:r>
        <w:rPr>
          <w:b/>
        </w:rPr>
        <w:t xml:space="preserve">[00:00:47] </w:t>
      </w:r>
      <w:r>
        <w:t>it's like Katy Hopkins do you know which</w:t>
      </w:r>
    </w:p>
    <w:p>
      <w:r>
        <w:rPr>
          <w:b/>
        </w:rPr>
        <w:t xml:space="preserve">[00:00:49] </w:t>
      </w:r>
      <w:r>
        <w:t>type of person right I know Tate yeah</w:t>
      </w:r>
    </w:p>
    <w:p>
      <w:r>
        <w:rPr>
          <w:b/>
        </w:rPr>
        <w:t xml:space="preserve">[00:00:50] </w:t>
      </w:r>
      <w:r>
        <w:t>yeah Tate's from Luton I know him I've</w:t>
      </w:r>
    </w:p>
    <w:p>
      <w:r>
        <w:rPr>
          <w:b/>
        </w:rPr>
        <w:t xml:space="preserve">[00:00:52] </w:t>
      </w:r>
      <w:r>
        <w:t>been out to I went out to Romania to I</w:t>
      </w:r>
    </w:p>
    <w:p>
      <w:r>
        <w:rPr>
          <w:b/>
        </w:rPr>
        <w:t xml:space="preserve">[00:00:53] </w:t>
      </w:r>
      <w:r>
        <w:t>went out in 2017 spent a few days out</w:t>
      </w:r>
    </w:p>
    <w:p>
      <w:r>
        <w:rPr>
          <w:b/>
        </w:rPr>
        <w:t xml:space="preserve">[00:00:55] </w:t>
      </w:r>
      <w:r>
        <w:t>him but he's a very and Tate was Tate</w:t>
      </w:r>
    </w:p>
    <w:p>
      <w:r>
        <w:rPr>
          <w:b/>
        </w:rPr>
        <w:t xml:space="preserve">[00:00:58] </w:t>
      </w:r>
      <w:r>
        <w:t>was Tate's Mentor is a man called Amir a</w:t>
      </w:r>
    </w:p>
    <w:p>
      <w:r>
        <w:rPr>
          <w:b/>
        </w:rPr>
        <w:t xml:space="preserve">[00:01:01] </w:t>
      </w:r>
      <w:r>
        <w:t>Muslim man Bosnian Special Forces from</w:t>
      </w:r>
    </w:p>
    <w:p>
      <w:r>
        <w:rPr>
          <w:b/>
        </w:rPr>
        <w:t xml:space="preserve">[00:01:03] </w:t>
      </w:r>
      <w:r>
        <w:t>Storm JY very well respected no one</w:t>
      </w:r>
    </w:p>
    <w:p>
      <w:r>
        <w:rPr>
          <w:b/>
        </w:rPr>
        <w:t xml:space="preserve">[00:01:06] </w:t>
      </w:r>
      <w:r>
        <w:t>would have everyone I speak to cuz my</w:t>
      </w:r>
    </w:p>
    <w:p>
      <w:r>
        <w:rPr>
          <w:b/>
        </w:rPr>
        <w:t xml:space="preserve">[00:01:07] </w:t>
      </w:r>
      <w:r>
        <w:t>friend is one of the main trainers at</w:t>
      </w:r>
    </w:p>
    <w:p>
      <w:r>
        <w:rPr>
          <w:b/>
        </w:rPr>
        <w:t xml:space="preserve">[00:01:09] </w:t>
      </w:r>
      <w:r>
        <w:t>that gym Everyone likes him yeah Muslim</w:t>
      </w:r>
    </w:p>
    <w:p>
      <w:r>
        <w:rPr>
          <w:b/>
        </w:rPr>
        <w:t xml:space="preserve">[00:01:11] </w:t>
      </w:r>
      <w:r>
        <w:t>non-muslim he's a great guy Tate I think</w:t>
      </w:r>
    </w:p>
    <w:p>
      <w:r>
        <w:rPr>
          <w:b/>
        </w:rPr>
        <w:t xml:space="preserve">[00:01:13] </w:t>
      </w:r>
      <w:r>
        <w:t>puts a lot of his lot of his um value</w:t>
      </w:r>
    </w:p>
    <w:p>
      <w:r>
        <w:rPr>
          <w:b/>
        </w:rPr>
        <w:t xml:space="preserve">[00:01:16] </w:t>
      </w:r>
      <w:r>
        <w:t>come I'd say comes from the teachings of</w:t>
      </w:r>
    </w:p>
    <w:p>
      <w:r>
        <w:rPr>
          <w:b/>
        </w:rPr>
        <w:t xml:space="preserve">[00:01:18] </w:t>
      </w:r>
      <w:r>
        <w:t>that man as well yeah and his guidance</w:t>
      </w:r>
    </w:p>
    <w:p>
      <w:r>
        <w:rPr>
          <w:b/>
        </w:rPr>
        <w:t xml:space="preserve">[00:01:20] </w:t>
      </w:r>
      <w:r>
        <w:t>from him so everything Tes as Tate</w:t>
      </w:r>
    </w:p>
    <w:p>
      <w:r>
        <w:rPr>
          <w:b/>
        </w:rPr>
        <w:t xml:space="preserve">[00:01:23] </w:t>
      </w:r>
      <w:r>
        <w:t>carried on talking over the years I'm</w:t>
      </w:r>
    </w:p>
    <w:p>
      <w:r>
        <w:rPr>
          <w:b/>
        </w:rPr>
        <w:t xml:space="preserve">[00:01:24] </w:t>
      </w:r>
      <w:r>
        <w:t>looking thinking well that's Islamic</w:t>
      </w:r>
    </w:p>
    <w:p>
      <w:r>
        <w:rPr>
          <w:b/>
        </w:rPr>
        <w:t xml:space="preserve">[00:01:25] </w:t>
      </w:r>
      <w:r>
        <w:t>that that fits him with Islam that fits</w:t>
      </w:r>
    </w:p>
    <w:p>
      <w:r>
        <w:rPr>
          <w:b/>
        </w:rPr>
        <w:t xml:space="preserve">[00:01:27] </w:t>
      </w:r>
      <w:r>
        <w:t>him as he's talking about what he sees</w:t>
      </w:r>
    </w:p>
    <w:p>
      <w:r>
        <w:rPr>
          <w:b/>
        </w:rPr>
        <w:t xml:space="preserve">[00:01:28] </w:t>
      </w:r>
      <w:r>
        <w:t>and women and his views on multiple</w:t>
      </w:r>
    </w:p>
    <w:p>
      <w:r>
        <w:rPr>
          <w:b/>
        </w:rPr>
        <w:t xml:space="preserve">[00:01:31] </w:t>
      </w:r>
      <w:r>
        <w:t>wives and all of these things fit into</w:t>
      </w:r>
    </w:p>
    <w:p>
      <w:r>
        <w:rPr>
          <w:b/>
        </w:rPr>
        <w:t xml:space="preserve">[00:01:34] </w:t>
      </w:r>
      <w:r>
        <w:t>the teachings of Islam and Islam also at</w:t>
      </w:r>
    </w:p>
    <w:p>
      <w:r>
        <w:rPr>
          <w:b/>
        </w:rPr>
        <w:t xml:space="preserve">[00:01:37] </w:t>
      </w:r>
      <w:r>
        <w:t>this time is the only group Muslims are</w:t>
      </w:r>
    </w:p>
    <w:p>
      <w:r>
        <w:rPr>
          <w:b/>
        </w:rPr>
        <w:t xml:space="preserve">[00:01:40] </w:t>
      </w:r>
      <w:r>
        <w:t>the only group in the UK who will stand</w:t>
      </w:r>
    </w:p>
    <w:p>
      <w:r>
        <w:rPr>
          <w:b/>
        </w:rPr>
        <w:t xml:space="preserve">[00:01:42] </w:t>
      </w:r>
      <w:r>
        <w:t>up against the lgbtq plus uh</w:t>
      </w:r>
    </w:p>
    <w:p>
      <w:r>
        <w:rPr>
          <w:b/>
        </w:rPr>
        <w:t xml:space="preserve">[00:01:45] </w:t>
      </w:r>
      <w:r>
        <w:t>sexualization of children that's the</w:t>
      </w:r>
    </w:p>
    <w:p>
      <w:r>
        <w:rPr>
          <w:b/>
        </w:rPr>
        <w:t xml:space="preserve">[00:01:47] </w:t>
      </w:r>
      <w:r>
        <w:t>only group of people they they're very</w:t>
      </w:r>
    </w:p>
    <w:p>
      <w:r>
        <w:rPr>
          <w:b/>
        </w:rPr>
        <w:t xml:space="preserve">[00:01:49] </w:t>
      </w:r>
      <w:r>
        <w:t>principled in their values and they will</w:t>
      </w:r>
    </w:p>
    <w:p>
      <w:r>
        <w:rPr>
          <w:b/>
        </w:rPr>
        <w:t xml:space="preserve">[00:01:51] </w:t>
      </w:r>
      <w:r>
        <w:t>not back down MH yeah they don't bend</w:t>
      </w:r>
    </w:p>
    <w:p>
      <w:r>
        <w:rPr>
          <w:b/>
        </w:rPr>
        <w:t xml:space="preserve">[00:01:53] </w:t>
      </w:r>
      <w:r>
        <w:t>Islam ain't going to bend you isn't that</w:t>
      </w:r>
    </w:p>
    <w:p>
      <w:r>
        <w:rPr>
          <w:b/>
        </w:rPr>
        <w:t xml:space="preserve">[00:01:55] </w:t>
      </w:r>
      <w:r>
        <w:t>a good thing yeah for them because</w:t>
      </w:r>
    </w:p>
    <w:p>
      <w:r>
        <w:rPr>
          <w:b/>
        </w:rPr>
        <w:t xml:space="preserve">[00:01:56] </w:t>
      </w:r>
      <w:r>
        <w:t>you're similar to you as well no it's</w:t>
      </w:r>
    </w:p>
    <w:p>
      <w:r>
        <w:rPr>
          <w:b/>
        </w:rPr>
        <w:t xml:space="preserve">[00:01:58] </w:t>
      </w:r>
      <w:r>
        <w:t>fair you your yeah I respect certain</w:t>
      </w:r>
    </w:p>
    <w:p>
      <w:r>
        <w:rPr>
          <w:b/>
        </w:rPr>
        <w:t xml:space="preserve">[00:02:00] </w:t>
      </w:r>
      <w:r>
        <w:t>things the resilience the resilience and</w:t>
      </w:r>
    </w:p>
    <w:p>
      <w:r>
        <w:rPr>
          <w:b/>
        </w:rPr>
        <w:t xml:space="preserve">[00:02:02] </w:t>
      </w:r>
      <w:r>
        <w:t>the and it will not Bend you'll Bend</w:t>
      </w:r>
    </w:p>
    <w:p>
      <w:r>
        <w:rPr>
          <w:b/>
        </w:rPr>
        <w:t xml:space="preserve">[00:02:04] </w:t>
      </w:r>
      <w:r>
        <w:t>before Islam bends your country will</w:t>
      </w:r>
    </w:p>
    <w:p>
      <w:r>
        <w:rPr>
          <w:b/>
        </w:rPr>
        <w:t xml:space="preserve">[00:02:06] </w:t>
      </w:r>
      <w:r>
        <w:t>bend your laws will bend Islam won't</w:t>
      </w:r>
    </w:p>
    <w:p>
      <w:r>
        <w:rPr>
          <w:b/>
        </w:rPr>
        <w:t xml:space="preserve">[00:02:08] </w:t>
      </w:r>
      <w:r>
        <w:t>bend the Muslim Community will not Bend</w:t>
      </w:r>
    </w:p>
    <w:p>
      <w:r>
        <w:rPr>
          <w:b/>
        </w:rPr>
        <w:t xml:space="preserve">[00:02:10] </w:t>
      </w:r>
      <w:r>
        <w:t>I don't know if you've seen this story</w:t>
      </w:r>
    </w:p>
    <w:p>
      <w:r>
        <w:rPr>
          <w:b/>
        </w:rPr>
        <w:t xml:space="preserve">[00:02:11] </w:t>
      </w:r>
      <w:r>
        <w:t>so a Muslim Muslims are protesting</w:t>
      </w:r>
    </w:p>
    <w:p>
      <w:r>
        <w:rPr>
          <w:b/>
        </w:rPr>
        <w:t xml:space="preserve">[00:02:13] </w:t>
      </w:r>
      <w:r>
        <w:t>outside the schools in Birmingham about</w:t>
      </w:r>
    </w:p>
    <w:p>
      <w:r>
        <w:rPr>
          <w:b/>
        </w:rPr>
        <w:t xml:space="preserve">[00:02:14] </w:t>
      </w:r>
      <w:r>
        <w:t>the lgbtq plus thing yeah uh they</w:t>
      </w:r>
    </w:p>
    <w:p>
      <w:r>
        <w:rPr>
          <w:b/>
        </w:rPr>
        <w:t xml:space="preserve">[00:02:17] </w:t>
      </w:r>
      <w:r>
        <w:t>teaching kid boys they can be girls and</w:t>
      </w:r>
    </w:p>
    <w:p>
      <w:r>
        <w:rPr>
          <w:b/>
        </w:rPr>
        <w:t xml:space="preserve">[00:02:20] </w:t>
      </w:r>
      <w:r>
        <w:t>that and I looked I sat there and they</w:t>
      </w:r>
    </w:p>
    <w:p>
      <w:r>
        <w:rPr>
          <w:b/>
        </w:rPr>
        <w:t xml:space="preserve">[00:02:21] </w:t>
      </w:r>
      <w:r>
        <w:t>were all they're outside the school oh</w:t>
      </w:r>
    </w:p>
    <w:p>
      <w:r>
        <w:rPr>
          <w:b/>
        </w:rPr>
        <w:t xml:space="preserve">[00:02:23] </w:t>
      </w:r>
      <w:r>
        <w:t>this the teacher said I want to abolish</w:t>
      </w:r>
    </w:p>
    <w:p>
      <w:r>
        <w:rPr>
          <w:b/>
        </w:rPr>
        <w:t xml:space="preserve">[00:02:24] </w:t>
      </w:r>
      <w:r>
        <w:t>heteronormativity heteronormativity so</w:t>
      </w:r>
    </w:p>
    <w:p>
      <w:r>
        <w:rPr>
          <w:b/>
        </w:rPr>
        <w:t xml:space="preserve">[00:02:27] </w:t>
      </w:r>
      <w:r>
        <w:t>that's it's about them enforcing a</w:t>
      </w:r>
    </w:p>
    <w:p>
      <w:r>
        <w:rPr>
          <w:b/>
        </w:rPr>
        <w:t xml:space="preserve">[00:02:29] </w:t>
      </w:r>
      <w:r>
        <w:t>political ology within the children yeah</w:t>
      </w:r>
    </w:p>
    <w:p>
      <w:r>
        <w:rPr>
          <w:b/>
        </w:rPr>
        <w:t xml:space="preserve">[00:02:31] </w:t>
      </w:r>
      <w:r>
        <w:t>about sexualizing them and changing and</w:t>
      </w:r>
    </w:p>
    <w:p>
      <w:r>
        <w:rPr>
          <w:b/>
        </w:rPr>
        <w:t xml:space="preserve">[00:02:34] </w:t>
      </w:r>
      <w:r>
        <w:t>they again they they don't want you to</w:t>
      </w:r>
    </w:p>
    <w:p>
      <w:r>
        <w:rPr>
          <w:b/>
        </w:rPr>
        <w:t xml:space="preserve">[00:02:35] </w:t>
      </w:r>
      <w:r>
        <w:t>have a dad but they also want you to be</w:t>
      </w:r>
    </w:p>
    <w:p>
      <w:r>
        <w:rPr>
          <w:b/>
        </w:rPr>
        <w:t xml:space="preserve">[00:02:37] </w:t>
      </w:r>
      <w:r>
        <w:t>weak they want the men to be feminized</w:t>
      </w:r>
    </w:p>
    <w:p>
      <w:r>
        <w:rPr>
          <w:b/>
        </w:rPr>
        <w:t xml:space="preserve">[00:02:39] </w:t>
      </w:r>
      <w:r>
        <w:t>they they want you to be confused</w:t>
      </w:r>
    </w:p>
    <w:p>
      <w:r>
        <w:rPr>
          <w:b/>
        </w:rPr>
        <w:t xml:space="preserve">[00:02:40] </w:t>
      </w:r>
      <w:r>
        <w:t>because you're easy to control for</w:t>
      </w:r>
    </w:p>
    <w:p>
      <w:r>
        <w:rPr>
          <w:b/>
        </w:rPr>
        <w:t xml:space="preserve">[00:02:41] </w:t>
      </w:r>
      <w:r>
        <w:t>whatever what they've got planned for</w:t>
      </w:r>
    </w:p>
    <w:p>
      <w:r>
        <w:rPr>
          <w:b/>
        </w:rPr>
        <w:t xml:space="preserve">[00:02:42] </w:t>
      </w:r>
      <w:r>
        <w:t>the future so the Muslim I reached out</w:t>
      </w:r>
    </w:p>
    <w:p>
      <w:r>
        <w:rPr>
          <w:b/>
        </w:rPr>
        <w:t xml:space="preserve">[00:02:44] </w:t>
      </w:r>
      <w:r>
        <w:t>to that I went out to the Muslim G's</w:t>
      </w:r>
    </w:p>
    <w:p>
      <w:r>
        <w:rPr>
          <w:b/>
        </w:rPr>
        <w:t xml:space="preserve">[00:02:46] </w:t>
      </w:r>
      <w:r>
        <w:t>house and I thought you're being labeled</w:t>
      </w:r>
    </w:p>
    <w:p>
      <w:r>
        <w:rPr>
          <w:b/>
        </w:rPr>
        <w:t xml:space="preserve">[00:02:47] </w:t>
      </w:r>
      <w:r>
        <w:t>as extremist I'm a dad I agree with</w:t>
      </w:r>
    </w:p>
    <w:p>
      <w:r>
        <w:rPr>
          <w:b/>
        </w:rPr>
        <w:t xml:space="preserve">[00:02:49] </w:t>
      </w:r>
      <w:r>
        <w:t>everything you're saying yeah and but</w:t>
      </w:r>
    </w:p>
    <w:p>
      <w:r>
        <w:rPr>
          <w:b/>
        </w:rPr>
        <w:t xml:space="preserve">[00:02:51] </w:t>
      </w:r>
      <w:r>
        <w:t>the way they got around that they labed</w:t>
      </w:r>
    </w:p>
    <w:p>
      <w:r>
        <w:rPr>
          <w:b/>
        </w:rPr>
        <w:t xml:space="preserve">[00:02:52] </w:t>
      </w:r>
      <w:r>
        <w:t>him as an extremist the parents were</w:t>
      </w:r>
    </w:p>
    <w:p>
      <w:r>
        <w:rPr>
          <w:b/>
        </w:rPr>
        <w:t xml:space="preserve">[00:02:54] </w:t>
      </w:r>
      <w:r>
        <w:t>called extremists and then they got</w:t>
      </w:r>
    </w:p>
    <w:p>
      <w:r>
        <w:rPr>
          <w:b/>
        </w:rPr>
        <w:t xml:space="preserve">[00:02:56] </w:t>
      </w:r>
      <w:r>
        <w:t>court injunctions Banning them from</w:t>
      </w:r>
    </w:p>
    <w:p>
      <w:r>
        <w:rPr>
          <w:b/>
        </w:rPr>
        <w:t xml:space="preserve">[00:02:57] </w:t>
      </w:r>
      <w:r>
        <w:t>attending the school so then it's it's</w:t>
      </w:r>
    </w:p>
    <w:p>
      <w:r>
        <w:rPr>
          <w:b/>
        </w:rPr>
        <w:t xml:space="preserve">[00:02:59] </w:t>
      </w:r>
      <w:r>
        <w:t>gone away but that you're right the</w:t>
      </w:r>
    </w:p>
    <w:p>
      <w:r>
        <w:rPr>
          <w:b/>
        </w:rPr>
        <w:t xml:space="preserve">[00:03:01] </w:t>
      </w:r>
      <w:r>
        <w:t>woman behind that education process in</w:t>
      </w:r>
    </w:p>
    <w:p>
      <w:r>
        <w:rPr>
          <w:b/>
        </w:rPr>
        <w:t xml:space="preserve">[00:03:03] </w:t>
      </w:r>
      <w:r>
        <w:t>Birmingham she said 5 years prior that</w:t>
      </w:r>
    </w:p>
    <w:p>
      <w:r>
        <w:rPr>
          <w:b/>
        </w:rPr>
        <w:t xml:space="preserve">[00:03:06] </w:t>
      </w:r>
      <w:r>
        <w:t>she wants to smash heteronormativity so</w:t>
      </w:r>
    </w:p>
    <w:p>
      <w:r>
        <w:rPr>
          <w:b/>
        </w:rPr>
        <w:t xml:space="preserve">[00:03:08] </w:t>
      </w:r>
      <w:r>
        <w:t>this is a teacher saying she wants to</w:t>
      </w:r>
    </w:p>
    <w:p>
      <w:r>
        <w:rPr>
          <w:b/>
        </w:rPr>
        <w:t xml:space="preserve">[00:03:10] </w:t>
      </w:r>
      <w:r>
        <w:t>smash men and women being together</w:t>
      </w:r>
    </w:p>
    <w:p>
      <w:r>
        <w:rPr>
          <w:b/>
        </w:rPr>
        <w:t xml:space="preserve">[00:03:12] </w:t>
      </w:r>
      <w:r>
        <w:t>because they don't want it and I said</w:t>
      </w:r>
    </w:p>
    <w:p>
      <w:r>
        <w:rPr>
          <w:b/>
        </w:rPr>
        <w:t xml:space="preserve">[00:03:13] </w:t>
      </w:r>
      <w:r>
        <w:t>now now they're indoctrinating and</w:t>
      </w:r>
    </w:p>
    <w:p>
      <w:r>
        <w:rPr>
          <w:b/>
        </w:rPr>
        <w:t xml:space="preserve">[00:03:15] </w:t>
      </w:r>
      <w:r>
        <w:t>they're calling it diversity and</w:t>
      </w:r>
    </w:p>
    <w:p>
      <w:r>
        <w:rPr>
          <w:b/>
        </w:rPr>
        <w:t xml:space="preserve">[00:03:17] </w:t>
      </w:r>
      <w:r>
        <w:t>inclusion so that's not inclusion you're</w:t>
      </w:r>
    </w:p>
    <w:p>
      <w:r>
        <w:rPr>
          <w:b/>
        </w:rPr>
        <w:t xml:space="preserve">[00:03:19] </w:t>
      </w:r>
      <w:r>
        <w:t>not and and with my that ain't with my</w:t>
      </w:r>
    </w:p>
    <w:p>
      <w:r>
        <w:rPr>
          <w:b/>
        </w:rPr>
        <w:t xml:space="preserve">[00:03:21] </w:t>
      </w:r>
      <w:r>
        <w:t>kids but so many parents now are letting</w:t>
      </w:r>
    </w:p>
    <w:p>
      <w:r>
        <w:rPr>
          <w:b/>
        </w:rPr>
        <w:t xml:space="preserve">[00:03:22] </w:t>
      </w:r>
      <w:r>
        <w:t>it happen within our communities because</w:t>
      </w:r>
    </w:p>
    <w:p>
      <w:r>
        <w:rPr>
          <w:b/>
        </w:rPr>
        <w:t xml:space="preserve">[00:03:24] </w:t>
      </w:r>
      <w:r>
        <w:t>of political correctness because they're</w:t>
      </w:r>
    </w:p>
    <w:p>
      <w:r>
        <w:rPr>
          <w:b/>
        </w:rPr>
        <w:t xml:space="preserve">[00:03:25] </w:t>
      </w:r>
      <w:r>
        <w:t>scared yeah but the the abolishment of</w:t>
      </w:r>
    </w:p>
    <w:p>
      <w:r>
        <w:rPr>
          <w:b/>
        </w:rPr>
        <w:t xml:space="preserve">[00:03:28] </w:t>
      </w:r>
      <w:r>
        <w:t>heteronormative roles</w:t>
      </w:r>
    </w:p>
    <w:p>
      <w:r>
        <w:rPr>
          <w:b/>
        </w:rPr>
        <w:t xml:space="preserve">[00:03:30] </w:t>
      </w:r>
      <w:r>
        <w:t>a lot of people don't know and one one</w:t>
      </w:r>
    </w:p>
    <w:p>
      <w:r>
        <w:rPr>
          <w:b/>
        </w:rPr>
        <w:t xml:space="preserve">[00:03:32] </w:t>
      </w:r>
      <w:r>
        <w:t>thing I will say heteronormative and</w:t>
      </w:r>
    </w:p>
    <w:p>
      <w:r>
        <w:rPr>
          <w:b/>
        </w:rPr>
        <w:t xml:space="preserve">[00:03:34] </w:t>
      </w:r>
      <w:r>
        <w:t>that movement is very different to</w:t>
      </w:r>
    </w:p>
    <w:p>
      <w:r>
        <w:rPr>
          <w:b/>
        </w:rPr>
        <w:t xml:space="preserve">[00:03:35] </w:t>
      </w:r>
      <w:r>
        <w:t>homosexual movement because</w:t>
      </w:r>
    </w:p>
    <w:p>
      <w:r>
        <w:rPr>
          <w:b/>
        </w:rPr>
        <w:t xml:space="preserve">[00:03:37] </w:t>
      </w:r>
      <w:r>
        <w:t>homosexuality has always existed through</w:t>
      </w:r>
    </w:p>
    <w:p>
      <w:r>
        <w:rPr>
          <w:b/>
        </w:rPr>
        <w:t xml:space="preserve">[00:03:38] </w:t>
      </w:r>
      <w:r>
        <w:t>years of time and apart from regions</w:t>
      </w:r>
    </w:p>
    <w:p>
      <w:r>
        <w:rPr>
          <w:b/>
        </w:rPr>
        <w:t xml:space="preserve">[00:03:41] </w:t>
      </w:r>
      <w:r>
        <w:t>where the holy books were enforced when</w:t>
      </w:r>
    </w:p>
    <w:p>
      <w:r>
        <w:rPr>
          <w:b/>
        </w:rPr>
        <w:t xml:space="preserve">[00:03:43] </w:t>
      </w:r>
      <w:r>
        <w:t>I talk about the trans mov it all</w:t>
      </w:r>
    </w:p>
    <w:p>
      <w:r>
        <w:rPr>
          <w:b/>
        </w:rPr>
        <w:t xml:space="preserve">[00:03:44] </w:t>
      </w:r>
      <w:r>
        <w:t>started with Alfred Kinsey I think in</w:t>
      </w:r>
    </w:p>
    <w:p>
      <w:r>
        <w:rPr>
          <w:b/>
        </w:rPr>
        <w:t xml:space="preserve">[00:03:47] </w:t>
      </w:r>
      <w:r>
        <w:t>like the 1960s I think it was if my</w:t>
      </w:r>
    </w:p>
    <w:p>
      <w:r>
        <w:rPr>
          <w:b/>
        </w:rPr>
        <w:t xml:space="preserve">[00:03:49] </w:t>
      </w:r>
      <w:r>
        <w:t>memory servs me correctly and his whole</w:t>
      </w:r>
    </w:p>
    <w:p>
      <w:r>
        <w:rPr>
          <w:b/>
        </w:rPr>
        <w:t xml:space="preserve">[00:03:51] </w:t>
      </w:r>
      <w:r>
        <w:t>idea was he performed studies and he had</w:t>
      </w:r>
    </w:p>
    <w:p>
      <w:r>
        <w:rPr>
          <w:b/>
        </w:rPr>
        <w:t xml:space="preserve">[00:03:54] </w:t>
      </w:r>
      <w:r>
        <w:t>the idea that children should be</w:t>
      </w:r>
    </w:p>
    <w:p>
      <w:r>
        <w:rPr>
          <w:b/>
        </w:rPr>
        <w:t xml:space="preserve">[00:03:56] </w:t>
      </w:r>
      <w:r>
        <w:t>sexually free and be free to be whoever</w:t>
      </w:r>
    </w:p>
    <w:p>
      <w:r>
        <w:rPr>
          <w:b/>
        </w:rPr>
        <w:t xml:space="preserve">[00:03:59] </w:t>
      </w:r>
      <w:r>
        <w:t>they want to be and he's recorded to</w:t>
      </w:r>
    </w:p>
    <w:p>
      <w:r>
        <w:rPr>
          <w:b/>
        </w:rPr>
        <w:t xml:space="preserve">[00:04:01] </w:t>
      </w:r>
      <w:r>
        <w:t>have done sexual studies on kids as</w:t>
      </w:r>
    </w:p>
    <w:p>
      <w:r>
        <w:rPr>
          <w:b/>
        </w:rPr>
        <w:t xml:space="preserve">[00:04:03] </w:t>
      </w:r>
      <w:r>
        <w:t>young as like nine months and that he is</w:t>
      </w:r>
    </w:p>
    <w:p>
      <w:r>
        <w:rPr>
          <w:b/>
        </w:rPr>
        <w:t xml:space="preserve">[00:04:05] </w:t>
      </w:r>
      <w:r>
        <w:t>the doctor of this of this and they know</w:t>
      </w:r>
    </w:p>
    <w:p>
      <w:r>
        <w:rPr>
          <w:b/>
        </w:rPr>
        <w:t xml:space="preserve">[00:04:08] </w:t>
      </w:r>
      <w:r>
        <w:t>that getting to the kids what what you</w:t>
      </w:r>
    </w:p>
    <w:p>
      <w:r>
        <w:rPr>
          <w:b/>
        </w:rPr>
        <w:t xml:space="preserve">[00:04:09] </w:t>
      </w:r>
      <w:r>
        <w:t>hear in your first seven years and but</w:t>
      </w:r>
    </w:p>
    <w:p>
      <w:r>
        <w:rPr>
          <w:b/>
        </w:rPr>
        <w:t xml:space="preserve">[00:04:11] </w:t>
      </w:r>
      <w:r>
        <w:t>he he was he similar to antifa he was a</w:t>
      </w:r>
    </w:p>
    <w:p>
      <w:r>
        <w:rPr>
          <w:b/>
        </w:rPr>
        <w:t xml:space="preserve">[00:04:13] </w:t>
      </w:r>
      <w:r>
        <w:t>Marxist and that's what he wanted</w:t>
      </w:r>
    </w:p>
    <w:p>
      <w:r>
        <w:rPr>
          <w:b/>
        </w:rPr>
        <w:t xml:space="preserve">[00:04:15] </w:t>
      </w:r>
      <w:r>
        <w:t>destroy the nuclear home you should look</w:t>
      </w:r>
    </w:p>
    <w:p>
      <w:r>
        <w:rPr>
          <w:b/>
        </w:rPr>
        <w:t xml:space="preserve">[00:04:16] </w:t>
      </w:r>
      <w:r>
        <w:t>into Al Kinsey he's the Emer obviously</w:t>
      </w:r>
    </w:p>
    <w:p>
      <w:r>
        <w:rPr>
          <w:b/>
        </w:rPr>
        <w:t xml:space="preserve">[00:04:19] </w:t>
      </w:r>
      <w:r>
        <w:t>starts people who who from that group</w:t>
      </w:r>
    </w:p>
    <w:p>
      <w:r>
        <w:rPr>
          <w:b/>
        </w:rPr>
        <w:t xml:space="preserve">[00:04:21] </w:t>
      </w:r>
      <w:r>
        <w:t>now say okay that's what it started it</w:t>
      </w:r>
    </w:p>
    <w:p>
      <w:r>
        <w:rPr>
          <w:b/>
        </w:rPr>
        <w:t xml:space="preserve">[00:04:24] </w:t>
      </w:r>
      <w:r>
        <w:t>was something negative and it's morphed</w:t>
      </w:r>
    </w:p>
    <w:p>
      <w:r>
        <w:rPr>
          <w:b/>
        </w:rPr>
        <w:t xml:space="preserve">[00:04:25] </w:t>
      </w:r>
      <w:r>
        <w:t>into something else they see as positive</w:t>
      </w:r>
    </w:p>
    <w:p>
      <w:r>
        <w:rPr>
          <w:b/>
        </w:rPr>
        <w:t xml:space="preserve">[00:04:27] </w:t>
      </w:r>
      <w:r>
        <w:t>but the birth of that movement Marxist</w:t>
      </w:r>
    </w:p>
    <w:p>
      <w:r>
        <w:rPr>
          <w:b/>
        </w:rPr>
        <w:t xml:space="preserve">[00:04:29] </w:t>
      </w:r>
      <w:r>
        <w:t>yeah he also practice on people like</w:t>
      </w:r>
    </w:p>
    <w:p>
      <w:r>
        <w:rPr>
          <w:b/>
        </w:rPr>
        <w:t xml:space="preserve">[00:04:31] </w:t>
      </w:r>
      <w:r>
        <w:t>mental health and Joe as well so his</w:t>
      </w:r>
    </w:p>
    <w:p>
      <w:r>
        <w:rPr>
          <w:b/>
        </w:rPr>
        <w:t xml:space="preserve">[00:04:33] </w:t>
      </w:r>
      <w:r>
        <w:t>studies were very very very contentious</w:t>
      </w:r>
    </w:p>
    <w:p>
      <w:r>
        <w:rPr>
          <w:b/>
        </w:rPr>
        <w:t xml:space="preserve">[00:04:35] </w:t>
      </w:r>
      <w:r>
        <w:t>from the beginning Robinson emphasizes</w:t>
      </w:r>
    </w:p>
    <w:p>
      <w:r>
        <w:rPr>
          <w:b/>
        </w:rPr>
        <w:t xml:space="preserve">[00:04:37] </w:t>
      </w:r>
      <w:r>
        <w:t>National Security as a primary concern</w:t>
      </w:r>
    </w:p>
    <w:p>
      <w:r>
        <w:rPr>
          <w:b/>
        </w:rPr>
        <w:t xml:space="preserve">[00:04:39] </w:t>
      </w:r>
      <w:r>
        <w:t>regarding islamization he argues that</w:t>
      </w:r>
    </w:p>
    <w:p>
      <w:r>
        <w:rPr>
          <w:b/>
        </w:rPr>
        <w:t xml:space="preserve">[00:04:42] </w:t>
      </w:r>
      <w:r>
        <w:t>increased Islamic influence could pose</w:t>
      </w:r>
    </w:p>
    <w:p>
      <w:r>
        <w:rPr>
          <w:b/>
        </w:rPr>
        <w:t xml:space="preserve">[00:04:44] </w:t>
      </w:r>
      <w:r>
        <w:t>significant threats to European safety</w:t>
      </w:r>
    </w:p>
    <w:p>
      <w:r>
        <w:rPr>
          <w:b/>
        </w:rPr>
        <w:t xml:space="preserve">[00:04:46] </w:t>
      </w:r>
      <w:r>
        <w:t>and stability according to Robinson the</w:t>
      </w:r>
    </w:p>
    <w:p>
      <w:r>
        <w:rPr>
          <w:b/>
        </w:rPr>
        <w:t xml:space="preserve">[00:04:48] </w:t>
      </w:r>
      <w:r>
        <w:t>rise of Islamic extremism and</w:t>
      </w:r>
    </w:p>
    <w:p>
      <w:r>
        <w:rPr>
          <w:b/>
        </w:rPr>
        <w:t xml:space="preserve">[00:04:51] </w:t>
      </w:r>
      <w:r>
        <w:t>radicalization represents a serious risk</w:t>
      </w:r>
    </w:p>
    <w:p>
      <w:r>
        <w:rPr>
          <w:b/>
        </w:rPr>
        <w:t xml:space="preserve">[00:04:53] </w:t>
      </w:r>
      <w:r>
        <w:t>particularly when linked to incidents of</w:t>
      </w:r>
    </w:p>
    <w:p>
      <w:r>
        <w:rPr>
          <w:b/>
        </w:rPr>
        <w:t xml:space="preserve">[00:04:56] </w:t>
      </w:r>
      <w:r>
        <w:t>terrorism and violence that have</w:t>
      </w:r>
    </w:p>
    <w:p>
      <w:r>
        <w:rPr>
          <w:b/>
        </w:rPr>
        <w:t xml:space="preserve">[00:04:57] </w:t>
      </w:r>
      <w:r>
        <w:t>occurred in various European cities he</w:t>
      </w:r>
    </w:p>
    <w:p>
      <w:r>
        <w:rPr>
          <w:b/>
        </w:rPr>
        <w:t xml:space="preserve">[00:05:00] </w:t>
      </w:r>
      <w:r>
        <w:t>cites events such as the Paris attacks</w:t>
      </w:r>
    </w:p>
    <w:p>
      <w:r>
        <w:rPr>
          <w:b/>
        </w:rPr>
        <w:t xml:space="preserve">[00:05:02] </w:t>
      </w:r>
      <w:r>
        <w:t>and incidents in Berlin London and other</w:t>
      </w:r>
    </w:p>
    <w:p>
      <w:r>
        <w:rPr>
          <w:b/>
        </w:rPr>
        <w:t xml:space="preserve">[00:05:05] </w:t>
      </w:r>
      <w:r>
        <w:t>cities as proof of the potential dangers</w:t>
      </w:r>
    </w:p>
    <w:p>
      <w:r>
        <w:rPr>
          <w:b/>
        </w:rPr>
        <w:t xml:space="preserve">[00:05:08] </w:t>
      </w:r>
      <w:r>
        <w:t>every British person today is offended</w:t>
      </w:r>
    </w:p>
    <w:p>
      <w:r>
        <w:rPr>
          <w:b/>
        </w:rPr>
        <w:t xml:space="preserve">[00:05:10] </w:t>
      </w:r>
      <w:r>
        <w:t>with people shouting</w:t>
      </w:r>
    </w:p>
    <w:p>
      <w:r>
        <w:rPr>
          <w:b/>
        </w:rPr>
        <w:t xml:space="preserve">[00:05:13] </w:t>
      </w:r>
      <w:r>
        <w:t>all after two years below the radar he's</w:t>
      </w:r>
    </w:p>
    <w:p>
      <w:r>
        <w:rPr>
          <w:b/>
        </w:rPr>
        <w:t xml:space="preserve">[00:05:17] </w:t>
      </w:r>
      <w:r>
        <w:t>back promoting a new movement in the UK</w:t>
      </w:r>
    </w:p>
    <w:p>
      <w:r>
        <w:rPr>
          <w:b/>
        </w:rPr>
        <w:t xml:space="preserve">[00:05:20] </w:t>
      </w:r>
      <w:r>
        <w:t>against radical</w:t>
      </w:r>
    </w:p>
    <w:p>
      <w:r>
        <w:rPr>
          <w:b/>
        </w:rPr>
        <w:t xml:space="preserve">[00:05:23] </w:t>
      </w:r>
      <w:r>
        <w:t>Islam having left the edl the English</w:t>
      </w:r>
    </w:p>
    <w:p>
      <w:r>
        <w:rPr>
          <w:b/>
        </w:rPr>
        <w:t xml:space="preserve">[00:05:25] </w:t>
      </w:r>
      <w:r>
        <w:t>Defense League Tommy Robinson now wants</w:t>
      </w:r>
    </w:p>
    <w:p>
      <w:r>
        <w:rPr>
          <w:b/>
        </w:rPr>
        <w:t xml:space="preserve">[00:05:28] </w:t>
      </w:r>
      <w:r>
        <w:t>to tell the world that the edl was the</w:t>
      </w:r>
    </w:p>
    <w:p>
      <w:r>
        <w:rPr>
          <w:b/>
        </w:rPr>
        <w:t xml:space="preserve">[00:05:30] </w:t>
      </w:r>
      <w:r>
        <w:t>wrong way to confront radical Islam the</w:t>
      </w:r>
    </w:p>
    <w:p>
      <w:r>
        <w:rPr>
          <w:b/>
        </w:rPr>
        <w:t xml:space="preserve">[00:05:33] </w:t>
      </w:r>
      <w:r>
        <w:t>aggression the booze the football</w:t>
      </w:r>
    </w:p>
    <w:p>
      <w:r>
        <w:rPr>
          <w:b/>
        </w:rPr>
        <w:t xml:space="preserve">[00:05:35] </w:t>
      </w:r>
      <w:r>
        <w:t>hooligan element he claims all of it</w:t>
      </w:r>
    </w:p>
    <w:p>
      <w:r>
        <w:rPr>
          <w:b/>
        </w:rPr>
        <w:t xml:space="preserve">[00:05:37] </w:t>
      </w:r>
      <w:r>
        <w:t>wrong and the extreme right Wingers I've</w:t>
      </w:r>
    </w:p>
    <w:p>
      <w:r>
        <w:rPr>
          <w:b/>
        </w:rPr>
        <w:t xml:space="preserve">[00:05:39] </w:t>
      </w:r>
      <w:r>
        <w:t>gone out there and I felt a little bit</w:t>
      </w:r>
    </w:p>
    <w:p>
      <w:r>
        <w:rPr>
          <w:b/>
        </w:rPr>
        <w:t xml:space="preserve">[00:05:41] </w:t>
      </w:r>
      <w:r>
        <w:t>ashamed of how we carried oursel off in</w:t>
      </w:r>
    </w:p>
    <w:p>
      <w:r>
        <w:rPr>
          <w:b/>
        </w:rPr>
        <w:t xml:space="preserve">[00:05:43] </w:t>
      </w:r>
      <w:r>
        <w:t>England but at that time it's what it's</w:t>
      </w:r>
    </w:p>
    <w:p>
      <w:r>
        <w:rPr>
          <w:b/>
        </w:rPr>
        <w:t xml:space="preserve">[00:05:45] </w:t>
      </w:r>
      <w:r>
        <w:t>what was needed we were young um and we</w:t>
      </w:r>
    </w:p>
    <w:p>
      <w:r>
        <w:rPr>
          <w:b/>
        </w:rPr>
        <w:t xml:space="preserve">[00:05:47] </w:t>
      </w:r>
      <w:r>
        <w:t>were</w:t>
      </w:r>
    </w:p>
    <w:p>
      <w:r>
        <w:rPr>
          <w:b/>
        </w:rPr>
        <w:t xml:space="preserve">[00:05:49] </w:t>
      </w:r>
      <w:r>
        <w:t>angry instead he says this is the way we</w:t>
      </w:r>
    </w:p>
    <w:p>
      <w:r>
        <w:rPr>
          <w:b/>
        </w:rPr>
        <w:t xml:space="preserve">[00:05:52] </w:t>
      </w:r>
      <w:r>
        <w:t>go in the UK 40,000 gathered for a pida</w:t>
      </w:r>
    </w:p>
    <w:p>
      <w:r>
        <w:rPr>
          <w:b/>
        </w:rPr>
        <w:t xml:space="preserve">[00:05:56] </w:t>
      </w:r>
      <w:r>
        <w:t>rally in</w:t>
      </w:r>
    </w:p>
    <w:p>
      <w:r>
        <w:rPr>
          <w:b/>
        </w:rPr>
        <w:t xml:space="preserve">[00:05:58] </w:t>
      </w:r>
      <w:r>
        <w:t>Dresden Robinson was on stage there and</w:t>
      </w:r>
    </w:p>
    <w:p>
      <w:r>
        <w:rPr>
          <w:b/>
        </w:rPr>
        <w:t xml:space="preserve">[00:06:01] </w:t>
      </w:r>
      <w:r>
        <w:t>is now launching P</w:t>
      </w:r>
    </w:p>
    <w:p>
      <w:r>
        <w:rPr>
          <w:b/>
        </w:rPr>
        <w:t xml:space="preserve">[00:06:03] </w:t>
      </w:r>
      <w:r>
        <w:t>init you say you want to stop Islamic</w:t>
      </w:r>
    </w:p>
    <w:p>
      <w:r>
        <w:rPr>
          <w:b/>
        </w:rPr>
        <w:t xml:space="preserve">[00:06:06] </w:t>
      </w:r>
      <w:r>
        <w:t>immigration yes right what about</w:t>
      </w:r>
    </w:p>
    <w:p>
      <w:r>
        <w:rPr>
          <w:b/>
        </w:rPr>
        <w:t xml:space="preserve">[00:06:07] </w:t>
      </w:r>
      <w:r>
        <w:t>building mosques uh we need to stop the</w:t>
      </w:r>
    </w:p>
    <w:p>
      <w:r>
        <w:rPr>
          <w:b/>
        </w:rPr>
        <w:t xml:space="preserve">[00:06:09] </w:t>
      </w:r>
      <w:r>
        <w:t>building of mosques temporarily the same</w:t>
      </w:r>
    </w:p>
    <w:p>
      <w:r>
        <w:rPr>
          <w:b/>
        </w:rPr>
        <w:t xml:space="preserve">[00:06:11] </w:t>
      </w:r>
      <w:r>
        <w:t>with the immigration look we'll assess</w:t>
      </w:r>
    </w:p>
    <w:p>
      <w:r>
        <w:rPr>
          <w:b/>
        </w:rPr>
        <w:t xml:space="preserve">[00:06:12] </w:t>
      </w:r>
      <w:r>
        <w:t>it again in 5 years time if if if we've</w:t>
      </w:r>
    </w:p>
    <w:p>
      <w:r>
        <w:rPr>
          <w:b/>
        </w:rPr>
        <w:t xml:space="preserve">[00:06:15] </w:t>
      </w:r>
      <w:r>
        <w:t>got to on 5year ban on immigration if</w:t>
      </w:r>
    </w:p>
    <w:p>
      <w:r>
        <w:rPr>
          <w:b/>
        </w:rPr>
        <w:t xml:space="preserve">[00:06:17] </w:t>
      </w:r>
      <w:r>
        <w:t>you're a Muslim 5year ban on building</w:t>
      </w:r>
    </w:p>
    <w:p>
      <w:r>
        <w:rPr>
          <w:b/>
        </w:rPr>
        <w:t xml:space="preserve">[00:06:19] </w:t>
      </w:r>
      <w:r>
        <w:t>mosques yes the majority of people in</w:t>
      </w:r>
    </w:p>
    <w:p>
      <w:r>
        <w:rPr>
          <w:b/>
        </w:rPr>
        <w:t xml:space="preserve">[00:06:21] </w:t>
      </w:r>
      <w:r>
        <w:t>Britain are concerned with the</w:t>
      </w:r>
    </w:p>
    <w:p>
      <w:r>
        <w:rPr>
          <w:b/>
        </w:rPr>
        <w:t xml:space="preserve">[00:06:23] </w:t>
      </w:r>
      <w:r>
        <w:t>islamification of the country the Maj</w:t>
      </w:r>
    </w:p>
    <w:p>
      <w:r>
        <w:rPr>
          <w:b/>
        </w:rPr>
        <w:t xml:space="preserve">[00:06:24] </w:t>
      </w:r>
      <w:r>
        <w:t>majority of people are concerned with</w:t>
      </w:r>
    </w:p>
    <w:p>
      <w:r>
        <w:rPr>
          <w:b/>
        </w:rPr>
        <w:t xml:space="preserve">[00:06:26] </w:t>
      </w:r>
      <w:r>
        <w:t>the effects literal interpretation of</w:t>
      </w:r>
    </w:p>
    <w:p>
      <w:r>
        <w:rPr>
          <w:b/>
        </w:rPr>
        <w:t xml:space="preserve">[00:06:28] </w:t>
      </w:r>
      <w:r>
        <w:t>Islam is having but Robinson's now the</w:t>
      </w:r>
    </w:p>
    <w:p>
      <w:r>
        <w:rPr>
          <w:b/>
        </w:rPr>
        <w:t xml:space="preserve">[00:06:30] </w:t>
      </w:r>
      <w:r>
        <w:t>manager backstage so meet the wbe</w:t>
      </w:r>
    </w:p>
    <w:p>
      <w:r>
        <w:rPr>
          <w:b/>
        </w:rPr>
        <w:t xml:space="preserve">[00:06:33] </w:t>
      </w:r>
      <w:r>
        <w:t>frontman former British soldier then</w:t>
      </w:r>
    </w:p>
    <w:p>
      <w:r>
        <w:rPr>
          <w:b/>
        </w:rPr>
        <w:t xml:space="preserve">[00:06:35] </w:t>
      </w:r>
      <w:r>
        <w:t>fighter with Kurdish forces against the</w:t>
      </w:r>
    </w:p>
    <w:p>
      <w:r>
        <w:rPr>
          <w:b/>
        </w:rPr>
        <w:t xml:space="preserve">[00:06:37] </w:t>
      </w:r>
      <w:r>
        <w:t>Islamic State or dis but a WABE leader</w:t>
      </w:r>
    </w:p>
    <w:p>
      <w:r>
        <w:rPr>
          <w:b/>
        </w:rPr>
        <w:t xml:space="preserve">[00:06:41] </w:t>
      </w:r>
      <w:r>
        <w:t>who wouldn't give me a surname before</w:t>
      </w:r>
    </w:p>
    <w:p>
      <w:r>
        <w:rPr>
          <w:b/>
        </w:rPr>
        <w:t xml:space="preserve">[00:06:42] </w:t>
      </w:r>
      <w:r>
        <w:t>the cameras rolled no leader of any</w:t>
      </w:r>
    </w:p>
    <w:p>
      <w:r>
        <w:rPr>
          <w:b/>
        </w:rPr>
        <w:t xml:space="preserve">[00:06:45] </w:t>
      </w:r>
      <w:r>
        <w:t>movement that's gone anywhere doesn't</w:t>
      </w:r>
    </w:p>
    <w:p>
      <w:r>
        <w:rPr>
          <w:b/>
        </w:rPr>
        <w:t xml:space="preserve">[00:06:47] </w:t>
      </w:r>
      <w:r>
        <w:t>give their full name what what's the</w:t>
      </w:r>
    </w:p>
    <w:p>
      <w:r>
        <w:rPr>
          <w:b/>
        </w:rPr>
        <w:t xml:space="preserve">[00:06:48] </w:t>
      </w:r>
      <w:r>
        <w:t>problem with that no I will give him a</w:t>
      </w:r>
    </w:p>
    <w:p>
      <w:r>
        <w:rPr>
          <w:b/>
        </w:rPr>
        <w:t xml:space="preserve">[00:06:50] </w:t>
      </w:r>
      <w:r>
        <w:t>second name the future so what is your</w:t>
      </w:r>
    </w:p>
    <w:p>
      <w:r>
        <w:rPr>
          <w:b/>
        </w:rPr>
        <w:t xml:space="preserve">[00:06:54] </w:t>
      </w:r>
      <w:r>
        <w:t>second Scott Scott yeah right okay fine</w:t>
      </w:r>
    </w:p>
    <w:p>
      <w:r>
        <w:rPr>
          <w:b/>
        </w:rPr>
        <w:t xml:space="preserve">[00:06:56] </w:t>
      </w:r>
      <w:r>
        <w:t>we clear that one up yeah that obstacle</w:t>
      </w:r>
    </w:p>
    <w:p>
      <w:r>
        <w:rPr>
          <w:b/>
        </w:rPr>
        <w:t xml:space="preserve">[00:06:58] </w:t>
      </w:r>
      <w:r>
        <w:t>removed got on to what really worries</w:t>
      </w:r>
    </w:p>
    <w:p>
      <w:r>
        <w:rPr>
          <w:b/>
        </w:rPr>
        <w:t xml:space="preserve">[00:07:02] </w:t>
      </w:r>
      <w:r>
        <w:t>and it's very important the truth gets</w:t>
      </w:r>
    </w:p>
    <w:p>
      <w:r>
        <w:rPr>
          <w:b/>
        </w:rPr>
        <w:t xml:space="preserve">[00:07:03] </w:t>
      </w:r>
      <w:r>
        <w:t>out there that's the most important</w:t>
      </w:r>
    </w:p>
    <w:p>
      <w:r>
        <w:rPr>
          <w:b/>
        </w:rPr>
        <w:t xml:space="preserve">[00:07:05] </w:t>
      </w:r>
      <w:r>
        <w:t>thing what is the truth then that we're</w:t>
      </w:r>
    </w:p>
    <w:p>
      <w:r>
        <w:rPr>
          <w:b/>
        </w:rPr>
        <w:t xml:space="preserve">[00:07:06] </w:t>
      </w:r>
      <w:r>
        <w:t>missing here what's the big truth the</w:t>
      </w:r>
    </w:p>
    <w:p>
      <w:r>
        <w:rPr>
          <w:b/>
        </w:rPr>
        <w:t xml:space="preserve">[00:07:09] </w:t>
      </w:r>
      <w:r>
        <w:t>big truth of what's going on around the</w:t>
      </w:r>
    </w:p>
    <w:p>
      <w:r>
        <w:rPr>
          <w:b/>
        </w:rPr>
        <w:t xml:space="preserve">[00:07:10] </w:t>
      </w:r>
      <w:r>
        <w:t>country yeah what is it with girls</w:t>
      </w:r>
    </w:p>
    <w:p>
      <w:r>
        <w:rPr>
          <w:b/>
        </w:rPr>
        <w:t xml:space="preserve">[00:07:12] </w:t>
      </w:r>
      <w:r>
        <w:t>getting groomed okay these are facts</w:t>
      </w:r>
    </w:p>
    <w:p>
      <w:r>
        <w:rPr>
          <w:b/>
        </w:rPr>
        <w:t xml:space="preserve">[00:07:14] </w:t>
      </w:r>
      <w:r>
        <w:t>okay girls getting groomed what what</w:t>
      </w:r>
    </w:p>
    <w:p>
      <w:r>
        <w:rPr>
          <w:b/>
        </w:rPr>
        <w:t xml:space="preserve">[00:07:16] </w:t>
      </w:r>
      <w:r>
        <w:t>else what's yeah um the youth getting</w:t>
      </w:r>
    </w:p>
    <w:p>
      <w:r>
        <w:rPr>
          <w:b/>
        </w:rPr>
        <w:t xml:space="preserve">[00:07:18] </w:t>
      </w:r>
      <w:r>
        <w:t>radicalized within</w:t>
      </w:r>
    </w:p>
    <w:p>
      <w:r>
        <w:rPr>
          <w:b/>
        </w:rPr>
        <w:t xml:space="preserve">[00:07:20] </w:t>
      </w:r>
      <w:r>
        <w:t>Islam um there's so many things you know</w:t>
      </w:r>
    </w:p>
    <w:p>
      <w:r>
        <w:rPr>
          <w:b/>
        </w:rPr>
        <w:t xml:space="preserve">[00:07:24] </w:t>
      </w:r>
      <w:r>
        <w:t>well that's two okay</w:t>
      </w:r>
    </w:p>
    <w:p>
      <w:r>
        <w:rPr>
          <w:b/>
        </w:rPr>
        <w:t xml:space="preserve">[00:07:28] </w:t>
      </w:r>
      <w:r>
        <w:t>um just all all stuff to do you know</w:t>
      </w:r>
    </w:p>
    <w:p>
      <w:r>
        <w:rPr>
          <w:b/>
        </w:rPr>
        <w:t xml:space="preserve">[00:07:31] </w:t>
      </w:r>
      <w:r>
        <w:t>well what I mean you say there's a</w:t>
      </w:r>
    </w:p>
    <w:p>
      <w:r>
        <w:rPr>
          <w:b/>
        </w:rPr>
        <w:t xml:space="preserve">[00:07:32] </w:t>
      </w:r>
      <w:r>
        <w:t>problem when I ask you what it is you</w:t>
      </w:r>
    </w:p>
    <w:p>
      <w:r>
        <w:rPr>
          <w:b/>
        </w:rPr>
        <w:t xml:space="preserve">[00:07:34] </w:t>
      </w:r>
      <w:r>
        <w:t>can't tell me right with okay with</w:t>
      </w:r>
    </w:p>
    <w:p>
      <w:r>
        <w:rPr>
          <w:b/>
        </w:rPr>
        <w:t xml:space="preserve">[00:07:36] </w:t>
      </w:r>
      <w:r>
        <w:t>radical Islam what I what I've seen in</w:t>
      </w:r>
    </w:p>
    <w:p>
      <w:r>
        <w:rPr>
          <w:b/>
        </w:rPr>
        <w:t xml:space="preserve">[00:07:39] </w:t>
      </w:r>
      <w:r>
        <w:t>um obviously Iraq and stuff like that if</w:t>
      </w:r>
    </w:p>
    <w:p>
      <w:r>
        <w:rPr>
          <w:b/>
        </w:rPr>
        <w:t xml:space="preserve">[00:07:41] </w:t>
      </w:r>
      <w:r>
        <w:t>we were to get to that stage like I said</w:t>
      </w:r>
    </w:p>
    <w:p>
      <w:r>
        <w:rPr>
          <w:b/>
        </w:rPr>
        <w:t xml:space="preserve">[00:07:43] </w:t>
      </w:r>
      <w:r>
        <w:t>that's my main concern okay Iraq was run</w:t>
      </w:r>
    </w:p>
    <w:p>
      <w:r>
        <w:rPr>
          <w:b/>
        </w:rPr>
        <w:t xml:space="preserve">[00:07:47] </w:t>
      </w:r>
      <w:r>
        <w:t>by a tyrant on an industrial scale going</w:t>
      </w:r>
    </w:p>
    <w:p>
      <w:r>
        <w:rPr>
          <w:b/>
        </w:rPr>
        <w:t xml:space="preserve">[00:07:50] </w:t>
      </w:r>
      <w:r>
        <w:t>to go down that road that's preposterous</w:t>
      </w:r>
    </w:p>
    <w:p>
      <w:r>
        <w:rPr>
          <w:b/>
        </w:rPr>
        <w:t xml:space="preserve">[00:07:53] </w:t>
      </w:r>
      <w:r>
        <w:t>yeah but this is exactly it this is the</w:t>
      </w:r>
    </w:p>
    <w:p>
      <w:r>
        <w:rPr>
          <w:b/>
        </w:rPr>
        <w:t xml:space="preserve">[00:07:55] </w:t>
      </w:r>
      <w:r>
        <w:t>the thought process of people that</w:t>
      </w:r>
    </w:p>
    <w:p>
      <w:r>
        <w:rPr>
          <w:b/>
        </w:rPr>
        <w:t xml:space="preserve">[00:07:56] </w:t>
      </w:r>
      <w:r>
        <w:t>people think oh yeah that's just how it</w:t>
      </w:r>
    </w:p>
    <w:p>
      <w:r>
        <w:rPr>
          <w:b/>
        </w:rPr>
        <w:t xml:space="preserve">[00:07:58] </w:t>
      </w:r>
      <w:r>
        <w:t>is what do we wait until it gets that</w:t>
      </w:r>
    </w:p>
    <w:p>
      <w:r>
        <w:rPr>
          <w:b/>
        </w:rPr>
        <w:t xml:space="preserve">[00:08:01] </w:t>
      </w:r>
      <w:r>
        <w:t>bad no it's best to prevent what's going</w:t>
      </w:r>
    </w:p>
    <w:p>
      <w:r>
        <w:rPr>
          <w:b/>
        </w:rPr>
        <w:t xml:space="preserve">[00:08:04] </w:t>
      </w:r>
      <w:r>
        <w:t>on you</w:t>
      </w:r>
    </w:p>
    <w:p>
      <w:r>
        <w:rPr>
          <w:b/>
        </w:rPr>
        <w:t xml:space="preserve">[00:08:04] </w:t>
      </w:r>
      <w:r>
        <w:t>know paga attracts large crowds for</w:t>
      </w:r>
    </w:p>
    <w:p>
      <w:r>
        <w:rPr>
          <w:b/>
        </w:rPr>
        <w:t xml:space="preserve">[00:08:08] </w:t>
      </w:r>
      <w:r>
        <w:t>anti-radical Islam rallies across</w:t>
      </w:r>
    </w:p>
    <w:p>
      <w:r>
        <w:rPr>
          <w:b/>
        </w:rPr>
        <w:t xml:space="preserve">[00:08:10] </w:t>
      </w:r>
      <w:r>
        <w:t>northern Europe and has mostly avoided</w:t>
      </w:r>
    </w:p>
    <w:p>
      <w:r>
        <w:rPr>
          <w:b/>
        </w:rPr>
        <w:t xml:space="preserve">[00:08:12] </w:t>
      </w:r>
      <w:r>
        <w:t>the thuggery of the extreme right and</w:t>
      </w:r>
    </w:p>
    <w:p>
      <w:r>
        <w:rPr>
          <w:b/>
        </w:rPr>
        <w:t xml:space="preserve">[00:08:15] </w:t>
      </w:r>
      <w:r>
        <w:t>that is what Robinson and Scott now want</w:t>
      </w:r>
    </w:p>
    <w:p>
      <w:r>
        <w:rPr>
          <w:b/>
        </w:rPr>
        <w:t xml:space="preserve">[00:08:17] </w:t>
      </w:r>
      <w:r>
        <w:t>to bring to</w:t>
      </w:r>
    </w:p>
    <w:p>
      <w:r>
        <w:rPr>
          <w:b/>
        </w:rPr>
        <w:t xml:space="preserve">[00:08:19] </w:t>
      </w:r>
      <w:r>
        <w:t>Britain Robinson is particularly worried</w:t>
      </w:r>
    </w:p>
    <w:p>
      <w:r>
        <w:rPr>
          <w:b/>
        </w:rPr>
        <w:t xml:space="preserve">[00:08:22] </w:t>
      </w:r>
      <w:r>
        <w:t>about the potential for more attacks if</w:t>
      </w:r>
    </w:p>
    <w:p>
      <w:r>
        <w:rPr>
          <w:b/>
        </w:rPr>
        <w:t xml:space="preserve">[00:08:24] </w:t>
      </w:r>
      <w:r>
        <w:t>radical Islamic groups are not</w:t>
      </w:r>
    </w:p>
    <w:p>
      <w:r>
        <w:rPr>
          <w:b/>
        </w:rPr>
        <w:t xml:space="preserve">[00:08:26] </w:t>
      </w:r>
      <w:r>
        <w:t>adequately monitored he advocates for</w:t>
      </w:r>
    </w:p>
    <w:p>
      <w:r>
        <w:rPr>
          <w:b/>
        </w:rPr>
        <w:t xml:space="preserve">[00:08:28] </w:t>
      </w:r>
      <w:r>
        <w:t>stringent security measures including</w:t>
      </w:r>
    </w:p>
    <w:p>
      <w:r>
        <w:rPr>
          <w:b/>
        </w:rPr>
        <w:t xml:space="preserve">[00:08:31] </w:t>
      </w:r>
      <w:r>
        <w:t>enhanced vetting processes for</w:t>
      </w:r>
    </w:p>
    <w:p>
      <w:r>
        <w:rPr>
          <w:b/>
        </w:rPr>
        <w:t xml:space="preserve">[00:08:33] </w:t>
      </w:r>
      <w:r>
        <w:t>individuals entering Europe from regions</w:t>
      </w:r>
    </w:p>
    <w:p>
      <w:r>
        <w:rPr>
          <w:b/>
        </w:rPr>
        <w:t xml:space="preserve">[00:08:35] </w:t>
      </w:r>
      <w:r>
        <w:t>with a high prevalence of extremist</w:t>
      </w:r>
    </w:p>
    <w:p>
      <w:r>
        <w:rPr>
          <w:b/>
        </w:rPr>
        <w:t xml:space="preserve">[00:08:38] </w:t>
      </w:r>
      <w:r>
        <w:t>ideologies Robinson's position reflects</w:t>
      </w:r>
    </w:p>
    <w:p>
      <w:r>
        <w:rPr>
          <w:b/>
        </w:rPr>
        <w:t xml:space="preserve">[00:08:40] </w:t>
      </w:r>
      <w:r>
        <w:t>a belief that European governments must</w:t>
      </w:r>
    </w:p>
    <w:p>
      <w:r>
        <w:rPr>
          <w:b/>
        </w:rPr>
        <w:t xml:space="preserve">[00:08:43] </w:t>
      </w:r>
      <w:r>
        <w:t>adopt more rigorous policies to prevent</w:t>
      </w:r>
    </w:p>
    <w:p>
      <w:r>
        <w:rPr>
          <w:b/>
        </w:rPr>
        <w:t xml:space="preserve">[00:08:45] </w:t>
      </w:r>
      <w:r>
        <w:t>potential threats from infiltrating</w:t>
      </w:r>
    </w:p>
    <w:p>
      <w:r>
        <w:rPr>
          <w:b/>
        </w:rPr>
        <w:t xml:space="preserve">[00:08:47] </w:t>
      </w:r>
      <w:r>
        <w:t>their societies he argues that the</w:t>
      </w:r>
    </w:p>
    <w:p>
      <w:r>
        <w:rPr>
          <w:b/>
        </w:rPr>
        <w:t xml:space="preserve">[00:08:50] </w:t>
      </w:r>
      <w:r>
        <w:t>current security protocols may be</w:t>
      </w:r>
    </w:p>
    <w:p>
      <w:r>
        <w:rPr>
          <w:b/>
        </w:rPr>
        <w:t xml:space="preserve">[00:08:52] </w:t>
      </w:r>
      <w:r>
        <w:t>insufficient and calls for a</w:t>
      </w:r>
    </w:p>
    <w:p>
      <w:r>
        <w:rPr>
          <w:b/>
        </w:rPr>
        <w:t xml:space="preserve">[00:08:53] </w:t>
      </w:r>
      <w:r>
        <w:t>re-evaluation of how security screenings</w:t>
      </w:r>
    </w:p>
    <w:p>
      <w:r>
        <w:rPr>
          <w:b/>
        </w:rPr>
        <w:t xml:space="preserve">[00:08:56] </w:t>
      </w:r>
      <w:r>
        <w:t>are conducted another major aspect of</w:t>
      </w:r>
    </w:p>
    <w:p>
      <w:r>
        <w:rPr>
          <w:b/>
        </w:rPr>
        <w:t xml:space="preserve">[00:08:58] </w:t>
      </w:r>
      <w:r>
        <w:t>Robinson's argument concerns cultural</w:t>
      </w:r>
    </w:p>
    <w:p>
      <w:r>
        <w:rPr>
          <w:b/>
        </w:rPr>
        <w:t xml:space="preserve">[00:09:01] </w:t>
      </w:r>
      <w:r>
        <w:t>integration he believes that the</w:t>
      </w:r>
    </w:p>
    <w:p>
      <w:r>
        <w:rPr>
          <w:b/>
        </w:rPr>
        <w:t xml:space="preserve">[00:09:03] </w:t>
      </w:r>
      <w:r>
        <w:t>cultural values associated with</w:t>
      </w:r>
    </w:p>
    <w:p>
      <w:r>
        <w:rPr>
          <w:b/>
        </w:rPr>
        <w:t xml:space="preserve">[00:09:05] </w:t>
      </w:r>
      <w:r>
        <w:t>islamization can create conflicts with</w:t>
      </w:r>
    </w:p>
    <w:p>
      <w:r>
        <w:rPr>
          <w:b/>
        </w:rPr>
        <w:t xml:space="preserve">[00:09:07] </w:t>
      </w:r>
      <w:r>
        <w:t>European traditions and societal Norms</w:t>
      </w:r>
    </w:p>
    <w:p>
      <w:r>
        <w:rPr>
          <w:b/>
        </w:rPr>
        <w:t xml:space="preserve">[00:09:10] </w:t>
      </w:r>
      <w:r>
        <w:t>Robinson suggests that the growing</w:t>
      </w:r>
    </w:p>
    <w:p>
      <w:r>
        <w:rPr>
          <w:b/>
        </w:rPr>
        <w:t xml:space="preserve">[00:09:12] </w:t>
      </w:r>
      <w:r>
        <w:t>presence of Islamic communities in</w:t>
      </w:r>
    </w:p>
    <w:p>
      <w:r>
        <w:rPr>
          <w:b/>
        </w:rPr>
        <w:t xml:space="preserve">[00:09:14] </w:t>
      </w:r>
      <w:r>
        <w:t>Europe could lead to a clash of values</w:t>
      </w:r>
    </w:p>
    <w:p>
      <w:r>
        <w:rPr>
          <w:b/>
        </w:rPr>
        <w:t xml:space="preserve">[00:09:16] </w:t>
      </w:r>
      <w:r>
        <w:t>potentially undermining the social</w:t>
      </w:r>
    </w:p>
    <w:p>
      <w:r>
        <w:rPr>
          <w:b/>
        </w:rPr>
        <w:t xml:space="preserve">[00:09:18] </w:t>
      </w:r>
      <w:r>
        <w:t>cohesion that is vital for a harmonious</w:t>
      </w:r>
    </w:p>
    <w:p>
      <w:r>
        <w:rPr>
          <w:b/>
        </w:rPr>
        <w:t xml:space="preserve">[00:09:21] </w:t>
      </w:r>
      <w:r>
        <w:t>Society you talk about not feeling safe</w:t>
      </w:r>
    </w:p>
    <w:p>
      <w:r>
        <w:rPr>
          <w:b/>
        </w:rPr>
        <w:t xml:space="preserve">[00:09:24] </w:t>
      </w:r>
      <w:r>
        <w:t>in your hometown well I I am from Rod</w:t>
      </w:r>
    </w:p>
    <w:p>
      <w:r>
        <w:rPr>
          <w:b/>
        </w:rPr>
        <w:t xml:space="preserve">[00:09:28] </w:t>
      </w:r>
      <w:r>
        <w:t>and we were shocked and disgusted by</w:t>
      </w:r>
    </w:p>
    <w:p>
      <w:r>
        <w:rPr>
          <w:b/>
        </w:rPr>
        <w:t xml:space="preserve">[00:09:30] </w:t>
      </w:r>
      <w:r>
        <w:t>everything that happened and it was hard</w:t>
      </w:r>
    </w:p>
    <w:p>
      <w:r>
        <w:rPr>
          <w:b/>
        </w:rPr>
        <w:t xml:space="preserve">[00:09:32] </w:t>
      </w:r>
      <w:r>
        <w:t>enough living in a town that had to deal</w:t>
      </w:r>
    </w:p>
    <w:p>
      <w:r>
        <w:rPr>
          <w:b/>
        </w:rPr>
        <w:t xml:space="preserve">[00:09:34] </w:t>
      </w:r>
      <w:r>
        <w:t>with that but then the following weekend</w:t>
      </w:r>
    </w:p>
    <w:p>
      <w:r>
        <w:rPr>
          <w:b/>
        </w:rPr>
        <w:t xml:space="preserve">[00:09:36] </w:t>
      </w:r>
      <w:r>
        <w:t>the edl and other members of the far</w:t>
      </w:r>
    </w:p>
    <w:p>
      <w:r>
        <w:rPr>
          <w:b/>
        </w:rPr>
        <w:t xml:space="preserve">[00:09:37] </w:t>
      </w:r>
      <w:r>
        <w:t>right came to our town where are you</w:t>
      </w:r>
    </w:p>
    <w:p>
      <w:r>
        <w:rPr>
          <w:b/>
        </w:rPr>
        <w:t xml:space="preserve">[00:09:39] </w:t>
      </w:r>
      <w:r>
        <w:t>from sorry I'm from Ram R yeah and me</w:t>
      </w:r>
    </w:p>
    <w:p>
      <w:r>
        <w:rPr>
          <w:b/>
        </w:rPr>
        <w:t xml:space="preserve">[00:09:42] </w:t>
      </w:r>
      <w:r>
        <w:t>members of the groups of from the far</w:t>
      </w:r>
    </w:p>
    <w:p>
      <w:r>
        <w:rPr>
          <w:b/>
        </w:rPr>
        <w:t xml:space="preserve">[00:09:44] </w:t>
      </w:r>
      <w:r>
        <w:t>right like the edl the BNP came to our</w:t>
      </w:r>
    </w:p>
    <w:p>
      <w:r>
        <w:rPr>
          <w:b/>
        </w:rPr>
        <w:t xml:space="preserve">[00:09:46] </w:t>
      </w:r>
      <w:r>
        <w:t>town and we had to lock ourselves away</w:t>
      </w:r>
    </w:p>
    <w:p>
      <w:r>
        <w:rPr>
          <w:b/>
        </w:rPr>
        <w:t xml:space="preserve">[00:09:48] </w:t>
      </w:r>
      <w:r>
        <w:t>in our houses people who are Pakistani</w:t>
      </w:r>
    </w:p>
    <w:p>
      <w:r>
        <w:rPr>
          <w:b/>
        </w:rPr>
        <w:t xml:space="preserve">[00:09:50] </w:t>
      </w:r>
      <w:r>
        <w:t>or Muslim because they didn't feel safe</w:t>
      </w:r>
    </w:p>
    <w:p>
      <w:r>
        <w:rPr>
          <w:b/>
        </w:rPr>
        <w:t xml:space="preserve">[00:09:52] </w:t>
      </w:r>
      <w:r>
        <w:t>in their Town two streets away from my</w:t>
      </w:r>
    </w:p>
    <w:p>
      <w:r>
        <w:rPr>
          <w:b/>
        </w:rPr>
        <w:t xml:space="preserve">[00:09:54] </w:t>
      </w:r>
      <w:r>
        <w:t>house the edl members of the edl and</w:t>
      </w:r>
    </w:p>
    <w:p>
      <w:r>
        <w:rPr>
          <w:b/>
        </w:rPr>
        <w:t xml:space="preserve">[00:09:58] </w:t>
      </w:r>
      <w:r>
        <w:t>these groups were crashing shop windows</w:t>
      </w:r>
    </w:p>
    <w:p>
      <w:r>
        <w:rPr>
          <w:b/>
        </w:rPr>
        <w:t xml:space="preserve">[00:10:00] </w:t>
      </w:r>
      <w:r>
        <w:t>and cars my dad was assaulted because he</w:t>
      </w:r>
    </w:p>
    <w:p>
      <w:r>
        <w:rPr>
          <w:b/>
        </w:rPr>
        <w:t xml:space="preserve">[00:10:03] </w:t>
      </w:r>
      <w:r>
        <w:t>was a Muslim Taxi Driver by members by</w:t>
      </w:r>
    </w:p>
    <w:p>
      <w:r>
        <w:rPr>
          <w:b/>
        </w:rPr>
        <w:t xml:space="preserve">[00:10:07] </w:t>
      </w:r>
      <w:r>
        <w:t>men who identifi themselves as members</w:t>
      </w:r>
    </w:p>
    <w:p>
      <w:r>
        <w:rPr>
          <w:b/>
        </w:rPr>
        <w:t xml:space="preserve">[00:10:09] </w:t>
      </w:r>
      <w:r>
        <w:t>of these groups and my question to you</w:t>
      </w:r>
    </w:p>
    <w:p>
      <w:r>
        <w:rPr>
          <w:b/>
        </w:rPr>
        <w:t xml:space="preserve">[00:10:12] </w:t>
      </w:r>
      <w:r>
        <w:t>is that you talk about Muslim extremism</w:t>
      </w:r>
    </w:p>
    <w:p>
      <w:r>
        <w:rPr>
          <w:b/>
        </w:rPr>
        <w:t xml:space="preserve">[00:10:14] </w:t>
      </w:r>
      <w:r>
        <w:t>as you should because it is a problem</w:t>
      </w:r>
    </w:p>
    <w:p>
      <w:r>
        <w:rPr>
          <w:b/>
        </w:rPr>
        <w:t xml:space="preserve">[00:10:16] </w:t>
      </w:r>
      <w:r>
        <w:t>I'm not denying that it is but you don't</w:t>
      </w:r>
    </w:p>
    <w:p>
      <w:r>
        <w:rPr>
          <w:b/>
        </w:rPr>
        <w:t xml:space="preserve">[00:10:18] </w:t>
      </w:r>
      <w:r>
        <w:t>mention attacks from members of the far</w:t>
      </w:r>
    </w:p>
    <w:p>
      <w:r>
        <w:rPr>
          <w:b/>
        </w:rPr>
        <w:t xml:space="preserve">[00:10:22] </w:t>
      </w:r>
      <w:r>
        <w:t>right that attack other people or</w:t>
      </w:r>
    </w:p>
    <w:p>
      <w:r>
        <w:rPr>
          <w:b/>
        </w:rPr>
        <w:t xml:space="preserve">[00:10:24] </w:t>
      </w:r>
      <w:r>
        <w:t>members from the far right that go</w:t>
      </w:r>
    </w:p>
    <w:p>
      <w:r>
        <w:rPr>
          <w:b/>
        </w:rPr>
        <w:t xml:space="preserve">[00:10:25] </w:t>
      </w:r>
      <w:r>
        <w:t>around think thinking it's acceptable to</w:t>
      </w:r>
    </w:p>
    <w:p>
      <w:r>
        <w:rPr>
          <w:b/>
        </w:rPr>
        <w:t xml:space="preserve">[00:10:28] </w:t>
      </w:r>
      <w:r>
        <w:t>physically harm others you focus on</w:t>
      </w:r>
    </w:p>
    <w:p>
      <w:r>
        <w:rPr>
          <w:b/>
        </w:rPr>
        <w:t xml:space="preserve">[00:10:31] </w:t>
      </w:r>
      <w:r>
        <w:t>Muslims you place the onus on Muslims to</w:t>
      </w:r>
    </w:p>
    <w:p>
      <w:r>
        <w:rPr>
          <w:b/>
        </w:rPr>
        <w:t xml:space="preserve">[00:10:34] </w:t>
      </w:r>
      <w:r>
        <w:t>speak out which Muslims do speak out and</w:t>
      </w:r>
    </w:p>
    <w:p>
      <w:r>
        <w:rPr>
          <w:b/>
        </w:rPr>
        <w:t xml:space="preserve">[00:10:36] </w:t>
      </w:r>
      <w:r>
        <w:t>I think that they should but you don't</w:t>
      </w:r>
    </w:p>
    <w:p>
      <w:r>
        <w:rPr>
          <w:b/>
        </w:rPr>
        <w:t xml:space="preserve">[00:10:38] </w:t>
      </w:r>
      <w:r>
        <w:t>focus on these groups that do this you</w:t>
      </w:r>
    </w:p>
    <w:p>
      <w:r>
        <w:rPr>
          <w:b/>
        </w:rPr>
        <w:t xml:space="preserve">[00:10:41] </w:t>
      </w:r>
      <w:r>
        <w:t>don't talk about how these groups aren't</w:t>
      </w:r>
    </w:p>
    <w:p>
      <w:r>
        <w:rPr>
          <w:b/>
        </w:rPr>
        <w:t xml:space="preserve">[00:10:44] </w:t>
      </w:r>
      <w:r>
        <w:t>representative of the edl or other the</w:t>
      </w:r>
    </w:p>
    <w:p>
      <w:r>
        <w:rPr>
          <w:b/>
        </w:rPr>
        <w:t xml:space="preserve">[00:10:47] </w:t>
      </w:r>
      <w:r>
        <w:t>groups as a whole I know that you've</w:t>
      </w:r>
    </w:p>
    <w:p>
      <w:r>
        <w:rPr>
          <w:b/>
        </w:rPr>
        <w:t xml:space="preserve">[00:10:48] </w:t>
      </w:r>
      <w:r>
        <w:t>left the edl now but when you were a</w:t>
      </w:r>
    </w:p>
    <w:p>
      <w:r>
        <w:rPr>
          <w:b/>
        </w:rPr>
        <w:t xml:space="preserve">[00:10:50] </w:t>
      </w:r>
      <w:r>
        <w:t>member you didn't and I just feel like</w:t>
      </w:r>
    </w:p>
    <w:p>
      <w:r>
        <w:rPr>
          <w:b/>
        </w:rPr>
        <w:t xml:space="preserve">[00:10:52] </w:t>
      </w:r>
      <w:r>
        <w:t>there are tensions on both sides and</w:t>
      </w:r>
    </w:p>
    <w:p>
      <w:r>
        <w:rPr>
          <w:b/>
        </w:rPr>
        <w:t xml:space="preserve">[00:10:54] </w:t>
      </w:r>
      <w:r>
        <w:t>both sides both sides should be held</w:t>
      </w:r>
    </w:p>
    <w:p>
      <w:r>
        <w:rPr>
          <w:b/>
        </w:rPr>
        <w:t xml:space="preserve">[00:10:56] </w:t>
      </w:r>
      <w:r>
        <w:t>accountable but there there are but I</w:t>
      </w:r>
    </w:p>
    <w:p>
      <w:r>
        <w:rPr>
          <w:b/>
        </w:rPr>
        <w:t xml:space="preserve">[00:10:58] </w:t>
      </w:r>
      <w:r>
        <w:t>think to compare</w:t>
      </w:r>
    </w:p>
    <w:p>
      <w:r>
        <w:rPr>
          <w:b/>
        </w:rPr>
        <w:t xml:space="preserve">[00:11:05] </w:t>
      </w:r>
      <w:r>
        <w:t>I think to compare groups on the far</w:t>
      </w:r>
    </w:p>
    <w:p>
      <w:r>
        <w:rPr>
          <w:b/>
        </w:rPr>
        <w:t xml:space="preserve">[00:11:07] </w:t>
      </w:r>
      <w:r>
        <w:t>right with islamist terrorism who wish</w:t>
      </w:r>
    </w:p>
    <w:p>
      <w:r>
        <w:rPr>
          <w:b/>
        </w:rPr>
        <w:t xml:space="preserve">[00:11:10] </w:t>
      </w:r>
      <w:r>
        <w:t>to kill murder MIM and they are killing</w:t>
      </w:r>
    </w:p>
    <w:p>
      <w:r>
        <w:rPr>
          <w:b/>
        </w:rPr>
        <w:t xml:space="preserve">[00:11:12] </w:t>
      </w:r>
      <w:r>
        <w:t>they are murdering there's no groups of</w:t>
      </w:r>
    </w:p>
    <w:p>
      <w:r>
        <w:rPr>
          <w:b/>
        </w:rPr>
        <w:t xml:space="preserve">[00:11:15] </w:t>
      </w:r>
      <w:r>
        <w:t>edl or groups of the farri picking up</w:t>
      </w:r>
    </w:p>
    <w:p>
      <w:r>
        <w:rPr>
          <w:b/>
        </w:rPr>
        <w:t xml:space="preserve">[00:11:18] </w:t>
      </w:r>
      <w:r>
        <w:t>young Muslim girls and raping them it's</w:t>
      </w:r>
    </w:p>
    <w:p>
      <w:r>
        <w:rPr>
          <w:b/>
        </w:rPr>
        <w:t xml:space="preserve">[00:11:20] </w:t>
      </w:r>
      <w:r>
        <w:t>not happening okay I know it's</w:t>
      </w:r>
    </w:p>
    <w:p>
      <w:r>
        <w:rPr>
          <w:b/>
        </w:rPr>
        <w:t xml:space="preserve">[00:11:22] </w:t>
      </w:r>
      <w:r>
        <w:t>disgusting and sick if if you're dad's</w:t>
      </w:r>
    </w:p>
    <w:p>
      <w:r>
        <w:rPr>
          <w:b/>
        </w:rPr>
        <w:t xml:space="preserve">[00:11:23] </w:t>
      </w:r>
      <w:r>
        <w:t>been</w:t>
      </w:r>
    </w:p>
    <w:p>
      <w:r>
        <w:rPr>
          <w:b/>
        </w:rPr>
        <w:t xml:space="preserve">[00:11:24] </w:t>
      </w:r>
      <w:r>
        <w:t>attacked talk you're from</w:t>
      </w:r>
    </w:p>
    <w:p>
      <w:r>
        <w:rPr>
          <w:b/>
        </w:rPr>
        <w:t xml:space="preserve">[00:11:27] </w:t>
      </w:r>
      <w:r>
        <w:t>Ram The Grooming case from R</w:t>
      </w:r>
    </w:p>
    <w:p>
      <w:r>
        <w:rPr>
          <w:b/>
        </w:rPr>
        <w:t xml:space="preserve">[00:11:30] </w:t>
      </w:r>
      <w:r>
        <w:t>him a local counselor Muslim went to</w:t>
      </w:r>
    </w:p>
    <w:p>
      <w:r>
        <w:rPr>
          <w:b/>
        </w:rPr>
        <w:t xml:space="preserve">[00:11:33] </w:t>
      </w:r>
      <w:r>
        <w:t>court and gave a character reference for</w:t>
      </w:r>
    </w:p>
    <w:p>
      <w:r>
        <w:rPr>
          <w:b/>
        </w:rPr>
        <w:t xml:space="preserve">[00:11:35] </w:t>
      </w:r>
      <w:r>
        <w:t>the the groomers he gave a character</w:t>
      </w:r>
    </w:p>
    <w:p>
      <w:r>
        <w:rPr>
          <w:b/>
        </w:rPr>
        <w:t xml:space="preserve">[00:11:37] </w:t>
      </w:r>
      <w:r>
        <w:t>reference the ex- mayor who's a Muslim</w:t>
      </w:r>
    </w:p>
    <w:p>
      <w:r>
        <w:rPr>
          <w:b/>
        </w:rPr>
        <w:t xml:space="preserve">[00:11:40] </w:t>
      </w:r>
      <w:r>
        <w:t>went to court and gave a character</w:t>
      </w:r>
    </w:p>
    <w:p>
      <w:r>
        <w:rPr>
          <w:b/>
        </w:rPr>
        <w:t xml:space="preserve">[00:11:43] </w:t>
      </w:r>
      <w:r>
        <w:t>reference after that court case once</w:t>
      </w:r>
    </w:p>
    <w:p>
      <w:r>
        <w:rPr>
          <w:b/>
        </w:rPr>
        <w:t xml:space="preserve">[00:11:44] </w:t>
      </w:r>
      <w:r>
        <w:t>some men were convicted for rape</w:t>
      </w:r>
    </w:p>
    <w:p>
      <w:r>
        <w:rPr>
          <w:b/>
        </w:rPr>
        <w:t xml:space="preserve">[00:11:47] </w:t>
      </w:r>
      <w:r>
        <w:t>disgusting sickening crimes against kids</w:t>
      </w:r>
    </w:p>
    <w:p>
      <w:r>
        <w:rPr>
          <w:b/>
        </w:rPr>
        <w:t xml:space="preserve">[00:11:50] </w:t>
      </w:r>
      <w:r>
        <w:t>there was no outcry I'm trying I'm not</w:t>
      </w:r>
    </w:p>
    <w:p>
      <w:r>
        <w:rPr>
          <w:b/>
        </w:rPr>
        <w:t xml:space="preserve">[00:11:52] </w:t>
      </w:r>
      <w:r>
        <w:t>trying to justifying of it I'm just</w:t>
      </w:r>
    </w:p>
    <w:p>
      <w:r>
        <w:rPr>
          <w:b/>
        </w:rPr>
        <w:t xml:space="preserve">[00:11:54] </w:t>
      </w:r>
      <w:r>
        <w:t>trying to I remember looking at it</w:t>
      </w:r>
    </w:p>
    <w:p>
      <w:r>
        <w:rPr>
          <w:b/>
        </w:rPr>
        <w:t xml:space="preserve">[00:11:56] </w:t>
      </w:r>
      <w:r>
        <w:t>thinking hold on a counselor was gone to</w:t>
      </w:r>
    </w:p>
    <w:p>
      <w:r>
        <w:rPr>
          <w:b/>
        </w:rPr>
        <w:t xml:space="preserve">[00:11:59] </w:t>
      </w:r>
      <w:r>
        <w:t>court and gave a character reference for</w:t>
      </w:r>
    </w:p>
    <w:p>
      <w:r>
        <w:rPr>
          <w:b/>
        </w:rPr>
        <w:t xml:space="preserve">[00:12:00] </w:t>
      </w:r>
      <w:r>
        <w:t>a pedophile who's raped a kid and he</w:t>
      </w:r>
    </w:p>
    <w:p>
      <w:r>
        <w:rPr>
          <w:b/>
        </w:rPr>
        <w:t xml:space="preserve">[00:12:02] </w:t>
      </w:r>
      <w:r>
        <w:t>ain't lost his job</w:t>
      </w:r>
    </w:p>
    <w:p>
      <w:r>
        <w:rPr>
          <w:b/>
        </w:rPr>
        <w:t xml:space="preserve">[00:12:05] </w:t>
      </w:r>
      <w:r>
        <w:t>and when you say I don't speak out I</w:t>
      </w:r>
    </w:p>
    <w:p>
      <w:r>
        <w:rPr>
          <w:b/>
        </w:rPr>
        <w:t xml:space="preserve">[00:12:08] </w:t>
      </w:r>
      <w:r>
        <w:t>actually hate the far right the real far</w:t>
      </w:r>
    </w:p>
    <w:p>
      <w:r>
        <w:rPr>
          <w:b/>
        </w:rPr>
        <w:t xml:space="preserve">[00:12:11] </w:t>
      </w:r>
      <w:r>
        <w:t>right as we've seen who the far right I</w:t>
      </w:r>
    </w:p>
    <w:p>
      <w:r>
        <w:rPr>
          <w:b/>
        </w:rPr>
        <w:t xml:space="preserve">[00:12:14] </w:t>
      </w:r>
      <w:r>
        <w:t>see is the far right I think it's right</w:t>
      </w:r>
    </w:p>
    <w:p>
      <w:r>
        <w:rPr>
          <w:b/>
        </w:rPr>
        <w:t xml:space="preserve">[00:12:16] </w:t>
      </w:r>
      <w:r>
        <w:t>to bracket every people who are who are</w:t>
      </w:r>
    </w:p>
    <w:p>
      <w:r>
        <w:rPr>
          <w:b/>
        </w:rPr>
        <w:t xml:space="preserve">[00:12:18] </w:t>
      </w:r>
      <w:r>
        <w:t>critical of of Islam as an ideology it</w:t>
      </w:r>
    </w:p>
    <w:p>
      <w:r>
        <w:rPr>
          <w:b/>
        </w:rPr>
        <w:t xml:space="preserve">[00:12:21] </w:t>
      </w:r>
      <w:r>
        <w:t>is right to condemn what you're saying</w:t>
      </w:r>
    </w:p>
    <w:p>
      <w:r>
        <w:rPr>
          <w:b/>
        </w:rPr>
        <w:t xml:space="preserve">[00:12:24] </w:t>
      </w:r>
      <w:r>
        <w:t>is acts of violence against innocent</w:t>
      </w:r>
    </w:p>
    <w:p>
      <w:r>
        <w:rPr>
          <w:b/>
        </w:rPr>
        <w:t xml:space="preserve">[00:12:26] </w:t>
      </w:r>
      <w:r>
        <w:t>Muslims but the reason why I don't speak</w:t>
      </w:r>
    </w:p>
    <w:p>
      <w:r>
        <w:rPr>
          <w:b/>
        </w:rPr>
        <w:t xml:space="preserve">[00:12:29] </w:t>
      </w:r>
      <w:r>
        <w:t>out as much about them is because</w:t>
      </w:r>
    </w:p>
    <w:p>
      <w:r>
        <w:rPr>
          <w:b/>
        </w:rPr>
        <w:t xml:space="preserve">[00:12:32] </w:t>
      </w:r>
      <w:r>
        <w:t>they're not blowing things up they're</w:t>
      </w:r>
    </w:p>
    <w:p>
      <w:r>
        <w:rPr>
          <w:b/>
        </w:rPr>
        <w:t xml:space="preserve">[00:12:33] </w:t>
      </w:r>
      <w:r>
        <w:t>not murdering I haven't really seen many</w:t>
      </w:r>
    </w:p>
    <w:p>
      <w:r>
        <w:rPr>
          <w:b/>
        </w:rPr>
        <w:t xml:space="preserve">[00:12:36] </w:t>
      </w:r>
      <w:r>
        <w:t>incidents or any evidence</w:t>
      </w:r>
    </w:p>
    <w:p>
      <w:r>
        <w:rPr>
          <w:b/>
        </w:rPr>
        <w:t xml:space="preserve">[00:12:37] </w:t>
      </w:r>
      <w:r>
        <w:t>of the</w:t>
      </w:r>
    </w:p>
    <w:p>
      <w:r>
        <w:rPr>
          <w:b/>
        </w:rPr>
        <w:t xml:space="preserve">[00:12:40] </w:t>
      </w:r>
      <w:r>
        <w:t>crimes like in comparison to what we're</w:t>
      </w:r>
    </w:p>
    <w:p>
      <w:r>
        <w:rPr>
          <w:b/>
        </w:rPr>
        <w:t xml:space="preserve">[00:12:42] </w:t>
      </w:r>
      <w:r>
        <w:t>seeing I don't think that it's either</w:t>
      </w:r>
    </w:p>
    <w:p>
      <w:r>
        <w:rPr>
          <w:b/>
        </w:rPr>
        <w:t xml:space="preserve">[00:12:45] </w:t>
      </w:r>
      <w:r>
        <w:t>far right it's going to grow as we grow</w:t>
      </w:r>
    </w:p>
    <w:p>
      <w:r>
        <w:rPr>
          <w:b/>
        </w:rPr>
        <w:t xml:space="preserve">[00:12:48] </w:t>
      </w:r>
      <w:r>
        <w:t>on in the next in the coming years it is</w:t>
      </w:r>
    </w:p>
    <w:p>
      <w:r>
        <w:rPr>
          <w:b/>
        </w:rPr>
        <w:t xml:space="preserve">[00:12:50] </w:t>
      </w:r>
      <w:r>
        <w:t>going to grow um you will eventually see</w:t>
      </w:r>
    </w:p>
    <w:p>
      <w:r>
        <w:rPr>
          <w:b/>
        </w:rPr>
        <w:t xml:space="preserve">[00:12:53] </w:t>
      </w:r>
      <w:r>
        <w:t>an attack from the far right on in</w:t>
      </w:r>
    </w:p>
    <w:p>
      <w:r>
        <w:rPr>
          <w:b/>
        </w:rPr>
        <w:t xml:space="preserve">[00:12:55] </w:t>
      </w:r>
      <w:r>
        <w:t>innocent Muslims whether it be in</w:t>
      </w:r>
    </w:p>
    <w:p>
      <w:r>
        <w:rPr>
          <w:b/>
        </w:rPr>
        <w:t xml:space="preserve">[00:12:57] </w:t>
      </w:r>
      <w:r>
        <w:t>mosque but</w:t>
      </w:r>
    </w:p>
    <w:p>
      <w:r>
        <w:rPr>
          <w:b/>
        </w:rPr>
        <w:t xml:space="preserve">[00:12:59] </w:t>
      </w:r>
      <w:r>
        <w:t>it's like 95% 5% the biggest threat to</w:t>
      </w:r>
    </w:p>
    <w:p>
      <w:r>
        <w:rPr>
          <w:b/>
        </w:rPr>
        <w:t xml:space="preserve">[00:13:02] </w:t>
      </w:r>
      <w:r>
        <w:t>world peace is Isis islamist ideology so</w:t>
      </w:r>
    </w:p>
    <w:p>
      <w:r>
        <w:rPr>
          <w:b/>
        </w:rPr>
        <w:t xml:space="preserve">[00:13:05] </w:t>
      </w:r>
      <w:r>
        <w:t>that's why as you said I don't speak</w:t>
      </w:r>
    </w:p>
    <w:p>
      <w:r>
        <w:rPr>
          <w:b/>
        </w:rPr>
        <w:t xml:space="preserve">[00:13:07] </w:t>
      </w:r>
      <w:r>
        <w:t>about it as much I do think it's</w:t>
      </w:r>
    </w:p>
    <w:p>
      <w:r>
        <w:rPr>
          <w:b/>
        </w:rPr>
        <w:t xml:space="preserve">[00:13:10] </w:t>
      </w:r>
      <w:r>
        <w:t>something that</w:t>
      </w:r>
    </w:p>
    <w:p>
      <w:r>
        <w:rPr>
          <w:b/>
        </w:rPr>
        <w:t xml:space="preserve">[00:13:11] </w:t>
      </w:r>
      <w:r>
        <w:t>again government may not really address</w:t>
      </w:r>
    </w:p>
    <w:p>
      <w:r>
        <w:rPr>
          <w:b/>
        </w:rPr>
        <w:t xml:space="preserve">[00:13:14] </w:t>
      </w:r>
      <w:r>
        <w:t>until something really terrible happens</w:t>
      </w:r>
    </w:p>
    <w:p>
      <w:r>
        <w:rPr>
          <w:b/>
        </w:rPr>
        <w:t xml:space="preserve">[00:13:17] </w:t>
      </w:r>
      <w:r>
        <w:t>but I'm sorry that you experience those</w:t>
      </w:r>
    </w:p>
    <w:p>
      <w:r>
        <w:rPr>
          <w:b/>
        </w:rPr>
        <w:t xml:space="preserve">[00:13:20] </w:t>
      </w:r>
      <w:r>
        <w:t>things but I don't speak about them at</w:t>
      </w:r>
    </w:p>
    <w:p>
      <w:r>
        <w:rPr>
          <w:b/>
        </w:rPr>
        <w:t xml:space="preserve">[00:13:22] </w:t>
      </w:r>
      <w:r>
        <w:t>an equal level because I don't think</w:t>
      </w:r>
    </w:p>
    <w:p>
      <w:r>
        <w:rPr>
          <w:b/>
        </w:rPr>
        <w:t xml:space="preserve">[00:13:23] </w:t>
      </w:r>
      <w:r>
        <w:t>they are equal he often points out that</w:t>
      </w:r>
    </w:p>
    <w:p>
      <w:r>
        <w:rPr>
          <w:b/>
        </w:rPr>
        <w:t xml:space="preserve">[00:13:25] </w:t>
      </w:r>
      <w:r>
        <w:t>the integration process for individuals</w:t>
      </w:r>
    </w:p>
    <w:p>
      <w:r>
        <w:rPr>
          <w:b/>
        </w:rPr>
        <w:t xml:space="preserve">[00:13:27] </w:t>
      </w:r>
      <w:r>
        <w:t>from Islamic B argues that there have</w:t>
      </w:r>
    </w:p>
    <w:p>
      <w:r>
        <w:rPr>
          <w:b/>
        </w:rPr>
        <w:t xml:space="preserve">[00:13:29] </w:t>
      </w:r>
      <w:r>
        <w:t>been numerous instances where large</w:t>
      </w:r>
    </w:p>
    <w:p>
      <w:r>
        <w:rPr>
          <w:b/>
        </w:rPr>
        <w:t xml:space="preserve">[00:13:31] </w:t>
      </w:r>
      <w:r>
        <w:t>scale immigration has resulted in</w:t>
      </w:r>
    </w:p>
    <w:p>
      <w:r>
        <w:rPr>
          <w:b/>
        </w:rPr>
        <w:t xml:space="preserve">[00:13:34] </w:t>
      </w:r>
      <w:r>
        <w:t>isolated communities that do not fully</w:t>
      </w:r>
    </w:p>
    <w:p>
      <w:r>
        <w:rPr>
          <w:b/>
        </w:rPr>
        <w:t xml:space="preserve">[00:13:36] </w:t>
      </w:r>
      <w:r>
        <w:t>integrate into the broader Society this</w:t>
      </w:r>
    </w:p>
    <w:p>
      <w:r>
        <w:rPr>
          <w:b/>
        </w:rPr>
        <w:t xml:space="preserve">[00:13:38] </w:t>
      </w:r>
      <w:r>
        <w:t>he believes leads to a fragmentation of</w:t>
      </w:r>
    </w:p>
    <w:p>
      <w:r>
        <w:rPr>
          <w:b/>
        </w:rPr>
        <w:t xml:space="preserve">[00:13:41] </w:t>
      </w:r>
      <w:r>
        <w:t>social unity and can exacerbate tensions</w:t>
      </w:r>
    </w:p>
    <w:p>
      <w:r>
        <w:rPr>
          <w:b/>
        </w:rPr>
        <w:t xml:space="preserve">[00:13:43] </w:t>
      </w:r>
      <w:r>
        <w:t>between different cultural groups he</w:t>
      </w:r>
    </w:p>
    <w:p>
      <w:r>
        <w:rPr>
          <w:b/>
        </w:rPr>
        <w:t xml:space="preserve">[00:13:46] </w:t>
      </w:r>
      <w:r>
        <w:t>asserts that successful integration</w:t>
      </w:r>
    </w:p>
    <w:p>
      <w:r>
        <w:rPr>
          <w:b/>
        </w:rPr>
        <w:t xml:space="preserve">[00:13:48] </w:t>
      </w:r>
      <w:r>
        <w:t>requires more than just providing basic</w:t>
      </w:r>
    </w:p>
    <w:p>
      <w:r>
        <w:rPr>
          <w:b/>
        </w:rPr>
        <w:t xml:space="preserve">[00:13:50] </w:t>
      </w:r>
      <w:r>
        <w:t>Services it also involves fostering</w:t>
      </w:r>
    </w:p>
    <w:p>
      <w:r>
        <w:rPr>
          <w:b/>
        </w:rPr>
        <w:t xml:space="preserve">[00:13:52] </w:t>
      </w:r>
      <w:r>
        <w:t>Mutual understanding and shared values</w:t>
      </w:r>
    </w:p>
    <w:p>
      <w:r>
        <w:rPr>
          <w:b/>
        </w:rPr>
        <w:t xml:space="preserve">[00:13:55] </w:t>
      </w:r>
      <w:r>
        <w:t>which he claims is often overlooked so</w:t>
      </w:r>
    </w:p>
    <w:p>
      <w:r>
        <w:rPr>
          <w:b/>
        </w:rPr>
        <w:t xml:space="preserve">[00:13:58] </w:t>
      </w:r>
      <w:r>
        <w:t>what are you doing now with the quillin</w:t>
      </w:r>
    </w:p>
    <w:p>
      <w:r>
        <w:rPr>
          <w:b/>
        </w:rPr>
        <w:t xml:space="preserve">[00:13:59] </w:t>
      </w:r>
      <w:r>
        <w:t>foundation and how is that different</w:t>
      </w:r>
    </w:p>
    <w:p>
      <w:r>
        <w:rPr>
          <w:b/>
        </w:rPr>
        <w:t xml:space="preserve">[00:14:01] </w:t>
      </w:r>
      <w:r>
        <w:t>from what you've done in the past with</w:t>
      </w:r>
    </w:p>
    <w:p>
      <w:r>
        <w:rPr>
          <w:b/>
        </w:rPr>
        <w:t xml:space="preserve">[00:14:02] </w:t>
      </w:r>
      <w:r>
        <w:t>the edl and everything else</w:t>
      </w:r>
    </w:p>
    <w:p>
      <w:r>
        <w:rPr>
          <w:b/>
        </w:rPr>
        <w:t xml:space="preserve">[00:14:05] </w:t>
      </w:r>
      <w:r>
        <w:t>currently not doing anything I'm under</w:t>
      </w:r>
    </w:p>
    <w:p>
      <w:r>
        <w:rPr>
          <w:b/>
        </w:rPr>
        <w:t xml:space="preserve">[00:14:09] </w:t>
      </w:r>
      <w:r>
        <w:t>um obviously I was on a license I'm on a</w:t>
      </w:r>
    </w:p>
    <w:p>
      <w:r>
        <w:rPr>
          <w:b/>
        </w:rPr>
        <w:t xml:space="preserve">[00:14:11] </w:t>
      </w:r>
      <w:r>
        <w:t>licensed condition when I left with</w:t>
      </w:r>
    </w:p>
    <w:p>
      <w:r>
        <w:rPr>
          <w:b/>
        </w:rPr>
        <w:t xml:space="preserve">[00:14:14] </w:t>
      </w:r>
      <w:r>
        <w:t>quilan I thought there was a very good</w:t>
      </w:r>
    </w:p>
    <w:p>
      <w:r>
        <w:rPr>
          <w:b/>
        </w:rPr>
        <w:t xml:space="preserve">[00:14:17] </w:t>
      </w:r>
      <w:r>
        <w:t>opportunity to bring people from the</w:t>
      </w:r>
    </w:p>
    <w:p>
      <w:r>
        <w:rPr>
          <w:b/>
        </w:rPr>
        <w:t xml:space="preserve">[00:14:20] </w:t>
      </w:r>
      <w:r>
        <w:t>edl I think most of them I think it</w:t>
      </w:r>
    </w:p>
    <w:p>
      <w:r>
        <w:rPr>
          <w:b/>
        </w:rPr>
        <w:t xml:space="preserve">[00:14:23] </w:t>
      </w:r>
      <w:r>
        <w:t>would surprise you you know like</w:t>
      </w:r>
    </w:p>
    <w:p>
      <w:r>
        <w:rPr>
          <w:b/>
        </w:rPr>
        <w:t xml:space="preserve">[00:14:26] </w:t>
      </w:r>
      <w:r>
        <w:t>everyone has this opinion don't you you</w:t>
      </w:r>
    </w:p>
    <w:p>
      <w:r>
        <w:rPr>
          <w:b/>
        </w:rPr>
        <w:t xml:space="preserve">[00:14:27] </w:t>
      </w:r>
      <w:r>
        <w:t>have this view I think you'd be</w:t>
      </w:r>
    </w:p>
    <w:p>
      <w:r>
        <w:rPr>
          <w:b/>
        </w:rPr>
        <w:t xml:space="preserve">[00:14:29] </w:t>
      </w:r>
      <w:r>
        <w:t>surprised if you met many other people</w:t>
      </w:r>
    </w:p>
    <w:p>
      <w:r>
        <w:rPr>
          <w:b/>
        </w:rPr>
        <w:t xml:space="preserve">[00:14:30] </w:t>
      </w:r>
      <w:r>
        <w:t>were in English Defense League it's like</w:t>
      </w:r>
    </w:p>
    <w:p>
      <w:r>
        <w:rPr>
          <w:b/>
        </w:rPr>
        <w:t xml:space="preserve">[00:14:32] </w:t>
      </w:r>
      <w:r>
        <w:t>uh said to quilliam Quil we started</w:t>
      </w:r>
    </w:p>
    <w:p>
      <w:r>
        <w:rPr>
          <w:b/>
        </w:rPr>
        <w:t xml:space="preserve">[00:14:34] </w:t>
      </w:r>
      <w:r>
        <w:t>organizing meetings and then I got</w:t>
      </w:r>
    </w:p>
    <w:p>
      <w:r>
        <w:rPr>
          <w:b/>
        </w:rPr>
        <w:t xml:space="preserve">[00:14:36] </w:t>
      </w:r>
      <w:r>
        <w:t>slapped with a condition that I'm not</w:t>
      </w:r>
    </w:p>
    <w:p>
      <w:r>
        <w:rPr>
          <w:b/>
        </w:rPr>
        <w:t xml:space="preserve">[00:14:37] </w:t>
      </w:r>
      <w:r>
        <w:t>allowed to contact the or I go to jail</w:t>
      </w:r>
    </w:p>
    <w:p>
      <w:r>
        <w:rPr>
          <w:b/>
        </w:rPr>
        <w:t xml:space="preserve">[00:14:40] </w:t>
      </w:r>
      <w:r>
        <w:t>and I felt um a major part of it of it</w:t>
      </w:r>
    </w:p>
    <w:p>
      <w:r>
        <w:rPr>
          <w:b/>
        </w:rPr>
        <w:t xml:space="preserve">[00:14:43] </w:t>
      </w:r>
      <w:r>
        <w:t>was to try and find a middle ground on</w:t>
      </w:r>
    </w:p>
    <w:p>
      <w:r>
        <w:rPr>
          <w:b/>
        </w:rPr>
        <w:t xml:space="preserve">[00:14:45] </w:t>
      </w:r>
      <w:r>
        <w:t>many issues and bring those activists</w:t>
      </w:r>
    </w:p>
    <w:p>
      <w:r>
        <w:rPr>
          <w:b/>
        </w:rPr>
        <w:t xml:space="preserve">[00:14:47] </w:t>
      </w:r>
      <w:r>
        <w:t>and those people around the table that's</w:t>
      </w:r>
    </w:p>
    <w:p>
      <w:r>
        <w:rPr>
          <w:b/>
        </w:rPr>
        <w:t xml:space="preserve">[00:14:49] </w:t>
      </w:r>
      <w:r>
        <w:t>what I thought would be a beneficial Way</w:t>
      </w:r>
    </w:p>
    <w:p>
      <w:r>
        <w:rPr>
          <w:b/>
        </w:rPr>
        <w:t xml:space="preserve">[00:14:50] </w:t>
      </w:r>
      <w:r>
        <w:t>Forward as I've said I think that a</w:t>
      </w:r>
    </w:p>
    <w:p>
      <w:r>
        <w:rPr>
          <w:b/>
        </w:rPr>
        <w:t xml:space="preserve">[00:14:53] </w:t>
      </w:r>
      <w:r>
        <w:t>beneficial way would be to prevent the</w:t>
      </w:r>
    </w:p>
    <w:p>
      <w:r>
        <w:rPr>
          <w:b/>
        </w:rPr>
        <w:t xml:space="preserve">[00:14:55] </w:t>
      </w:r>
      <w:r>
        <w:t>erosion of our culture and identity</w:t>
      </w:r>
    </w:p>
    <w:p>
      <w:r>
        <w:rPr>
          <w:b/>
        </w:rPr>
        <w:t xml:space="preserve">[00:14:57] </w:t>
      </w:r>
      <w:r>
        <w:t>would be for Muslims to help us do that</w:t>
      </w:r>
    </w:p>
    <w:p>
      <w:r>
        <w:rPr>
          <w:b/>
        </w:rPr>
        <w:t xml:space="preserve">[00:14:59] </w:t>
      </w:r>
      <w:r>
        <w:t>um on issues that but I'm under a</w:t>
      </w:r>
    </w:p>
    <w:p>
      <w:r>
        <w:rPr>
          <w:b/>
        </w:rPr>
        <w:t xml:space="preserve">[00:15:02] </w:t>
      </w:r>
      <w:r>
        <w:t>condition not to contact the edl I've</w:t>
      </w:r>
    </w:p>
    <w:p>
      <w:r>
        <w:rPr>
          <w:b/>
        </w:rPr>
        <w:t xml:space="preserve">[00:15:04] </w:t>
      </w:r>
      <w:r>
        <w:t>been in jail I went I went into custody</w:t>
      </w:r>
    </w:p>
    <w:p>
      <w:r>
        <w:rPr>
          <w:b/>
        </w:rPr>
        <w:t xml:space="preserve">[00:15:07] </w:t>
      </w:r>
      <w:r>
        <w:t>then I was on a on on a tag I'm on</w:t>
      </w:r>
    </w:p>
    <w:p>
      <w:r>
        <w:rPr>
          <w:b/>
        </w:rPr>
        <w:t xml:space="preserve">[00:15:10] </w:t>
      </w:r>
      <w:r>
        <w:t>licensed conditions now where I'm being</w:t>
      </w:r>
    </w:p>
    <w:p>
      <w:r>
        <w:rPr>
          <w:b/>
        </w:rPr>
        <w:t xml:space="preserve">[00:15:12] </w:t>
      </w:r>
      <w:r>
        <w:t>being warned about really what I can</w:t>
      </w:r>
    </w:p>
    <w:p>
      <w:r>
        <w:rPr>
          <w:b/>
        </w:rPr>
        <w:t xml:space="preserve">[00:15:13] </w:t>
      </w:r>
      <w:r>
        <w:t>talk about what I can't talk about I</w:t>
      </w:r>
    </w:p>
    <w:p>
      <w:r>
        <w:rPr>
          <w:b/>
        </w:rPr>
        <w:t xml:space="preserve">[00:15:16] </w:t>
      </w:r>
      <w:r>
        <w:t>don't think I'll be free till July 20</w:t>
      </w:r>
    </w:p>
    <w:p>
      <w:r>
        <w:rPr>
          <w:b/>
        </w:rPr>
        <w:t xml:space="preserve">[00:15:18] </w:t>
      </w:r>
      <w:r>
        <w:t>2015 to really look at what I'd like to</w:t>
      </w:r>
    </w:p>
    <w:p>
      <w:r>
        <w:rPr>
          <w:b/>
        </w:rPr>
        <w:t xml:space="preserve">[00:15:21] </w:t>
      </w:r>
      <w:r>
        <w:t>do Asama you</w:t>
      </w:r>
    </w:p>
    <w:p>
      <w:r>
        <w:rPr>
          <w:b/>
        </w:rPr>
        <w:t xml:space="preserve">[00:15:24] </w:t>
      </w:r>
      <w:r>
        <w:t>see within</w:t>
      </w:r>
    </w:p>
    <w:p>
      <w:r>
        <w:rPr>
          <w:b/>
        </w:rPr>
        <w:t xml:space="preserve">[00:15:26] </w:t>
      </w:r>
      <w:r>
        <w:t>quillian s is key I think</w:t>
      </w:r>
    </w:p>
    <w:p>
      <w:r>
        <w:rPr>
          <w:b/>
        </w:rPr>
        <w:t xml:space="preserve">[00:15:29] </w:t>
      </w:r>
      <w:r>
        <w:t>think cuz he's devout and he's</w:t>
      </w:r>
    </w:p>
    <w:p>
      <w:r>
        <w:rPr>
          <w:b/>
        </w:rPr>
        <w:t xml:space="preserve">[00:15:32] </w:t>
      </w:r>
      <w:r>
        <w:t>religious imag is more secular um so</w:t>
      </w:r>
    </w:p>
    <w:p>
      <w:r>
        <w:rPr>
          <w:b/>
        </w:rPr>
        <w:t xml:space="preserve">[00:15:36] </w:t>
      </w:r>
      <w:r>
        <w:t>aama if every Imam in Britain it's like</w:t>
      </w:r>
    </w:p>
    <w:p>
      <w:r>
        <w:rPr>
          <w:b/>
        </w:rPr>
        <w:t xml:space="preserve">[00:15:39] </w:t>
      </w:r>
      <w:r>
        <w:t>aama wouldn't have a problem so what but</w:t>
      </w:r>
    </w:p>
    <w:p>
      <w:r>
        <w:rPr>
          <w:b/>
        </w:rPr>
        <w:t xml:space="preserve">[00:15:43] </w:t>
      </w:r>
      <w:r>
        <w:t>at the same time aama's views are not</w:t>
      </w:r>
    </w:p>
    <w:p>
      <w:r>
        <w:rPr>
          <w:b/>
        </w:rPr>
        <w:t xml:space="preserve">[00:15:45] </w:t>
      </w:r>
      <w:r>
        <w:t>representative maybe not not not</w:t>
      </w:r>
    </w:p>
    <w:p>
      <w:r>
        <w:rPr>
          <w:b/>
        </w:rPr>
        <w:t xml:space="preserve">[00:15:47] </w:t>
      </w:r>
      <w:r>
        <w:t>representative of all the Muslims in</w:t>
      </w:r>
    </w:p>
    <w:p>
      <w:r>
        <w:rPr>
          <w:b/>
        </w:rPr>
        <w:t xml:space="preserve">[00:15:48] </w:t>
      </w:r>
      <w:r>
        <w:t>Britain but of all their leadership and</w:t>
      </w:r>
    </w:p>
    <w:p>
      <w:r>
        <w:rPr>
          <w:b/>
        </w:rPr>
        <w:t xml:space="preserve">[00:15:50] </w:t>
      </w:r>
      <w:r>
        <w:t>the imams it's not representive and uh</w:t>
      </w:r>
    </w:p>
    <w:p>
      <w:r>
        <w:rPr>
          <w:b/>
        </w:rPr>
        <w:t xml:space="preserve">[00:15:54] </w:t>
      </w:r>
      <w:r>
        <w:t>we need it to be and that's a a hard</w:t>
      </w:r>
    </w:p>
    <w:p>
      <w:r>
        <w:rPr>
          <w:b/>
        </w:rPr>
        <w:t xml:space="preserve">[00:15:57] </w:t>
      </w:r>
      <w:r>
        <w:t>struggle but I think everyone has their</w:t>
      </w:r>
    </w:p>
    <w:p>
      <w:r>
        <w:rPr>
          <w:b/>
        </w:rPr>
        <w:t xml:space="preserve">[00:15:59] </w:t>
      </w:r>
      <w:r>
        <w:t>their part to play and I was questioning</w:t>
      </w:r>
    </w:p>
    <w:p>
      <w:r>
        <w:rPr>
          <w:b/>
        </w:rPr>
        <w:t xml:space="preserve">[00:16:01] </w:t>
      </w:r>
      <w:r>
        <w:t>myself and I was away whether I played</w:t>
      </w:r>
    </w:p>
    <w:p>
      <w:r>
        <w:rPr>
          <w:b/>
        </w:rPr>
        <w:t xml:space="preserve">[00:16:02] </w:t>
      </w:r>
      <w:r>
        <w:t>my part and that's it but um I offer my</w:t>
      </w:r>
    </w:p>
    <w:p>
      <w:r>
        <w:rPr>
          <w:b/>
        </w:rPr>
        <w:t xml:space="preserve">[00:16:06] </w:t>
      </w:r>
      <w:r>
        <w:t>hand of friendship to any Muslim who who</w:t>
      </w:r>
    </w:p>
    <w:p>
      <w:r>
        <w:rPr>
          <w:b/>
        </w:rPr>
        <w:t xml:space="preserve">[00:16:08] </w:t>
      </w:r>
      <w:r>
        <w:t>wants to tackle these issues solve them</w:t>
      </w:r>
    </w:p>
    <w:p>
      <w:r>
        <w:rPr>
          <w:b/>
        </w:rPr>
        <w:t xml:space="preserve">[00:16:12] </w:t>
      </w:r>
      <w:r>
        <w:t>I think the only way to do that is to</w:t>
      </w:r>
    </w:p>
    <w:p>
      <w:r>
        <w:rPr>
          <w:b/>
        </w:rPr>
        <w:t xml:space="preserve">[00:16:13] </w:t>
      </w:r>
      <w:r>
        <w:t>bring people together I think to</w:t>
      </w:r>
    </w:p>
    <w:p>
      <w:r>
        <w:rPr>
          <w:b/>
        </w:rPr>
        <w:t xml:space="preserve">[00:16:14] </w:t>
      </w:r>
      <w:r>
        <w:t>continue L Bar Council for example just</w:t>
      </w:r>
    </w:p>
    <w:p>
      <w:r>
        <w:rPr>
          <w:b/>
        </w:rPr>
        <w:t xml:space="preserve">[00:16:17] </w:t>
      </w:r>
      <w:r>
        <w:t>had a no policy no dialogue you can have</w:t>
      </w:r>
    </w:p>
    <w:p>
      <w:r>
        <w:rPr>
          <w:b/>
        </w:rPr>
        <w:t xml:space="preserve">[00:16:20] </w:t>
      </w:r>
      <w:r>
        <w:t>no dialogue for 10 years you're going to</w:t>
      </w:r>
    </w:p>
    <w:p>
      <w:r>
        <w:rPr>
          <w:b/>
        </w:rPr>
        <w:t xml:space="preserve">[00:16:21] </w:t>
      </w:r>
      <w:r>
        <w:t>end up talking you're going to end up</w:t>
      </w:r>
    </w:p>
    <w:p>
      <w:r>
        <w:rPr>
          <w:b/>
        </w:rPr>
        <w:t xml:space="preserve">[00:16:23] </w:t>
      </w:r>
      <w:r>
        <w:t>talking you better are finding where you</w:t>
      </w:r>
    </w:p>
    <w:p>
      <w:r>
        <w:rPr>
          <w:b/>
        </w:rPr>
        <w:t xml:space="preserve">[00:16:26] </w:t>
      </w:r>
      <w:r>
        <w:t>can agree on where you can't now with</w:t>
      </w:r>
    </w:p>
    <w:p>
      <w:r>
        <w:rPr>
          <w:b/>
        </w:rPr>
        <w:t xml:space="preserve">[00:16:27] </w:t>
      </w:r>
      <w:r>
        <w:t>aama I agree on everything with Zama</w:t>
      </w:r>
    </w:p>
    <w:p>
      <w:r>
        <w:rPr>
          <w:b/>
        </w:rPr>
        <w:t xml:space="preserve">[00:16:30] </w:t>
      </w:r>
      <w:r>
        <w:t>we're not going to no one's going to</w:t>
      </w:r>
    </w:p>
    <w:p>
      <w:r>
        <w:rPr>
          <w:b/>
        </w:rPr>
        <w:t xml:space="preserve">[00:16:32] </w:t>
      </w:r>
      <w:r>
        <w:t>agree on every policy together we have</w:t>
      </w:r>
    </w:p>
    <w:p>
      <w:r>
        <w:rPr>
          <w:b/>
        </w:rPr>
        <w:t xml:space="preserve">[00:16:34] </w:t>
      </w:r>
      <w:r>
        <w:t>differen opinions on many things but we</w:t>
      </w:r>
    </w:p>
    <w:p>
      <w:r>
        <w:rPr>
          <w:b/>
        </w:rPr>
        <w:t xml:space="preserve">[00:16:36] </w:t>
      </w:r>
      <w:r>
        <w:t>can agree on what we think's best and</w:t>
      </w:r>
    </w:p>
    <w:p>
      <w:r>
        <w:rPr>
          <w:b/>
        </w:rPr>
        <w:t xml:space="preserve">[00:16:37] </w:t>
      </w:r>
      <w:r>
        <w:t>what's right and and how to move</w:t>
      </w:r>
    </w:p>
    <w:p>
      <w:r>
        <w:rPr>
          <w:b/>
        </w:rPr>
        <w:t xml:space="preserve">[00:16:39] </w:t>
      </w:r>
      <w:r>
        <w:t>forward as I said I'm really waiting</w:t>
      </w:r>
    </w:p>
    <w:p>
      <w:r>
        <w:rPr>
          <w:b/>
        </w:rPr>
        <w:t xml:space="preserve">[00:16:41] </w:t>
      </w:r>
      <w:r>
        <w:t>till July 2015 that's what I've got to</w:t>
      </w:r>
    </w:p>
    <w:p>
      <w:r>
        <w:rPr>
          <w:b/>
        </w:rPr>
        <w:t xml:space="preserve">[00:16:43] </w:t>
      </w:r>
      <w:r>
        <w:t>do um I'm going to plug my book here so</w:t>
      </w:r>
    </w:p>
    <w:p>
      <w:r>
        <w:rPr>
          <w:b/>
        </w:rPr>
        <w:t xml:space="preserve">[00:16:46] </w:t>
      </w:r>
      <w:r>
        <w:t>I'm writing a book and I'm going to tell</w:t>
      </w:r>
    </w:p>
    <w:p>
      <w:r>
        <w:rPr>
          <w:b/>
        </w:rPr>
        <w:t xml:space="preserve">[00:16:48] </w:t>
      </w:r>
      <w:r>
        <w:t>everything that's uh that's gone on and</w:t>
      </w:r>
    </w:p>
    <w:p>
      <w:r>
        <w:rPr>
          <w:b/>
        </w:rPr>
        <w:t xml:space="preserve">[00:16:50] </w:t>
      </w:r>
      <w:r>
        <w:t>tell the truth and want to want because</w:t>
      </w:r>
    </w:p>
    <w:p>
      <w:r>
        <w:rPr>
          <w:b/>
        </w:rPr>
        <w:t xml:space="preserve">[00:16:52] </w:t>
      </w:r>
      <w:r>
        <w:t>there's a lot that hasn't been Ted</w:t>
      </w:r>
    </w:p>
    <w:p>
      <w:r>
        <w:rPr>
          <w:b/>
        </w:rPr>
        <w:t xml:space="preserve">[00:16:53] </w:t>
      </w:r>
      <w:r>
        <w:t>Robinson also addresses the economic</w:t>
      </w:r>
    </w:p>
    <w:p>
      <w:r>
        <w:rPr>
          <w:b/>
        </w:rPr>
        <w:t xml:space="preserve">[00:16:56] </w:t>
      </w:r>
      <w:r>
        <w:t>implications of islamization he argues</w:t>
      </w:r>
    </w:p>
    <w:p>
      <w:r>
        <w:rPr>
          <w:b/>
        </w:rPr>
        <w:t xml:space="preserve">[00:16:58] </w:t>
      </w:r>
      <w:r>
        <w:t>that the financial strain of</w:t>
      </w:r>
    </w:p>
    <w:p>
      <w:r>
        <w:rPr>
          <w:b/>
        </w:rPr>
        <w:t xml:space="preserve">[00:17:00] </w:t>
      </w:r>
      <w:r>
        <w:t>accommodating new arrivals particularly</w:t>
      </w:r>
    </w:p>
    <w:p>
      <w:r>
        <w:rPr>
          <w:b/>
        </w:rPr>
        <w:t xml:space="preserve">[00:17:02] </w:t>
      </w:r>
      <w:r>
        <w:t>those from regions with significant</w:t>
      </w:r>
    </w:p>
    <w:p>
      <w:r>
        <w:rPr>
          <w:b/>
        </w:rPr>
        <w:t xml:space="preserve">[00:17:04] </w:t>
      </w:r>
      <w:r>
        <w:t>Islamic influence could put additional</w:t>
      </w:r>
    </w:p>
    <w:p>
      <w:r>
        <w:rPr>
          <w:b/>
        </w:rPr>
        <w:t xml:space="preserve">[00:17:07] </w:t>
      </w:r>
      <w:r>
        <w:t>pressure on public resources he</w:t>
      </w:r>
    </w:p>
    <w:p>
      <w:r>
        <w:rPr>
          <w:b/>
        </w:rPr>
        <w:t xml:space="preserve">[00:17:09] </w:t>
      </w:r>
      <w:r>
        <w:t>highlights concerns about the costs</w:t>
      </w:r>
    </w:p>
    <w:p>
      <w:r>
        <w:rPr>
          <w:b/>
        </w:rPr>
        <w:t xml:space="preserve">[00:17:11] </w:t>
      </w:r>
      <w:r>
        <w:t>associated with Health Care housing and</w:t>
      </w:r>
    </w:p>
    <w:p>
      <w:r>
        <w:rPr>
          <w:b/>
        </w:rPr>
        <w:t xml:space="preserve">[00:17:13] </w:t>
      </w:r>
      <w:r>
        <w:t>Social Services for these individuals</w:t>
      </w:r>
    </w:p>
    <w:p>
      <w:r>
        <w:rPr>
          <w:b/>
        </w:rPr>
        <w:t xml:space="preserve">[00:17:16] </w:t>
      </w:r>
      <w:r>
        <w:t>suggesting that these expenses could be</w:t>
      </w:r>
    </w:p>
    <w:p>
      <w:r>
        <w:rPr>
          <w:b/>
        </w:rPr>
        <w:t xml:space="preserve">[00:17:18] </w:t>
      </w:r>
      <w:r>
        <w:t>substantial Robinson is critical of what</w:t>
      </w:r>
    </w:p>
    <w:p>
      <w:r>
        <w:rPr>
          <w:b/>
        </w:rPr>
        <w:t xml:space="preserve">[00:17:21] </w:t>
      </w:r>
      <w:r>
        <w:t>he perceives as a lack of thorough</w:t>
      </w:r>
    </w:p>
    <w:p>
      <w:r>
        <w:rPr>
          <w:b/>
        </w:rPr>
        <w:t xml:space="preserve">[00:17:23] </w:t>
      </w:r>
      <w:r>
        <w:t>economic assessment regarding the impact</w:t>
      </w:r>
    </w:p>
    <w:p>
      <w:r>
        <w:rPr>
          <w:b/>
        </w:rPr>
        <w:t xml:space="preserve">[00:17:25] </w:t>
      </w:r>
      <w:r>
        <w:t>of rising immigration he argues that</w:t>
      </w:r>
    </w:p>
    <w:p>
      <w:r>
        <w:rPr>
          <w:b/>
        </w:rPr>
        <w:t xml:space="preserve">[00:17:28] </w:t>
      </w:r>
      <w:r>
        <w:t>European governments should carefully</w:t>
      </w:r>
    </w:p>
    <w:p>
      <w:r>
        <w:rPr>
          <w:b/>
        </w:rPr>
        <w:t xml:space="preserve">[00:17:30] </w:t>
      </w:r>
      <w:r>
        <w:t>consider the economic ramifications of</w:t>
      </w:r>
    </w:p>
    <w:p>
      <w:r>
        <w:rPr>
          <w:b/>
        </w:rPr>
        <w:t xml:space="preserve">[00:17:32] </w:t>
      </w:r>
      <w:r>
        <w:t>their immigration policies and</w:t>
      </w:r>
    </w:p>
    <w:p>
      <w:r>
        <w:rPr>
          <w:b/>
        </w:rPr>
        <w:t xml:space="preserve">[00:17:34] </w:t>
      </w:r>
      <w:r>
        <w:t>prioritize efficient Resource Management</w:t>
      </w:r>
    </w:p>
    <w:p>
      <w:r>
        <w:rPr>
          <w:b/>
        </w:rPr>
        <w:t xml:space="preserve">[00:17:37] </w:t>
      </w:r>
      <w:r>
        <w:t>Robinson believes that the potential</w:t>
      </w:r>
    </w:p>
    <w:p>
      <w:r>
        <w:rPr>
          <w:b/>
        </w:rPr>
        <w:t xml:space="preserve">[00:17:39] </w:t>
      </w:r>
      <w:r>
        <w:t>economic burden of accommodating large</w:t>
      </w:r>
    </w:p>
    <w:p>
      <w:r>
        <w:rPr>
          <w:b/>
        </w:rPr>
        <w:t xml:space="preserve">[00:17:41] </w:t>
      </w:r>
      <w:r>
        <w:t>numbers of new arrivals needs to be</w:t>
      </w:r>
    </w:p>
    <w:p>
      <w:r>
        <w:rPr>
          <w:b/>
        </w:rPr>
        <w:t xml:space="preserve">[00:17:43] </w:t>
      </w:r>
      <w:r>
        <w:t>addressed proactively to avoid placing</w:t>
      </w:r>
    </w:p>
    <w:p>
      <w:r>
        <w:rPr>
          <w:b/>
        </w:rPr>
        <w:t xml:space="preserve">[00:17:46] </w:t>
      </w:r>
      <w:r>
        <w:t>excessive strain on public finances</w:t>
      </w:r>
    </w:p>
    <w:p>
      <w:r>
        <w:rPr>
          <w:b/>
        </w:rPr>
        <w:t xml:space="preserve">[00:17:49] </w:t>
      </w:r>
      <w:r>
        <w:t>what's the connection how did you and</w:t>
      </w:r>
    </w:p>
    <w:p>
      <w:r>
        <w:rPr>
          <w:b/>
        </w:rPr>
        <w:t xml:space="preserve">[00:17:50] </w:t>
      </w:r>
      <w:r>
        <w:t>Tommy Robinson come about yeah we're</w:t>
      </w:r>
    </w:p>
    <w:p>
      <w:r>
        <w:rPr>
          <w:b/>
        </w:rPr>
        <w:t xml:space="preserve">[00:17:51] </w:t>
      </w:r>
      <w:r>
        <w:t>both from Luton so we both know each</w:t>
      </w:r>
    </w:p>
    <w:p>
      <w:r>
        <w:rPr>
          <w:b/>
        </w:rPr>
        <w:t xml:space="preserve">[00:17:53] </w:t>
      </w:r>
      <w:r>
        <w:t>other and we've always kind of known</w:t>
      </w:r>
    </w:p>
    <w:p>
      <w:r>
        <w:rPr>
          <w:b/>
        </w:rPr>
        <w:t xml:space="preserve">[00:17:54] </w:t>
      </w:r>
      <w:r>
        <w:t>each other and I've always understood</w:t>
      </w:r>
    </w:p>
    <w:p>
      <w:r>
        <w:rPr>
          <w:b/>
        </w:rPr>
        <w:t xml:space="preserve">[00:17:55] </w:t>
      </w:r>
      <w:r>
        <w:t>his patriotism and his desire to have</w:t>
      </w:r>
    </w:p>
    <w:p>
      <w:r>
        <w:rPr>
          <w:b/>
        </w:rPr>
        <w:t xml:space="preserve">[00:17:58] </w:t>
      </w:r>
      <w:r>
        <w:t>the UK a Christian country and with full</w:t>
      </w:r>
    </w:p>
    <w:p>
      <w:r>
        <w:rPr>
          <w:b/>
        </w:rPr>
        <w:t xml:space="preserve">[00:18:01] </w:t>
      </w:r>
      <w:r>
        <w:t>of English people I don't think that's a</w:t>
      </w:r>
    </w:p>
    <w:p>
      <w:r>
        <w:rPr>
          <w:b/>
        </w:rPr>
        <w:t xml:space="preserve">[00:18:02] </w:t>
      </w:r>
      <w:r>
        <w:t>bad thing I don't think it's ever bad to</w:t>
      </w:r>
    </w:p>
    <w:p>
      <w:r>
        <w:rPr>
          <w:b/>
        </w:rPr>
        <w:t xml:space="preserve">[00:18:04] </w:t>
      </w:r>
      <w:r>
        <w:t>be patriotic about the place you're born</w:t>
      </w:r>
    </w:p>
    <w:p>
      <w:r>
        <w:rPr>
          <w:b/>
        </w:rPr>
        <w:t xml:space="preserve">[00:18:06] </w:t>
      </w:r>
      <w:r>
        <w:t>from but um obviously I completely</w:t>
      </w:r>
    </w:p>
    <w:p>
      <w:r>
        <w:rPr>
          <w:b/>
        </w:rPr>
        <w:t xml:space="preserve">[00:18:08] </w:t>
      </w:r>
      <w:r>
        <w:t>disagree with him on Islam now at the</w:t>
      </w:r>
    </w:p>
    <w:p>
      <w:r>
        <w:rPr>
          <w:b/>
        </w:rPr>
        <w:t xml:space="preserve">[00:18:11] </w:t>
      </w:r>
      <w:r>
        <w:t>time I kind of I'm not going to say I</w:t>
      </w:r>
    </w:p>
    <w:p>
      <w:r>
        <w:rPr>
          <w:b/>
        </w:rPr>
        <w:t xml:space="preserve">[00:18:12] </w:t>
      </w:r>
      <w:r>
        <w:t>agreed with him but I understood his</w:t>
      </w:r>
    </w:p>
    <w:p>
      <w:r>
        <w:rPr>
          <w:b/>
        </w:rPr>
        <w:t xml:space="preserve">[00:18:14] </w:t>
      </w:r>
      <w:r>
        <w:t>points but uh I really look forward to</w:t>
      </w:r>
    </w:p>
    <w:p>
      <w:r>
        <w:rPr>
          <w:b/>
        </w:rPr>
        <w:t xml:space="preserve">[00:18:16] </w:t>
      </w:r>
      <w:r>
        <w:t>having a conversation with Tommy that</w:t>
      </w:r>
    </w:p>
    <w:p>
      <w:r>
        <w:rPr>
          <w:b/>
        </w:rPr>
        <w:t xml:space="preserve">[00:18:17] </w:t>
      </w:r>
      <w:r>
        <w:t>would be a really interesting podcast</w:t>
      </w:r>
    </w:p>
    <w:p>
      <w:r>
        <w:rPr>
          <w:b/>
        </w:rPr>
        <w:t xml:space="preserve">[00:18:21] </w:t>
      </w:r>
      <w:r>
        <w:t>because I think</w:t>
      </w:r>
    </w:p>
    <w:p>
      <w:r>
        <w:rPr>
          <w:b/>
        </w:rPr>
        <w:t xml:space="preserve">[00:18:25] </w:t>
      </w:r>
      <w:r>
        <w:t>he he has a lot to learn still I believe</w:t>
      </w:r>
    </w:p>
    <w:p>
      <w:r>
        <w:rPr>
          <w:b/>
        </w:rPr>
        <w:t xml:space="preserve">[00:18:29] </w:t>
      </w:r>
      <w:r>
        <w:t>let me say this in a very diplomatic way</w:t>
      </w:r>
    </w:p>
    <w:p>
      <w:r>
        <w:rPr>
          <w:b/>
        </w:rPr>
        <w:t xml:space="preserve">[00:18:32] </w:t>
      </w:r>
      <w:r>
        <w:t>he talks about you know the</w:t>
      </w:r>
    </w:p>
    <w:p>
      <w:r>
        <w:rPr>
          <w:b/>
        </w:rPr>
        <w:t xml:space="preserve">[00:18:35] </w:t>
      </w:r>
      <w:r>
        <w:t>indoctrination of children and how the</w:t>
      </w:r>
    </w:p>
    <w:p>
      <w:r>
        <w:rPr>
          <w:b/>
        </w:rPr>
        <w:t xml:space="preserve">[00:18:36] </w:t>
      </w:r>
      <w:r>
        <w:t>country is failing and all these things</w:t>
      </w:r>
    </w:p>
    <w:p>
      <w:r>
        <w:rPr>
          <w:b/>
        </w:rPr>
        <w:t xml:space="preserve">[00:18:38] </w:t>
      </w:r>
      <w:r>
        <w:t>and he he he's trying to find the</w:t>
      </w:r>
    </w:p>
    <w:p>
      <w:r>
        <w:rPr>
          <w:b/>
        </w:rPr>
        <w:t xml:space="preserve">[00:18:40] </w:t>
      </w:r>
      <w:r>
        <w:t>opposite Force to contest these things</w:t>
      </w:r>
    </w:p>
    <w:p>
      <w:r>
        <w:rPr>
          <w:b/>
        </w:rPr>
        <w:t xml:space="preserve">[00:18:43] </w:t>
      </w:r>
      <w:r>
        <w:t>and the opposite Force to evil is always</w:t>
      </w:r>
    </w:p>
    <w:p>
      <w:r>
        <w:rPr>
          <w:b/>
        </w:rPr>
        <w:t xml:space="preserve">[00:18:44] </w:t>
      </w:r>
      <w:r>
        <w:t>going to be good which is God and I'd</w:t>
      </w:r>
    </w:p>
    <w:p>
      <w:r>
        <w:rPr>
          <w:b/>
        </w:rPr>
        <w:t xml:space="preserve">[00:18:47] </w:t>
      </w:r>
      <w:r>
        <w:t>like to think he believes in God but I</w:t>
      </w:r>
    </w:p>
    <w:p>
      <w:r>
        <w:rPr>
          <w:b/>
        </w:rPr>
        <w:t xml:space="preserve">[00:18:49] </w:t>
      </w:r>
      <w:r>
        <w:t>guess he's a Christian which is fine but</w:t>
      </w:r>
    </w:p>
    <w:p>
      <w:r>
        <w:rPr>
          <w:b/>
        </w:rPr>
        <w:t xml:space="preserve">[00:18:51] </w:t>
      </w:r>
      <w:r>
        <w:t>if the Christian church has no teeth if</w:t>
      </w:r>
    </w:p>
    <w:p>
      <w:r>
        <w:rPr>
          <w:b/>
        </w:rPr>
        <w:t xml:space="preserve">[00:18:53] </w:t>
      </w:r>
      <w:r>
        <w:t>the Christian God isn't feared how can</w:t>
      </w:r>
    </w:p>
    <w:p>
      <w:r>
        <w:rPr>
          <w:b/>
        </w:rPr>
        <w:t xml:space="preserve">[00:18:55] </w:t>
      </w:r>
      <w:r>
        <w:t>it be God how can you have a God you can</w:t>
      </w:r>
    </w:p>
    <w:p>
      <w:r>
        <w:rPr>
          <w:b/>
        </w:rPr>
        <w:t xml:space="preserve">[00:18:57] </w:t>
      </w:r>
      <w:r>
        <w:t>mock</w:t>
      </w:r>
    </w:p>
    <w:p>
      <w:r>
        <w:rPr>
          <w:b/>
        </w:rPr>
        <w:t xml:space="preserve">[00:18:58] </w:t>
      </w:r>
      <w:r>
        <w:t>how can you mock God and nothing happen</w:t>
      </w:r>
    </w:p>
    <w:p>
      <w:r>
        <w:rPr>
          <w:b/>
        </w:rPr>
        <w:t xml:space="preserve">[00:19:01] </w:t>
      </w:r>
      <w:r>
        <w:t>how's that God is that the god you</w:t>
      </w:r>
    </w:p>
    <w:p>
      <w:r>
        <w:rPr>
          <w:b/>
        </w:rPr>
        <w:t xml:space="preserve">[00:19:02] </w:t>
      </w:r>
      <w:r>
        <w:t>believe in it's not the god I believe in</w:t>
      </w:r>
    </w:p>
    <w:p>
      <w:r>
        <w:rPr>
          <w:b/>
        </w:rPr>
        <w:t xml:space="preserve">[00:19:05] </w:t>
      </w:r>
      <w:r>
        <w:t>so I think he's going to have to accept</w:t>
      </w:r>
    </w:p>
    <w:p>
      <w:r>
        <w:rPr>
          <w:b/>
        </w:rPr>
        <w:t xml:space="preserve">[00:19:08] </w:t>
      </w:r>
      <w:r>
        <w:t>that there's a logic fail somewhere in</w:t>
      </w:r>
    </w:p>
    <w:p>
      <w:r>
        <w:rPr>
          <w:b/>
        </w:rPr>
        <w:t xml:space="preserve">[00:19:10] </w:t>
      </w:r>
      <w:r>
        <w:t>his thinking if he wants an a good Force</w:t>
      </w:r>
    </w:p>
    <w:p>
      <w:r>
        <w:rPr>
          <w:b/>
        </w:rPr>
        <w:t xml:space="preserve">[00:19:14] </w:t>
      </w:r>
      <w:r>
        <w:t>to oppose evil and he accepts that that</w:t>
      </w:r>
    </w:p>
    <w:p>
      <w:r>
        <w:rPr>
          <w:b/>
        </w:rPr>
        <w:t xml:space="preserve">[00:19:16] </w:t>
      </w:r>
      <w:r>
        <w:t>must be God then the God must be</w:t>
      </w:r>
    </w:p>
    <w:p>
      <w:r>
        <w:rPr>
          <w:b/>
        </w:rPr>
        <w:t xml:space="preserve">[00:19:18] </w:t>
      </w:r>
      <w:r>
        <w:t>powerful it can't be a weak God so how</w:t>
      </w:r>
    </w:p>
    <w:p>
      <w:r>
        <w:rPr>
          <w:b/>
        </w:rPr>
        <w:t xml:space="preserve">[00:19:20] </w:t>
      </w:r>
      <w:r>
        <w:t>can you say it's not Islam but we'll see</w:t>
      </w:r>
    </w:p>
    <w:p>
      <w:r>
        <w:rPr>
          <w:b/>
        </w:rPr>
        <w:t xml:space="preserve">[00:19:22] </w:t>
      </w:r>
      <w:r>
        <w:t>we'll talk to him about it it'll be</w:t>
      </w:r>
    </w:p>
    <w:p>
      <w:r>
        <w:rPr>
          <w:b/>
        </w:rPr>
        <w:t xml:space="preserve">[00:19:23] </w:t>
      </w:r>
      <w:r>
        <w:t>interesting it'll be an interesting</w:t>
      </w:r>
    </w:p>
    <w:p>
      <w:r>
        <w:rPr>
          <w:b/>
        </w:rPr>
        <w:t xml:space="preserve">[00:19:24] </w:t>
      </w:r>
      <w:r>
        <w:t>conversation and I'm not here to convert</w:t>
      </w:r>
    </w:p>
    <w:p>
      <w:r>
        <w:rPr>
          <w:b/>
        </w:rPr>
        <w:t xml:space="preserve">[00:19:26] </w:t>
      </w:r>
      <w:r>
        <w:t>anybody either that's not my intention</w:t>
      </w:r>
    </w:p>
    <w:p>
      <w:r>
        <w:rPr>
          <w:b/>
        </w:rPr>
        <w:t xml:space="preserve">[00:19:28] </w:t>
      </w:r>
      <w:r>
        <w:t>but yeah Tommy saying a lot of the</w:t>
      </w:r>
    </w:p>
    <w:p>
      <w:r>
        <w:rPr>
          <w:b/>
        </w:rPr>
        <w:t xml:space="preserve">[00:19:29] </w:t>
      </w:r>
      <w:r>
        <w:t>problems with England is Islam</w:t>
      </w:r>
    </w:p>
    <w:p>
      <w:r>
        <w:rPr>
          <w:b/>
        </w:rPr>
        <w:t xml:space="preserve">[00:19:32] </w:t>
      </w:r>
      <w:r>
        <w:t>and maybe for a time I would maybe</w:t>
      </w:r>
    </w:p>
    <w:p>
      <w:r>
        <w:rPr>
          <w:b/>
        </w:rPr>
        <w:t xml:space="preserve">[00:19:34] </w:t>
      </w:r>
      <w:r>
        <w:t>thought he had a point when it comes to</w:t>
      </w:r>
    </w:p>
    <w:p>
      <w:r>
        <w:rPr>
          <w:b/>
        </w:rPr>
        <w:t xml:space="preserve">[00:19:36] </w:t>
      </w:r>
      <w:r>
        <w:t>patriotism and that kind of thing but I</w:t>
      </w:r>
    </w:p>
    <w:p>
      <w:r>
        <w:rPr>
          <w:b/>
        </w:rPr>
        <w:t xml:space="preserve">[00:19:37] </w:t>
      </w:r>
      <w:r>
        <w:t>I must disagree with him because it's</w:t>
      </w:r>
    </w:p>
    <w:p>
      <w:r>
        <w:rPr>
          <w:b/>
        </w:rPr>
        <w:t xml:space="preserve">[00:19:40] </w:t>
      </w:r>
      <w:r>
        <w:t>the Muslims who are protesting against</w:t>
      </w:r>
    </w:p>
    <w:p>
      <w:r>
        <w:rPr>
          <w:b/>
        </w:rPr>
        <w:t xml:space="preserve">[00:19:42] </w:t>
      </w:r>
      <w:r>
        <w:t>the indoctrination of children it is the</w:t>
      </w:r>
    </w:p>
    <w:p>
      <w:r>
        <w:rPr>
          <w:b/>
        </w:rPr>
        <w:t xml:space="preserve">[00:19:45] </w:t>
      </w:r>
      <w:r>
        <w:t>Christians that put him in jail Muslims</w:t>
      </w:r>
    </w:p>
    <w:p>
      <w:r>
        <w:rPr>
          <w:b/>
        </w:rPr>
        <w:t xml:space="preserve">[00:19:47] </w:t>
      </w:r>
      <w:r>
        <w:t>didn't put him in jail Christians put</w:t>
      </w:r>
    </w:p>
    <w:p>
      <w:r>
        <w:rPr>
          <w:b/>
        </w:rPr>
        <w:t xml:space="preserve">[00:19:48] </w:t>
      </w:r>
      <w:r>
        <w:t>him in jail yeah I look forward to</w:t>
      </w:r>
    </w:p>
    <w:p>
      <w:r>
        <w:rPr>
          <w:b/>
        </w:rPr>
        <w:t xml:space="preserve">[00:19:50] </w:t>
      </w:r>
      <w:r>
        <w:t>talking to Tommy I don't want to give</w:t>
      </w:r>
    </w:p>
    <w:p>
      <w:r>
        <w:rPr>
          <w:b/>
        </w:rPr>
        <w:t xml:space="preserve">[00:19:51] </w:t>
      </w:r>
      <w:r>
        <w:t>away all my talking points now but uh it</w:t>
      </w:r>
    </w:p>
    <w:p>
      <w:r>
        <w:rPr>
          <w:b/>
        </w:rPr>
        <w:t xml:space="preserve">[00:19:54] </w:t>
      </w:r>
      <w:r>
        <w:t>was the white Christian got judge that</w:t>
      </w:r>
    </w:p>
    <w:p>
      <w:r>
        <w:rPr>
          <w:b/>
        </w:rPr>
        <w:t xml:space="preserve">[00:19:55] </w:t>
      </w:r>
      <w:r>
        <w:t>put him in jail political ideology is</w:t>
      </w:r>
    </w:p>
    <w:p>
      <w:r>
        <w:rPr>
          <w:b/>
        </w:rPr>
        <w:t xml:space="preserve">[00:19:58] </w:t>
      </w:r>
      <w:r>
        <w:t>another critical component of Robinson's</w:t>
      </w:r>
    </w:p>
    <w:p>
      <w:r>
        <w:rPr>
          <w:b/>
        </w:rPr>
        <w:t xml:space="preserve">[00:20:00] </w:t>
      </w:r>
      <w:r>
        <w:t>argument expressing concern about the</w:t>
      </w:r>
    </w:p>
    <w:p>
      <w:r>
        <w:rPr>
          <w:b/>
        </w:rPr>
        <w:t xml:space="preserve">[00:20:02] </w:t>
      </w:r>
      <w:r>
        <w:t>potential shift in political Dynamics</w:t>
      </w:r>
    </w:p>
    <w:p>
      <w:r>
        <w:rPr>
          <w:b/>
        </w:rPr>
        <w:t xml:space="preserve">[00:20:05] </w:t>
      </w:r>
      <w:r>
        <w:t>and societal values Robinson argues that</w:t>
      </w:r>
    </w:p>
    <w:p>
      <w:r>
        <w:rPr>
          <w:b/>
        </w:rPr>
        <w:t xml:space="preserve">[00:20:08] </w:t>
      </w:r>
      <w:r>
        <w:t>the rise of political Islam could</w:t>
      </w:r>
    </w:p>
    <w:p>
      <w:r>
        <w:rPr>
          <w:b/>
        </w:rPr>
        <w:t xml:space="preserve">[00:20:10] </w:t>
      </w:r>
      <w:r>
        <w:t>threaten Democratic principles and</w:t>
      </w:r>
    </w:p>
    <w:p>
      <w:r>
        <w:rPr>
          <w:b/>
        </w:rPr>
        <w:t xml:space="preserve">[00:20:12] </w:t>
      </w:r>
      <w:r>
        <w:t>freedoms that are Central to European</w:t>
      </w:r>
    </w:p>
    <w:p>
      <w:r>
        <w:rPr>
          <w:b/>
        </w:rPr>
        <w:t xml:space="preserve">[00:20:14] </w:t>
      </w:r>
      <w:r>
        <w:t>identity he points to examples of</w:t>
      </w:r>
    </w:p>
    <w:p>
      <w:r>
        <w:rPr>
          <w:b/>
        </w:rPr>
        <w:t xml:space="preserve">[00:20:16] </w:t>
      </w:r>
      <w:r>
        <w:t>political movements and parties that</w:t>
      </w:r>
    </w:p>
    <w:p>
      <w:r>
        <w:rPr>
          <w:b/>
        </w:rPr>
        <w:t xml:space="preserve">[00:20:18] </w:t>
      </w:r>
      <w:r>
        <w:t>advocate for Islamic values and Sharia</w:t>
      </w:r>
    </w:p>
    <w:p>
      <w:r>
        <w:rPr>
          <w:b/>
        </w:rPr>
        <w:t xml:space="preserve">[00:20:21] </w:t>
      </w:r>
      <w:r>
        <w:t>law as evidence of a broader ideological</w:t>
      </w:r>
    </w:p>
    <w:p>
      <w:r>
        <w:rPr>
          <w:b/>
        </w:rPr>
        <w:t xml:space="preserve">[00:20:23] </w:t>
      </w:r>
      <w:r>
        <w:t>shift Robinson contends that such</w:t>
      </w:r>
    </w:p>
    <w:p>
      <w:r>
        <w:rPr>
          <w:b/>
        </w:rPr>
        <w:t xml:space="preserve">[00:20:26] </w:t>
      </w:r>
      <w:r>
        <w:t>developments could undermine the</w:t>
      </w:r>
    </w:p>
    <w:p>
      <w:r>
        <w:rPr>
          <w:b/>
        </w:rPr>
        <w:t xml:space="preserve">[00:20:27] </w:t>
      </w:r>
      <w:r>
        <w:t>Democratic instit tions and cultural</w:t>
      </w:r>
    </w:p>
    <w:p>
      <w:r>
        <w:rPr>
          <w:b/>
        </w:rPr>
        <w:t xml:space="preserve">[00:20:29] </w:t>
      </w:r>
      <w:r>
        <w:t>norms that Define European societies he</w:t>
      </w:r>
    </w:p>
    <w:p>
      <w:r>
        <w:rPr>
          <w:b/>
        </w:rPr>
        <w:t xml:space="preserve">[00:20:32] </w:t>
      </w:r>
      <w:r>
        <w:t>believes that protecting these values is</w:t>
      </w:r>
    </w:p>
    <w:p>
      <w:r>
        <w:rPr>
          <w:b/>
        </w:rPr>
        <w:t xml:space="preserve">[00:20:35] </w:t>
      </w:r>
      <w:r>
        <w:t>essential for maintaining the Integrity</w:t>
      </w:r>
    </w:p>
    <w:p>
      <w:r>
        <w:rPr>
          <w:b/>
        </w:rPr>
        <w:t xml:space="preserve">[00:20:37] </w:t>
      </w:r>
      <w:r>
        <w:t>of European political and social systems</w:t>
      </w:r>
    </w:p>
    <w:p>
      <w:r>
        <w:rPr>
          <w:b/>
        </w:rPr>
        <w:t xml:space="preserve">[00:20:40] </w:t>
      </w:r>
      <w:r>
        <w:t>in short Tommy Robinson's arguments</w:t>
      </w:r>
    </w:p>
    <w:p>
      <w:r>
        <w:rPr>
          <w:b/>
        </w:rPr>
        <w:t xml:space="preserve">[00:20:42] </w:t>
      </w:r>
      <w:r>
        <w:t>against the dangers of islamization in</w:t>
      </w:r>
    </w:p>
    <w:p>
      <w:r>
        <w:rPr>
          <w:b/>
        </w:rPr>
        <w:t xml:space="preserve">[00:20:44] </w:t>
      </w:r>
      <w:r>
        <w:t>Europe are multifaceted addressing</w:t>
      </w:r>
    </w:p>
    <w:p>
      <w:r>
        <w:rPr>
          <w:b/>
        </w:rPr>
        <w:t xml:space="preserve">[00:20:47] </w:t>
      </w:r>
      <w:r>
        <w:t>National Security cultural integration</w:t>
      </w:r>
    </w:p>
    <w:p>
      <w:r>
        <w:rPr>
          <w:b/>
        </w:rPr>
        <w:t xml:space="preserve">[00:20:49] </w:t>
      </w:r>
      <w:r>
        <w:t>economic impact and political ideology</w:t>
      </w:r>
    </w:p>
    <w:p>
      <w:r>
        <w:rPr>
          <w:b/>
        </w:rPr>
        <w:t xml:space="preserve">[00:20:53] </w:t>
      </w:r>
      <w:r>
        <w:t>his perspective reflects a broader</w:t>
      </w:r>
    </w:p>
    <w:p>
      <w:r>
        <w:rPr>
          <w:b/>
        </w:rPr>
        <w:t xml:space="preserve">[00:20:55] </w:t>
      </w:r>
      <w:r>
        <w:t>debate on how European societies should</w:t>
      </w:r>
    </w:p>
    <w:p>
      <w:r>
        <w:rPr>
          <w:b/>
        </w:rPr>
        <w:t xml:space="preserve">[00:20:57] </w:t>
      </w:r>
      <w:r>
        <w:t>navigate The Challenge posed by Rising</w:t>
      </w:r>
    </w:p>
    <w:p>
      <w:r>
        <w:rPr>
          <w:b/>
        </w:rPr>
        <w:t xml:space="preserve">[00:21:00] </w:t>
      </w:r>
      <w:r>
        <w:t>Islamic influence Robinson's stance</w:t>
      </w:r>
    </w:p>
    <w:p>
      <w:r>
        <w:rPr>
          <w:b/>
        </w:rPr>
        <w:t xml:space="preserve">[00:21:02] </w:t>
      </w:r>
      <w:r>
        <w:t>highlights the need for a balanced</w:t>
      </w:r>
    </w:p>
    <w:p>
      <w:r>
        <w:rPr>
          <w:b/>
        </w:rPr>
        <w:t xml:space="preserve">[00:21:04] </w:t>
      </w:r>
      <w:r>
        <w:t>approach that considers both the risks</w:t>
      </w:r>
    </w:p>
    <w:p>
      <w:r>
        <w:rPr>
          <w:b/>
        </w:rPr>
        <w:t xml:space="preserve">[00:21:07] </w:t>
      </w:r>
      <w:r>
        <w:t>and opportunities associated with this</w:t>
      </w:r>
    </w:p>
    <w:p>
      <w:r>
        <w:rPr>
          <w:b/>
        </w:rPr>
        <w:t xml:space="preserve">[00:21:09] </w:t>
      </w:r>
      <w:r>
        <w:t>issue aiming to protect national</w:t>
      </w:r>
    </w:p>
    <w:p>
      <w:r>
        <w:rPr>
          <w:b/>
        </w:rPr>
        <w:t xml:space="preserve">[00:21:11] </w:t>
      </w:r>
      <w:r>
        <w:t>interests while promoting social</w:t>
      </w:r>
    </w:p>
    <w:p>
      <w:r>
        <w:rPr>
          <w:b/>
        </w:rPr>
        <w:t xml:space="preserve">[00:21:13] </w:t>
      </w:r>
      <w:r>
        <w:t>cohesion and economic stability let me</w:t>
      </w:r>
    </w:p>
    <w:p>
      <w:r>
        <w:rPr>
          <w:b/>
        </w:rPr>
        <w:t xml:space="preserve">[00:21:16] </w:t>
      </w:r>
      <w:r>
        <w:t>know your thoughts in the comments below</w:t>
      </w:r>
    </w:p>
    <w:p>
      <w:r>
        <w:rPr>
          <w:b/>
        </w:rPr>
        <w:t xml:space="preserve">[00:21:17] </w:t>
      </w:r>
      <w:r>
        <w:t>and for more content like this be sure</w:t>
      </w:r>
    </w:p>
    <w:p>
      <w:r>
        <w:rPr>
          <w:b/>
        </w:rPr>
        <w:t xml:space="preserve">[00:21:19] </w:t>
      </w:r>
      <w:r>
        <w:t>to subscribe to the channel</w:t>
      </w:r>
    </w:p>
    <w:p>
      <w:pPr>
        <w:pStyle w:val="Heading1"/>
      </w:pPr>
      <w:r>
        <w:t>Full Text (without timestamps)</w:t>
      </w:r>
    </w:p>
    <w:p>
      <w:r>
        <w:t xml:space="preserve">prominent figure in the debate about islamization in Europe presenting a range of arguments that he believes illustrate the dangers associated with this phenomenon his stance touches on various critical aspects including National Security cultural integration economic impacts how do you feel about brother Tate becoming a Muslim now how do I feel about him becoming a Muslim um disappointed um Tate's Tate's a genius yeah he's a very clever man and what he's doing now he's always done yeah he's tried it with multiple different so top G he had Miss plenty before that have you seen his rap song yeah yeah it's awful oh bro yeah I've done some fuckups in my life man I wanted this on the podcast say bro I [ __ ] up sometimes man but what the [ __ ] but so Tate everything he says so it's like Katy Hopkins do you know which type of person right I know Tate yeah yeah Tate's from Luton I know him I've been out to I went out to Romania to I went out in 2017 spent a few days out him but he's a very and Tate was Tate was Tate's Mentor is a man called Amir a Muslim man Bosnian Special Forces from Storm JY very well respected no one would have everyone I speak to cuz my friend is one of the main trainers at that gym Everyone likes him yeah Muslim non-muslim he's a great guy Tate I think puts a lot of his lot of his um value come I'd say comes from the teachings of that man as well yeah and his guidance from him so everything Tes as Tate carried on talking over the years I'm looking thinking well that's Islamic that that fits him with Islam that fits him as he's talking about what he sees and women and his views on multiple wives and all of these things fit into the teachings of Islam and Islam also at this time is the only group Muslims are the only group in the UK who will stand up against the lgbtq plus uh sexualization of children that's the only group of people they they're very principled in their values and they will not back down MH yeah they don't bend Islam ain't going to bend you isn't that a good thing yeah for them because you're similar to you as well no it's fair you your yeah I respect certain things the resilience the resilience and the and it will not Bend you'll Bend before Islam bends your country will bend your laws will bend Islam won't bend the Muslim Community will not Bend I don't know if you've seen this story so a Muslim Muslims are protesting outside the schools in Birmingham about the lgbtq plus thing yeah uh they teaching kid boys they can be girls and that and I looked I sat there and they were all they're outside the school oh this the teacher said I want to abolish heteronormativity heteronormativity so that's it's about them enforcing a political ology within the children yeah about sexualizing them and changing and they again they they don't want you to have a dad but they also want you to be weak they want the men to be feminized they they want you to be confused because you're easy to control for whatever what they've got planned for the future so the Muslim I reached out to that I went out to the Muslim G's house and I thought you're being labeled as extremist I'm a dad I agree with everything you're saying yeah and but the way they got around that they labed him as an extremist the parents were called extremists and then they got court injunctions Banning them from attending the school so then it's it's gone away but that you're right the woman behind that education process in Birmingham she said 5 years prior that she wants to smash heteronormativity so this is a teacher saying she wants to smash men and women being together because they don't want it and I said now now they're indoctrinating and they're calling it diversity and inclusion so that's not inclusion you're not and and with my that ain't with my kids but so many parents now are letting it happen within our communities because of political correctness because they're scared yeah but the the abolishment of heteronormative roles a lot of people don't know and one one thing I will say heteronormative and that movement is very different to homosexual movement because homosexuality has always existed through years of time and apart from regions where the holy books were enforced when I talk about the trans mov it all started with Alfred Kinsey I think in like the 1960s I think it was if my memory servs me correctly and his whole idea was he performed studies and he had the idea that children should be sexually free and be free to be whoever they want to be and he's recorded to have done sexual studies on kids as young as like nine months and that he is the doctor of this of this and they know that getting to the kids what what you hear in your first seven years and but he he was he similar to antifa he was a Marxist and that's what he wanted destroy the nuclear home you should look into Al Kinsey he's the Emer obviously starts people who who from that group now say okay that's what it started it was something negative and it's morphed into something else they see as positive but the birth of that movement Marxist yeah he also practice on people like mental health and Joe as well so his studies were very very very contentious from the beginning Robinson emphasizes National Security as a primary concern regarding islamization he argues that increased Islamic influence could pose significant threats to European safety and stability according to Robinson the rise of Islamic extremism and radicalization represents a serious risk particularly when linked to incidents of terrorism and violence that have occurred in various European cities he cites events such as the Paris attacks and incidents in Berlin London and other cities as proof of the potential dangers every British person today is offended with people shouting all after two years below the radar he's back promoting a new movement in the UK against radical Islam having left the edl the English Defense League Tommy Robinson now wants to tell the world that the edl was the wrong way to confront radical Islam the aggression the booze the football hooligan element he claims all of it wrong and the extreme right Wingers I've gone out there and I felt a little bit ashamed of how we carried oursel off in England but at that time it's what it's what was needed we were young um and we were angry instead he says this is the way we go in the UK 40,000 gathered for a pida rally in Dresden Robinson was on stage there and is now launching P init you say you want to stop Islamic immigration yes right what about building mosques uh we need to stop the building of mosques temporarily the same with the immigration look we'll assess it again in 5 years time if if if we've got to on 5year ban on immigration if you're a Muslim 5year ban on building mosques yes the majority of people in Britain are concerned with the islamification of the country the Maj majority of people are concerned with the effects literal interpretation of Islam is having but Robinson's now the manager backstage so meet the wbe frontman former British soldier then fighter with Kurdish forces against the Islamic State or dis but a WABE leader who wouldn't give me a surname before the cameras rolled no leader of any movement that's gone anywhere doesn't give their full name what what's the problem with that no I will give him a second name the future so what is your second Scott Scott yeah right okay fine we clear that one up yeah that obstacle removed got on to what really worries and it's very important the truth gets out there that's the most important thing what is the truth then that we're missing here what's the big truth the big truth of what's going on around the country yeah what is it with girls getting groomed okay these are facts okay girls getting groomed what what else what's yeah um the youth getting radicalized within Islam um there's so many things you know well that's two okay um just all all stuff to do you know well what I mean you say there's a problem when I ask you what it is you can't tell me right with okay with radical Islam what I what I've seen in um obviously Iraq and stuff like that if we were to get to that stage like I said that's my main concern okay Iraq was run by a tyrant on an industrial scale going to go down that road that's preposterous yeah but this is exactly it this is the the thought process of people that people think oh yeah that's just how it is what do we wait until it gets that bad no it's best to prevent what's going on you know paga attracts large crowds for anti-radical Islam rallies across northern Europe and has mostly avoided the thuggery of the extreme right and that is what Robinson and Scott now want to bring to Britain Robinson is particularly worried about the potential for more attacks if radical Islamic groups are not adequately monitored he advocates for stringent security measures including enhanced vetting processes for individuals entering Europe from regions with a high prevalence of extremist ideologies Robinson's position reflects a belief that European governments must adopt more rigorous policies to prevent potential threats from infiltrating their societies he argues that the current security protocols may be insufficient and calls for a re-evaluation of how security screenings are conducted another major aspect of Robinson's argument concerns cultural integration he believes that the cultural values associated with islamization can create conflicts with European traditions and societal Norms Robinson suggests that the growing presence of Islamic communities in Europe could lead to a clash of values potentially undermining the social cohesion that is vital for a harmonious Society you talk about not feeling safe in your hometown well I I am from Rod and we were shocked and disgusted by everything that happened and it was hard enough living in a town that had to deal with that but then the following weekend the edl and other members of the far right came to our town where are you from sorry I'm from Ram R yeah and me members of the groups of from the far right like the edl the BNP came to our town and we had to lock ourselves away in our houses people who are Pakistani or Muslim because they didn't feel safe in their Town two streets away from my house the edl members of the edl and these groups were crashing shop windows and cars my dad was assaulted because he was a Muslim Taxi Driver by members by men who identifi themselves as members of these groups and my question to you is that you talk about Muslim extremism as you should because it is a problem I'm not denying that it is but you don't mention attacks from members of the far right that attack other people or members from the far right that go around think thinking it's acceptable to physically harm others you focus on Muslims you place the onus on Muslims to speak out which Muslims do speak out and I think that they should but you don't focus on these groups that do this you don't talk about how these groups aren't representative of the edl or other the groups as a whole I know that you've left the edl now but when you were a member you didn't and I just feel like there are tensions on both sides and both sides both sides should be held accountable but there there are but I think to compare I think to compare groups on the far right with islamist terrorism who wish to kill murder MIM and they are killing they are murdering there's no groups of edl or groups of the farri picking up young Muslim girls and raping them it's not happening okay I know it's disgusting and sick if if you're dad's been attacked talk you're from Ram The Grooming case from R him a local counselor Muslim went to court and gave a character reference for the the groomers he gave a character reference the ex- mayor who's a Muslim went to court and gave a character reference after that court case once some men were convicted for rape disgusting sickening crimes against kids there was no outcry I'm trying I'm not trying to justifying of it I'm just trying to I remember looking at it thinking hold on a counselor was gone to court and gave a character reference for a pedophile who's raped a kid and he ain't lost his job and when you say I don't speak out I actually hate the far right the real far right as we've seen who the far right I see is the far right I think it's right to bracket every people who are who are critical of of Islam as an ideology it is right to condemn what you're saying is acts of violence against innocent Muslims but the reason why I don't speak out as much about them is because they're not blowing things up they're not murdering I haven't really seen many incidents or any evidence of the crimes like in comparison to what we're seeing I don't think that it's either far right it's going to grow as we grow on in the next in the coming years it is going to grow um you will eventually see an attack from the far right on in innocent Muslims whether it be in mosque but it's like 95% 5% the biggest threat to world peace is Isis islamist ideology so that's why as you said I don't speak about it as much I do think it's something that again government may not really address until something really terrible happens but I'm sorry that you experience those things but I don't speak about them at an equal level because I don't think they are equal he often points out that the integration process for individuals from Islamic B argues that there have been numerous instances where large scale immigration has resulted in isolated communities that do not fully integrate into the broader Society this he believes leads to a fragmentation of social unity and can exacerbate tensions between different cultural groups he asserts that successful integration requires more than just providing basic Services it also involves fostering Mutual understanding and shared values which he claims is often overlooked so what are you doing now with the quillin foundation and how is that different from what you've done in the past with the edl and everything else currently not doing anything I'm under um obviously I was on a license I'm on a licensed condition when I left with quilan I thought there was a very good opportunity to bring people from the edl I think most of them I think it would surprise you you know like everyone has this opinion don't you you have this view I think you'd be surprised if you met many other people were in English Defense League it's like uh said to quilliam Quil we started organizing meetings and then I got slapped with a condition that I'm not allowed to contact the or I go to jail and I felt um a major part of it of it was to try and find a middle ground on many issues and bring those activists and those people around the table that's what I thought would be a beneficial Way Forward as I've said I think that a beneficial way would be to prevent the erosion of our culture and identity would be for Muslims to help us do that um on issues that but I'm under a condition not to contact the edl I've been in jail I went I went into custody then I was on a on on a tag I'm on licensed conditions now where I'm being being warned about really what I can talk about what I can't talk about I don't think I'll be free till July 20 2015 to really look at what I'd like to do Asama you see within quillian s is key I think think cuz he's devout and he's religious imag is more secular um so aama if every Imam in Britain it's like aama wouldn't have a problem so what but at the same time aama's views are not representative maybe not not not representative of all the Muslims in Britain but of all their leadership and the imams it's not representive and uh we need it to be and that's a a hard struggle but I think everyone has their their part to play and I was questioning myself and I was away whether I played my part and that's it but um I offer my hand of friendship to any Muslim who who wants to tackle these issues solve them I think the only way to do that is to bring people together I think to continue L Bar Council for example just had a no policy no dialogue you can have no dialogue for 10 years you're going to end up talking you're going to end up talking you better are finding where you can agree on where you can't now with aama I agree on everything with Zama we're not going to no one's going to agree on every policy together we have differen opinions on many things but we can agree on what we think's best and what's right and and how to move forward as I said I'm really waiting till July 2015 that's what I've got to do um I'm going to plug my book here so I'm writing a book and I'm going to tell everything that's uh that's gone on and tell the truth and want to want because there's a lot that hasn't been Ted Robinson also addresses the economic implications of islamization he argues that the financial strain of accommodating new arrivals particularly those from regions with significant Islamic influence could put additional pressure on public resources he highlights concerns about the costs associated with Health Care housing and Social Services for these individuals suggesting that these expenses could be substantial Robinson is critical of what he perceives as a lack of thorough economic assessment regarding the impact of rising immigration he argues that European governments should carefully consider the economic ramifications of their immigration policies and prioritize efficient Resource Management Robinson believes that the potential economic burden of accommodating large numbers of new arrivals needs to be addressed proactively to avoid placing excessive strain on public finances what's the connection how did you and Tommy Robinson come about yeah we're both from Luton so we both know each other and we've always kind of known each other and I've always understood his patriotism and his desire to have the UK a Christian country and with full of English people I don't think that's a bad thing I don't think it's ever bad to be patriotic about the place you're born from but um obviously I completely disagree with him on Islam now at the time I kind of I'm not going to say I agreed with him but I understood his points but uh I really look forward to having a conversation with Tommy that would be a really interesting podcast because I think he he has a lot to learn still I believe let me say this in a very diplomatic way he talks about you know the indoctrination of children and how the country is failing and all these things and he he he's trying to find the opposite Force to contest these things and the opposite Force to evil is always going to be good which is God and I'd like to think he believes in God but I guess he's a Christian which is fine but if the Christian church has no teeth if the Christian God isn't feared how can it be God how can you have a God you can mock how can you mock God and nothing happen how's that God is that the god you believe in it's not the god I believe in so I think he's going to have to accept that there's a logic fail somewhere in his thinking if he wants an a good Force to oppose evil and he accepts that that must be God then the God must be powerful it can't be a weak God so how can you say it's not Islam but we'll see we'll talk to him about it it'll be interesting it'll be an interesting conversation and I'm not here to convert anybody either that's not my intention but yeah Tommy saying a lot of the problems with England is Islam and maybe for a time I would maybe thought he had a point when it comes to patriotism and that kind of thing but I I must disagree with him because it's the Muslims who are protesting against the indoctrination of children it is the Christians that put him in jail Muslims didn't put him in jail Christians put him in jail yeah I look forward to talking to Tommy I don't want to give away all my talking points now but uh it was the white Christian got judge that put him in jail political ideology is another critical component of Robinson's argument expressing concern about the potential shift in political Dynamics and societal values Robinson argues that the rise of political Islam could threaten Democratic principles and freedoms that are Central to European identity he points to examples of political movements and parties that advocate for Islamic values and Sharia law as evidence of a broader ideological shift Robinson contends that such developments could undermine the Democratic instit tions and cultural norms that Define European societies he believes that protecting these values is essential for maintaining the Integrity of European political and social systems in short Tommy Robinson's arguments against the dangers of islamization in Europe are multifaceted addressing National Security cultural integration economic impact and political ideology his perspective reflects a broader debate on how European societies should navigate The Challenge posed by Rising Islamic influence Robinson's stance highlights the need for a balanced approach that considers both the risks and opportunities associated with this issue aiming to protect national interests while promoting social cohesion and economic stability let me know your thoughts in the comments below and for more content like this be sure to subscribe to the channel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