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 BOOM: Elon Musk Announces Internet Breaking LIVE TRUMP Interview | Trump Is Coming BACK to X!?</w:t>
      </w:r>
    </w:p>
    <w:p>
      <w:r>
        <w:t>Video ID: rPyyCUVn5h8</w:t>
      </w:r>
    </w:p>
    <w:p>
      <w:r>
        <w:t>Extraction Date: 2025-04-02 06:46:22</w:t>
      </w:r>
    </w:p>
    <w:p/>
    <w:p>
      <w:r>
        <w:rPr>
          <w:b/>
        </w:rPr>
        <w:t xml:space="preserve">[00:00:00] </w:t>
      </w:r>
      <w:r>
        <w:t>billionaire Elon</w:t>
      </w:r>
    </w:p>
    <w:p>
      <w:r>
        <w:rPr>
          <w:b/>
        </w:rPr>
        <w:t xml:space="preserve">[00:00:03] </w:t>
      </w:r>
      <w:r>
        <w:t>Musk recently appointed to president</w:t>
      </w:r>
    </w:p>
    <w:p>
      <w:r>
        <w:rPr>
          <w:b/>
        </w:rPr>
        <w:t xml:space="preserve">[00:00:05] </w:t>
      </w:r>
      <w:r>
        <w:t>Trump's cabinet as Transportation</w:t>
      </w:r>
    </w:p>
    <w:p>
      <w:r>
        <w:rPr>
          <w:b/>
        </w:rPr>
        <w:t xml:space="preserve">[00:00:07] </w:t>
      </w:r>
      <w:r>
        <w:t>secretary and Border</w:t>
      </w:r>
    </w:p>
    <w:p>
      <w:r>
        <w:rPr>
          <w:b/>
        </w:rPr>
        <w:t xml:space="preserve">[00:00:09] </w:t>
      </w:r>
      <w:r>
        <w:t>gar um is now</w:t>
      </w:r>
    </w:p>
    <w:p>
      <w:r>
        <w:rPr>
          <w:b/>
        </w:rPr>
        <w:t xml:space="preserve">[00:00:12] </w:t>
      </w:r>
      <w:r>
        <w:t>shoving excuse me he is rounding up</w:t>
      </w:r>
    </w:p>
    <w:p>
      <w:r>
        <w:rPr>
          <w:b/>
        </w:rPr>
        <w:t xml:space="preserve">[00:00:17] </w:t>
      </w:r>
      <w:r>
        <w:t>Asylum Seekers like cattle into his</w:t>
      </w:r>
    </w:p>
    <w:p>
      <w:r>
        <w:rPr>
          <w:b/>
        </w:rPr>
        <w:t xml:space="preserve">[00:00:19] </w:t>
      </w:r>
      <w:r>
        <w:t>rocket ships he calls them illegal</w:t>
      </w:r>
    </w:p>
    <w:p>
      <w:r>
        <w:rPr>
          <w:b/>
        </w:rPr>
        <w:t xml:space="preserve">[00:00:21] </w:t>
      </w:r>
      <w:r>
        <w:t>aliens</w:t>
      </w:r>
    </w:p>
    <w:p>
      <w:r>
        <w:rPr>
          <w:b/>
        </w:rPr>
        <w:t xml:space="preserve">[00:00:36] </w:t>
      </w:r>
      <w:r>
        <w:t>the problem is the Rockets keep</w:t>
      </w:r>
    </w:p>
    <w:p>
      <w:r>
        <w:rPr>
          <w:b/>
        </w:rPr>
        <w:t xml:space="preserve">[00:00:50] </w:t>
      </w:r>
      <w:r>
        <w:t>exploding what's up guys your boy Benny</w:t>
      </w:r>
    </w:p>
    <w:p>
      <w:r>
        <w:rPr>
          <w:b/>
        </w:rPr>
        <w:t xml:space="preserve">[00:00:52] </w:t>
      </w:r>
      <w:r>
        <w:t>I'm a romantic a real sucker for a good</w:t>
      </w:r>
    </w:p>
    <w:p>
      <w:r>
        <w:rPr>
          <w:b/>
        </w:rPr>
        <w:t xml:space="preserve">[00:00:54] </w:t>
      </w:r>
      <w:r>
        <w:t>love story and what's not to love about</w:t>
      </w:r>
    </w:p>
    <w:p>
      <w:r>
        <w:rPr>
          <w:b/>
        </w:rPr>
        <w:t xml:space="preserve">[00:00:56] </w:t>
      </w:r>
      <w:r>
        <w:t>Aiden Ross's internet breaking stream</w:t>
      </w:r>
    </w:p>
    <w:p>
      <w:r>
        <w:rPr>
          <w:b/>
        </w:rPr>
        <w:t xml:space="preserve">[00:00:59] </w:t>
      </w:r>
      <w:r>
        <w:t>with president Trump at maralago</w:t>
      </w:r>
    </w:p>
    <w:p>
      <w:r>
        <w:rPr>
          <w:b/>
        </w:rPr>
        <w:t xml:space="preserve">[00:01:01] </w:t>
      </w:r>
      <w:r>
        <w:t>yesterday Donald Trump getting a gold</w:t>
      </w:r>
    </w:p>
    <w:p>
      <w:r>
        <w:rPr>
          <w:b/>
        </w:rPr>
        <w:t xml:space="preserve">[00:01:03] </w:t>
      </w:r>
      <w:r>
        <w:t>Rolex and a cyber truck with his fight</w:t>
      </w:r>
    </w:p>
    <w:p>
      <w:r>
        <w:rPr>
          <w:b/>
        </w:rPr>
        <w:t xml:space="preserve">[00:01:06] </w:t>
      </w:r>
      <w:r>
        <w:t>fight fight photo and blazoned on it</w:t>
      </w:r>
    </w:p>
    <w:p>
      <w:r>
        <w:rPr>
          <w:b/>
        </w:rPr>
        <w:t xml:space="preserve">[00:01:09] </w:t>
      </w:r>
      <w:r>
        <w:t>Donald Trump loving it look at this look</w:t>
      </w:r>
    </w:p>
    <w:p>
      <w:r>
        <w:rPr>
          <w:b/>
        </w:rPr>
        <w:t xml:space="preserve">[00:01:11] </w:t>
      </w:r>
      <w:r>
        <w:t>at this picture like dude this is as</w:t>
      </w:r>
    </w:p>
    <w:p>
      <w:r>
        <w:rPr>
          <w:b/>
        </w:rPr>
        <w:t xml:space="preserve">[00:01:16] </w:t>
      </w:r>
      <w:r>
        <w:t>good as it as it gets right I mean they</w:t>
      </w:r>
    </w:p>
    <w:p>
      <w:r>
        <w:rPr>
          <w:b/>
        </w:rPr>
        <w:t xml:space="preserve">[00:01:19] </w:t>
      </w:r>
      <w:r>
        <w:t>they they even danced together they even</w:t>
      </w:r>
    </w:p>
    <w:p>
      <w:r>
        <w:rPr>
          <w:b/>
        </w:rPr>
        <w:t xml:space="preserve">[00:01:22] </w:t>
      </w:r>
      <w:r>
        <w:t>danced together the</w:t>
      </w:r>
    </w:p>
    <w:p>
      <w:r>
        <w:rPr>
          <w:b/>
        </w:rPr>
        <w:t xml:space="preserve">[00:01:25] </w:t>
      </w:r>
      <w:r>
        <w:t>energy however will Aiden Ross be</w:t>
      </w:r>
    </w:p>
    <w:p>
      <w:r>
        <w:rPr>
          <w:b/>
        </w:rPr>
        <w:t xml:space="preserve">[00:01:29] </w:t>
      </w:r>
      <w:r>
        <w:t>unseated as the king of live stream</w:t>
      </w:r>
    </w:p>
    <w:p>
      <w:r>
        <w:rPr>
          <w:b/>
        </w:rPr>
        <w:t xml:space="preserve">[00:01:32] </w:t>
      </w:r>
      <w:r>
        <w:t>interviews with President Trump in Nyon</w:t>
      </w:r>
    </w:p>
    <w:p>
      <w:r>
        <w:rPr>
          <w:b/>
        </w:rPr>
        <w:t xml:space="preserve">[00:01:34] </w:t>
      </w:r>
      <w:r>
        <w:t>a week oh yeah baby and who better than</w:t>
      </w:r>
    </w:p>
    <w:p>
      <w:r>
        <w:rPr>
          <w:b/>
        </w:rPr>
        <w:t xml:space="preserve">[00:01:38] </w:t>
      </w:r>
      <w:r>
        <w:t>the man who actually created this cyber</w:t>
      </w:r>
    </w:p>
    <w:p>
      <w:r>
        <w:rPr>
          <w:b/>
        </w:rPr>
        <w:t xml:space="preserve">[00:01:41] </w:t>
      </w:r>
      <w:r>
        <w:t>truck the man who runs and owns the</w:t>
      </w:r>
    </w:p>
    <w:p>
      <w:r>
        <w:rPr>
          <w:b/>
        </w:rPr>
        <w:t xml:space="preserve">[00:01:45] </w:t>
      </w:r>
      <w:r>
        <w:t>platform X which is where all of the</w:t>
      </w:r>
    </w:p>
    <w:p>
      <w:r>
        <w:rPr>
          <w:b/>
        </w:rPr>
        <w:t xml:space="preserve">[00:01:48] </w:t>
      </w:r>
      <w:r>
        <w:t>clips of Aiden's interview went viral</w:t>
      </w:r>
    </w:p>
    <w:p>
      <w:r>
        <w:rPr>
          <w:b/>
        </w:rPr>
        <w:t xml:space="preserve">[00:01:51] </w:t>
      </w:r>
      <w:r>
        <w:t>you I mean they've been in my feed like</w:t>
      </w:r>
    </w:p>
    <w:p>
      <w:r>
        <w:rPr>
          <w:b/>
        </w:rPr>
        <w:t xml:space="preserve">[00:01:52] </w:t>
      </w:r>
      <w:r>
        <w:t>stocked in my feed for 24 straight hours</w:t>
      </w:r>
    </w:p>
    <w:p>
      <w:r>
        <w:rPr>
          <w:b/>
        </w:rPr>
        <w:t xml:space="preserve">[00:01:55] </w:t>
      </w:r>
      <w:r>
        <w:t>Elon Musk and Donald Trump have</w:t>
      </w:r>
    </w:p>
    <w:p>
      <w:r>
        <w:rPr>
          <w:b/>
        </w:rPr>
        <w:t xml:space="preserve">[00:01:58] </w:t>
      </w:r>
      <w:r>
        <w:t>announced that they will be doing an</w:t>
      </w:r>
    </w:p>
    <w:p>
      <w:r>
        <w:rPr>
          <w:b/>
        </w:rPr>
        <w:t xml:space="preserve">[00:01:59] </w:t>
      </w:r>
      <w:r>
        <w:t>inter interview president Trump posting</w:t>
      </w:r>
    </w:p>
    <w:p>
      <w:r>
        <w:rPr>
          <w:b/>
        </w:rPr>
        <w:t xml:space="preserve">[00:02:01] </w:t>
      </w:r>
      <w:r>
        <w:t>on Truth social on Monday night I'll be</w:t>
      </w:r>
    </w:p>
    <w:p>
      <w:r>
        <w:rPr>
          <w:b/>
        </w:rPr>
        <w:t xml:space="preserve">[00:02:05] </w:t>
      </w:r>
      <w:r>
        <w:t>doing a major interview with Elon Musk</w:t>
      </w:r>
    </w:p>
    <w:p>
      <w:r>
        <w:rPr>
          <w:b/>
        </w:rPr>
        <w:t xml:space="preserve">[00:02:07] </w:t>
      </w:r>
      <w:r>
        <w:t>details to follow Trump to do a major</w:t>
      </w:r>
    </w:p>
    <w:p>
      <w:r>
        <w:rPr>
          <w:b/>
        </w:rPr>
        <w:t xml:space="preserve">[00:02:11] </w:t>
      </w:r>
      <w:r>
        <w:t>interview with Elon Musk on Monday night</w:t>
      </w:r>
    </w:p>
    <w:p>
      <w:r>
        <w:rPr>
          <w:b/>
        </w:rPr>
        <w:t xml:space="preserve">[00:02:13] </w:t>
      </w:r>
      <w:r>
        <w:t>and we could not be more excited The</w:t>
      </w:r>
    </w:p>
    <w:p>
      <w:r>
        <w:rPr>
          <w:b/>
        </w:rPr>
        <w:t xml:space="preserve">[00:02:15] </w:t>
      </w:r>
      <w:r>
        <w:t>Love Story</w:t>
      </w:r>
    </w:p>
    <w:p>
      <w:r>
        <w:rPr>
          <w:b/>
        </w:rPr>
        <w:t xml:space="preserve">[00:02:17] </w:t>
      </w:r>
      <w:r>
        <w:t>continues these two guys I gotta tell</w:t>
      </w:r>
    </w:p>
    <w:p>
      <w:r>
        <w:rPr>
          <w:b/>
        </w:rPr>
        <w:t xml:space="preserve">[00:02:20] </w:t>
      </w:r>
      <w:r>
        <w:t>you you to talk about two people who do</w:t>
      </w:r>
    </w:p>
    <w:p>
      <w:r>
        <w:rPr>
          <w:b/>
        </w:rPr>
        <w:t xml:space="preserve">[00:02:22] </w:t>
      </w:r>
      <w:r>
        <w:t>sincerely belong on Mount Rushmore for</w:t>
      </w:r>
    </w:p>
    <w:p>
      <w:r>
        <w:rPr>
          <w:b/>
        </w:rPr>
        <w:t xml:space="preserve">[00:02:24] </w:t>
      </w:r>
      <w:r>
        <w:t>saving Western Civilization uh Elon Musk</w:t>
      </w:r>
    </w:p>
    <w:p>
      <w:r>
        <w:rPr>
          <w:b/>
        </w:rPr>
        <w:t xml:space="preserve">[00:02:28] </w:t>
      </w:r>
      <w:r>
        <w:t>can never be president because wasn't</w:t>
      </w:r>
    </w:p>
    <w:p>
      <w:r>
        <w:rPr>
          <w:b/>
        </w:rPr>
        <w:t xml:space="preserve">[00:02:30] </w:t>
      </w:r>
      <w:r>
        <w:t>born here right but Elon Musk is doing</w:t>
      </w:r>
    </w:p>
    <w:p>
      <w:r>
        <w:rPr>
          <w:b/>
        </w:rPr>
        <w:t xml:space="preserve">[00:02:32] </w:t>
      </w:r>
      <w:r>
        <w:t>more to save this country and this</w:t>
      </w:r>
    </w:p>
    <w:p>
      <w:r>
        <w:rPr>
          <w:b/>
        </w:rPr>
        <w:t xml:space="preserve">[00:02:34] </w:t>
      </w:r>
      <w:r>
        <w:t>nation uh than any president in my</w:t>
      </w:r>
    </w:p>
    <w:p>
      <w:r>
        <w:rPr>
          <w:b/>
        </w:rPr>
        <w:t xml:space="preserve">[00:02:36] </w:t>
      </w:r>
      <w:r>
        <w:t>lifetime uh this side of Donald Trump</w:t>
      </w:r>
    </w:p>
    <w:p>
      <w:r>
        <w:rPr>
          <w:b/>
        </w:rPr>
        <w:t xml:space="preserve">[00:02:39] </w:t>
      </w:r>
      <w:r>
        <w:t>and maybe that's why the two of these</w:t>
      </w:r>
    </w:p>
    <w:p>
      <w:r>
        <w:rPr>
          <w:b/>
        </w:rPr>
        <w:t xml:space="preserve">[00:02:40] </w:t>
      </w:r>
      <w:r>
        <w:t>guys get along together and well before</w:t>
      </w:r>
    </w:p>
    <w:p>
      <w:r>
        <w:rPr>
          <w:b/>
        </w:rPr>
        <w:t xml:space="preserve">[00:02:42] </w:t>
      </w:r>
      <w:r>
        <w:t>Elon Musk endorsed Trump or donated to</w:t>
      </w:r>
    </w:p>
    <w:p>
      <w:r>
        <w:rPr>
          <w:b/>
        </w:rPr>
        <w:t xml:space="preserve">[00:02:44] </w:t>
      </w:r>
      <w:r>
        <w:t>him or this interview they got along</w:t>
      </w:r>
    </w:p>
    <w:p>
      <w:r>
        <w:rPr>
          <w:b/>
        </w:rPr>
        <w:t xml:space="preserve">[00:02:47] </w:t>
      </w:r>
      <w:r>
        <w:t>incredibly well and had a ton of mutual</w:t>
      </w:r>
    </w:p>
    <w:p>
      <w:r>
        <w:rPr>
          <w:b/>
        </w:rPr>
        <w:t xml:space="preserve">[00:02:50] </w:t>
      </w:r>
      <w:r>
        <w:t>respect for one another right as</w:t>
      </w:r>
    </w:p>
    <w:p>
      <w:r>
        <w:rPr>
          <w:b/>
        </w:rPr>
        <w:t xml:space="preserve">[00:02:52] </w:t>
      </w:r>
      <w:r>
        <w:t>president Trump entered the White House</w:t>
      </w:r>
    </w:p>
    <w:p>
      <w:r>
        <w:rPr>
          <w:b/>
        </w:rPr>
        <w:t xml:space="preserve">[00:02:55] </w:t>
      </w:r>
      <w:r>
        <w:t>Elon Musk did a 60-minute interview</w:t>
      </w:r>
    </w:p>
    <w:p>
      <w:r>
        <w:rPr>
          <w:b/>
        </w:rPr>
        <w:t xml:space="preserve">[00:02:57] </w:t>
      </w:r>
      <w:r>
        <w:t>where he said this about Donald Trump</w:t>
      </w:r>
    </w:p>
    <w:p>
      <w:r>
        <w:rPr>
          <w:b/>
        </w:rPr>
        <w:t xml:space="preserve">[00:02:59] </w:t>
      </w:r>
      <w:r>
        <w:t>somebody's gonna jump in the war zone</w:t>
      </w:r>
    </w:p>
    <w:p>
      <w:r>
        <w:rPr>
          <w:b/>
        </w:rPr>
        <w:t xml:space="preserve">[00:03:01] </w:t>
      </w:r>
      <w:r>
        <w:t>it's like okay you're in the arena let's</w:t>
      </w:r>
    </w:p>
    <w:p>
      <w:r>
        <w:rPr>
          <w:b/>
        </w:rPr>
        <w:t xml:space="preserve">[00:03:03] </w:t>
      </w:r>
      <w:r>
        <w:t>go okay who does that sound</w:t>
      </w:r>
    </w:p>
    <w:p>
      <w:r>
        <w:rPr>
          <w:b/>
        </w:rPr>
        <w:t xml:space="preserve">[00:03:06] </w:t>
      </w:r>
      <w:r>
        <w:t>like I don't know who does it sound like</w:t>
      </w:r>
    </w:p>
    <w:p>
      <w:r>
        <w:rPr>
          <w:b/>
        </w:rPr>
        <w:t xml:space="preserve">[00:03:08] </w:t>
      </w:r>
      <w:r>
        <w:t>he sounds like a guy who lives at the</w:t>
      </w:r>
    </w:p>
    <w:p>
      <w:r>
        <w:rPr>
          <w:b/>
        </w:rPr>
        <w:t xml:space="preserve">[00:03:10] </w:t>
      </w:r>
      <w:r>
        <w:t>White House oh that guy yeah sure he's</w:t>
      </w:r>
    </w:p>
    <w:p>
      <w:r>
        <w:rPr>
          <w:b/>
        </w:rPr>
        <w:t xml:space="preserve">[00:03:13] </w:t>
      </w:r>
      <w:r>
        <w:t>very good at Twitter I know I mean</w:t>
      </w:r>
    </w:p>
    <w:p>
      <w:r>
        <w:rPr>
          <w:b/>
        </w:rPr>
        <w:t xml:space="preserve">[00:03:16] </w:t>
      </w:r>
      <w:r>
        <w:t>president is amazingly good at Twitter</w:t>
      </w:r>
    </w:p>
    <w:p>
      <w:r>
        <w:rPr>
          <w:b/>
        </w:rPr>
        <w:t xml:space="preserve">[00:03:18] </w:t>
      </w:r>
      <w:r>
        <w:t>Elon Musk said this well before he and</w:t>
      </w:r>
    </w:p>
    <w:p>
      <w:r>
        <w:rPr>
          <w:b/>
        </w:rPr>
        <w:t xml:space="preserve">[00:03:21] </w:t>
      </w:r>
      <w:r>
        <w:t>president Trump had any alliances I</w:t>
      </w:r>
    </w:p>
    <w:p>
      <w:r>
        <w:rPr>
          <w:b/>
        </w:rPr>
        <w:t xml:space="preserve">[00:03:24] </w:t>
      </w:r>
      <w:r>
        <w:t>don't even know if he'd ever met</w:t>
      </w:r>
    </w:p>
    <w:p>
      <w:r>
        <w:rPr>
          <w:b/>
        </w:rPr>
        <w:t xml:space="preserve">[00:03:26] </w:t>
      </w:r>
      <w:r>
        <w:t>president Trump president Trump on the</w:t>
      </w:r>
    </w:p>
    <w:p>
      <w:r>
        <w:rPr>
          <w:b/>
        </w:rPr>
        <w:t xml:space="preserve">[00:03:28] </w:t>
      </w:r>
      <w:r>
        <w:t>other hand at in his first year as</w:t>
      </w:r>
    </w:p>
    <w:p>
      <w:r>
        <w:rPr>
          <w:b/>
        </w:rPr>
        <w:t xml:space="preserve">[00:03:31] </w:t>
      </w:r>
      <w:r>
        <w:t>president was asked about Elon Musk and</w:t>
      </w:r>
    </w:p>
    <w:p>
      <w:r>
        <w:rPr>
          <w:b/>
        </w:rPr>
        <w:t xml:space="preserve">[00:03:33] </w:t>
      </w:r>
      <w:r>
        <w:t>had this to say about him he called him</w:t>
      </w:r>
    </w:p>
    <w:p>
      <w:r>
        <w:rPr>
          <w:b/>
        </w:rPr>
        <w:t xml:space="preserve">[00:03:35] </w:t>
      </w:r>
      <w:r>
        <w:t>one of our great Geniuses that must be</w:t>
      </w:r>
    </w:p>
    <w:p>
      <w:r>
        <w:rPr>
          <w:b/>
        </w:rPr>
        <w:t xml:space="preserve">[00:03:37] </w:t>
      </w:r>
      <w:r>
        <w:t>protected and liking them to Thomas</w:t>
      </w:r>
    </w:p>
    <w:p>
      <w:r>
        <w:rPr>
          <w:b/>
        </w:rPr>
        <w:t xml:space="preserve">[00:03:38] </w:t>
      </w:r>
      <w:r>
        <w:t>Edison to give him credit I spoke to him</w:t>
      </w:r>
    </w:p>
    <w:p>
      <w:r>
        <w:rPr>
          <w:b/>
        </w:rPr>
        <w:t xml:space="preserve">[00:03:40] </w:t>
      </w:r>
      <w:r>
        <w:t>very recently and he's also doing the</w:t>
      </w:r>
    </w:p>
    <w:p>
      <w:r>
        <w:rPr>
          <w:b/>
        </w:rPr>
        <w:t xml:space="preserve">[00:03:42] </w:t>
      </w:r>
      <w:r>
        <w:t>Rockets he likes rockets and uh he does</w:t>
      </w:r>
    </w:p>
    <w:p>
      <w:r>
        <w:rPr>
          <w:b/>
        </w:rPr>
        <w:t xml:space="preserve">[00:03:45] </w:t>
      </w:r>
      <w:r>
        <w:t>good at Rockets too by the way I never</w:t>
      </w:r>
    </w:p>
    <w:p>
      <w:r>
        <w:rPr>
          <w:b/>
        </w:rPr>
        <w:t xml:space="preserve">[00:03:47] </w:t>
      </w:r>
      <w:r>
        <w:t>saw where the engines come down with no</w:t>
      </w:r>
    </w:p>
    <w:p>
      <w:r>
        <w:rPr>
          <w:b/>
        </w:rPr>
        <w:t xml:space="preserve">[00:03:49] </w:t>
      </w:r>
      <w:r>
        <w:t>wings no anything and they're Landing I</w:t>
      </w:r>
    </w:p>
    <w:p>
      <w:r>
        <w:rPr>
          <w:b/>
        </w:rPr>
        <w:t xml:space="preserve">[00:03:50] </w:t>
      </w:r>
      <w:r>
        <w:t>said I've never seen that before and I</w:t>
      </w:r>
    </w:p>
    <w:p>
      <w:r>
        <w:rPr>
          <w:b/>
        </w:rPr>
        <w:t xml:space="preserve">[00:03:53] </w:t>
      </w:r>
      <w:r>
        <w:t>was worried about him because he's one</w:t>
      </w:r>
    </w:p>
    <w:p>
      <w:r>
        <w:rPr>
          <w:b/>
        </w:rPr>
        <w:t xml:space="preserve">[00:03:55] </w:t>
      </w:r>
      <w:r>
        <w:t>of our great Geniuses and we have to</w:t>
      </w:r>
    </w:p>
    <w:p>
      <w:r>
        <w:rPr>
          <w:b/>
        </w:rPr>
        <w:t xml:space="preserve">[00:03:56] </w:t>
      </w:r>
      <w:r>
        <w:t>protect our genius you know we have to</w:t>
      </w:r>
    </w:p>
    <w:p>
      <w:r>
        <w:rPr>
          <w:b/>
        </w:rPr>
        <w:t xml:space="preserve">[00:03:58] </w:t>
      </w:r>
      <w:r>
        <w:t>protect Thomas Edison and we have to</w:t>
      </w:r>
    </w:p>
    <w:p>
      <w:r>
        <w:rPr>
          <w:b/>
        </w:rPr>
        <w:t xml:space="preserve">[00:04:00] </w:t>
      </w:r>
      <w:r>
        <w:t>protect all of these people that uh came</w:t>
      </w:r>
    </w:p>
    <w:p>
      <w:r>
        <w:rPr>
          <w:b/>
        </w:rPr>
        <w:t xml:space="preserve">[00:04:03] </w:t>
      </w:r>
      <w:r>
        <w:t>up with originally the light bulb and</w:t>
      </w:r>
    </w:p>
    <w:p>
      <w:r>
        <w:rPr>
          <w:b/>
        </w:rPr>
        <w:t xml:space="preserve">[00:04:06] </w:t>
      </w:r>
      <w:r>
        <w:t>the wheel and all of these things and</w:t>
      </w:r>
    </w:p>
    <w:p>
      <w:r>
        <w:rPr>
          <w:b/>
        </w:rPr>
        <w:t xml:space="preserve">[00:04:08] </w:t>
      </w:r>
      <w:r>
        <w:t>he's one of our very smart people and we</w:t>
      </w:r>
    </w:p>
    <w:p>
      <w:r>
        <w:rPr>
          <w:b/>
        </w:rPr>
        <w:t xml:space="preserve">[00:04:10] </w:t>
      </w:r>
      <w:r>
        <w:t>want to we want to cherish those people</w:t>
      </w:r>
    </w:p>
    <w:p>
      <w:r>
        <w:rPr>
          <w:b/>
        </w:rPr>
        <w:t xml:space="preserve">[00:04:13] </w:t>
      </w:r>
      <w:r>
        <w:t>I want to cherish I want to protect him</w:t>
      </w:r>
    </w:p>
    <w:p>
      <w:r>
        <w:rPr>
          <w:b/>
        </w:rPr>
        <w:t xml:space="preserve">[00:04:15] </w:t>
      </w:r>
      <w:r>
        <w:t>he's Thomas Edison he he's he Likens</w:t>
      </w:r>
    </w:p>
    <w:p>
      <w:r>
        <w:rPr>
          <w:b/>
        </w:rPr>
        <w:t xml:space="preserve">[00:04:17] </w:t>
      </w:r>
      <w:r>
        <w:t>Elon Musk to the inventors of the wheel</w:t>
      </w:r>
    </w:p>
    <w:p>
      <w:r>
        <w:rPr>
          <w:b/>
        </w:rPr>
        <w:t xml:space="preserve">[00:04:20] </w:t>
      </w:r>
      <w:r>
        <w:t>and light bulb so uh Donald Trump and</w:t>
      </w:r>
    </w:p>
    <w:p>
      <w:r>
        <w:rPr>
          <w:b/>
        </w:rPr>
        <w:t xml:space="preserve">[00:04:23] </w:t>
      </w:r>
      <w:r>
        <w:t>Elon Musk a ton of mutual respect</w:t>
      </w:r>
    </w:p>
    <w:p>
      <w:r>
        <w:rPr>
          <w:b/>
        </w:rPr>
        <w:t xml:space="preserve">[00:04:26] </w:t>
      </w:r>
      <w:r>
        <w:t>speaking of uh calling Elon Musk Elon</w:t>
      </w:r>
    </w:p>
    <w:p>
      <w:r>
        <w:rPr>
          <w:b/>
        </w:rPr>
        <w:t xml:space="preserve">[00:04:28] </w:t>
      </w:r>
      <w:r>
        <w:t>Musk recently said that that President</w:t>
      </w:r>
    </w:p>
    <w:p>
      <w:r>
        <w:rPr>
          <w:b/>
        </w:rPr>
        <w:t xml:space="preserve">[00:04:30] </w:t>
      </w:r>
      <w:r>
        <w:t>Trump just calls him out of the blue I</w:t>
      </w:r>
    </w:p>
    <w:p>
      <w:r>
        <w:rPr>
          <w:b/>
        </w:rPr>
        <w:t xml:space="preserve">[00:04:31] </w:t>
      </w:r>
      <w:r>
        <w:t>didn't exactly know why he this a good</w:t>
      </w:r>
    </w:p>
    <w:p>
      <w:r>
        <w:rPr>
          <w:b/>
        </w:rPr>
        <w:t xml:space="preserve">[00:04:34] </w:t>
      </w:r>
      <w:r>
        <w:t>question I mean you know I have had some</w:t>
      </w:r>
    </w:p>
    <w:p>
      <w:r>
        <w:rPr>
          <w:b/>
        </w:rPr>
        <w:t xml:space="preserve">[00:04:36] </w:t>
      </w:r>
      <w:r>
        <w:t>conversations with him and he does he</w:t>
      </w:r>
    </w:p>
    <w:p>
      <w:r>
        <w:rPr>
          <w:b/>
        </w:rPr>
        <w:t xml:space="preserve">[00:04:38] </w:t>
      </w:r>
      <w:r>
        <w:t>does call me out of the</w:t>
      </w:r>
    </w:p>
    <w:p>
      <w:r>
        <w:rPr>
          <w:b/>
        </w:rPr>
        <w:t xml:space="preserve">[00:04:40] </w:t>
      </w:r>
      <w:r>
        <w:t>blue for no reason I don't know why but</w:t>
      </w:r>
    </w:p>
    <w:p>
      <w:r>
        <w:rPr>
          <w:b/>
        </w:rPr>
        <w:t xml:space="preserve">[00:04:42] </w:t>
      </w:r>
      <w:r>
        <w:t>he does and it's and it's like he's very</w:t>
      </w:r>
    </w:p>
    <w:p>
      <w:r>
        <w:rPr>
          <w:b/>
        </w:rPr>
        <w:t xml:space="preserve">[00:04:46] </w:t>
      </w:r>
      <w:r>
        <w:t>nice when he calls and</w:t>
      </w:r>
    </w:p>
    <w:p>
      <w:r>
        <w:rPr>
          <w:b/>
        </w:rPr>
        <w:t xml:space="preserve">[00:04:48] </w:t>
      </w:r>
      <w:r>
        <w:t>uh you know and I was like you know you</w:t>
      </w:r>
    </w:p>
    <w:p>
      <w:r>
        <w:rPr>
          <w:b/>
        </w:rPr>
        <w:t xml:space="preserve">[00:04:50] </w:t>
      </w:r>
      <w:r>
        <w:t>know electric cars I think are pretty</w:t>
      </w:r>
    </w:p>
    <w:p>
      <w:r>
        <w:rPr>
          <w:b/>
        </w:rPr>
        <w:t xml:space="preserve">[00:04:52] </w:t>
      </w:r>
      <w:r>
        <w:t>good for the future America's the leader</w:t>
      </w:r>
    </w:p>
    <w:p>
      <w:r>
        <w:rPr>
          <w:b/>
        </w:rPr>
        <w:t xml:space="preserve">[00:04:54] </w:t>
      </w:r>
      <w:r>
        <w:t>in electric cars you know you know by</w:t>
      </w:r>
    </w:p>
    <w:p>
      <w:r>
        <w:rPr>
          <w:b/>
        </w:rPr>
        <w:t xml:space="preserve">[00:04:56] </w:t>
      </w:r>
      <w:r>
        <w:t>America and stuff and uh um oh and I</w:t>
      </w:r>
    </w:p>
    <w:p>
      <w:r>
        <w:rPr>
          <w:b/>
        </w:rPr>
        <w:t xml:space="preserve">[00:05:00] </w:t>
      </w:r>
      <w:r>
        <w:t>think he actually a lot of his friends</w:t>
      </w:r>
    </w:p>
    <w:p>
      <w:r>
        <w:rPr>
          <w:b/>
        </w:rPr>
        <w:t xml:space="preserve">[00:05:02] </w:t>
      </w:r>
      <w:r>
        <w:t>now have Teslas and they they will love</w:t>
      </w:r>
    </w:p>
    <w:p>
      <w:r>
        <w:rPr>
          <w:b/>
        </w:rPr>
        <w:t xml:space="preserve">[00:05:04] </w:t>
      </w:r>
      <w:r>
        <w:t>it and he's a huge fan of the Cyber</w:t>
      </w:r>
    </w:p>
    <w:p>
      <w:r>
        <w:rPr>
          <w:b/>
        </w:rPr>
        <w:t xml:space="preserve">[00:05:06] </w:t>
      </w:r>
      <w:r>
        <w:t>truck um so I think those may be</w:t>
      </w:r>
    </w:p>
    <w:p>
      <w:r>
        <w:rPr>
          <w:b/>
        </w:rPr>
        <w:t xml:space="preserve">[00:05:09] </w:t>
      </w:r>
      <w:r>
        <w:t>contributing factors you</w:t>
      </w:r>
    </w:p>
    <w:p>
      <w:r>
        <w:rPr>
          <w:b/>
        </w:rPr>
        <w:t xml:space="preserve">[00:05:11] </w:t>
      </w:r>
      <w:r>
        <w:t>know huge fan of the Cyber truck I think</w:t>
      </w:r>
    </w:p>
    <w:p>
      <w:r>
        <w:rPr>
          <w:b/>
        </w:rPr>
        <w:t xml:space="preserve">[00:05:14] </w:t>
      </w:r>
      <w:r>
        <w:t>that is uh that is empirically true that</w:t>
      </w:r>
    </w:p>
    <w:p>
      <w:r>
        <w:rPr>
          <w:b/>
        </w:rPr>
        <w:t xml:space="preserve">[00:05:17] </w:t>
      </w:r>
      <w:r>
        <w:t>President Trump is a huge fan of the</w:t>
      </w:r>
    </w:p>
    <w:p>
      <w:r>
        <w:rPr>
          <w:b/>
        </w:rPr>
        <w:t xml:space="preserve">[00:05:18] </w:t>
      </w:r>
      <w:r>
        <w:t>Cyber truck president Trump was live uh</w:t>
      </w:r>
    </w:p>
    <w:p>
      <w:r>
        <w:rPr>
          <w:b/>
        </w:rPr>
        <w:t xml:space="preserve">[00:05:21] </w:t>
      </w:r>
      <w:r>
        <w:t>playing DJ inside of the Cyber truck</w:t>
      </w:r>
    </w:p>
    <w:p>
      <w:r>
        <w:rPr>
          <w:b/>
        </w:rPr>
        <w:t xml:space="preserve">[00:05:23] </w:t>
      </w:r>
      <w:r>
        <w:t>yesterday with Aiden Ross oh man Elon</w:t>
      </w:r>
    </w:p>
    <w:p>
      <w:r>
        <w:rPr>
          <w:b/>
        </w:rPr>
        <w:t xml:space="preserve">[00:05:26] </w:t>
      </w:r>
      <w:r>
        <w:t>Musk fully endorsing president Trump and</w:t>
      </w:r>
    </w:p>
    <w:p>
      <w:r>
        <w:rPr>
          <w:b/>
        </w:rPr>
        <w:t xml:space="preserve">[00:05:28] </w:t>
      </w:r>
      <w:r>
        <w:t>he hopes for his rapid</w:t>
      </w:r>
    </w:p>
    <w:p>
      <w:r>
        <w:rPr>
          <w:b/>
        </w:rPr>
        <w:t xml:space="preserve">[00:05:30] </w:t>
      </w:r>
      <w:r>
        <w:t>recovery posting the video of President</w:t>
      </w:r>
    </w:p>
    <w:p>
      <w:r>
        <w:rPr>
          <w:b/>
        </w:rPr>
        <w:t xml:space="preserve">[00:05:32] </w:t>
      </w:r>
      <w:r>
        <w:t>Trump getting shot this has 220 million</w:t>
      </w:r>
    </w:p>
    <w:p>
      <w:r>
        <w:rPr>
          <w:b/>
        </w:rPr>
        <w:t xml:space="preserve">[00:05:35] </w:t>
      </w:r>
      <w:r>
        <w:t>views</w:t>
      </w:r>
    </w:p>
    <w:p>
      <w:r>
        <w:rPr>
          <w:b/>
        </w:rPr>
        <w:t xml:space="preserve">[00:05:37] </w:t>
      </w:r>
      <w:r>
        <w:t>400,000 reposts Elon Musk uh then</w:t>
      </w:r>
    </w:p>
    <w:p>
      <w:r>
        <w:rPr>
          <w:b/>
        </w:rPr>
        <w:t xml:space="preserve">[00:05:40] </w:t>
      </w:r>
      <w:r>
        <w:t>donating to a pack that supports</w:t>
      </w:r>
    </w:p>
    <w:p>
      <w:r>
        <w:rPr>
          <w:b/>
        </w:rPr>
        <w:t xml:space="preserve">[00:05:43] </w:t>
      </w:r>
      <w:r>
        <w:t>president Trump run by some of his some</w:t>
      </w:r>
    </w:p>
    <w:p>
      <w:r>
        <w:rPr>
          <w:b/>
        </w:rPr>
        <w:t xml:space="preserve">[00:05:45] </w:t>
      </w:r>
      <w:r>
        <w:t>of his friends uh the winkl boss twins</w:t>
      </w:r>
    </w:p>
    <w:p>
      <w:r>
        <w:rPr>
          <w:b/>
        </w:rPr>
        <w:t xml:space="preserve">[00:05:48] </w:t>
      </w:r>
      <w:r>
        <w:t>uh Elon Musk allegedly donating 45</w:t>
      </w:r>
    </w:p>
    <w:p>
      <w:r>
        <w:rPr>
          <w:b/>
        </w:rPr>
        <w:t xml:space="preserve">[00:05:52] </w:t>
      </w:r>
      <w:r>
        <w:t>million a month to the prot Trump pack</w:t>
      </w:r>
    </w:p>
    <w:p>
      <w:r>
        <w:rPr>
          <w:b/>
        </w:rPr>
        <w:t xml:space="preserve">[00:05:55] </w:t>
      </w:r>
      <w:r>
        <w:t>that's a lot of cash it's like 200</w:t>
      </w:r>
    </w:p>
    <w:p>
      <w:r>
        <w:rPr>
          <w:b/>
        </w:rPr>
        <w:t xml:space="preserve">[00:05:57] </w:t>
      </w:r>
      <w:r>
        <w:t>million dollar through the election Elon</w:t>
      </w:r>
    </w:p>
    <w:p>
      <w:r>
        <w:rPr>
          <w:b/>
        </w:rPr>
        <w:t xml:space="preserve">[00:06:01] </w:t>
      </w:r>
      <w:r>
        <w:t>Musk hasn't confirmed that but</w:t>
      </w:r>
    </w:p>
    <w:p>
      <w:r>
        <w:rPr>
          <w:b/>
        </w:rPr>
        <w:t xml:space="preserve">[00:06:05] </w:t>
      </w:r>
      <w:r>
        <w:t>nonetheless Elon Musk contributing</w:t>
      </w:r>
    </w:p>
    <w:p>
      <w:r>
        <w:rPr>
          <w:b/>
        </w:rPr>
        <w:t xml:space="preserve">[00:06:07] </w:t>
      </w:r>
      <w:r>
        <w:t>greatly uh to the compliments of</w:t>
      </w:r>
    </w:p>
    <w:p>
      <w:r>
        <w:rPr>
          <w:b/>
        </w:rPr>
        <w:t xml:space="preserve">[00:06:10] </w:t>
      </w:r>
      <w:r>
        <w:t>President Trump and his uh leadership on</w:t>
      </w:r>
    </w:p>
    <w:p>
      <w:r>
        <w:rPr>
          <w:b/>
        </w:rPr>
        <w:t xml:space="preserve">[00:06:13] </w:t>
      </w:r>
      <w:r>
        <w:t>the world stage it's going to be a very</w:t>
      </w:r>
    </w:p>
    <w:p>
      <w:r>
        <w:rPr>
          <w:b/>
        </w:rPr>
        <w:t xml:space="preserve">[00:06:15] </w:t>
      </w:r>
      <w:r>
        <w:t>very interesting interview we have no</w:t>
      </w:r>
    </w:p>
    <w:p>
      <w:r>
        <w:rPr>
          <w:b/>
        </w:rPr>
        <w:t xml:space="preserve">[00:06:18] </w:t>
      </w:r>
      <w:r>
        <w:t>idea if it's going to be on X live that</w:t>
      </w:r>
    </w:p>
    <w:p>
      <w:r>
        <w:rPr>
          <w:b/>
        </w:rPr>
        <w:t xml:space="preserve">[00:06:23] </w:t>
      </w:r>
      <w:r>
        <w:t>that is something I would prefer if it</w:t>
      </w:r>
    </w:p>
    <w:p>
      <w:r>
        <w:rPr>
          <w:b/>
        </w:rPr>
        <w:t xml:space="preserve">[00:06:25] </w:t>
      </w:r>
      <w:r>
        <w:t>were live on X with a visual component</w:t>
      </w:r>
    </w:p>
    <w:p>
      <w:r>
        <w:rPr>
          <w:b/>
        </w:rPr>
        <w:t xml:space="preserve">[00:06:27] </w:t>
      </w:r>
      <w:r>
        <w:t>right so streaming live on X we stream</w:t>
      </w:r>
    </w:p>
    <w:p>
      <w:r>
        <w:rPr>
          <w:b/>
        </w:rPr>
        <w:t xml:space="preserve">[00:06:29] </w:t>
      </w:r>
      <w:r>
        <w:t>live on X every single day so just</w:t>
      </w:r>
    </w:p>
    <w:p>
      <w:r>
        <w:rPr>
          <w:b/>
        </w:rPr>
        <w:t xml:space="preserve">[00:06:31] </w:t>
      </w:r>
      <w:r>
        <w:t>stream it live on X welcoming president</w:t>
      </w:r>
    </w:p>
    <w:p>
      <w:r>
        <w:rPr>
          <w:b/>
        </w:rPr>
        <w:t xml:space="preserve">[00:06:34] </w:t>
      </w:r>
      <w:r>
        <w:t>Trump back to X that's what I'd like to</w:t>
      </w:r>
    </w:p>
    <w:p>
      <w:r>
        <w:rPr>
          <w:b/>
        </w:rPr>
        <w:t xml:space="preserve">[00:06:36] </w:t>
      </w:r>
      <w:r>
        <w:t>see here I'd love to see like this is</w:t>
      </w:r>
    </w:p>
    <w:p>
      <w:r>
        <w:rPr>
          <w:b/>
        </w:rPr>
        <w:t xml:space="preserve">[00:06:38] </w:t>
      </w:r>
      <w:r>
        <w:t>President Trump's like return to</w:t>
      </w:r>
    </w:p>
    <w:p>
      <w:r>
        <w:rPr>
          <w:b/>
        </w:rPr>
        <w:t xml:space="preserve">[00:06:41] </w:t>
      </w:r>
      <w:r>
        <w:t>X and maybe this is an opportunity for</w:t>
      </w:r>
    </w:p>
    <w:p>
      <w:r>
        <w:rPr>
          <w:b/>
        </w:rPr>
        <w:t xml:space="preserve">[00:06:45] </w:t>
      </w:r>
      <w:r>
        <w:t>Elon must to like confirm and announce</w:t>
      </w:r>
    </w:p>
    <w:p>
      <w:r>
        <w:rPr>
          <w:b/>
        </w:rPr>
        <w:t xml:space="preserve">[00:06:48] </w:t>
      </w:r>
      <w:r>
        <w:t>like his support for the president um</w:t>
      </w:r>
    </w:p>
    <w:p>
      <w:r>
        <w:rPr>
          <w:b/>
        </w:rPr>
        <w:t xml:space="preserve">[00:06:51] </w:t>
      </w:r>
      <w:r>
        <w:t>from a monetary perspective he has</w:t>
      </w:r>
    </w:p>
    <w:p>
      <w:r>
        <w:rPr>
          <w:b/>
        </w:rPr>
        <w:t xml:space="preserve">[00:06:53] </w:t>
      </w:r>
      <w:r>
        <w:t>denied the $45 million a month number</w:t>
      </w:r>
    </w:p>
    <w:p>
      <w:r>
        <w:rPr>
          <w:b/>
        </w:rPr>
        <w:t xml:space="preserve">[00:06:56] </w:t>
      </w:r>
      <w:r>
        <w:t>who knows who knows maybe it'll be live</w:t>
      </w:r>
    </w:p>
    <w:p>
      <w:r>
        <w:rPr>
          <w:b/>
        </w:rPr>
        <w:t xml:space="preserve">[00:06:58] </w:t>
      </w:r>
      <w:r>
        <w:t>in a spaceship that's what Don Lemon</w:t>
      </w:r>
    </w:p>
    <w:p>
      <w:r>
        <w:rPr>
          <w:b/>
        </w:rPr>
        <w:t xml:space="preserve">[00:07:00] </w:t>
      </w:r>
      <w:r>
        <w:t>wanted we don't know we're not sure it</w:t>
      </w:r>
    </w:p>
    <w:p>
      <w:r>
        <w:rPr>
          <w:b/>
        </w:rPr>
        <w:t xml:space="preserve">[00:07:02] </w:t>
      </w:r>
      <w:r>
        <w:t>could be live on a spaceship first</w:t>
      </w:r>
    </w:p>
    <w:p>
      <w:r>
        <w:rPr>
          <w:b/>
        </w:rPr>
        <w:t xml:space="preserve">[00:07:04] </w:t>
      </w:r>
      <w:r>
        <w:t>podcast in space Oh Don Lemon he would</w:t>
      </w:r>
    </w:p>
    <w:p>
      <w:r>
        <w:rPr>
          <w:b/>
        </w:rPr>
        <w:t xml:space="preserve">[00:07:06] </w:t>
      </w:r>
      <w:r>
        <w:t>cry so very much speaking of crying so</w:t>
      </w:r>
    </w:p>
    <w:p>
      <w:r>
        <w:rPr>
          <w:b/>
        </w:rPr>
        <w:t xml:space="preserve">[00:07:10] </w:t>
      </w:r>
      <w:r>
        <w:t>very very much uh Elon Musk posted this</w:t>
      </w:r>
    </w:p>
    <w:p>
      <w:r>
        <w:rPr>
          <w:b/>
        </w:rPr>
        <w:t xml:space="preserve">[00:07:14] </w:t>
      </w:r>
      <w:r>
        <w:t>breathtakingly hysterical ad ad of KL</w:t>
      </w:r>
    </w:p>
    <w:p>
      <w:r>
        <w:rPr>
          <w:b/>
        </w:rPr>
        <w:t xml:space="preserve">[00:07:19] </w:t>
      </w:r>
      <w:r>
        <w:t>Harris um it's parody right it's funny</w:t>
      </w:r>
    </w:p>
    <w:p>
      <w:r>
        <w:rPr>
          <w:b/>
        </w:rPr>
        <w:t xml:space="preserve">[00:07:24] </w:t>
      </w:r>
      <w:r>
        <w:t>and it went thermonuclear viral even</w:t>
      </w:r>
    </w:p>
    <w:p>
      <w:r>
        <w:rPr>
          <w:b/>
        </w:rPr>
        <w:t xml:space="preserve">[00:07:26] </w:t>
      </w:r>
      <w:r>
        <w:t>even more viral oh actually no not as</w:t>
      </w:r>
    </w:p>
    <w:p>
      <w:r>
        <w:rPr>
          <w:b/>
        </w:rPr>
        <w:t xml:space="preserve">[00:07:29] </w:t>
      </w:r>
      <w:r>
        <w:t>viral of Elon Musk endorsing Trump but</w:t>
      </w:r>
    </w:p>
    <w:p>
      <w:r>
        <w:rPr>
          <w:b/>
        </w:rPr>
        <w:t xml:space="preserve">[00:07:31] </w:t>
      </w:r>
      <w:r>
        <w:t>close 134 million views 245,000 likes</w:t>
      </w:r>
    </w:p>
    <w:p>
      <w:r>
        <w:rPr>
          <w:b/>
        </w:rPr>
        <w:t xml:space="preserve">[00:07:36] </w:t>
      </w:r>
      <w:r>
        <w:t>let's go I come Harris and your Democrat</w:t>
      </w:r>
    </w:p>
    <w:p>
      <w:r>
        <w:rPr>
          <w:b/>
        </w:rPr>
        <w:t xml:space="preserve">[00:07:39] </w:t>
      </w:r>
      <w:r>
        <w:t>candidate for president because Joe</w:t>
      </w:r>
    </w:p>
    <w:p>
      <w:r>
        <w:rPr>
          <w:b/>
        </w:rPr>
        <w:t xml:space="preserve">[00:07:41] </w:t>
      </w:r>
      <w:r>
        <w:t>Biden finally exposed his senility at</w:t>
      </w:r>
    </w:p>
    <w:p>
      <w:r>
        <w:rPr>
          <w:b/>
        </w:rPr>
        <w:t xml:space="preserve">[00:07:43] </w:t>
      </w:r>
      <w:r>
        <w:t>the debate thanks Joe I was selected</w:t>
      </w:r>
    </w:p>
    <w:p>
      <w:r>
        <w:rPr>
          <w:b/>
        </w:rPr>
        <w:t xml:space="preserve">[00:07:45] </w:t>
      </w:r>
      <w:r>
        <w:t>because I am the ultimate diversity hire</w:t>
      </w:r>
    </w:p>
    <w:p>
      <w:r>
        <w:rPr>
          <w:b/>
        </w:rPr>
        <w:t xml:space="preserve">[00:07:47] </w:t>
      </w:r>
      <w:r>
        <w:t>I'm both a woman and a person of color</w:t>
      </w:r>
    </w:p>
    <w:p>
      <w:r>
        <w:rPr>
          <w:b/>
        </w:rPr>
        <w:t xml:space="preserve">[00:07:50] </w:t>
      </w:r>
      <w:r>
        <w:t>so if you criticize anything I say</w:t>
      </w:r>
    </w:p>
    <w:p>
      <w:r>
        <w:rPr>
          <w:b/>
        </w:rPr>
        <w:t xml:space="preserve">[00:07:52] </w:t>
      </w:r>
      <w:r>
        <w:t>you're both sexist and racist I may not</w:t>
      </w:r>
    </w:p>
    <w:p>
      <w:r>
        <w:rPr>
          <w:b/>
        </w:rPr>
        <w:t xml:space="preserve">[00:07:54] </w:t>
      </w:r>
      <w:r>
        <w:t>know the first thing about running the</w:t>
      </w:r>
    </w:p>
    <w:p>
      <w:r>
        <w:rPr>
          <w:b/>
        </w:rPr>
        <w:t xml:space="preserve">[00:07:56] </w:t>
      </w:r>
      <w:r>
        <w:t>country but remember that's a good thing</w:t>
      </w:r>
    </w:p>
    <w:p>
      <w:r>
        <w:rPr>
          <w:b/>
        </w:rPr>
        <w:t xml:space="preserve">[00:07:59] </w:t>
      </w:r>
      <w:r>
        <w:t>if if you're a deep State puppet I had</w:t>
      </w:r>
    </w:p>
    <w:p>
      <w:r>
        <w:rPr>
          <w:b/>
        </w:rPr>
        <w:t xml:space="preserve">[00:08:01] </w:t>
      </w:r>
      <w:r>
        <w:t>four years under the tutelage of the</w:t>
      </w:r>
    </w:p>
    <w:p>
      <w:r>
        <w:rPr>
          <w:b/>
        </w:rPr>
        <w:t xml:space="preserve">[00:08:03] </w:t>
      </w:r>
      <w:r>
        <w:t>ultimate deep State puppet a wonderful</w:t>
      </w:r>
    </w:p>
    <w:p>
      <w:r>
        <w:rPr>
          <w:b/>
        </w:rPr>
        <w:t xml:space="preserve">[00:08:05] </w:t>
      </w:r>
      <w:r>
        <w:t>Mentor Joe Biden Joe taught me rule</w:t>
      </w:r>
    </w:p>
    <w:p>
      <w:r>
        <w:rPr>
          <w:b/>
        </w:rPr>
        <w:t xml:space="preserve">[00:08:08] </w:t>
      </w:r>
      <w:r>
        <w:t>number one carefully hide your total</w:t>
      </w:r>
    </w:p>
    <w:p>
      <w:r>
        <w:rPr>
          <w:b/>
        </w:rPr>
        <w:t xml:space="preserve">[00:08:10] </w:t>
      </w:r>
      <w:r>
        <w:t>incompetence I take insignificant things</w:t>
      </w:r>
    </w:p>
    <w:p>
      <w:r>
        <w:rPr>
          <w:b/>
        </w:rPr>
        <w:t xml:space="preserve">[00:08:13] </w:t>
      </w:r>
      <w:r>
        <w:t>and I discuss them as if they're</w:t>
      </w:r>
    </w:p>
    <w:p>
      <w:r>
        <w:rPr>
          <w:b/>
        </w:rPr>
        <w:t xml:space="preserve">[00:08:15] </w:t>
      </w:r>
      <w:r>
        <w:t>significant and I believe that exploring</w:t>
      </w:r>
    </w:p>
    <w:p>
      <w:r>
        <w:rPr>
          <w:b/>
        </w:rPr>
        <w:t xml:space="preserve">[00:08:18] </w:t>
      </w:r>
      <w:r>
        <w:t>the significance of the insignificant is</w:t>
      </w:r>
    </w:p>
    <w:p>
      <w:r>
        <w:rPr>
          <w:b/>
        </w:rPr>
        <w:t xml:space="preserve">[00:08:20] </w:t>
      </w:r>
      <w:r>
        <w:t>in itself significant talking about the</w:t>
      </w:r>
    </w:p>
    <w:p>
      <w:r>
        <w:rPr>
          <w:b/>
        </w:rPr>
        <w:t xml:space="preserve">[00:08:22] </w:t>
      </w:r>
      <w:r>
        <w:t>significance of the passage of time</w:t>
      </w:r>
    </w:p>
    <w:p>
      <w:r>
        <w:rPr>
          <w:b/>
        </w:rPr>
        <w:t xml:space="preserve">[00:08:25] </w:t>
      </w:r>
      <w:r>
        <w:t>right the significance of the passage of</w:t>
      </w:r>
    </w:p>
    <w:p>
      <w:r>
        <w:rPr>
          <w:b/>
        </w:rPr>
        <w:t xml:space="preserve">[00:08:27] </w:t>
      </w:r>
      <w:r>
        <w:t>time so when you think about it there is</w:t>
      </w:r>
    </w:p>
    <w:p>
      <w:r>
        <w:rPr>
          <w:b/>
        </w:rPr>
        <w:t xml:space="preserve">[00:08:30] </w:t>
      </w:r>
      <w:r>
        <w:t>great significance to the passage of</w:t>
      </w:r>
    </w:p>
    <w:p>
      <w:r>
        <w:rPr>
          <w:b/>
        </w:rPr>
        <w:t xml:space="preserve">[00:08:32] </w:t>
      </w:r>
      <w:r>
        <w:t>time and there is such great</w:t>
      </w:r>
    </w:p>
    <w:p>
      <w:r>
        <w:rPr>
          <w:b/>
        </w:rPr>
        <w:t xml:space="preserve">[00:08:34] </w:t>
      </w:r>
      <w:r>
        <w:t>significance to the passage of time</w:t>
      </w:r>
    </w:p>
    <w:p>
      <w:r>
        <w:rPr>
          <w:b/>
        </w:rPr>
        <w:t xml:space="preserve">[00:08:36] </w:t>
      </w:r>
      <w:r>
        <w:t>another trick is trying to sound black I</w:t>
      </w:r>
    </w:p>
    <w:p>
      <w:r>
        <w:rPr>
          <w:b/>
        </w:rPr>
        <w:t xml:space="preserve">[00:08:38] </w:t>
      </w:r>
      <w:r>
        <w:t>pretend to celebrate K Quanza and in my</w:t>
      </w:r>
    </w:p>
    <w:p>
      <w:r>
        <w:rPr>
          <w:b/>
        </w:rPr>
        <w:t xml:space="preserve">[00:08:41] </w:t>
      </w:r>
      <w:r>
        <w:t>speeches I always do my best Barack</w:t>
      </w:r>
    </w:p>
    <w:p>
      <w:r>
        <w:rPr>
          <w:b/>
        </w:rPr>
        <w:t xml:space="preserve">[00:08:43] </w:t>
      </w:r>
      <w:r>
        <w:t>Obama impression so hear me when I say I</w:t>
      </w:r>
    </w:p>
    <w:p>
      <w:r>
        <w:rPr>
          <w:b/>
        </w:rPr>
        <w:t xml:space="preserve">[00:08:47] </w:t>
      </w:r>
      <w:r>
        <w:t>know Donald Trump's type and okay look</w:t>
      </w:r>
    </w:p>
    <w:p>
      <w:r>
        <w:rPr>
          <w:b/>
        </w:rPr>
        <w:t xml:space="preserve">[00:08:50] </w:t>
      </w:r>
      <w:r>
        <w:t>maybe my work addressing the root causes</w:t>
      </w:r>
    </w:p>
    <w:p>
      <w:r>
        <w:rPr>
          <w:b/>
        </w:rPr>
        <w:t xml:space="preserve">[00:08:53] </w:t>
      </w:r>
      <w:r>
        <w:t>of the Border crisis were catastrophic</w:t>
      </w:r>
    </w:p>
    <w:p>
      <w:r>
        <w:rPr>
          <w:b/>
        </w:rPr>
        <w:t xml:space="preserve">[00:08:55] </w:t>
      </w:r>
      <w:r>
        <w:t>but my knowledge of international</w:t>
      </w:r>
    </w:p>
    <w:p>
      <w:r>
        <w:rPr>
          <w:b/>
        </w:rPr>
        <w:t xml:space="preserve">[00:08:56] </w:t>
      </w:r>
      <w:r>
        <w:t>politics is truly shocking the United</w:t>
      </w:r>
    </w:p>
    <w:p>
      <w:r>
        <w:rPr>
          <w:b/>
        </w:rPr>
        <w:t xml:space="preserve">[00:08:58] </w:t>
      </w:r>
      <w:r>
        <w:t>States shares a very important</w:t>
      </w:r>
    </w:p>
    <w:p>
      <w:r>
        <w:rPr>
          <w:b/>
        </w:rPr>
        <w:t xml:space="preserve">[00:09:01] </w:t>
      </w:r>
      <w:r>
        <w:t>relationship which is an alliance with</w:t>
      </w:r>
    </w:p>
    <w:p>
      <w:r>
        <w:rPr>
          <w:b/>
        </w:rPr>
        <w:t xml:space="preserve">[00:09:03] </w:t>
      </w:r>
      <w:r>
        <w:t>the Republic of North Korea it is an</w:t>
      </w:r>
    </w:p>
    <w:p>
      <w:r>
        <w:rPr>
          <w:b/>
        </w:rPr>
        <w:t xml:space="preserve">[00:09:05] </w:t>
      </w:r>
      <w:r>
        <w:t>alliance that is strong and uring and</w:t>
      </w:r>
    </w:p>
    <w:p>
      <w:r>
        <w:rPr>
          <w:b/>
        </w:rPr>
        <w:t xml:space="preserve">[00:09:08] </w:t>
      </w:r>
      <w:r>
        <w:t>just remember when voting this November</w:t>
      </w:r>
    </w:p>
    <w:p>
      <w:r>
        <w:rPr>
          <w:b/>
        </w:rPr>
        <w:t xml:space="preserve">[00:09:10] </w:t>
      </w:r>
      <w:r>
        <w:t>it is important to see what can be</w:t>
      </w:r>
    </w:p>
    <w:p>
      <w:r>
        <w:rPr>
          <w:b/>
        </w:rPr>
        <w:t xml:space="preserve">[00:09:12] </w:t>
      </w:r>
      <w:r>
        <w:t>unburdened by what has been and by what</w:t>
      </w:r>
    </w:p>
    <w:p>
      <w:r>
        <w:rPr>
          <w:b/>
        </w:rPr>
        <w:t xml:space="preserve">[00:09:15] </w:t>
      </w:r>
      <w:r>
        <w:t>has been I mean Joe</w:t>
      </w:r>
    </w:p>
    <w:p>
      <w:r>
        <w:rPr>
          <w:b/>
        </w:rPr>
        <w:t xml:space="preserve">[00:09:18] </w:t>
      </w:r>
      <w:r>
        <w:t>Biden you think the country went to over</w:t>
      </w:r>
    </w:p>
    <w:p>
      <w:r>
        <w:rPr>
          <w:b/>
        </w:rPr>
        <w:t xml:space="preserve">[00:09:21] </w:t>
      </w:r>
      <w:r>
        <w:t>the past four years you ain't seen</w:t>
      </w:r>
    </w:p>
    <w:p>
      <w:r>
        <w:rPr>
          <w:b/>
        </w:rPr>
        <w:t xml:space="preserve">[00:09:24] </w:t>
      </w:r>
      <w:r>
        <w:t>nothing</w:t>
      </w:r>
    </w:p>
    <w:p>
      <w:r>
        <w:rPr>
          <w:b/>
        </w:rPr>
        <w:t xml:space="preserve">[00:09:25] </w:t>
      </w:r>
      <w:r>
        <w:t>yet so this might be like the greatest</w:t>
      </w:r>
    </w:p>
    <w:p>
      <w:r>
        <w:rPr>
          <w:b/>
        </w:rPr>
        <w:t xml:space="preserve">[00:09:28] </w:t>
      </w:r>
      <w:r>
        <w:t>like Elon must Shar ing that ad the less</w:t>
      </w:r>
    </w:p>
    <w:p>
      <w:r>
        <w:rPr>
          <w:b/>
        </w:rPr>
        <w:t xml:space="preserve">[00:09:30] </w:t>
      </w:r>
      <w:r>
        <w:t>the most viral ad of the 2024</w:t>
      </w:r>
    </w:p>
    <w:p>
      <w:r>
        <w:rPr>
          <w:b/>
        </w:rPr>
        <w:t xml:space="preserve">[00:09:33] </w:t>
      </w:r>
      <w:r>
        <w:t>presidential cycle so talk about like a</w:t>
      </w:r>
    </w:p>
    <w:p>
      <w:r>
        <w:rPr>
          <w:b/>
        </w:rPr>
        <w:t xml:space="preserve">[00:09:35] </w:t>
      </w:r>
      <w:r>
        <w:t>talk about a boost to Trump talk about a</w:t>
      </w:r>
    </w:p>
    <w:p>
      <w:r>
        <w:rPr>
          <w:b/>
        </w:rPr>
        <w:t xml:space="preserve">[00:09:38] </w:t>
      </w:r>
      <w:r>
        <w:t>favor to Trump this awesome went viral</w:t>
      </w:r>
    </w:p>
    <w:p>
      <w:r>
        <w:rPr>
          <w:b/>
        </w:rPr>
        <w:t xml:space="preserve">[00:09:41] </w:t>
      </w:r>
      <w:r>
        <w:t>on X uh man Gavin Nome oh Gavin new</w:t>
      </w:r>
    </w:p>
    <w:p>
      <w:r>
        <w:rPr>
          <w:b/>
        </w:rPr>
        <w:t xml:space="preserve">[00:09:46] </w:t>
      </w:r>
      <w:r>
        <w:t>manipulating voice at an ad like this</w:t>
      </w:r>
    </w:p>
    <w:p>
      <w:r>
        <w:rPr>
          <w:b/>
        </w:rPr>
        <w:t xml:space="preserve">[00:09:48] </w:t>
      </w:r>
      <w:r>
        <w:t>should be illegal I'll be signing a bill</w:t>
      </w:r>
    </w:p>
    <w:p>
      <w:r>
        <w:rPr>
          <w:b/>
        </w:rPr>
        <w:t xml:space="preserve">[00:09:50] </w:t>
      </w:r>
      <w:r>
        <w:t>to make sure it</w:t>
      </w:r>
    </w:p>
    <w:p>
      <w:r>
        <w:rPr>
          <w:b/>
        </w:rPr>
        <w:t xml:space="preserve">[00:09:52] </w:t>
      </w:r>
      <w:r>
        <w:t>is Hope oh well make sure you're putting</w:t>
      </w:r>
    </w:p>
    <w:p>
      <w:r>
        <w:rPr>
          <w:b/>
        </w:rPr>
        <w:t xml:space="preserve">[00:09:55] </w:t>
      </w:r>
      <w:r>
        <w:t>up uh SNL Saturday Night Live into that</w:t>
      </w:r>
    </w:p>
    <w:p>
      <w:r>
        <w:rPr>
          <w:b/>
        </w:rPr>
        <w:t xml:space="preserve">[00:09:58] </w:t>
      </w:r>
      <w:r>
        <w:t>ad into that bill like make sure you're</w:t>
      </w:r>
    </w:p>
    <w:p>
      <w:r>
        <w:rPr>
          <w:b/>
        </w:rPr>
        <w:t xml:space="preserve">[00:10:01] </w:t>
      </w:r>
      <w:r>
        <w:t>locking up every comedian on Saturday</w:t>
      </w:r>
    </w:p>
    <w:p>
      <w:r>
        <w:rPr>
          <w:b/>
        </w:rPr>
        <w:t xml:space="preserve">[00:10:03] </w:t>
      </w:r>
      <w:r>
        <w:t>like Alec Baldwin who does his Trump</w:t>
      </w:r>
    </w:p>
    <w:p>
      <w:r>
        <w:rPr>
          <w:b/>
        </w:rPr>
        <w:t xml:space="preserve">[00:10:05] </w:t>
      </w:r>
      <w:r>
        <w:t>impression make sure that you're putting</w:t>
      </w:r>
    </w:p>
    <w:p>
      <w:r>
        <w:rPr>
          <w:b/>
        </w:rPr>
        <w:t xml:space="preserve">[00:10:07] </w:t>
      </w:r>
      <w:r>
        <w:t>him in jail because he's impersonating a</w:t>
      </w:r>
    </w:p>
    <w:p>
      <w:r>
        <w:rPr>
          <w:b/>
        </w:rPr>
        <w:t xml:space="preserve">[00:10:11] </w:t>
      </w:r>
      <w:r>
        <w:t>he's impersonating and</w:t>
      </w:r>
    </w:p>
    <w:p>
      <w:r>
        <w:rPr>
          <w:b/>
        </w:rPr>
        <w:t xml:space="preserve">[00:10:13] </w:t>
      </w:r>
      <w:r>
        <w:t>manipulating uh his voice to sound like</w:t>
      </w:r>
    </w:p>
    <w:p>
      <w:r>
        <w:rPr>
          <w:b/>
        </w:rPr>
        <w:t xml:space="preserve">[00:10:15] </w:t>
      </w:r>
      <w:r>
        <w:t>President Trump's Elon Musk responding I</w:t>
      </w:r>
    </w:p>
    <w:p>
      <w:r>
        <w:rPr>
          <w:b/>
        </w:rPr>
        <w:t xml:space="preserve">[00:10:18] </w:t>
      </w:r>
      <w:r>
        <w:t>just check with renowned</w:t>
      </w:r>
    </w:p>
    <w:p>
      <w:r>
        <w:rPr>
          <w:b/>
        </w:rPr>
        <w:t xml:space="preserve">[00:10:20] </w:t>
      </w:r>
      <w:r>
        <w:t>Authority Professor suck on De nuts and</w:t>
      </w:r>
    </w:p>
    <w:p>
      <w:r>
        <w:rPr>
          <w:b/>
        </w:rPr>
        <w:t xml:space="preserve">[00:10:23] </w:t>
      </w:r>
      <w:r>
        <w:t>he said parody is still legal in America</w:t>
      </w:r>
    </w:p>
    <w:p>
      <w:r>
        <w:rPr>
          <w:b/>
        </w:rPr>
        <w:t xml:space="preserve">[00:10:31] </w:t>
      </w:r>
      <w:r>
        <w:t>ah yes I believe he studied under the</w:t>
      </w:r>
    </w:p>
    <w:p>
      <w:r>
        <w:rPr>
          <w:b/>
        </w:rPr>
        <w:t xml:space="preserve">[00:10:33] </w:t>
      </w:r>
      <w:r>
        <w:t>legendary Professor</w:t>
      </w:r>
    </w:p>
    <w:p>
      <w:r>
        <w:rPr>
          <w:b/>
        </w:rPr>
        <w:t xml:space="preserve">[00:10:37] </w:t>
      </w:r>
      <w:r>
        <w:t>tags not to mention poer Prize winner Dr</w:t>
      </w:r>
    </w:p>
    <w:p>
      <w:r>
        <w:rPr>
          <w:b/>
        </w:rPr>
        <w:t xml:space="preserve">[00:10:41] </w:t>
      </w:r>
      <w:r>
        <w:t>head first name</w:t>
      </w:r>
    </w:p>
    <w:p>
      <w:r>
        <w:rPr>
          <w:b/>
        </w:rPr>
        <w:t xml:space="preserve">[00:10:44] </w:t>
      </w:r>
      <w:r>
        <w:t>dick Nome should create an endowed chair</w:t>
      </w:r>
    </w:p>
    <w:p>
      <w:r>
        <w:rPr>
          <w:b/>
        </w:rPr>
        <w:t xml:space="preserve">[00:10:47] </w:t>
      </w:r>
      <w:r>
        <w:t>at the University of California for</w:t>
      </w:r>
    </w:p>
    <w:p>
      <w:r>
        <w:rPr>
          <w:b/>
        </w:rPr>
        <w:t xml:space="preserve">[00:10:50] </w:t>
      </w:r>
      <w:r>
        <w:t>Professor te nuts 100,000</w:t>
      </w:r>
    </w:p>
    <w:p>
      <w:r>
        <w:rPr>
          <w:b/>
        </w:rPr>
        <w:t xml:space="preserve">[00:10:55] </w:t>
      </w:r>
      <w:r>
        <w:t>fotes pretty sure he graduated Summa</w:t>
      </w:r>
    </w:p>
    <w:p>
      <w:r>
        <w:rPr>
          <w:b/>
        </w:rPr>
        <w:t xml:space="preserve">[00:11:03] </w:t>
      </w:r>
      <w:r>
        <w:t>[Laughter]</w:t>
      </w:r>
    </w:p>
    <w:p>
      <w:r>
        <w:rPr>
          <w:b/>
        </w:rPr>
        <w:t xml:space="preserve">[00:11:08] </w:t>
      </w:r>
      <w:r>
        <w:t>oh that's the it's the best exchange</w:t>
      </w:r>
    </w:p>
    <w:p>
      <w:r>
        <w:rPr>
          <w:b/>
        </w:rPr>
        <w:t xml:space="preserve">[00:11:10] </w:t>
      </w:r>
      <w:r>
        <w:t>it's the best exchange in the his</w:t>
      </w:r>
    </w:p>
    <w:p>
      <w:r>
        <w:rPr>
          <w:b/>
        </w:rPr>
        <w:t xml:space="preserve">[00:11:14] </w:t>
      </w:r>
      <w:r>
        <w:t>possibly in the history of uh of X of x</w:t>
      </w:r>
    </w:p>
    <w:p>
      <w:r>
        <w:rPr>
          <w:b/>
        </w:rPr>
        <w:t xml:space="preserve">[00:11:18] </w:t>
      </w:r>
      <w:r>
        <w:t>uh what does President Trump as of late</w:t>
      </w:r>
    </w:p>
    <w:p>
      <w:r>
        <w:rPr>
          <w:b/>
        </w:rPr>
        <w:t xml:space="preserve">[00:11:20] </w:t>
      </w:r>
      <w:r>
        <w:t>have to say about Elon Musk maybe Elon</w:t>
      </w:r>
    </w:p>
    <w:p>
      <w:r>
        <w:rPr>
          <w:b/>
        </w:rPr>
        <w:t xml:space="preserve">[00:11:22] </w:t>
      </w:r>
      <w:r>
        <w:t>could get you guys there you you're fan</w:t>
      </w:r>
    </w:p>
    <w:p>
      <w:r>
        <w:rPr>
          <w:b/>
        </w:rPr>
        <w:t xml:space="preserve">[00:11:24] </w:t>
      </w:r>
      <w:r>
        <w:t>you're fan musk I think Elon might be</w:t>
      </w:r>
    </w:p>
    <w:p>
      <w:r>
        <w:rPr>
          <w:b/>
        </w:rPr>
        <w:t xml:space="preserve">[00:11:26] </w:t>
      </w:r>
      <w:r>
        <w:t>good for this question he's he's a</w:t>
      </w:r>
    </w:p>
    <w:p>
      <w:r>
        <w:rPr>
          <w:b/>
        </w:rPr>
        <w:t xml:space="preserve">[00:11:28] </w:t>
      </w:r>
      <w:r>
        <w:t>terrific you know looked at this ship</w:t>
      </w:r>
    </w:p>
    <w:p>
      <w:r>
        <w:rPr>
          <w:b/>
        </w:rPr>
        <w:t xml:space="preserve">[00:11:31] </w:t>
      </w:r>
      <w:r>
        <w:t>that went up the spaceship and I never</w:t>
      </w:r>
    </w:p>
    <w:p>
      <w:r>
        <w:rPr>
          <w:b/>
        </w:rPr>
        <w:t xml:space="preserve">[00:11:34] </w:t>
      </w:r>
      <w:r>
        <w:t>saw this before I saw this is you know</w:t>
      </w:r>
    </w:p>
    <w:p>
      <w:r>
        <w:rPr>
          <w:b/>
        </w:rPr>
        <w:t xml:space="preserve">[00:11:36] </w:t>
      </w:r>
      <w:r>
        <w:t>like two years ago I see the motors</w:t>
      </w:r>
    </w:p>
    <w:p>
      <w:r>
        <w:rPr>
          <w:b/>
        </w:rPr>
        <w:t xml:space="preserve">[00:11:39] </w:t>
      </w:r>
      <w:r>
        <w:t>coming down the engines coming down no</w:t>
      </w:r>
    </w:p>
    <w:p>
      <w:r>
        <w:rPr>
          <w:b/>
        </w:rPr>
        <w:t xml:space="preserve">[00:11:42] </w:t>
      </w:r>
      <w:r>
        <w:t>wings no anything in the I say what is</w:t>
      </w:r>
    </w:p>
    <w:p>
      <w:r>
        <w:rPr>
          <w:b/>
        </w:rPr>
        <w:t xml:space="preserve">[00:11:44] </w:t>
      </w:r>
      <w:r>
        <w:t>going on yeah and nobody ever saw that</w:t>
      </w:r>
    </w:p>
    <w:p>
      <w:r>
        <w:rPr>
          <w:b/>
        </w:rPr>
        <w:t xml:space="preserve">[00:11:47] </w:t>
      </w:r>
      <w:r>
        <w:t>before and if you didn't have him you</w:t>
      </w:r>
    </w:p>
    <w:p>
      <w:r>
        <w:rPr>
          <w:b/>
        </w:rPr>
        <w:t xml:space="preserve">[00:11:49] </w:t>
      </w:r>
      <w:r>
        <w:t>probably wouldn't be seeing it you know</w:t>
      </w:r>
    </w:p>
    <w:p>
      <w:r>
        <w:rPr>
          <w:b/>
        </w:rPr>
        <w:t xml:space="preserve">[00:11:51] </w:t>
      </w:r>
      <w:r>
        <w:t>and I called him I said what's that he</w:t>
      </w:r>
    </w:p>
    <w:p>
      <w:r>
        <w:rPr>
          <w:b/>
        </w:rPr>
        <w:t xml:space="preserve">[00:11:52] </w:t>
      </w:r>
      <w:r>
        <w:t>says well we want to be able to reuse</w:t>
      </w:r>
    </w:p>
    <w:p>
      <w:r>
        <w:rPr>
          <w:b/>
        </w:rPr>
        <w:t xml:space="preserve">[00:11:54] </w:t>
      </w:r>
      <w:r>
        <w:t>the engines I said they don't have wings</w:t>
      </w:r>
    </w:p>
    <w:p>
      <w:r>
        <w:rPr>
          <w:b/>
        </w:rPr>
        <w:t xml:space="preserve">[00:11:56] </w:t>
      </w:r>
      <w:r>
        <w:t>they don't have anything and they're</w:t>
      </w:r>
    </w:p>
    <w:p>
      <w:r>
        <w:rPr>
          <w:b/>
        </w:rPr>
        <w:t xml:space="preserve">[00:11:57] </w:t>
      </w:r>
      <w:r>
        <w:t>landing on a platform in the middle of</w:t>
      </w:r>
    </w:p>
    <w:p>
      <w:r>
        <w:rPr>
          <w:b/>
        </w:rPr>
        <w:t xml:space="preserve">[00:11:59] </w:t>
      </w:r>
      <w:r>
        <w:t>the ocean I said how cool is that I was</w:t>
      </w:r>
    </w:p>
    <w:p>
      <w:r>
        <w:rPr>
          <w:b/>
        </w:rPr>
        <w:t xml:space="preserve">[00:12:02] </w:t>
      </w:r>
      <w:r>
        <w:t>I thought I saw it all but that was now</w:t>
      </w:r>
    </w:p>
    <w:p>
      <w:r>
        <w:rPr>
          <w:b/>
        </w:rPr>
        <w:t xml:space="preserve">[00:12:05] </w:t>
      </w:r>
      <w:r>
        <w:t>he's a very uh he's a spectacular guy</w:t>
      </w:r>
    </w:p>
    <w:p>
      <w:r>
        <w:rPr>
          <w:b/>
        </w:rPr>
        <w:t xml:space="preserve">[00:12:08] </w:t>
      </w:r>
      <w:r>
        <w:t>well I mean between PayPal nurlink</w:t>
      </w:r>
    </w:p>
    <w:p>
      <w:r>
        <w:rPr>
          <w:b/>
        </w:rPr>
        <w:t xml:space="preserve">[00:12:10] </w:t>
      </w:r>
      <w:r>
        <w:t>starlink Tesla</w:t>
      </w:r>
    </w:p>
    <w:p>
      <w:r>
        <w:rPr>
          <w:b/>
        </w:rPr>
        <w:t xml:space="preserve">[00:12:13] </w:t>
      </w:r>
      <w:r>
        <w:t>SpaceX uh and other things yeah he's</w:t>
      </w:r>
    </w:p>
    <w:p>
      <w:r>
        <w:rPr>
          <w:b/>
        </w:rPr>
        <w:t xml:space="preserve">[00:12:16] </w:t>
      </w:r>
      <w:r>
        <w:t>probably one of the greatest Minds AI</w:t>
      </w:r>
    </w:p>
    <w:p>
      <w:r>
        <w:rPr>
          <w:b/>
        </w:rPr>
        <w:t xml:space="preserve">[00:12:18] </w:t>
      </w:r>
      <w:r>
        <w:t>very big you know I think this there's</w:t>
      </w:r>
    </w:p>
    <w:p>
      <w:r>
        <w:rPr>
          <w:b/>
        </w:rPr>
        <w:t xml:space="preserve">[00:12:20] </w:t>
      </w:r>
      <w:r>
        <w:t>something to be said that you know</w:t>
      </w:r>
    </w:p>
    <w:p>
      <w:r>
        <w:rPr>
          <w:b/>
        </w:rPr>
        <w:t xml:space="preserve">[00:12:21] </w:t>
      </w:r>
      <w:r>
        <w:t>America needs a strong leader and with</w:t>
      </w:r>
    </w:p>
    <w:p>
      <w:r>
        <w:rPr>
          <w:b/>
        </w:rPr>
        <w:t xml:space="preserve">[00:12:23] </w:t>
      </w:r>
      <w:r>
        <w:t>the that you have the perception of</w:t>
      </w:r>
    </w:p>
    <w:p>
      <w:r>
        <w:rPr>
          <w:b/>
        </w:rPr>
        <w:t xml:space="preserve">[00:12:26] </w:t>
      </w:r>
      <w:r>
        <w:t>strength now um you you have to ad</w:t>
      </w:r>
    </w:p>
    <w:p>
      <w:r>
        <w:rPr>
          <w:b/>
        </w:rPr>
        <w:t xml:space="preserve">[00:12:30] </w:t>
      </w:r>
      <w:r>
        <w:t>that you know Trump after getting</w:t>
      </w:r>
    </w:p>
    <w:p>
      <w:r>
        <w:rPr>
          <w:b/>
        </w:rPr>
        <w:t xml:space="preserve">[00:12:32] </w:t>
      </w:r>
      <w:r>
        <w:t>shot um with blood streaming down his</w:t>
      </w:r>
    </w:p>
    <w:p>
      <w:r>
        <w:rPr>
          <w:b/>
        </w:rPr>
        <w:t xml:space="preserve">[00:12:35] </w:t>
      </w:r>
      <w:r>
        <w:t>face it could have been a second shooter</w:t>
      </w:r>
    </w:p>
    <w:p>
      <w:r>
        <w:rPr>
          <w:b/>
        </w:rPr>
        <w:t xml:space="preserve">[00:12:37] </w:t>
      </w:r>
      <w:r>
        <w:t>who knows um nonetheless uh you know was</w:t>
      </w:r>
    </w:p>
    <w:p>
      <w:r>
        <w:rPr>
          <w:b/>
        </w:rPr>
        <w:t xml:space="preserve">[00:12:41] </w:t>
      </w:r>
      <w:r>
        <w:t>was like fist pumping fight fight yeah</w:t>
      </w:r>
    </w:p>
    <w:p>
      <w:r>
        <w:rPr>
          <w:b/>
        </w:rPr>
        <w:t xml:space="preserve">[00:12:44] </w:t>
      </w:r>
      <w:r>
        <w:t>um after being shot yeah I mean and this</w:t>
      </w:r>
    </w:p>
    <w:p>
      <w:r>
        <w:rPr>
          <w:b/>
        </w:rPr>
        <w:t xml:space="preserve">[00:12:46] </w:t>
      </w:r>
      <w:r>
        <w:t>is not he's an ordinary bastard and he's</w:t>
      </w:r>
    </w:p>
    <w:p>
      <w:r>
        <w:rPr>
          <w:b/>
        </w:rPr>
        <w:t xml:space="preserve">[00:12:48] </w:t>
      </w:r>
      <w:r>
        <w:t>funny too yes and he's Brave he has</w:t>
      </w:r>
    </w:p>
    <w:p>
      <w:r>
        <w:rPr>
          <w:b/>
        </w:rPr>
        <w:t xml:space="preserve">[00:12:52] </w:t>
      </w:r>
      <w:r>
        <w:t>courage um this is this is instinctual</w:t>
      </w:r>
    </w:p>
    <w:p>
      <w:r>
        <w:rPr>
          <w:b/>
        </w:rPr>
        <w:t xml:space="preserve">[00:12:56] </w:t>
      </w:r>
      <w:r>
        <w:t>courage yeah uh it's not calcul there</w:t>
      </w:r>
    </w:p>
    <w:p>
      <w:r>
        <w:rPr>
          <w:b/>
        </w:rPr>
        <w:t xml:space="preserve">[00:12:59] </w:t>
      </w:r>
      <w:r>
        <w:t>some some arranged event it's in the</w:t>
      </w:r>
    </w:p>
    <w:p>
      <w:r>
        <w:rPr>
          <w:b/>
        </w:rPr>
        <w:t xml:space="preserve">[00:13:01] </w:t>
      </w:r>
      <w:r>
        <w:t>moment well you could see that then</w:t>
      </w:r>
    </w:p>
    <w:p>
      <w:r>
        <w:rPr>
          <w:b/>
        </w:rPr>
        <w:t xml:space="preserve">[00:13:03] </w:t>
      </w:r>
      <w:r>
        <w:t>because that was not a time when you're</w:t>
      </w:r>
    </w:p>
    <w:p>
      <w:r>
        <w:rPr>
          <w:b/>
        </w:rPr>
        <w:t xml:space="preserve">[00:13:05] </w:t>
      </w:r>
      <w:r>
        <w:t>true courage in the moment yeah</w:t>
      </w:r>
    </w:p>
    <w:p>
      <w:r>
        <w:rPr>
          <w:b/>
        </w:rPr>
        <w:t xml:space="preserve">[00:13:07] </w:t>
      </w:r>
      <w:r>
        <w:t>absolutely um and if if you want a</w:t>
      </w:r>
    </w:p>
    <w:p>
      <w:r>
        <w:rPr>
          <w:b/>
        </w:rPr>
        <w:t xml:space="preserve">[00:13:10] </w:t>
      </w:r>
      <w:r>
        <w:t>leader who's going to deal with some</w:t>
      </w:r>
    </w:p>
    <w:p>
      <w:r>
        <w:rPr>
          <w:b/>
        </w:rPr>
        <w:t xml:space="preserve">[00:13:12] </w:t>
      </w:r>
      <w:r>
        <w:t>very very tough cookies out there um</w:t>
      </w:r>
    </w:p>
    <w:p>
      <w:r>
        <w:rPr>
          <w:b/>
        </w:rPr>
        <w:t xml:space="preserve">[00:13:15] </w:t>
      </w:r>
      <w:r>
        <w:t>who's GNA you know deal with with a</w:t>
      </w:r>
    </w:p>
    <w:p>
      <w:r>
        <w:rPr>
          <w:b/>
        </w:rPr>
        <w:t xml:space="preserve">[00:13:18] </w:t>
      </w:r>
      <w:r>
        <w:t>Putin or Kim Kim jongan or you know</w:t>
      </w:r>
    </w:p>
    <w:p>
      <w:r>
        <w:rPr>
          <w:b/>
        </w:rPr>
        <w:t xml:space="preserve">[00:13:22] </w:t>
      </w:r>
      <w:r>
        <w:t>China yeah</w:t>
      </w:r>
    </w:p>
    <w:p>
      <w:r>
        <w:rPr>
          <w:b/>
        </w:rPr>
        <w:t xml:space="preserve">[00:13:24] </w:t>
      </w:r>
      <w:r>
        <w:t>China um and</w:t>
      </w:r>
    </w:p>
    <w:p>
      <w:r>
        <w:rPr>
          <w:b/>
        </w:rPr>
        <w:t xml:space="preserve">[00:13:27] </w:t>
      </w:r>
      <w:r>
        <w:t>uh the they will be in they will be</w:t>
      </w:r>
    </w:p>
    <w:p>
      <w:r>
        <w:rPr>
          <w:b/>
        </w:rPr>
        <w:t xml:space="preserve">[00:13:31] </w:t>
      </w:r>
      <w:r>
        <w:t>they'll think twice about messing with</w:t>
      </w:r>
    </w:p>
    <w:p>
      <w:r>
        <w:rPr>
          <w:b/>
        </w:rPr>
        <w:t xml:space="preserve">[00:13:33] </w:t>
      </w:r>
      <w:r>
        <w:t>Trump yeah they'll think twice okay okay</w:t>
      </w:r>
    </w:p>
    <w:p>
      <w:r>
        <w:rPr>
          <w:b/>
        </w:rPr>
        <w:t xml:space="preserve">[00:13:37] </w:t>
      </w:r>
      <w:r>
        <w:t>um and and poor poor Biden can't make it</w:t>
      </w:r>
    </w:p>
    <w:p>
      <w:r>
        <w:rPr>
          <w:b/>
        </w:rPr>
        <w:t xml:space="preserve">[00:13:39] </w:t>
      </w:r>
      <w:r>
        <w:t>up the stairs and obviously he's stepped</w:t>
      </w:r>
    </w:p>
    <w:p>
      <w:r>
        <w:rPr>
          <w:b/>
        </w:rPr>
        <w:t xml:space="preserve">[00:13:41] </w:t>
      </w:r>
      <w:r>
        <w:t>out of the race but it's nobody's going</w:t>
      </w:r>
    </w:p>
    <w:p>
      <w:r>
        <w:rPr>
          <w:b/>
        </w:rPr>
        <w:t xml:space="preserve">[00:13:44] </w:t>
      </w:r>
      <w:r>
        <w:t>to be intimidated by by Biden it's</w:t>
      </w:r>
    </w:p>
    <w:p>
      <w:r>
        <w:rPr>
          <w:b/>
        </w:rPr>
        <w:t xml:space="preserve">[00:13:47] </w:t>
      </w:r>
      <w:r>
        <w:t>impossible um but but intim I think they</w:t>
      </w:r>
    </w:p>
    <w:p>
      <w:r>
        <w:rPr>
          <w:b/>
        </w:rPr>
        <w:t xml:space="preserve">[00:13:50] </w:t>
      </w:r>
      <w:r>
        <w:t>will be intimidated by a guy who was</w:t>
      </w:r>
    </w:p>
    <w:p>
      <w:r>
        <w:rPr>
          <w:b/>
        </w:rPr>
        <w:t xml:space="preserve">[00:13:52] </w:t>
      </w:r>
      <w:r>
        <w:t>pist popping after getting shot this is</w:t>
      </w:r>
    </w:p>
    <w:p>
      <w:r>
        <w:rPr>
          <w:b/>
        </w:rPr>
        <w:t xml:space="preserve">[00:13:55] </w:t>
      </w:r>
      <w:r>
        <w:t>the team man this is the team this is</w:t>
      </w:r>
    </w:p>
    <w:p>
      <w:r>
        <w:rPr>
          <w:b/>
        </w:rPr>
        <w:t xml:space="preserve">[00:13:57] </w:t>
      </w:r>
      <w:r>
        <w:t>the moment they's s great energy all of</w:t>
      </w:r>
    </w:p>
    <w:p>
      <w:r>
        <w:rPr>
          <w:b/>
        </w:rPr>
        <w:t xml:space="preserve">[00:14:00] </w:t>
      </w:r>
      <w:r>
        <w:t>the right people are on the right team</w:t>
      </w:r>
    </w:p>
    <w:p>
      <w:r>
        <w:rPr>
          <w:b/>
        </w:rPr>
        <w:t xml:space="preserve">[00:14:03] </w:t>
      </w:r>
      <w:r>
        <w:t>and it's never been more lame to like</w:t>
      </w:r>
    </w:p>
    <w:p>
      <w:r>
        <w:rPr>
          <w:b/>
        </w:rPr>
        <w:t xml:space="preserve">[00:14:06] </w:t>
      </w:r>
      <w:r>
        <w:t>support the comies Kami kamla super lame</w:t>
      </w:r>
    </w:p>
    <w:p>
      <w:r>
        <w:rPr>
          <w:b/>
        </w:rPr>
        <w:t xml:space="preserve">[00:14:10] </w:t>
      </w:r>
      <w:r>
        <w:t>bro don't support Kami kamla and her</w:t>
      </w:r>
    </w:p>
    <w:p>
      <w:r>
        <w:rPr>
          <w:b/>
        </w:rPr>
        <w:t xml:space="preserve">[00:14:13] </w:t>
      </w:r>
      <w:r>
        <w:t>socialist vice president uh Elon Musk</w:t>
      </w:r>
    </w:p>
    <w:p>
      <w:r>
        <w:rPr>
          <w:b/>
        </w:rPr>
        <w:t xml:space="preserve">[00:14:16] </w:t>
      </w:r>
      <w:r>
        <w:t>Donald Trump Monday night you know we'll</w:t>
      </w:r>
    </w:p>
    <w:p>
      <w:r>
        <w:rPr>
          <w:b/>
        </w:rPr>
        <w:t xml:space="preserve">[00:14:17] </w:t>
      </w:r>
      <w:r>
        <w:t>be live it's your boy Benny like share</w:t>
      </w:r>
    </w:p>
    <w:p>
      <w:r>
        <w:rPr>
          <w:b/>
        </w:rPr>
        <w:t xml:space="preserve">[00:14:18] </w:t>
      </w:r>
      <w:r>
        <w:t>and subscribe see you</w:t>
      </w:r>
    </w:p>
    <w:p>
      <w:r>
        <w:rPr>
          <w:b/>
        </w:rPr>
        <w:t xml:space="preserve">[00:14:22] </w:t>
      </w:r>
      <w:r>
        <w:t>[Music]</w:t>
      </w:r>
    </w:p>
    <w:p>
      <w:r>
        <w:rPr>
          <w:b/>
        </w:rPr>
        <w:t xml:space="preserve">[00:14:30] </w:t>
      </w:r>
      <w:r>
        <w:t>[Music]</w:t>
      </w:r>
    </w:p>
    <w:p>
      <w:pPr>
        <w:pStyle w:val="Heading1"/>
      </w:pPr>
      <w:r>
        <w:t>Full Text (without timestamps)</w:t>
      </w:r>
    </w:p>
    <w:p>
      <w:r>
        <w:t xml:space="preserve">billionaire Elon Musk recently appointed to president Trump's cabinet as Transportation secretary and Border gar um is now shoving excuse me he is rounding up Asylum Seekers like cattle into his rocket ships he calls them illegal aliens the problem is the Rockets keep exploding what's up guys your boy Benny I'm a romantic a real sucker for a good love story and what's not to love about Aiden Ross's internet breaking stream with president Trump at maralago yesterday Donald Trump getting a gold Rolex and a cyber truck with his fight fight fight photo and blazoned on it Donald Trump loving it look at this look at this picture like dude this is as good as it as it gets right I mean they they they even danced together they even danced together the energy however will Aiden Ross be unseated as the king of live stream interviews with President Trump in Nyon a week oh yeah baby and who better than the man who actually created this cyber truck the man who runs and owns the platform X which is where all of the clips of Aiden's interview went viral you I mean they've been in my feed like stocked in my feed for 24 straight hours Elon Musk and Donald Trump have announced that they will be doing an inter interview president Trump posting on Truth social on Monday night I'll be doing a major interview with Elon Musk details to follow Trump to do a major interview with Elon Musk on Monday night and we could not be more excited The Love Story continues these two guys I gotta tell you you to talk about two people who do sincerely belong on Mount Rushmore for saving Western Civilization uh Elon Musk can never be president because wasn't born here right but Elon Musk is doing more to save this country and this nation uh than any president in my lifetime uh this side of Donald Trump and maybe that's why the two of these guys get along together and well before Elon Musk endorsed Trump or donated to him or this interview they got along incredibly well and had a ton of mutual respect for one another right as president Trump entered the White House Elon Musk did a 60-minute interview where he said this about Donald Trump somebody's gonna jump in the war zone it's like okay you're in the arena let's go okay who does that sound like I don't know who does it sound like he sounds like a guy who lives at the White House oh that guy yeah sure he's very good at Twitter I know I mean president is amazingly good at Twitter Elon Musk said this well before he and president Trump had any alliances I don't even know if he'd ever met president Trump president Trump on the other hand at in his first year as president was asked about Elon Musk and had this to say about him he called him one of our great Geniuses that must be protected and liking them to Thomas Edison to give him credit I spoke to him very recently and he's also doing the Rockets he likes rockets and uh he does good at Rockets too by the way I never saw where the engines come down with no wings no anything and they're Landing I said I've never seen that before and I was worried about him because he's one of our great Geniuses and we have to protect our genius you know we have to protect Thomas Edison and we have to protect all of these people that uh came up with originally the light bulb and the wheel and all of these things and he's one of our very smart people and we want to we want to cherish those people I want to cherish I want to protect him he's Thomas Edison he he's he Likens Elon Musk to the inventors of the wheel and light bulb so uh Donald Trump and Elon Musk a ton of mutual respect speaking of uh calling Elon Musk Elon Musk recently said that that President Trump just calls him out of the blue I didn't exactly know why he this a good question I mean you know I have had some conversations with him and he does he does call me out of the blue for no reason I don't know why but he does and it's and it's like he's very nice when he calls and uh you know and I was like you know you know electric cars I think are pretty good for the future America's the leader in electric cars you know you know by America and stuff and uh um oh and I think he actually a lot of his friends now have Teslas and they they will love it and he's a huge fan of the Cyber truck um so I think those may be contributing factors you know huge fan of the Cyber truck I think that is uh that is empirically true that President Trump is a huge fan of the Cyber truck president Trump was live uh playing DJ inside of the Cyber truck yesterday with Aiden Ross oh man Elon Musk fully endorsing president Trump and he hopes for his rapid recovery posting the video of President Trump getting shot this has 220 million views 400,000 reposts Elon Musk uh then donating to a pack that supports president Trump run by some of his some of his friends uh the winkl boss twins uh Elon Musk allegedly donating 45 million a month to the prot Trump pack that's a lot of cash it's like 200 million dollar through the election Elon Musk hasn't confirmed that but nonetheless Elon Musk contributing greatly uh to the compliments of President Trump and his uh leadership on the world stage it's going to be a very very interesting interview we have no idea if it's going to be on X live that that is something I would prefer if it were live on X with a visual component right so streaming live on X we stream live on X every single day so just stream it live on X welcoming president Trump back to X that's what I'd like to see here I'd love to see like this is President Trump's like return to X and maybe this is an opportunity for Elon must to like confirm and announce like his support for the president um from a monetary perspective he has denied the $45 million a month number who knows who knows maybe it'll be live in a spaceship that's what Don Lemon wanted we don't know we're not sure it could be live on a spaceship first podcast in space Oh Don Lemon he would cry so very much speaking of crying so very very much uh Elon Musk posted this breathtakingly hysterical ad ad of KL Harris um it's parody right it's funny and it went thermonuclear viral even even more viral oh actually no not as viral of Elon Musk endorsing Trump but close 134 million views 245,000 likes let's go I come Harris and your Democrat candidate for president because Joe Biden finally exposed his senility at the debate thanks Joe I was selected because I am the ultimate diversity hire I'm both a woman and a person of color so if you criticize anything I say you're both sexist and racist I may not know the first thing about running the country but remember that's a good thing if if you're a deep State puppet I had four years under the tutelage of the ultimate deep State puppet a wonderful Mentor Joe Biden Joe taught me rule number one carefully hide your total incompetence I take insignificant things and I discuss them as if they're significant and I believe that exploring the significance of the insignificant is in itself significant talking about the significance of the passage of time right the significance of the passage of time so when you think about it there is great significance to the passage of time and there is such great significance to the passage of time another trick is trying to sound black I pretend to celebrate K Quanza and in my speeches I always do my best Barack Obama impression so hear me when I say I know Donald Trump's type and okay look maybe my work addressing the root causes of the Border crisis were catastrophic but my knowledge of international politics is truly shocking the United States shares a very important relationship which is an alliance with the Republic of North Korea it is an alliance that is strong and uring and just remember when voting this November it is important to see what can be unburdened by what has been and by what has been I mean Joe Biden you think the country went to over the past four years you ain't seen nothing yet so this might be like the greatest like Elon must Shar ing that ad the less the most viral ad of the 2024 presidential cycle so talk about like a talk about a boost to Trump talk about a favor to Trump this awesome went viral on X uh man Gavin Nome oh Gavin new manipulating voice at an ad like this should be illegal I'll be signing a bill to make sure it is Hope oh well make sure you're putting up uh SNL Saturday Night Live into that ad into that bill like make sure you're locking up every comedian on Saturday like Alec Baldwin who does his Trump impression make sure that you're putting him in jail because he's impersonating a he's impersonating and manipulating uh his voice to sound like President Trump's Elon Musk responding I just check with renowned Authority Professor suck on De nuts and he said parody is still legal in America ah yes I believe he studied under the legendary Professor tags not to mention poer Prize winner Dr head first name dick Nome should create an endowed chair at the University of California for Professor te nuts 100,000 fotes pretty sure he graduated Summa [Laughter] oh that's the it's the best exchange it's the best exchange in the his possibly in the history of uh of X of x uh what does President Trump as of late have to say about Elon Musk maybe Elon could get you guys there you you're fan you're fan musk I think Elon might be good for this question he's he's a terrific you know looked at this ship that went up the spaceship and I never saw this before I saw this is you know like two years ago I see the motors coming down the engines coming down no wings no anything in the I say what is going on yeah and nobody ever saw that before and if you didn't have him you probably wouldn't be seeing it you know and I called him I said what's that he says well we want to be able to reuse the engines I said they don't have wings they don't have anything and they're landing on a platform in the middle of the ocean I said how cool is that I was I thought I saw it all but that was now he's a very uh he's a spectacular guy well I mean between PayPal nurlink starlink Tesla SpaceX uh and other things yeah he's probably one of the greatest Minds AI very big you know I think this there's something to be said that you know America needs a strong leader and with the that you have the perception of strength now um you you have to ad that you know Trump after getting shot um with blood streaming down his face it could have been a second shooter who knows um nonetheless uh you know was was like fist pumping fight fight yeah um after being shot yeah I mean and this is not he's an ordinary bastard and he's funny too yes and he's Brave he has courage um this is this is instinctual courage yeah uh it's not calcul there some some arranged event it's in the moment well you could see that then because that was not a time when you're true courage in the moment yeah absolutely um and if if you want a leader who's going to deal with some very very tough cookies out there um who's GNA you know deal with with a Putin or Kim Kim jongan or you know China yeah China um and uh the they will be in they will be they'll think twice about messing with Trump yeah they'll think twice okay okay um and and poor poor Biden can't make it up the stairs and obviously he's stepped out of the race but it's nobody's going to be intimidated by by Biden it's impossible um but but intim I think they will be intimidated by a guy who was pist popping after getting shot this is the team man this is the team this is the moment they's s great energy all of the right people are on the right team and it's never been more lame to like support the comies Kami kamla super lame bro don't support Kami kamla and her socialist vice president uh Elon Musk Donald Trump Monday night you know we'll be live it's your boy Benny like share and subscribe see you [Music]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