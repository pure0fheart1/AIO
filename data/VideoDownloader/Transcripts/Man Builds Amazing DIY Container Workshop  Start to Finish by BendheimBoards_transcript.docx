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Man Builds Amazing DIY Container Workshop | Start to Finish by @BendheimBoards</w:t>
      </w:r>
    </w:p>
    <w:p>
      <w:r>
        <w:t>Video ID: vXWrvbLF1X0</w:t>
      </w:r>
    </w:p>
    <w:p>
      <w:r>
        <w:t>Extraction Date: 2025-04-02 06:46:29</w:t>
      </w:r>
    </w:p>
    <w:p/>
    <w:p>
      <w:r>
        <w:rPr>
          <w:b/>
        </w:rPr>
        <w:t xml:space="preserve">[00:00:00] </w:t>
      </w:r>
      <w:r>
        <w:t>[Music]</w:t>
      </w:r>
    </w:p>
    <w:p>
      <w:r>
        <w:rPr>
          <w:b/>
        </w:rPr>
        <w:t xml:space="preserve">[00:00:01] </w:t>
      </w:r>
      <w:r>
        <w:t>oh</w:t>
      </w:r>
    </w:p>
    <w:p>
      <w:r>
        <w:rPr>
          <w:b/>
        </w:rPr>
        <w:t xml:space="preserve">[00:00:03] </w:t>
      </w:r>
      <w:r>
        <w:t>[Music]</w:t>
      </w:r>
    </w:p>
    <w:p>
      <w:r>
        <w:rPr>
          <w:b/>
        </w:rPr>
        <w:t xml:space="preserve">[00:00:24] </w:t>
      </w:r>
      <w:r>
        <w:t>[Music]</w:t>
      </w:r>
    </w:p>
    <w:p>
      <w:r>
        <w:rPr>
          <w:b/>
        </w:rPr>
        <w:t xml:space="preserve">[00:00:34] </w:t>
      </w:r>
      <w:r>
        <w:t>I</w:t>
      </w:r>
    </w:p>
    <w:p>
      <w:r>
        <w:rPr>
          <w:b/>
        </w:rPr>
        <w:t xml:space="preserve">[00:00:44] </w:t>
      </w:r>
      <w:r>
        <w:t>[Music]</w:t>
      </w:r>
    </w:p>
    <w:p>
      <w:r>
        <w:rPr>
          <w:b/>
        </w:rPr>
        <w:t xml:space="preserve">[00:00:55] </w:t>
      </w:r>
      <w:r>
        <w:t>[Applause]</w:t>
      </w:r>
    </w:p>
    <w:p>
      <w:r>
        <w:rPr>
          <w:b/>
        </w:rPr>
        <w:t xml:space="preserve">[00:01:03] </w:t>
      </w:r>
      <w:r>
        <w:t>[Music]</w:t>
      </w:r>
    </w:p>
    <w:p>
      <w:r>
        <w:rPr>
          <w:b/>
        </w:rPr>
        <w:t xml:space="preserve">[00:01:30] </w:t>
      </w:r>
      <w:r>
        <w:t>a</w:t>
      </w:r>
    </w:p>
    <w:p>
      <w:r>
        <w:rPr>
          <w:b/>
        </w:rPr>
        <w:t xml:space="preserve">[00:01:31] </w:t>
      </w:r>
      <w:r>
        <w:t>[Music]</w:t>
      </w:r>
    </w:p>
    <w:p>
      <w:r>
        <w:rPr>
          <w:b/>
        </w:rPr>
        <w:t xml:space="preserve">[00:02:00] </w:t>
      </w:r>
      <w:r>
        <w:t>a</w:t>
      </w:r>
    </w:p>
    <w:p>
      <w:r>
        <w:rPr>
          <w:b/>
        </w:rPr>
        <w:t xml:space="preserve">[00:02:01] </w:t>
      </w:r>
      <w:r>
        <w:t>[Music]</w:t>
      </w:r>
    </w:p>
    <w:p>
      <w:r>
        <w:rPr>
          <w:b/>
        </w:rPr>
        <w:t xml:space="preserve">[00:02:07] </w:t>
      </w:r>
      <w:r>
        <w:t>[Music]</w:t>
      </w:r>
    </w:p>
    <w:p>
      <w:r>
        <w:rPr>
          <w:b/>
        </w:rPr>
        <w:t xml:space="preserve">[00:02:32] </w:t>
      </w:r>
      <w:r>
        <w:t>ch</w:t>
      </w:r>
    </w:p>
    <w:p>
      <w:r>
        <w:rPr>
          <w:b/>
        </w:rPr>
        <w:t xml:space="preserve">[00:02:34] </w:t>
      </w:r>
      <w:r>
        <w:t>[Music]</w:t>
      </w:r>
    </w:p>
    <w:p>
      <w:r>
        <w:rPr>
          <w:b/>
        </w:rPr>
        <w:t xml:space="preserve">[00:02:57] </w:t>
      </w:r>
      <w:r>
        <w:t>[Music]</w:t>
      </w:r>
    </w:p>
    <w:p>
      <w:r>
        <w:rPr>
          <w:b/>
        </w:rPr>
        <w:t xml:space="preserve">[00:03:00] </w:t>
      </w:r>
      <w:r>
        <w:t>a</w:t>
      </w:r>
    </w:p>
    <w:p>
      <w:r>
        <w:rPr>
          <w:b/>
        </w:rPr>
        <w:t xml:space="preserve">[00:03:01] </w:t>
      </w:r>
      <w:r>
        <w:t>[Applause]</w:t>
      </w:r>
    </w:p>
    <w:p>
      <w:r>
        <w:rPr>
          <w:b/>
        </w:rPr>
        <w:t xml:space="preserve">[00:03:04] </w:t>
      </w:r>
      <w:r>
        <w:t>[Music]</w:t>
      </w:r>
    </w:p>
    <w:p>
      <w:r>
        <w:rPr>
          <w:b/>
        </w:rPr>
        <w:t xml:space="preserve">[00:03:17] </w:t>
      </w:r>
      <w:r>
        <w:t>[Music]</w:t>
      </w:r>
    </w:p>
    <w:p>
      <w:r>
        <w:rPr>
          <w:b/>
        </w:rPr>
        <w:t xml:space="preserve">[00:03:36] </w:t>
      </w:r>
      <w:r>
        <w:t>[Music]</w:t>
      </w:r>
    </w:p>
    <w:p>
      <w:r>
        <w:rPr>
          <w:b/>
        </w:rPr>
        <w:t xml:space="preserve">[00:03:54] </w:t>
      </w:r>
      <w:r>
        <w:t>w</w:t>
      </w:r>
    </w:p>
    <w:p>
      <w:r>
        <w:rPr>
          <w:b/>
        </w:rPr>
        <w:t xml:space="preserve">[00:03:56] </w:t>
      </w:r>
      <w:r>
        <w:t>[Music]</w:t>
      </w:r>
    </w:p>
    <w:p>
      <w:r>
        <w:rPr>
          <w:b/>
        </w:rPr>
        <w:t xml:space="preserve">[00:03:59] </w:t>
      </w:r>
      <w:r>
        <w:t>no</w:t>
      </w:r>
    </w:p>
    <w:p>
      <w:r>
        <w:rPr>
          <w:b/>
        </w:rPr>
        <w:t xml:space="preserve">[00:04:01] </w:t>
      </w:r>
      <w:r>
        <w:t>[Music]</w:t>
      </w:r>
    </w:p>
    <w:p>
      <w:r>
        <w:rPr>
          <w:b/>
        </w:rPr>
        <w:t xml:space="preserve">[00:04:10] </w:t>
      </w:r>
      <w:r>
        <w:t>[Applause]</w:t>
      </w:r>
    </w:p>
    <w:p>
      <w:r>
        <w:rPr>
          <w:b/>
        </w:rPr>
        <w:t xml:space="preserve">[00:04:17] </w:t>
      </w:r>
      <w:r>
        <w:t>[Music]</w:t>
      </w:r>
    </w:p>
    <w:p>
      <w:r>
        <w:rPr>
          <w:b/>
        </w:rPr>
        <w:t xml:space="preserve">[00:04:30] </w:t>
      </w:r>
      <w:r>
        <w:t>oh</w:t>
      </w:r>
    </w:p>
    <w:p>
      <w:r>
        <w:rPr>
          <w:b/>
        </w:rPr>
        <w:t xml:space="preserve">[00:04:33] </w:t>
      </w:r>
      <w:r>
        <w:t>[Music]</w:t>
      </w:r>
    </w:p>
    <w:p>
      <w:r>
        <w:rPr>
          <w:b/>
        </w:rPr>
        <w:t xml:space="preserve">[00:05:00] </w:t>
      </w:r>
      <w:r>
        <w:t>w</w:t>
      </w:r>
    </w:p>
    <w:p>
      <w:r>
        <w:rPr>
          <w:b/>
        </w:rPr>
        <w:t xml:space="preserve">[00:05:02] </w:t>
      </w:r>
      <w:r>
        <w:t>[Music]</w:t>
      </w:r>
    </w:p>
    <w:p>
      <w:r>
        <w:rPr>
          <w:b/>
        </w:rPr>
        <w:t xml:space="preserve">[00:05:05] </w:t>
      </w:r>
      <w:r>
        <w:t>[Applause]</w:t>
      </w:r>
    </w:p>
    <w:p>
      <w:r>
        <w:rPr>
          <w:b/>
        </w:rPr>
        <w:t xml:space="preserve">[00:05:05] </w:t>
      </w:r>
      <w:r>
        <w:t>[Music]</w:t>
      </w:r>
    </w:p>
    <w:p>
      <w:r>
        <w:rPr>
          <w:b/>
        </w:rPr>
        <w:t xml:space="preserve">[00:05:19] </w:t>
      </w:r>
      <w:r>
        <w:t>[Applause]</w:t>
      </w:r>
    </w:p>
    <w:p>
      <w:r>
        <w:rPr>
          <w:b/>
        </w:rPr>
        <w:t xml:space="preserve">[00:05:29] </w:t>
      </w:r>
      <w:r>
        <w:t>no</w:t>
      </w:r>
    </w:p>
    <w:p>
      <w:r>
        <w:rPr>
          <w:b/>
        </w:rPr>
        <w:t xml:space="preserve">[00:05:37] </w:t>
      </w:r>
      <w:r>
        <w:t>[Music]</w:t>
      </w:r>
    </w:p>
    <w:p>
      <w:r>
        <w:rPr>
          <w:b/>
        </w:rPr>
        <w:t xml:space="preserve">[00:06:00] </w:t>
      </w:r>
      <w:r>
        <w:t>[Music]</w:t>
      </w:r>
    </w:p>
    <w:p>
      <w:r>
        <w:rPr>
          <w:b/>
        </w:rPr>
        <w:t xml:space="preserve">[00:06:11] </w:t>
      </w:r>
      <w:r>
        <w:t>he</w:t>
      </w:r>
    </w:p>
    <w:p>
      <w:r>
        <w:rPr>
          <w:b/>
        </w:rPr>
        <w:t xml:space="preserve">[00:06:19] </w:t>
      </w:r>
      <w:r>
        <w:t>[Music]</w:t>
      </w:r>
    </w:p>
    <w:p>
      <w:r>
        <w:rPr>
          <w:b/>
        </w:rPr>
        <w:t xml:space="preserve">[00:06:33] </w:t>
      </w:r>
      <w:r>
        <w:t>w</w:t>
      </w:r>
    </w:p>
    <w:p>
      <w:r>
        <w:rPr>
          <w:b/>
        </w:rPr>
        <w:t xml:space="preserve">[00:06:36] </w:t>
      </w:r>
      <w:r>
        <w:t>[Music]</w:t>
      </w:r>
    </w:p>
    <w:p>
      <w:r>
        <w:rPr>
          <w:b/>
        </w:rPr>
        <w:t xml:space="preserve">[00:07:14] </w:t>
      </w:r>
      <w:r>
        <w:t>he</w:t>
      </w:r>
    </w:p>
    <w:p>
      <w:r>
        <w:rPr>
          <w:b/>
        </w:rPr>
        <w:t xml:space="preserve">[00:07:17] </w:t>
      </w:r>
      <w:r>
        <w:t>[Music]</w:t>
      </w:r>
    </w:p>
    <w:p>
      <w:r>
        <w:rPr>
          <w:b/>
        </w:rPr>
        <w:t xml:space="preserve">[00:07:29] </w:t>
      </w:r>
      <w:r>
        <w:t>oh</w:t>
      </w:r>
    </w:p>
    <w:p>
      <w:r>
        <w:rPr>
          <w:b/>
        </w:rPr>
        <w:t xml:space="preserve">[00:07:30] </w:t>
      </w:r>
      <w:r>
        <w:t>[Music]</w:t>
      </w:r>
    </w:p>
    <w:p>
      <w:r>
        <w:rPr>
          <w:b/>
        </w:rPr>
        <w:t xml:space="preserve">[00:07:36] </w:t>
      </w:r>
      <w:r>
        <w:t>[Music]</w:t>
      </w:r>
    </w:p>
    <w:p>
      <w:r>
        <w:rPr>
          <w:b/>
        </w:rPr>
        <w:t xml:space="preserve">[00:07:59] </w:t>
      </w:r>
      <w:r>
        <w:t>oh</w:t>
      </w:r>
    </w:p>
    <w:p>
      <w:r>
        <w:rPr>
          <w:b/>
        </w:rPr>
        <w:t xml:space="preserve">[00:08:05] </w:t>
      </w:r>
      <w:r>
        <w:t>[Music]</w:t>
      </w:r>
    </w:p>
    <w:p>
      <w:r>
        <w:rPr>
          <w:b/>
        </w:rPr>
        <w:t xml:space="preserve">[00:08:49] </w:t>
      </w:r>
      <w:r>
        <w:t>[Music]</w:t>
      </w:r>
    </w:p>
    <w:p>
      <w:r>
        <w:rPr>
          <w:b/>
        </w:rPr>
        <w:t xml:space="preserve">[00:08:58] </w:t>
      </w:r>
      <w:r>
        <w:t>a a</w:t>
      </w:r>
    </w:p>
    <w:p>
      <w:r>
        <w:rPr>
          <w:b/>
        </w:rPr>
        <w:t xml:space="preserve">[00:09:00] </w:t>
      </w:r>
      <w:r>
        <w:t>[Music]</w:t>
      </w:r>
    </w:p>
    <w:p>
      <w:r>
        <w:rPr>
          <w:b/>
        </w:rPr>
        <w:t xml:space="preserve">[00:09:36] </w:t>
      </w:r>
      <w:r>
        <w:t>[Music]</w:t>
      </w:r>
    </w:p>
    <w:p>
      <w:r>
        <w:rPr>
          <w:b/>
        </w:rPr>
        <w:t xml:space="preserve">[00:09:56] </w:t>
      </w:r>
      <w:r>
        <w:t>[Music]</w:t>
      </w:r>
    </w:p>
    <w:p>
      <w:r>
        <w:rPr>
          <w:b/>
        </w:rPr>
        <w:t xml:space="preserve">[00:09:58] </w:t>
      </w:r>
      <w:r>
        <w:t>he a</w:t>
      </w:r>
    </w:p>
    <w:p>
      <w:r>
        <w:rPr>
          <w:b/>
        </w:rPr>
        <w:t xml:space="preserve">[00:10:02] </w:t>
      </w:r>
      <w:r>
        <w:t>[Music]</w:t>
      </w:r>
    </w:p>
    <w:p>
      <w:r>
        <w:rPr>
          <w:b/>
        </w:rPr>
        <w:t xml:space="preserve">[00:10:03] </w:t>
      </w:r>
      <w:r>
        <w:t>[Applause]</w:t>
      </w:r>
    </w:p>
    <w:p>
      <w:r>
        <w:rPr>
          <w:b/>
        </w:rPr>
        <w:t xml:space="preserve">[00:10:05] </w:t>
      </w:r>
      <w:r>
        <w:t>[Music]</w:t>
      </w:r>
    </w:p>
    <w:p>
      <w:r>
        <w:rPr>
          <w:b/>
        </w:rPr>
        <w:t xml:space="preserve">[00:10:25] </w:t>
      </w:r>
      <w:r>
        <w:t>[Music]</w:t>
      </w:r>
    </w:p>
    <w:p>
      <w:r>
        <w:rPr>
          <w:b/>
        </w:rPr>
        <w:t xml:space="preserve">[00:10:30] </w:t>
      </w:r>
      <w:r>
        <w:t>a</w:t>
      </w:r>
    </w:p>
    <w:p>
      <w:r>
        <w:rPr>
          <w:b/>
        </w:rPr>
        <w:t xml:space="preserve">[00:10:35] </w:t>
      </w:r>
      <w:r>
        <w:t>[Music]</w:t>
      </w:r>
    </w:p>
    <w:p>
      <w:r>
        <w:rPr>
          <w:b/>
        </w:rPr>
        <w:t xml:space="preserve">[00:10:47] </w:t>
      </w:r>
      <w:r>
        <w:t>[Music]</w:t>
      </w:r>
    </w:p>
    <w:p>
      <w:r>
        <w:rPr>
          <w:b/>
        </w:rPr>
        <w:t xml:space="preserve">[00:11:00] </w:t>
      </w:r>
      <w:r>
        <w:t>w</w:t>
      </w:r>
    </w:p>
    <w:p>
      <w:r>
        <w:rPr>
          <w:b/>
        </w:rPr>
        <w:t xml:space="preserve">[00:11:03] </w:t>
      </w:r>
      <w:r>
        <w:t>[Music]</w:t>
      </w:r>
    </w:p>
    <w:p>
      <w:r>
        <w:rPr>
          <w:b/>
        </w:rPr>
        <w:t xml:space="preserve">[00:11:11] </w:t>
      </w:r>
      <w:r>
        <w:t>[Music]</w:t>
      </w:r>
    </w:p>
    <w:p>
      <w:r>
        <w:rPr>
          <w:b/>
        </w:rPr>
        <w:t xml:space="preserve">[00:11:22] </w:t>
      </w:r>
      <w:r>
        <w:t>[Music]</w:t>
      </w:r>
    </w:p>
    <w:p>
      <w:r>
        <w:rPr>
          <w:b/>
        </w:rPr>
        <w:t xml:space="preserve">[00:11:34] </w:t>
      </w:r>
      <w:r>
        <w:t>oh oh</w:t>
      </w:r>
    </w:p>
    <w:p>
      <w:r>
        <w:rPr>
          <w:b/>
        </w:rPr>
        <w:t xml:space="preserve">[00:11:45] </w:t>
      </w:r>
      <w:r>
        <w:t>[Music]</w:t>
      </w:r>
    </w:p>
    <w:p>
      <w:r>
        <w:rPr>
          <w:b/>
        </w:rPr>
        <w:t xml:space="preserve">[00:11:59] </w:t>
      </w:r>
      <w:r>
        <w:t>oh</w:t>
      </w:r>
    </w:p>
    <w:p>
      <w:r>
        <w:rPr>
          <w:b/>
        </w:rPr>
        <w:t xml:space="preserve">[00:12:01] </w:t>
      </w:r>
      <w:r>
        <w:t>[Music]</w:t>
      </w:r>
    </w:p>
    <w:p>
      <w:r>
        <w:rPr>
          <w:b/>
        </w:rPr>
        <w:t xml:space="preserve">[00:12:55] </w:t>
      </w:r>
      <w:r>
        <w:t>oh</w:t>
      </w:r>
    </w:p>
    <w:p>
      <w:r>
        <w:rPr>
          <w:b/>
        </w:rPr>
        <w:t xml:space="preserve">[00:13:06] </w:t>
      </w:r>
      <w:r>
        <w:t>[Music]</w:t>
      </w:r>
    </w:p>
    <w:p>
      <w:r>
        <w:rPr>
          <w:b/>
        </w:rPr>
        <w:t xml:space="preserve">[00:13:27] </w:t>
      </w:r>
      <w:r>
        <w:t>go</w:t>
      </w:r>
    </w:p>
    <w:p>
      <w:r>
        <w:rPr>
          <w:b/>
        </w:rPr>
        <w:t xml:space="preserve">[00:13:54] </w:t>
      </w:r>
      <w:r>
        <w:t>the</w:t>
      </w:r>
    </w:p>
    <w:p>
      <w:r>
        <w:rPr>
          <w:b/>
        </w:rPr>
        <w:t xml:space="preserve">[00:13:59] </w:t>
      </w:r>
      <w:r>
        <w:t>oh</w:t>
      </w:r>
    </w:p>
    <w:p>
      <w:r>
        <w:rPr>
          <w:b/>
        </w:rPr>
        <w:t xml:space="preserve">[00:14:23] </w:t>
      </w:r>
      <w:r>
        <w:t>[Music]</w:t>
      </w:r>
    </w:p>
    <w:p>
      <w:r>
        <w:rPr>
          <w:b/>
        </w:rPr>
        <w:t xml:space="preserve">[00:14:58] </w:t>
      </w:r>
      <w:r>
        <w:t>he</w:t>
      </w:r>
    </w:p>
    <w:p>
      <w:r>
        <w:rPr>
          <w:b/>
        </w:rPr>
        <w:t xml:space="preserve">[00:15:02] </w:t>
      </w:r>
      <w:r>
        <w:t>oh oh</w:t>
      </w:r>
    </w:p>
    <w:p>
      <w:r>
        <w:rPr>
          <w:b/>
        </w:rPr>
        <w:t xml:space="preserve">[00:15:09] </w:t>
      </w:r>
      <w:r>
        <w:t>[Music]</w:t>
      </w:r>
    </w:p>
    <w:p>
      <w:r>
        <w:rPr>
          <w:b/>
        </w:rPr>
        <w:t xml:space="preserve">[00:15:17] </w:t>
      </w:r>
      <w:r>
        <w:t>[Applause]</w:t>
      </w:r>
    </w:p>
    <w:p>
      <w:r>
        <w:rPr>
          <w:b/>
        </w:rPr>
        <w:t xml:space="preserve">[00:15:20] </w:t>
      </w:r>
      <w:r>
        <w:t>[Music]</w:t>
      </w:r>
    </w:p>
    <w:p>
      <w:r>
        <w:rPr>
          <w:b/>
        </w:rPr>
        <w:t xml:space="preserve">[00:15:29] </w:t>
      </w:r>
      <w:r>
        <w:t>[Music]</w:t>
      </w:r>
    </w:p>
    <w:p>
      <w:r>
        <w:rPr>
          <w:b/>
        </w:rPr>
        <w:t xml:space="preserve">[00:16:33] </w:t>
      </w:r>
      <w:r>
        <w:t>[Music]</w:t>
      </w:r>
    </w:p>
    <w:p>
      <w:r>
        <w:rPr>
          <w:b/>
        </w:rPr>
        <w:t xml:space="preserve">[00:17:26] </w:t>
      </w:r>
      <w:r>
        <w:t>[Music]</w:t>
      </w:r>
    </w:p>
    <w:p>
      <w:r>
        <w:rPr>
          <w:b/>
        </w:rPr>
        <w:t xml:space="preserve">[00:17:41] </w:t>
      </w:r>
      <w:r>
        <w:t>[Music]</w:t>
      </w:r>
    </w:p>
    <w:p>
      <w:r>
        <w:rPr>
          <w:b/>
        </w:rPr>
        <w:t xml:space="preserve">[00:17:59] </w:t>
      </w:r>
      <w:r>
        <w:t>oh</w:t>
      </w:r>
    </w:p>
    <w:p>
      <w:r>
        <w:rPr>
          <w:b/>
        </w:rPr>
        <w:t xml:space="preserve">[00:18:00] </w:t>
      </w:r>
      <w:r>
        <w:t>[Music]</w:t>
      </w:r>
    </w:p>
    <w:p>
      <w:r>
        <w:rPr>
          <w:b/>
        </w:rPr>
        <w:t xml:space="preserve">[00:18:35] </w:t>
      </w:r>
      <w:r>
        <w:t>[Music]</w:t>
      </w:r>
    </w:p>
    <w:p>
      <w:r>
        <w:rPr>
          <w:b/>
        </w:rPr>
        <w:t xml:space="preserve">[00:18:43] </w:t>
      </w:r>
      <w:r>
        <w:t>[Music]</w:t>
      </w:r>
    </w:p>
    <w:p>
      <w:r>
        <w:rPr>
          <w:b/>
        </w:rPr>
        <w:t xml:space="preserve">[00:19:32] </w:t>
      </w:r>
      <w:r>
        <w:t>[Music]</w:t>
      </w:r>
    </w:p>
    <w:p>
      <w:r>
        <w:rPr>
          <w:b/>
        </w:rPr>
        <w:t xml:space="preserve">[00:19:45] </w:t>
      </w:r>
      <w:r>
        <w:t>3</w:t>
      </w:r>
    </w:p>
    <w:p>
      <w:r>
        <w:rPr>
          <w:b/>
        </w:rPr>
        <w:t xml:space="preserve">[00:19:47] </w:t>
      </w:r>
      <w:r>
        <w:t>[Music]</w:t>
      </w:r>
    </w:p>
    <w:p>
      <w:r>
        <w:rPr>
          <w:b/>
        </w:rPr>
        <w:t xml:space="preserve">[00:20:02] </w:t>
      </w:r>
      <w:r>
        <w:t>the</w:t>
      </w:r>
    </w:p>
    <w:p>
      <w:r>
        <w:rPr>
          <w:b/>
        </w:rPr>
        <w:t xml:space="preserve">[00:20:07] </w:t>
      </w:r>
      <w:r>
        <w:t>[Music]</w:t>
      </w:r>
    </w:p>
    <w:p>
      <w:r>
        <w:rPr>
          <w:b/>
        </w:rPr>
        <w:t xml:space="preserve">[00:21:24] </w:t>
      </w:r>
      <w:r>
        <w:t>you</w:t>
      </w:r>
    </w:p>
    <w:p>
      <w:r>
        <w:rPr>
          <w:b/>
        </w:rPr>
        <w:t xml:space="preserve">[00:21:27] </w:t>
      </w:r>
      <w:r>
        <w:t>[Music]</w:t>
      </w:r>
    </w:p>
    <w:p>
      <w:r>
        <w:rPr>
          <w:b/>
        </w:rPr>
        <w:t xml:space="preserve">[00:21:42] </w:t>
      </w:r>
      <w:r>
        <w:t>my</w:t>
      </w:r>
    </w:p>
    <w:p>
      <w:r>
        <w:rPr>
          <w:b/>
        </w:rPr>
        <w:t xml:space="preserve">[00:21:49] </w:t>
      </w:r>
      <w:r>
        <w:t>[Music]</w:t>
      </w:r>
    </w:p>
    <w:p>
      <w:pPr>
        <w:pStyle w:val="Heading1"/>
      </w:pPr>
      <w:r>
        <w:t>Full Text (without timestamps)</w:t>
      </w:r>
    </w:p>
    <w:p>
      <w:r>
        <w:t xml:space="preserve">[Music] oh [Music] [Music] I [Music] [Applause] [Music] a [Music] a [Music] [Music] ch [Music] [Music] a [Applause] [Music] [Music] [Music] w [Music] no [Music] [Applause] [Music] oh [Music] w [Music] [Applause] [Music] [Applause] no [Music] [Music] he [Music] w [Music] he [Music] oh [Music] [Music] oh [Music] [Music] a a [Music] [Music] [Music] he a [Music] [Applause] [Music] [Music] a [Music] [Music] w [Music] [Music] [Music] oh oh [Music] oh [Music] oh [Music] go the oh [Music] he oh oh [Music] [Applause] [Music] [Music] [Music] [Music] [Music] oh [Music] [Music] [Music] [Music] 3 [Music] the [Music] you [Music] my [Music]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