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Drill A Shallow Well And Never Be Without Water</w:t>
      </w:r>
    </w:p>
    <w:p>
      <w:r>
        <w:t>Video ID: EL1_yO9AxpM</w:t>
      </w:r>
    </w:p>
    <w:p>
      <w:r>
        <w:t>Extraction Date: 2025-04-02 06:46:37</w:t>
      </w:r>
    </w:p>
    <w:p/>
    <w:p>
      <w:r>
        <w:rPr>
          <w:b/>
        </w:rPr>
        <w:t xml:space="preserve">[00:00:00] </w:t>
      </w:r>
      <w:r>
        <w:t>[Music]</w:t>
      </w:r>
    </w:p>
    <w:p>
      <w:r>
        <w:rPr>
          <w:b/>
        </w:rPr>
        <w:t xml:space="preserve">[00:00:09] </w:t>
      </w:r>
      <w:r>
        <w:t>you going</w:t>
      </w:r>
    </w:p>
    <w:p>
      <w:r>
        <w:rPr>
          <w:b/>
        </w:rPr>
        <w:t xml:space="preserve">[00:00:10] </w:t>
      </w:r>
      <w:r>
        <w:t>here you go</w:t>
      </w:r>
    </w:p>
    <w:p>
      <w:r>
        <w:rPr>
          <w:b/>
        </w:rPr>
        <w:t xml:space="preserve">[00:00:12] </w:t>
      </w:r>
      <w:r>
        <w:t>it's not spinning madison</w:t>
      </w:r>
    </w:p>
    <w:p>
      <w:r>
        <w:rPr>
          <w:b/>
        </w:rPr>
        <w:t xml:space="preserve">[00:00:14] </w:t>
      </w:r>
      <w:r>
        <w:t>i might need to get on your shoulders</w:t>
      </w:r>
    </w:p>
    <w:p>
      <w:r>
        <w:rPr>
          <w:b/>
        </w:rPr>
        <w:t xml:space="preserve">[00:00:21] </w:t>
      </w:r>
      <w:r>
        <w:t>wondering maybe how i got into this</w:t>
      </w:r>
    </w:p>
    <w:p>
      <w:r>
        <w:rPr>
          <w:b/>
        </w:rPr>
        <w:t xml:space="preserve">[00:00:23] </w:t>
      </w:r>
      <w:r>
        <w:t>position</w:t>
      </w:r>
    </w:p>
    <w:p>
      <w:r>
        <w:rPr>
          <w:b/>
        </w:rPr>
        <w:t xml:space="preserve">[00:00:24] </w:t>
      </w:r>
      <w:r>
        <w:t>let me take you back just a little bit</w:t>
      </w:r>
    </w:p>
    <w:p>
      <w:r>
        <w:rPr>
          <w:b/>
        </w:rPr>
        <w:t xml:space="preserve">[00:00:36] </w:t>
      </w:r>
      <w:r>
        <w:t>[Music]</w:t>
      </w:r>
    </w:p>
    <w:p>
      <w:r>
        <w:rPr>
          <w:b/>
        </w:rPr>
        <w:t xml:space="preserve">[00:00:41] </w:t>
      </w:r>
      <w:r>
        <w:t>there's</w:t>
      </w:r>
    </w:p>
    <w:p>
      <w:r>
        <w:rPr>
          <w:b/>
        </w:rPr>
        <w:t xml:space="preserve">[00:00:42] </w:t>
      </w:r>
      <w:r>
        <w:t>poo in the water</w:t>
      </w:r>
    </w:p>
    <w:p>
      <w:r>
        <w:rPr>
          <w:b/>
        </w:rPr>
        <w:t xml:space="preserve">[00:00:45] </w:t>
      </w:r>
      <w:r>
        <w:t>cam</w:t>
      </w:r>
    </w:p>
    <w:p>
      <w:r>
        <w:rPr>
          <w:b/>
        </w:rPr>
        <w:t xml:space="preserve">[00:00:50] </w:t>
      </w:r>
      <w:r>
        <w:t>say pretty</w:t>
      </w:r>
    </w:p>
    <w:p>
      <w:r>
        <w:rPr>
          <w:b/>
        </w:rPr>
        <w:t xml:space="preserve">[00:00:52] </w:t>
      </w:r>
      <w:r>
        <w:t>good boy</w:t>
      </w:r>
    </w:p>
    <w:p>
      <w:r>
        <w:rPr>
          <w:b/>
        </w:rPr>
        <w:t xml:space="preserve">[00:00:54] </w:t>
      </w:r>
      <w:r>
        <w:t>hey</w:t>
      </w:r>
    </w:p>
    <w:p>
      <w:r>
        <w:rPr>
          <w:b/>
        </w:rPr>
        <w:t xml:space="preserve">[00:00:59] </w:t>
      </w:r>
      <w:r>
        <w:t>are you nuts</w:t>
      </w:r>
    </w:p>
    <w:p>
      <w:r>
        <w:rPr>
          <w:b/>
        </w:rPr>
        <w:t xml:space="preserve">[00:01:00] </w:t>
      </w:r>
      <w:r>
        <w:t>there's poo in the water</w:t>
      </w:r>
    </w:p>
    <w:p>
      <w:r>
        <w:rPr>
          <w:b/>
        </w:rPr>
        <w:t xml:space="preserve">[00:01:03] </w:t>
      </w:r>
      <w:r>
        <w:t>i saw an advisory okay first off both</w:t>
      </w:r>
    </w:p>
    <w:p>
      <w:r>
        <w:rPr>
          <w:b/>
        </w:rPr>
        <w:t xml:space="preserve">[00:01:05] </w:t>
      </w:r>
      <w:r>
        <w:t>cephas that was my chocolate milk and we</w:t>
      </w:r>
    </w:p>
    <w:p>
      <w:r>
        <w:rPr>
          <w:b/>
        </w:rPr>
        <w:t xml:space="preserve">[00:01:08] </w:t>
      </w:r>
      <w:r>
        <w:t>are on well water</w:t>
      </w:r>
    </w:p>
    <w:p>
      <w:r>
        <w:rPr>
          <w:b/>
        </w:rPr>
        <w:t xml:space="preserve">[00:01:12] </w:t>
      </w:r>
      <w:r>
        <w:t>idiot</w:t>
      </w:r>
    </w:p>
    <w:p>
      <w:r>
        <w:rPr>
          <w:b/>
        </w:rPr>
        <w:t xml:space="preserve">[00:01:13] </w:t>
      </w:r>
      <w:r>
        <w:t>well i've learned two important things</w:t>
      </w:r>
    </w:p>
    <w:p>
      <w:r>
        <w:rPr>
          <w:b/>
        </w:rPr>
        <w:t xml:space="preserve">[00:01:14] </w:t>
      </w:r>
      <w:r>
        <w:t>from this</w:t>
      </w:r>
    </w:p>
    <w:p>
      <w:r>
        <w:rPr>
          <w:b/>
        </w:rPr>
        <w:t xml:space="preserve">[00:01:16] </w:t>
      </w:r>
      <w:r>
        <w:t>first one is i'll be expecting my oscar</w:t>
      </w:r>
    </w:p>
    <w:p>
      <w:r>
        <w:rPr>
          <w:b/>
        </w:rPr>
        <w:t xml:space="preserve">[00:01:18] </w:t>
      </w:r>
      <w:r>
        <w:t>nomination in the mail the second thing</w:t>
      </w:r>
    </w:p>
    <w:p>
      <w:r>
        <w:rPr>
          <w:b/>
        </w:rPr>
        <w:t xml:space="preserve">[00:01:20] </w:t>
      </w:r>
      <w:r>
        <w:t>is i never want to be without a well now</w:t>
      </w:r>
    </w:p>
    <w:p>
      <w:r>
        <w:rPr>
          <w:b/>
        </w:rPr>
        <w:t xml:space="preserve">[00:01:23] </w:t>
      </w:r>
      <w:r>
        <w:t>currently we have a deep well i know you</w:t>
      </w:r>
    </w:p>
    <w:p>
      <w:r>
        <w:rPr>
          <w:b/>
        </w:rPr>
        <w:t xml:space="preserve">[00:01:26] </w:t>
      </w:r>
      <w:r>
        <w:t>can't see it here but trust me it's here</w:t>
      </w:r>
    </w:p>
    <w:p>
      <w:r>
        <w:rPr>
          <w:b/>
        </w:rPr>
        <w:t xml:space="preserve">[00:01:28] </w:t>
      </w:r>
      <w:r>
        <w:t>at our old house though we were on</w:t>
      </w:r>
    </w:p>
    <w:p>
      <w:r>
        <w:rPr>
          <w:b/>
        </w:rPr>
        <w:t xml:space="preserve">[00:01:29] </w:t>
      </w:r>
      <w:r>
        <w:t>public water and from time to time you</w:t>
      </w:r>
    </w:p>
    <w:p>
      <w:r>
        <w:rPr>
          <w:b/>
        </w:rPr>
        <w:t xml:space="preserve">[00:01:31] </w:t>
      </w:r>
      <w:r>
        <w:t>would get those boil water advisories</w:t>
      </w:r>
    </w:p>
    <w:p>
      <w:r>
        <w:rPr>
          <w:b/>
        </w:rPr>
        <w:t xml:space="preserve">[00:01:33] </w:t>
      </w:r>
      <w:r>
        <w:t>and it was really awesome when you would</w:t>
      </w:r>
    </w:p>
    <w:p>
      <w:r>
        <w:rPr>
          <w:b/>
        </w:rPr>
        <w:t xml:space="preserve">[00:01:34] </w:t>
      </w:r>
      <w:r>
        <w:t>see it like three days late it's just</w:t>
      </w:r>
    </w:p>
    <w:p>
      <w:r>
        <w:rPr>
          <w:b/>
        </w:rPr>
        <w:t xml:space="preserve">[00:01:37] </w:t>
      </w:r>
      <w:r>
        <w:t>wonderful so anyway i'm gonna dig a</w:t>
      </w:r>
    </w:p>
    <w:p>
      <w:r>
        <w:rPr>
          <w:b/>
        </w:rPr>
        <w:t xml:space="preserve">[00:01:39] </w:t>
      </w:r>
      <w:r>
        <w:t>shallow well as an emergency well and</w:t>
      </w:r>
    </w:p>
    <w:p>
      <w:r>
        <w:rPr>
          <w:b/>
        </w:rPr>
        <w:t xml:space="preserve">[00:01:42] </w:t>
      </w:r>
      <w:r>
        <w:t>that way we'll have that because i can</w:t>
      </w:r>
    </w:p>
    <w:p>
      <w:r>
        <w:rPr>
          <w:b/>
        </w:rPr>
        <w:t xml:space="preserve">[00:01:44] </w:t>
      </w:r>
      <w:r>
        <w:t>power this if an emergency happens for</w:t>
      </w:r>
    </w:p>
    <w:p>
      <w:r>
        <w:rPr>
          <w:b/>
        </w:rPr>
        <w:t xml:space="preserve">[00:01:46] </w:t>
      </w:r>
      <w:r>
        <w:t>maybe a few days but after that who</w:t>
      </w:r>
    </w:p>
    <w:p>
      <w:r>
        <w:rPr>
          <w:b/>
        </w:rPr>
        <w:t xml:space="preserve">[00:01:48] </w:t>
      </w:r>
      <w:r>
        <w:t>knows</w:t>
      </w:r>
    </w:p>
    <w:p>
      <w:r>
        <w:rPr>
          <w:b/>
        </w:rPr>
        <w:t xml:space="preserve">[00:01:49] </w:t>
      </w:r>
      <w:r>
        <w:t>so i'm gonna get started</w:t>
      </w:r>
    </w:p>
    <w:p>
      <w:r>
        <w:rPr>
          <w:b/>
        </w:rPr>
        <w:t xml:space="preserve">[00:01:50] </w:t>
      </w:r>
      <w:r>
        <w:t>villaging i'm gonna get start digging my</w:t>
      </w:r>
    </w:p>
    <w:p>
      <w:r>
        <w:rPr>
          <w:b/>
        </w:rPr>
        <w:t xml:space="preserve">[00:01:53] </w:t>
      </w:r>
      <w:r>
        <w:t>shallow well</w:t>
      </w:r>
    </w:p>
    <w:p>
      <w:r>
        <w:rPr>
          <w:b/>
        </w:rPr>
        <w:t xml:space="preserve">[00:01:54] </w:t>
      </w:r>
      <w:r>
        <w:t>and if i'm lucky i'll hit that chocolate</w:t>
      </w:r>
    </w:p>
    <w:p>
      <w:r>
        <w:rPr>
          <w:b/>
        </w:rPr>
        <w:t xml:space="preserve">[00:01:56] </w:t>
      </w:r>
      <w:r>
        <w:t>milk aquifer down there we'll see how</w:t>
      </w:r>
    </w:p>
    <w:p>
      <w:r>
        <w:rPr>
          <w:b/>
        </w:rPr>
        <w:t xml:space="preserve">[00:01:58] </w:t>
      </w:r>
      <w:r>
        <w:t>that goes the first thing is i'm gonna</w:t>
      </w:r>
    </w:p>
    <w:p>
      <w:r>
        <w:rPr>
          <w:b/>
        </w:rPr>
        <w:t xml:space="preserve">[00:02:00] </w:t>
      </w:r>
      <w:r>
        <w:t>find the perfect spot over here on the</w:t>
      </w:r>
    </w:p>
    <w:p>
      <w:r>
        <w:rPr>
          <w:b/>
        </w:rPr>
        <w:t xml:space="preserve">[00:02:03] </w:t>
      </w:r>
      <w:r>
        <w:t>other side of the yard to start digging</w:t>
      </w:r>
    </w:p>
    <w:p>
      <w:r>
        <w:rPr>
          <w:b/>
        </w:rPr>
        <w:t xml:space="preserve">[00:02:11] </w:t>
      </w:r>
      <w:r>
        <w:t>i dug down as far as i could</w:t>
      </w:r>
    </w:p>
    <w:p>
      <w:r>
        <w:rPr>
          <w:b/>
        </w:rPr>
        <w:t xml:space="preserve">[00:02:13] </w:t>
      </w:r>
      <w:r>
        <w:t>with the post hole diggers</w:t>
      </w:r>
    </w:p>
    <w:p>
      <w:r>
        <w:rPr>
          <w:b/>
        </w:rPr>
        <w:t xml:space="preserve">[00:02:15] </w:t>
      </w:r>
      <w:r>
        <w:t>and then it was time to move on to this</w:t>
      </w:r>
    </w:p>
    <w:p>
      <w:r>
        <w:rPr>
          <w:b/>
        </w:rPr>
        <w:t xml:space="preserve">[00:02:17] </w:t>
      </w:r>
      <w:r>
        <w:t>this</w:t>
      </w:r>
    </w:p>
    <w:p>
      <w:r>
        <w:rPr>
          <w:b/>
        </w:rPr>
        <w:t xml:space="preserve">[00:02:18] </w:t>
      </w:r>
      <w:r>
        <w:t>is a hand auger</w:t>
      </w:r>
    </w:p>
    <w:p>
      <w:r>
        <w:rPr>
          <w:b/>
        </w:rPr>
        <w:t xml:space="preserve">[00:02:20] </w:t>
      </w:r>
      <w:r>
        <w:t>and basically what it is</w:t>
      </w:r>
    </w:p>
    <w:p>
      <w:r>
        <w:rPr>
          <w:b/>
        </w:rPr>
        <w:t xml:space="preserve">[00:02:22] </w:t>
      </w:r>
      <w:r>
        <w:t>is two shovels at the end</w:t>
      </w:r>
    </w:p>
    <w:p>
      <w:r>
        <w:rPr>
          <w:b/>
        </w:rPr>
        <w:t xml:space="preserve">[00:02:25] </w:t>
      </w:r>
      <w:r>
        <w:t>and this will dig a six inch wide hole</w:t>
      </w:r>
    </w:p>
    <w:p>
      <w:r>
        <w:rPr>
          <w:b/>
        </w:rPr>
        <w:t xml:space="preserve">[00:02:27] </w:t>
      </w:r>
      <w:r>
        <w:t>and it's got three inch excuse me three</w:t>
      </w:r>
    </w:p>
    <w:p>
      <w:r>
        <w:rPr>
          <w:b/>
        </w:rPr>
        <w:t xml:space="preserve">[00:02:30] </w:t>
      </w:r>
      <w:r>
        <w:t>quarter inch length pipe attached to it</w:t>
      </w:r>
    </w:p>
    <w:p>
      <w:r>
        <w:rPr>
          <w:b/>
        </w:rPr>
        <w:t xml:space="preserve">[00:02:32] </w:t>
      </w:r>
      <w:r>
        <w:t>with a handle at the top</w:t>
      </w:r>
    </w:p>
    <w:p>
      <w:r>
        <w:rPr>
          <w:b/>
        </w:rPr>
        <w:t xml:space="preserve">[00:02:35] </w:t>
      </w:r>
      <w:r>
        <w:t>[Music]</w:t>
      </w:r>
    </w:p>
    <w:p>
      <w:r>
        <w:rPr>
          <w:b/>
        </w:rPr>
        <w:t xml:space="preserve">[00:02:48] </w:t>
      </w:r>
      <w:r>
        <w:t>and once you get down</w:t>
      </w:r>
    </w:p>
    <w:p>
      <w:r>
        <w:rPr>
          <w:b/>
        </w:rPr>
        <w:t xml:space="preserve">[00:02:51] </w:t>
      </w:r>
      <w:r>
        <w:t>to as far</w:t>
      </w:r>
    </w:p>
    <w:p>
      <w:r>
        <w:rPr>
          <w:b/>
        </w:rPr>
        <w:t xml:space="preserve">[00:02:53] </w:t>
      </w:r>
      <w:r>
        <w:t>i'm already hitting water</w:t>
      </w:r>
    </w:p>
    <w:p>
      <w:r>
        <w:rPr>
          <w:b/>
        </w:rPr>
        <w:t xml:space="preserve">[00:02:56] </w:t>
      </w:r>
      <w:r>
        <w:t>once you get down as far as you can go</w:t>
      </w:r>
    </w:p>
    <w:p>
      <w:r>
        <w:rPr>
          <w:b/>
        </w:rPr>
        <w:t xml:space="preserve">[00:03:00] </w:t>
      </w:r>
      <w:r>
        <w:t>with your auger</w:t>
      </w:r>
    </w:p>
    <w:p>
      <w:r>
        <w:rPr>
          <w:b/>
        </w:rPr>
        <w:t xml:space="preserve">[00:03:02] </w:t>
      </w:r>
      <w:r>
        <w:t>because this is three quarter inch pipe</w:t>
      </w:r>
    </w:p>
    <w:p>
      <w:r>
        <w:rPr>
          <w:b/>
        </w:rPr>
        <w:t xml:space="preserve">[00:03:04] </w:t>
      </w:r>
      <w:r>
        <w:t>i have taken the liberty</w:t>
      </w:r>
    </w:p>
    <w:p>
      <w:r>
        <w:rPr>
          <w:b/>
        </w:rPr>
        <w:t xml:space="preserve">[00:03:06] </w:t>
      </w:r>
      <w:r>
        <w:t>of going to the hardware store and</w:t>
      </w:r>
    </w:p>
    <w:p>
      <w:r>
        <w:rPr>
          <w:b/>
        </w:rPr>
        <w:t xml:space="preserve">[00:03:08] </w:t>
      </w:r>
      <w:r>
        <w:t>picking up some accessories that will</w:t>
      </w:r>
    </w:p>
    <w:p>
      <w:r>
        <w:rPr>
          <w:b/>
        </w:rPr>
        <w:t xml:space="preserve">[00:03:10] </w:t>
      </w:r>
      <w:r>
        <w:t>help me lengthen this namely three</w:t>
      </w:r>
    </w:p>
    <w:p>
      <w:r>
        <w:rPr>
          <w:b/>
        </w:rPr>
        <w:t xml:space="preserve">[00:03:12] </w:t>
      </w:r>
      <w:r>
        <w:t>quarter inch pipe and connectors</w:t>
      </w:r>
    </w:p>
    <w:p>
      <w:r>
        <w:rPr>
          <w:b/>
        </w:rPr>
        <w:t xml:space="preserve">[00:03:17] </w:t>
      </w:r>
      <w:r>
        <w:t>i picked up several of these three</w:t>
      </w:r>
    </w:p>
    <w:p>
      <w:r>
        <w:rPr>
          <w:b/>
        </w:rPr>
        <w:t xml:space="preserve">[00:03:18] </w:t>
      </w:r>
      <w:r>
        <w:t>quarter inch couplers and then i'm</w:t>
      </w:r>
    </w:p>
    <w:p>
      <w:r>
        <w:rPr>
          <w:b/>
        </w:rPr>
        <w:t xml:space="preserve">[00:03:20] </w:t>
      </w:r>
      <w:r>
        <w:t>actually going to start out with a four</w:t>
      </w:r>
    </w:p>
    <w:p>
      <w:r>
        <w:rPr>
          <w:b/>
        </w:rPr>
        <w:t xml:space="preserve">[00:03:22] </w:t>
      </w:r>
      <w:r>
        <w:t>inch length</w:t>
      </w:r>
    </w:p>
    <w:p>
      <w:r>
        <w:rPr>
          <w:b/>
        </w:rPr>
        <w:t xml:space="preserve">[00:03:24] </w:t>
      </w:r>
      <w:r>
        <w:t>of three-quarter inch pipe you can see</w:t>
      </w:r>
    </w:p>
    <w:p>
      <w:r>
        <w:rPr>
          <w:b/>
        </w:rPr>
        <w:t xml:space="preserve">[00:03:25] </w:t>
      </w:r>
      <w:r>
        <w:t>there where that connection is where the</w:t>
      </w:r>
    </w:p>
    <w:p>
      <w:r>
        <w:rPr>
          <w:b/>
        </w:rPr>
        <w:t xml:space="preserve">[00:03:27] </w:t>
      </w:r>
      <w:r>
        <w:t>three-quarter inch pipe goes in</w:t>
      </w:r>
    </w:p>
    <w:p>
      <w:r>
        <w:rPr>
          <w:b/>
        </w:rPr>
        <w:t xml:space="preserve">[00:03:29] </w:t>
      </w:r>
      <w:r>
        <w:t>let's see if i can just turn this</w:t>
      </w:r>
    </w:p>
    <w:p>
      <w:r>
        <w:rPr>
          <w:b/>
        </w:rPr>
        <w:t xml:space="preserve">[00:03:30] </w:t>
      </w:r>
      <w:r>
        <w:t>manually because it's painted on there</w:t>
      </w:r>
    </w:p>
    <w:p>
      <w:r>
        <w:rPr>
          <w:b/>
        </w:rPr>
        <w:t xml:space="preserve">[00:03:35] </w:t>
      </w:r>
      <w:r>
        <w:t>oh it's going</w:t>
      </w:r>
    </w:p>
    <w:p>
      <w:r>
        <w:rPr>
          <w:b/>
        </w:rPr>
        <w:t xml:space="preserve">[00:03:36] </w:t>
      </w:r>
      <w:r>
        <w:t>it's going</w:t>
      </w:r>
    </w:p>
    <w:p>
      <w:r>
        <w:rPr>
          <w:b/>
        </w:rPr>
        <w:t xml:space="preserve">[00:03:40] </w:t>
      </w:r>
      <w:r>
        <w:t>there we go nice</w:t>
      </w:r>
    </w:p>
    <w:p>
      <w:r>
        <w:rPr>
          <w:b/>
        </w:rPr>
        <w:t xml:space="preserve">[00:03:43] </w:t>
      </w:r>
      <w:r>
        <w:t>nice</w:t>
      </w:r>
    </w:p>
    <w:p>
      <w:r>
        <w:rPr>
          <w:b/>
        </w:rPr>
        <w:t xml:space="preserve">[00:03:45] </w:t>
      </w:r>
      <w:r>
        <w:t>just screw those together</w:t>
      </w:r>
    </w:p>
    <w:p>
      <w:r>
        <w:rPr>
          <w:b/>
        </w:rPr>
        <w:t xml:space="preserve">[00:03:49] </w:t>
      </w:r>
      <w:r>
        <w:t>and unscrew this pipe into there</w:t>
      </w:r>
    </w:p>
    <w:p>
      <w:r>
        <w:rPr>
          <w:b/>
        </w:rPr>
        <w:t xml:space="preserve">[00:03:59] </w:t>
      </w:r>
      <w:r>
        <w:t>[Music]</w:t>
      </w:r>
    </w:p>
    <w:p>
      <w:r>
        <w:rPr>
          <w:b/>
        </w:rPr>
        <w:t xml:space="preserve">[00:04:06] </w:t>
      </w:r>
      <w:r>
        <w:t>[Applause]</w:t>
      </w:r>
    </w:p>
    <w:p>
      <w:r>
        <w:rPr>
          <w:b/>
        </w:rPr>
        <w:t xml:space="preserve">[00:04:08] </w:t>
      </w:r>
      <w:r>
        <w:t>[Music]</w:t>
      </w:r>
    </w:p>
    <w:p>
      <w:r>
        <w:rPr>
          <w:b/>
        </w:rPr>
        <w:t xml:space="preserve">[00:04:09] </w:t>
      </w:r>
      <w:r>
        <w:t>push down push down as you go you know</w:t>
      </w:r>
    </w:p>
    <w:p>
      <w:r>
        <w:rPr>
          <w:b/>
        </w:rPr>
        <w:t xml:space="preserve">[00:04:11] </w:t>
      </w:r>
      <w:r>
        <w:t>what you're doing here</w:t>
      </w:r>
    </w:p>
    <w:p>
      <w:r>
        <w:rPr>
          <w:b/>
        </w:rPr>
        <w:t xml:space="preserve">[00:04:15] </w:t>
      </w:r>
      <w:r>
        <w:t>okay now you gotta pull it up as quick</w:t>
      </w:r>
    </w:p>
    <w:p>
      <w:r>
        <w:rPr>
          <w:b/>
        </w:rPr>
        <w:t xml:space="preserve">[00:04:16] </w:t>
      </w:r>
      <w:r>
        <w:t>as you can</w:t>
      </w:r>
    </w:p>
    <w:p>
      <w:r>
        <w:rPr>
          <w:b/>
        </w:rPr>
        <w:t xml:space="preserve">[00:04:19] </w:t>
      </w:r>
      <w:r>
        <w:t>you can you got it come on</w:t>
      </w:r>
    </w:p>
    <w:p>
      <w:r>
        <w:rPr>
          <w:b/>
        </w:rPr>
        <w:t xml:space="preserve">[00:04:21] </w:t>
      </w:r>
      <w:r>
        <w:t>pull</w:t>
      </w:r>
    </w:p>
    <w:p>
      <w:r>
        <w:rPr>
          <w:b/>
        </w:rPr>
        <w:t xml:space="preserve">[00:04:22] </w:t>
      </w:r>
      <w:r>
        <w:t>pull</w:t>
      </w:r>
    </w:p>
    <w:p>
      <w:r>
        <w:rPr>
          <w:b/>
        </w:rPr>
        <w:t xml:space="preserve">[00:04:23] </w:t>
      </w:r>
      <w:r>
        <w:t>go go go go get it get it again</w:t>
      </w:r>
    </w:p>
    <w:p>
      <w:r>
        <w:rPr>
          <w:b/>
        </w:rPr>
        <w:t xml:space="preserve">[00:04:26] </w:t>
      </w:r>
      <w:r>
        <w:t>you get it there you go look at that</w:t>
      </w:r>
    </w:p>
    <w:p>
      <w:r>
        <w:rPr>
          <w:b/>
        </w:rPr>
        <w:t xml:space="preserve">[00:04:28] </w:t>
      </w:r>
      <w:r>
        <w:t>good job look at all that you got out of</w:t>
      </w:r>
    </w:p>
    <w:p>
      <w:r>
        <w:rPr>
          <w:b/>
        </w:rPr>
        <w:t xml:space="preserve">[00:04:30] </w:t>
      </w:r>
      <w:r>
        <w:t>there all right i'll dump it out for you</w:t>
      </w:r>
    </w:p>
    <w:p>
      <w:r>
        <w:rPr>
          <w:b/>
        </w:rPr>
        <w:t xml:space="preserve">[00:04:34] </w:t>
      </w:r>
      <w:r>
        <w:t>[Applause]</w:t>
      </w:r>
    </w:p>
    <w:p>
      <w:r>
        <w:rPr>
          <w:b/>
        </w:rPr>
        <w:t xml:space="preserve">[00:04:43] </w:t>
      </w:r>
      <w:r>
        <w:t>there we go</w:t>
      </w:r>
    </w:p>
    <w:p>
      <w:r>
        <w:rPr>
          <w:b/>
        </w:rPr>
        <w:t xml:space="preserve">[00:04:44] </w:t>
      </w:r>
      <w:r>
        <w:t>my wrist is hurting</w:t>
      </w:r>
    </w:p>
    <w:p>
      <w:r>
        <w:rPr>
          <w:b/>
        </w:rPr>
        <w:t xml:space="preserve">[00:04:47] </w:t>
      </w:r>
      <w:r>
        <w:t>[Applause]</w:t>
      </w:r>
    </w:p>
    <w:p>
      <w:r>
        <w:rPr>
          <w:b/>
        </w:rPr>
        <w:t xml:space="preserve">[00:04:49] </w:t>
      </w:r>
      <w:r>
        <w:t>oh old computer injury</w:t>
      </w:r>
    </w:p>
    <w:p>
      <w:r>
        <w:rPr>
          <w:b/>
        </w:rPr>
        <w:t xml:space="preserve">[00:04:52] </w:t>
      </w:r>
      <w:r>
        <w:t>causing my wrist to hurt</w:t>
      </w:r>
    </w:p>
    <w:p>
      <w:r>
        <w:rPr>
          <w:b/>
        </w:rPr>
        <w:t xml:space="preserve">[00:04:54] </w:t>
      </w:r>
      <w:r>
        <w:t>there is some mud</w:t>
      </w:r>
    </w:p>
    <w:p>
      <w:r>
        <w:rPr>
          <w:b/>
        </w:rPr>
        <w:t xml:space="preserve">[00:05:01] </w:t>
      </w:r>
      <w:r>
        <w:t>[Music]</w:t>
      </w:r>
    </w:p>
    <w:p>
      <w:r>
        <w:rPr>
          <w:b/>
        </w:rPr>
        <w:t xml:space="preserve">[00:05:12] </w:t>
      </w:r>
      <w:r>
        <w:t>that's what i was trying to avoid</w:t>
      </w:r>
    </w:p>
    <w:p>
      <w:r>
        <w:rPr>
          <w:b/>
        </w:rPr>
        <w:t xml:space="preserve">[00:05:16] </w:t>
      </w:r>
      <w:r>
        <w:t>okay</w:t>
      </w:r>
    </w:p>
    <w:p>
      <w:r>
        <w:rPr>
          <w:b/>
        </w:rPr>
        <w:t xml:space="preserve">[00:05:18] </w:t>
      </w:r>
      <w:r>
        <w:t>come here</w:t>
      </w:r>
    </w:p>
    <w:p>
      <w:r>
        <w:rPr>
          <w:b/>
        </w:rPr>
        <w:t xml:space="preserve">[00:05:24] </w:t>
      </w:r>
      <w:r>
        <w:t>girl what did you eat this morning</w:t>
      </w:r>
    </w:p>
    <w:p>
      <w:r>
        <w:rPr>
          <w:b/>
        </w:rPr>
        <w:t xml:space="preserve">[00:05:27] </w:t>
      </w:r>
      <w:r>
        <w:t>spin that</w:t>
      </w:r>
    </w:p>
    <w:p>
      <w:r>
        <w:rPr>
          <w:b/>
        </w:rPr>
        <w:t xml:space="preserve">[00:05:33] </w:t>
      </w:r>
      <w:r>
        <w:t>no no you go away</w:t>
      </w:r>
    </w:p>
    <w:p>
      <w:r>
        <w:rPr>
          <w:b/>
        </w:rPr>
        <w:t xml:space="preserve">[00:05:37] </w:t>
      </w:r>
      <w:r>
        <w:t>righty tighty</w:t>
      </w:r>
    </w:p>
    <w:p>
      <w:r>
        <w:rPr>
          <w:b/>
        </w:rPr>
        <w:t xml:space="preserve">[00:05:38] </w:t>
      </w:r>
      <w:r>
        <w:t>righty tighty lefty loosey</w:t>
      </w:r>
    </w:p>
    <w:p>
      <w:r>
        <w:rPr>
          <w:b/>
        </w:rPr>
        <w:t xml:space="preserve">[00:05:40] </w:t>
      </w:r>
      <w:r>
        <w:t>okay</w:t>
      </w:r>
    </w:p>
    <w:p>
      <w:r>
        <w:rPr>
          <w:b/>
        </w:rPr>
        <w:t xml:space="preserve">[00:05:42] </w:t>
      </w:r>
      <w:r>
        <w:t>okay go righty tighty</w:t>
      </w:r>
    </w:p>
    <w:p>
      <w:r>
        <w:rPr>
          <w:b/>
        </w:rPr>
        <w:t xml:space="preserve">[00:05:44] </w:t>
      </w:r>
      <w:r>
        <w:t>[Music]</w:t>
      </w:r>
    </w:p>
    <w:p>
      <w:r>
        <w:rPr>
          <w:b/>
        </w:rPr>
        <w:t xml:space="preserve">[00:05:46] </w:t>
      </w:r>
      <w:r>
        <w:t>there you go you got it you got it</w:t>
      </w:r>
    </w:p>
    <w:p>
      <w:r>
        <w:rPr>
          <w:b/>
        </w:rPr>
        <w:t xml:space="preserve">[00:05:49] </w:t>
      </w:r>
      <w:r>
        <w:t>keep on keeping on girl yeah i see it</w:t>
      </w:r>
    </w:p>
    <w:p>
      <w:r>
        <w:rPr>
          <w:b/>
        </w:rPr>
        <w:t xml:space="preserve">[00:05:51] </w:t>
      </w:r>
      <w:r>
        <w:t>spinning you got it you're doing good</w:t>
      </w:r>
    </w:p>
    <w:p>
      <w:r>
        <w:rPr>
          <w:b/>
        </w:rPr>
        <w:t xml:space="preserve">[00:06:08] </w:t>
      </w:r>
      <w:r>
        <w:t>we were in the water</w:t>
      </w:r>
    </w:p>
    <w:p>
      <w:r>
        <w:rPr>
          <w:b/>
        </w:rPr>
        <w:t xml:space="preserve">[00:06:09] </w:t>
      </w:r>
      <w:r>
        <w:t>about five feet down</w:t>
      </w:r>
    </w:p>
    <w:p>
      <w:r>
        <w:rPr>
          <w:b/>
        </w:rPr>
        <w:t xml:space="preserve">[00:06:12] </w:t>
      </w:r>
      <w:r>
        <w:t>but i don't want this to be that shallow</w:t>
      </w:r>
    </w:p>
    <w:p>
      <w:r>
        <w:rPr>
          <w:b/>
        </w:rPr>
        <w:t xml:space="preserve">[00:06:15] </w:t>
      </w:r>
      <w:r>
        <w:t>uh we want to get it in there good</w:t>
      </w:r>
    </w:p>
    <w:p>
      <w:r>
        <w:rPr>
          <w:b/>
        </w:rPr>
        <w:t xml:space="preserve">[00:06:17] </w:t>
      </w:r>
      <w:r>
        <w:t>so we're gonna keep on going down</w:t>
      </w:r>
    </w:p>
    <w:p>
      <w:r>
        <w:rPr>
          <w:b/>
        </w:rPr>
        <w:t xml:space="preserve">[00:06:20] </w:t>
      </w:r>
      <w:r>
        <w:t>now there's a far</w:t>
      </w:r>
    </w:p>
    <w:p>
      <w:r>
        <w:rPr>
          <w:b/>
        </w:rPr>
        <w:t xml:space="preserve">[00:06:23] </w:t>
      </w:r>
      <w:r>
        <w:t>far easier way of doing a shallow well</w:t>
      </w:r>
    </w:p>
    <w:p>
      <w:r>
        <w:rPr>
          <w:b/>
        </w:rPr>
        <w:t xml:space="preserve">[00:06:26] </w:t>
      </w:r>
      <w:r>
        <w:t>and that's with a sand point</w:t>
      </w:r>
    </w:p>
    <w:p>
      <w:r>
        <w:rPr>
          <w:b/>
        </w:rPr>
        <w:t xml:space="preserve">[00:06:28] </w:t>
      </w:r>
      <w:r>
        <w:t>and basically what you do is that is the</w:t>
      </w:r>
    </w:p>
    <w:p>
      <w:r>
        <w:rPr>
          <w:b/>
        </w:rPr>
        <w:t xml:space="preserve">[00:06:30] </w:t>
      </w:r>
      <w:r>
        <w:t>pipe</w:t>
      </w:r>
    </w:p>
    <w:p>
      <w:r>
        <w:rPr>
          <w:b/>
        </w:rPr>
        <w:t xml:space="preserve">[00:06:32] </w:t>
      </w:r>
      <w:r>
        <w:t>and it's got a point on the front of it</w:t>
      </w:r>
    </w:p>
    <w:p>
      <w:r>
        <w:rPr>
          <w:b/>
        </w:rPr>
        <w:t xml:space="preserve">[00:06:33] </w:t>
      </w:r>
      <w:r>
        <w:t>and you just pound it down in with a</w:t>
      </w:r>
    </w:p>
    <w:p>
      <w:r>
        <w:rPr>
          <w:b/>
        </w:rPr>
        <w:t xml:space="preserve">[00:06:35] </w:t>
      </w:r>
      <w:r>
        <w:t>post pounder basically but my neighbors</w:t>
      </w:r>
    </w:p>
    <w:p>
      <w:r>
        <w:rPr>
          <w:b/>
        </w:rPr>
        <w:t xml:space="preserve">[00:06:38] </w:t>
      </w:r>
      <w:r>
        <w:t>have been so</w:t>
      </w:r>
    </w:p>
    <w:p>
      <w:r>
        <w:rPr>
          <w:b/>
        </w:rPr>
        <w:t xml:space="preserve">[00:06:39] </w:t>
      </w:r>
      <w:r>
        <w:t>understanding of all the pounding we've</w:t>
      </w:r>
    </w:p>
    <w:p>
      <w:r>
        <w:rPr>
          <w:b/>
        </w:rPr>
        <w:t xml:space="preserve">[00:06:41] </w:t>
      </w:r>
      <w:r>
        <w:t>done out here</w:t>
      </w:r>
    </w:p>
    <w:p>
      <w:r>
        <w:rPr>
          <w:b/>
        </w:rPr>
        <w:t xml:space="preserve">[00:06:42] </w:t>
      </w:r>
      <w:r>
        <w:t>between the front fence and the back</w:t>
      </w:r>
    </w:p>
    <w:p>
      <w:r>
        <w:rPr>
          <w:b/>
        </w:rPr>
        <w:t xml:space="preserve">[00:06:44] </w:t>
      </w:r>
      <w:r>
        <w:t>fence</w:t>
      </w:r>
    </w:p>
    <w:p>
      <w:r>
        <w:rPr>
          <w:b/>
        </w:rPr>
        <w:t xml:space="preserve">[00:06:46] </w:t>
      </w:r>
      <w:r>
        <w:t>[Music]</w:t>
      </w:r>
    </w:p>
    <w:p>
      <w:r>
        <w:rPr>
          <w:b/>
        </w:rPr>
        <w:t xml:space="preserve">[00:06:47] </w:t>
      </w:r>
      <w:r>
        <w:t>drive like stolen</w:t>
      </w:r>
    </w:p>
    <w:p>
      <w:r>
        <w:rPr>
          <w:b/>
        </w:rPr>
        <w:t xml:space="preserve">[00:06:57] </w:t>
      </w:r>
      <w:r>
        <w:t>i felt like i needed to show them some</w:t>
      </w:r>
    </w:p>
    <w:p>
      <w:r>
        <w:rPr>
          <w:b/>
        </w:rPr>
        <w:t xml:space="preserve">[00:06:58] </w:t>
      </w:r>
      <w:r>
        <w:t>mercy so</w:t>
      </w:r>
    </w:p>
    <w:p>
      <w:r>
        <w:rPr>
          <w:b/>
        </w:rPr>
        <w:t xml:space="preserve">[00:07:00] </w:t>
      </w:r>
      <w:r>
        <w:t>i thought i myself being the</w:t>
      </w:r>
    </w:p>
    <w:p>
      <w:r>
        <w:rPr>
          <w:b/>
        </w:rPr>
        <w:t xml:space="preserve">[00:07:02] </w:t>
      </w:r>
      <w:r>
        <w:t>the oh the giving person i am</w:t>
      </w:r>
    </w:p>
    <w:p>
      <w:r>
        <w:rPr>
          <w:b/>
        </w:rPr>
        <w:t xml:space="preserve">[00:07:06] </w:t>
      </w:r>
      <w:r>
        <w:t>i'll just put the burden on myself and</w:t>
      </w:r>
    </w:p>
    <w:p>
      <w:r>
        <w:rPr>
          <w:b/>
        </w:rPr>
        <w:t xml:space="preserve">[00:07:07] </w:t>
      </w:r>
      <w:r>
        <w:t>i'll dig this hole instead of making</w:t>
      </w:r>
    </w:p>
    <w:p>
      <w:r>
        <w:rPr>
          <w:b/>
        </w:rPr>
        <w:t xml:space="preserve">[00:07:09] </w:t>
      </w:r>
      <w:r>
        <w:t>those loud pounding sounds but this is</w:t>
      </w:r>
    </w:p>
    <w:p>
      <w:r>
        <w:rPr>
          <w:b/>
        </w:rPr>
        <w:t xml:space="preserve">[00:07:11] </w:t>
      </w:r>
      <w:r>
        <w:t>more work</w:t>
      </w:r>
    </w:p>
    <w:p>
      <w:r>
        <w:rPr>
          <w:b/>
        </w:rPr>
        <w:t xml:space="preserve">[00:07:13] </w:t>
      </w:r>
      <w:r>
        <w:t>you know depending on what you consider</w:t>
      </w:r>
    </w:p>
    <w:p>
      <w:r>
        <w:rPr>
          <w:b/>
        </w:rPr>
        <w:t xml:space="preserve">[00:07:14] </w:t>
      </w:r>
      <w:r>
        <w:t>work fortunately for me our water</w:t>
      </w:r>
    </w:p>
    <w:p>
      <w:r>
        <w:rPr>
          <w:b/>
        </w:rPr>
        <w:t xml:space="preserve">[00:07:17] </w:t>
      </w:r>
      <w:r>
        <w:t>table is not really that deep</w:t>
      </w:r>
    </w:p>
    <w:p>
      <w:r>
        <w:rPr>
          <w:b/>
        </w:rPr>
        <w:t xml:space="preserve">[00:07:40] </w:t>
      </w:r>
      <w:r>
        <w:t>i think maybe</w:t>
      </w:r>
    </w:p>
    <w:p>
      <w:r>
        <w:rPr>
          <w:b/>
        </w:rPr>
        <w:t xml:space="preserve">[00:07:42] </w:t>
      </w:r>
      <w:r>
        <w:t>i was just getting the easy stuff out</w:t>
      </w:r>
    </w:p>
    <w:p>
      <w:r>
        <w:rPr>
          <w:b/>
        </w:rPr>
        <w:t xml:space="preserve">[00:07:45] </w:t>
      </w:r>
      <w:r>
        <w:t>no don't you get me</w:t>
      </w:r>
    </w:p>
    <w:p>
      <w:r>
        <w:rPr>
          <w:b/>
        </w:rPr>
        <w:t xml:space="preserve">[00:07:49] </w:t>
      </w:r>
      <w:r>
        <w:t>oh it's fresh ice cream</w:t>
      </w:r>
    </w:p>
    <w:p>
      <w:r>
        <w:rPr>
          <w:b/>
        </w:rPr>
        <w:t xml:space="preserve">[00:07:52] </w:t>
      </w:r>
      <w:r>
        <w:t>you want the fresh ice cream</w:t>
      </w:r>
    </w:p>
    <w:p>
      <w:r>
        <w:rPr>
          <w:b/>
        </w:rPr>
        <w:t xml:space="preserve">[00:07:55] </w:t>
      </w:r>
      <w:r>
        <w:t>turn and grab this grab that</w:t>
      </w:r>
    </w:p>
    <w:p>
      <w:r>
        <w:rPr>
          <w:b/>
        </w:rPr>
        <w:t xml:space="preserve">[00:07:58] </w:t>
      </w:r>
      <w:r>
        <w:t>grab this</w:t>
      </w:r>
    </w:p>
    <w:p>
      <w:r>
        <w:rPr>
          <w:b/>
        </w:rPr>
        <w:t xml:space="preserve">[00:08:00] </w:t>
      </w:r>
      <w:r>
        <w:t>put that and then you gotta come around</w:t>
      </w:r>
    </w:p>
    <w:p>
      <w:r>
        <w:rPr>
          <w:b/>
        </w:rPr>
        <w:t xml:space="preserve">[00:08:01] </w:t>
      </w:r>
      <w:r>
        <w:t>here and grab this one with that and</w:t>
      </w:r>
    </w:p>
    <w:p>
      <w:r>
        <w:rPr>
          <w:b/>
        </w:rPr>
        <w:t xml:space="preserve">[00:08:02] </w:t>
      </w:r>
      <w:r>
        <w:t>then spin it you ready</w:t>
      </w:r>
    </w:p>
    <w:p>
      <w:r>
        <w:rPr>
          <w:b/>
        </w:rPr>
        <w:t xml:space="preserve">[00:08:05] </w:t>
      </w:r>
      <w:r>
        <w:t>oh</w:t>
      </w:r>
    </w:p>
    <w:p>
      <w:r>
        <w:rPr>
          <w:b/>
        </w:rPr>
        <w:t xml:space="preserve">[00:08:06] </w:t>
      </w:r>
      <w:r>
        <w:t>there you go watch your head</w:t>
      </w:r>
    </w:p>
    <w:p>
      <w:r>
        <w:rPr>
          <w:b/>
        </w:rPr>
        <w:t xml:space="preserve">[00:08:09] </w:t>
      </w:r>
      <w:r>
        <w:t>here pull</w:t>
      </w:r>
    </w:p>
    <w:p>
      <w:r>
        <w:rPr>
          <w:b/>
        </w:rPr>
        <w:t xml:space="preserve">[00:08:13] </w:t>
      </w:r>
      <w:r>
        <w:t>[Applause]</w:t>
      </w:r>
    </w:p>
    <w:p>
      <w:r>
        <w:rPr>
          <w:b/>
        </w:rPr>
        <w:t xml:space="preserve">[00:08:17] </w:t>
      </w:r>
      <w:r>
        <w:t>all right let me</w:t>
      </w:r>
    </w:p>
    <w:p>
      <w:r>
        <w:rPr>
          <w:b/>
        </w:rPr>
        <w:t xml:space="preserve">[00:08:19] </w:t>
      </w:r>
      <w:r>
        <w:t>let me show you what's happening now</w:t>
      </w:r>
    </w:p>
    <w:p>
      <w:r>
        <w:rPr>
          <w:b/>
        </w:rPr>
        <w:t xml:space="preserve">[00:08:21] </w:t>
      </w:r>
      <w:r>
        <w:t>[Music]</w:t>
      </w:r>
    </w:p>
    <w:p>
      <w:r>
        <w:rPr>
          <w:b/>
        </w:rPr>
        <w:t xml:space="preserve">[00:08:25] </w:t>
      </w:r>
      <w:r>
        <w:t>besides getting really hard to</w:t>
      </w:r>
    </w:p>
    <w:p>
      <w:r>
        <w:rPr>
          <w:b/>
        </w:rPr>
        <w:t xml:space="preserve">[00:08:27] </w:t>
      </w:r>
      <w:r>
        <w:t>turn</w:t>
      </w:r>
    </w:p>
    <w:p>
      <w:r>
        <w:rPr>
          <w:b/>
        </w:rPr>
        <w:t xml:space="preserve">[00:08:28] </w:t>
      </w:r>
      <w:r>
        <w:t>[Applause]</w:t>
      </w:r>
    </w:p>
    <w:p>
      <w:r>
        <w:rPr>
          <w:b/>
        </w:rPr>
        <w:t xml:space="preserve">[00:08:30] </w:t>
      </w:r>
      <w:r>
        <w:t>before i pull it out</w:t>
      </w:r>
    </w:p>
    <w:p>
      <w:r>
        <w:rPr>
          <w:b/>
        </w:rPr>
        <w:t xml:space="preserve">[00:08:32] </w:t>
      </w:r>
      <w:r>
        <w:t>notice where this is like in relation</w:t>
      </w:r>
    </w:p>
    <w:p>
      <w:r>
        <w:rPr>
          <w:b/>
        </w:rPr>
        <w:t xml:space="preserve">[00:08:34] </w:t>
      </w:r>
      <w:r>
        <w:t>to my chin</w:t>
      </w:r>
    </w:p>
    <w:p>
      <w:r>
        <w:rPr>
          <w:b/>
        </w:rPr>
        <w:t xml:space="preserve">[00:08:35] </w:t>
      </w:r>
      <w:r>
        <w:t>okay</w:t>
      </w:r>
    </w:p>
    <w:p>
      <w:r>
        <w:rPr>
          <w:b/>
        </w:rPr>
        <w:t xml:space="preserve">[00:08:36] </w:t>
      </w:r>
      <w:r>
        <w:t>i got that space here</w:t>
      </w:r>
    </w:p>
    <w:p>
      <w:r>
        <w:rPr>
          <w:b/>
        </w:rPr>
        <w:t xml:space="preserve">[00:08:38] </w:t>
      </w:r>
      <w:r>
        <w:t>this is what's happening and this is</w:t>
      </w:r>
    </w:p>
    <w:p>
      <w:r>
        <w:rPr>
          <w:b/>
        </w:rPr>
        <w:t xml:space="preserve">[00:08:40] </w:t>
      </w:r>
      <w:r>
        <w:t>what has happened</w:t>
      </w:r>
    </w:p>
    <w:p>
      <w:r>
        <w:rPr>
          <w:b/>
        </w:rPr>
        <w:t xml:space="preserve">[00:08:44] </w:t>
      </w:r>
      <w:r>
        <w:t>on the last several</w:t>
      </w:r>
    </w:p>
    <w:p>
      <w:r>
        <w:rPr>
          <w:b/>
        </w:rPr>
        <w:t xml:space="preserve">[00:08:45] </w:t>
      </w:r>
      <w:r>
        <w:t>digs</w:t>
      </w:r>
    </w:p>
    <w:p>
      <w:r>
        <w:rPr>
          <w:b/>
        </w:rPr>
        <w:t xml:space="preserve">[00:08:47] </w:t>
      </w:r>
      <w:r>
        <w:t>oh my</w:t>
      </w:r>
    </w:p>
    <w:p>
      <w:r>
        <w:rPr>
          <w:b/>
        </w:rPr>
        <w:t xml:space="preserve">[00:08:48] </w:t>
      </w:r>
      <w:r>
        <w:t>gosh</w:t>
      </w:r>
    </w:p>
    <w:p>
      <w:r>
        <w:rPr>
          <w:b/>
        </w:rPr>
        <w:t xml:space="preserve">[00:08:52] </w:t>
      </w:r>
      <w:r>
        <w:t>spin it</w:t>
      </w:r>
    </w:p>
    <w:p>
      <w:r>
        <w:rPr>
          <w:b/>
        </w:rPr>
        <w:t xml:space="preserve">[00:08:55] </w:t>
      </w:r>
      <w:r>
        <w:t>as it comes out</w:t>
      </w:r>
    </w:p>
    <w:p>
      <w:r>
        <w:rPr>
          <w:b/>
        </w:rPr>
        <w:t xml:space="preserve">[00:09:05] </w:t>
      </w:r>
      <w:r>
        <w:t>[Applause]</w:t>
      </w:r>
    </w:p>
    <w:p>
      <w:r>
        <w:rPr>
          <w:b/>
        </w:rPr>
        <w:t xml:space="preserve">[00:09:06] </w:t>
      </w:r>
      <w:r>
        <w:t>there we go</w:t>
      </w:r>
    </w:p>
    <w:p>
      <w:r>
        <w:rPr>
          <w:b/>
        </w:rPr>
        <w:t xml:space="preserve">[00:09:08] </w:t>
      </w:r>
      <w:r>
        <w:t>oh</w:t>
      </w:r>
    </w:p>
    <w:p>
      <w:r>
        <w:rPr>
          <w:b/>
        </w:rPr>
        <w:t xml:space="preserve">[00:09:09] </w:t>
      </w:r>
      <w:r>
        <w:t>lord</w:t>
      </w:r>
    </w:p>
    <w:p>
      <w:r>
        <w:rPr>
          <w:b/>
        </w:rPr>
        <w:t xml:space="preserve">[00:09:11] </w:t>
      </w:r>
      <w:r>
        <w:t>all right</w:t>
      </w:r>
    </w:p>
    <w:p>
      <w:r>
        <w:rPr>
          <w:b/>
        </w:rPr>
        <w:t xml:space="preserve">[00:09:12] </w:t>
      </w:r>
      <w:r>
        <w:t>i mean that's a</w:t>
      </w:r>
    </w:p>
    <w:p>
      <w:r>
        <w:rPr>
          <w:b/>
        </w:rPr>
        <w:t xml:space="preserve">[00:09:13] </w:t>
      </w:r>
      <w:r>
        <w:t>that auger is</w:t>
      </w:r>
    </w:p>
    <w:p>
      <w:r>
        <w:rPr>
          <w:b/>
        </w:rPr>
        <w:t xml:space="preserve">[00:09:15] </w:t>
      </w:r>
      <w:r>
        <w:t>full</w:t>
      </w:r>
    </w:p>
    <w:p>
      <w:r>
        <w:rPr>
          <w:b/>
        </w:rPr>
        <w:t xml:space="preserve">[00:09:16] </w:t>
      </w:r>
      <w:r>
        <w:t>of mud</w:t>
      </w:r>
    </w:p>
    <w:p>
      <w:r>
        <w:rPr>
          <w:b/>
        </w:rPr>
        <w:t xml:space="preserve">[00:09:18] </w:t>
      </w:r>
      <w:r>
        <w:t>all right remember where it hit</w:t>
      </w:r>
    </w:p>
    <w:p>
      <w:r>
        <w:rPr>
          <w:b/>
        </w:rPr>
        <w:t xml:space="preserve">[00:09:20] </w:t>
      </w:r>
      <w:r>
        <w:t>below my chin</w:t>
      </w:r>
    </w:p>
    <w:p>
      <w:r>
        <w:rPr>
          <w:b/>
        </w:rPr>
        <w:t xml:space="preserve">[00:09:22] </w:t>
      </w:r>
      <w:r>
        <w:t>let's see what happens when i put it</w:t>
      </w:r>
    </w:p>
    <w:p>
      <w:r>
        <w:rPr>
          <w:b/>
        </w:rPr>
        <w:t xml:space="preserve">[00:09:24] </w:t>
      </w:r>
      <w:r>
        <w:t>back down</w:t>
      </w:r>
    </w:p>
    <w:p>
      <w:r>
        <w:rPr>
          <w:b/>
        </w:rPr>
        <w:t xml:space="preserve">[00:09:28] </w:t>
      </w:r>
      <w:r>
        <w:t>so</w:t>
      </w:r>
    </w:p>
    <w:p>
      <w:r>
        <w:rPr>
          <w:b/>
        </w:rPr>
        <w:t xml:space="preserve">[00:09:30] </w:t>
      </w:r>
      <w:r>
        <w:t>it's caving in</w:t>
      </w:r>
    </w:p>
    <w:p>
      <w:r>
        <w:rPr>
          <w:b/>
        </w:rPr>
        <w:t xml:space="preserve">[00:09:33] </w:t>
      </w:r>
      <w:r>
        <w:t>i was down to here and i've lost</w:t>
      </w:r>
    </w:p>
    <w:p>
      <w:r>
        <w:rPr>
          <w:b/>
        </w:rPr>
        <w:t xml:space="preserve">[00:09:38] </w:t>
      </w:r>
      <w:r>
        <w:t>a foot</w:t>
      </w:r>
    </w:p>
    <w:p>
      <w:r>
        <w:rPr>
          <w:b/>
        </w:rPr>
        <w:t xml:space="preserve">[00:09:39] </w:t>
      </w:r>
      <w:r>
        <w:t>so at this point i've been digging and</w:t>
      </w:r>
    </w:p>
    <w:p>
      <w:r>
        <w:rPr>
          <w:b/>
        </w:rPr>
        <w:t xml:space="preserve">[00:09:41] </w:t>
      </w:r>
      <w:r>
        <w:t>digging</w:t>
      </w:r>
    </w:p>
    <w:p>
      <w:r>
        <w:rPr>
          <w:b/>
        </w:rPr>
        <w:t xml:space="preserve">[00:09:42] </w:t>
      </w:r>
      <w:r>
        <w:t>it's kind of pointless</w:t>
      </w:r>
    </w:p>
    <w:p>
      <w:r>
        <w:rPr>
          <w:b/>
        </w:rPr>
        <w:t xml:space="preserve">[00:09:44] </w:t>
      </w:r>
      <w:r>
        <w:t>i think it's as far as i'm going to go</w:t>
      </w:r>
    </w:p>
    <w:p>
      <w:r>
        <w:rPr>
          <w:b/>
        </w:rPr>
        <w:t xml:space="preserve">[00:09:47] </w:t>
      </w:r>
      <w:r>
        <w:t>i'm going to get this out and move on</w:t>
      </w:r>
    </w:p>
    <w:p>
      <w:r>
        <w:rPr>
          <w:b/>
        </w:rPr>
        <w:t xml:space="preserve">[00:09:51] </w:t>
      </w:r>
      <w:r>
        <w:t>are we ready to use some power tools</w:t>
      </w:r>
    </w:p>
    <w:p>
      <w:r>
        <w:rPr>
          <w:b/>
        </w:rPr>
        <w:t xml:space="preserve">[00:09:53] </w:t>
      </w:r>
      <w:r>
        <w:t>i have two drills one for each of you</w:t>
      </w:r>
    </w:p>
    <w:p>
      <w:r>
        <w:rPr>
          <w:b/>
        </w:rPr>
        <w:t xml:space="preserve">[00:09:57] </w:t>
      </w:r>
      <w:r>
        <w:t>all right come over here</w:t>
      </w:r>
    </w:p>
    <w:p>
      <w:r>
        <w:rPr>
          <w:b/>
        </w:rPr>
        <w:t xml:space="preserve">[00:10:00] </w:t>
      </w:r>
      <w:r>
        <w:t>what we're gonna do is we're gonna drill</w:t>
      </w:r>
    </w:p>
    <w:p>
      <w:r>
        <w:rPr>
          <w:b/>
        </w:rPr>
        <w:t xml:space="preserve">[00:10:02] </w:t>
      </w:r>
      <w:r>
        <w:t>holes in here and this is for the water</w:t>
      </w:r>
    </w:p>
    <w:p>
      <w:r>
        <w:rPr>
          <w:b/>
        </w:rPr>
        <w:t xml:space="preserve">[00:10:05] </w:t>
      </w:r>
      <w:r>
        <w:t>that's down in the well and it's gonna</w:t>
      </w:r>
    </w:p>
    <w:p>
      <w:r>
        <w:rPr>
          <w:b/>
        </w:rPr>
        <w:t xml:space="preserve">[00:10:07] </w:t>
      </w:r>
      <w:r>
        <w:t>come into this big pipe because this is</w:t>
      </w:r>
    </w:p>
    <w:p>
      <w:r>
        <w:rPr>
          <w:b/>
        </w:rPr>
        <w:t xml:space="preserve">[00:10:09] </w:t>
      </w:r>
      <w:r>
        <w:t>a four inch pipe that we're gonna put</w:t>
      </w:r>
    </w:p>
    <w:p>
      <w:r>
        <w:rPr>
          <w:b/>
        </w:rPr>
        <w:t xml:space="preserve">[00:10:10] </w:t>
      </w:r>
      <w:r>
        <w:t>down and within the four inch pipe we're</w:t>
      </w:r>
    </w:p>
    <w:p>
      <w:r>
        <w:rPr>
          <w:b/>
        </w:rPr>
        <w:t xml:space="preserve">[00:10:12] </w:t>
      </w:r>
      <w:r>
        <w:t>gonna put an inch and a quarter inch</w:t>
      </w:r>
    </w:p>
    <w:p>
      <w:r>
        <w:rPr>
          <w:b/>
        </w:rPr>
        <w:t xml:space="preserve">[00:10:13] </w:t>
      </w:r>
      <w:r>
        <w:t>pipe</w:t>
      </w:r>
    </w:p>
    <w:p>
      <w:r>
        <w:rPr>
          <w:b/>
        </w:rPr>
        <w:t xml:space="preserve">[00:10:14] </w:t>
      </w:r>
      <w:r>
        <w:t>let's start drilling some holes in this</w:t>
      </w:r>
    </w:p>
    <w:p>
      <w:r>
        <w:rPr>
          <w:b/>
        </w:rPr>
        <w:t xml:space="preserve">[00:10:16] </w:t>
      </w:r>
      <w:r>
        <w:t>four inch pipe okay just reel them</w:t>
      </w:r>
    </w:p>
    <w:p>
      <w:r>
        <w:rPr>
          <w:b/>
        </w:rPr>
        <w:t xml:space="preserve">[00:10:18] </w:t>
      </w:r>
      <w:r>
        <w:t>randomly</w:t>
      </w:r>
    </w:p>
    <w:p>
      <w:r>
        <w:rPr>
          <w:b/>
        </w:rPr>
        <w:t xml:space="preserve">[00:10:19] </w:t>
      </w:r>
      <w:r>
        <w:t>like this right here you can just go</w:t>
      </w:r>
    </w:p>
    <w:p>
      <w:r>
        <w:rPr>
          <w:b/>
        </w:rPr>
        <w:t xml:space="preserve">[00:10:20] </w:t>
      </w:r>
      <w:r>
        <w:t>anywhere all right and just go</w:t>
      </w:r>
    </w:p>
    <w:p>
      <w:r>
        <w:rPr>
          <w:b/>
        </w:rPr>
        <w:t xml:space="preserve">[00:10:23] </w:t>
      </w:r>
      <w:r>
        <w:t>just like that you're ready</w:t>
      </w:r>
    </w:p>
    <w:p>
      <w:r>
        <w:rPr>
          <w:b/>
        </w:rPr>
        <w:t xml:space="preserve">[00:10:25] </w:t>
      </w:r>
      <w:r>
        <w:t>just keep your hands clear of it</w:t>
      </w:r>
    </w:p>
    <w:p>
      <w:r>
        <w:rPr>
          <w:b/>
        </w:rPr>
        <w:t xml:space="preserve">[00:10:28] </w:t>
      </w:r>
      <w:r>
        <w:t>yep</w:t>
      </w:r>
    </w:p>
    <w:p>
      <w:r>
        <w:rPr>
          <w:b/>
        </w:rPr>
        <w:t xml:space="preserve">[00:10:35] </w:t>
      </w:r>
      <w:r>
        <w:t>[Music]</w:t>
      </w:r>
    </w:p>
    <w:p>
      <w:r>
        <w:rPr>
          <w:b/>
        </w:rPr>
        <w:t xml:space="preserve">[00:10:52] </w:t>
      </w:r>
      <w:r>
        <w:t>oh</w:t>
      </w:r>
    </w:p>
    <w:p>
      <w:r>
        <w:rPr>
          <w:b/>
        </w:rPr>
        <w:t xml:space="preserve">[00:11:01] </w:t>
      </w:r>
      <w:r>
        <w:t>at the bottom of the inch and a quarter</w:t>
      </w:r>
    </w:p>
    <w:p>
      <w:r>
        <w:rPr>
          <w:b/>
        </w:rPr>
        <w:t xml:space="preserve">[00:11:02] </w:t>
      </w:r>
      <w:r>
        <w:t>pipe which is where the water is going</w:t>
      </w:r>
    </w:p>
    <w:p>
      <w:r>
        <w:rPr>
          <w:b/>
        </w:rPr>
        <w:t xml:space="preserve">[00:11:04] </w:t>
      </w:r>
      <w:r>
        <w:t>to come up i'm going to put one of these</w:t>
      </w:r>
    </w:p>
    <w:p>
      <w:r>
        <w:rPr>
          <w:b/>
        </w:rPr>
        <w:t xml:space="preserve">[00:11:06] </w:t>
      </w:r>
      <w:r>
        <w:t>this</w:t>
      </w:r>
    </w:p>
    <w:p>
      <w:r>
        <w:rPr>
          <w:b/>
        </w:rPr>
        <w:t xml:space="preserve">[00:11:07] </w:t>
      </w:r>
      <w:r>
        <w:t>is a foot valve and what this will help</w:t>
      </w:r>
    </w:p>
    <w:p>
      <w:r>
        <w:rPr>
          <w:b/>
        </w:rPr>
        <w:t xml:space="preserve">[00:11:09] </w:t>
      </w:r>
      <w:r>
        <w:t>do is maintain prime on the pump and</w:t>
      </w:r>
    </w:p>
    <w:p>
      <w:r>
        <w:rPr>
          <w:b/>
        </w:rPr>
        <w:t xml:space="preserve">[00:11:11] </w:t>
      </w:r>
      <w:r>
        <w:t>it'll also basically give me a filter</w:t>
      </w:r>
    </w:p>
    <w:p>
      <w:r>
        <w:rPr>
          <w:b/>
        </w:rPr>
        <w:t xml:space="preserve">[00:11:13] </w:t>
      </w:r>
      <w:r>
        <w:t>down there at the bottom but most</w:t>
      </w:r>
    </w:p>
    <w:p>
      <w:r>
        <w:rPr>
          <w:b/>
        </w:rPr>
        <w:t xml:space="preserve">[00:11:14] </w:t>
      </w:r>
      <w:r>
        <w:t>importantly it'll maintain prime</w:t>
      </w:r>
    </w:p>
    <w:p>
      <w:r>
        <w:rPr>
          <w:b/>
        </w:rPr>
        <w:t xml:space="preserve">[00:11:16] </w:t>
      </w:r>
      <w:r>
        <w:t>[Music]</w:t>
      </w:r>
    </w:p>
    <w:p>
      <w:r>
        <w:rPr>
          <w:b/>
        </w:rPr>
        <w:t xml:space="preserve">[00:11:25] </w:t>
      </w:r>
      <w:r>
        <w:t>[Applause]</w:t>
      </w:r>
    </w:p>
    <w:p>
      <w:r>
        <w:rPr>
          <w:b/>
        </w:rPr>
        <w:t xml:space="preserve">[00:11:27] </w:t>
      </w:r>
      <w:r>
        <w:t>four inch pipe</w:t>
      </w:r>
    </w:p>
    <w:p>
      <w:r>
        <w:rPr>
          <w:b/>
        </w:rPr>
        <w:t xml:space="preserve">[00:11:29] </w:t>
      </w:r>
      <w:r>
        <w:t>goes in first</w:t>
      </w:r>
    </w:p>
    <w:p>
      <w:r>
        <w:rPr>
          <w:b/>
        </w:rPr>
        <w:t xml:space="preserve">[00:11:36] </w:t>
      </w:r>
      <w:r>
        <w:t>okay watch out for the camera lady</w:t>
      </w:r>
    </w:p>
    <w:p>
      <w:r>
        <w:rPr>
          <w:b/>
        </w:rPr>
        <w:t xml:space="preserve">[00:11:39] </w:t>
      </w:r>
      <w:r>
        <w:t>and then we'll put this on</w:t>
      </w:r>
    </w:p>
    <w:p>
      <w:r>
        <w:rPr>
          <w:b/>
        </w:rPr>
        <w:t xml:space="preserve">[00:11:49] </w:t>
      </w:r>
      <w:r>
        <w:t>[Applause]</w:t>
      </w:r>
    </w:p>
    <w:p>
      <w:r>
        <w:rPr>
          <w:b/>
        </w:rPr>
        <w:t xml:space="preserve">[00:11:53] </w:t>
      </w:r>
      <w:r>
        <w:t>now as far as the pump</w:t>
      </w:r>
    </w:p>
    <w:p>
      <w:r>
        <w:rPr>
          <w:b/>
        </w:rPr>
        <w:t xml:space="preserve">[00:11:54] </w:t>
      </w:r>
      <w:r>
        <w:t>goes this has leather valves in it and</w:t>
      </w:r>
    </w:p>
    <w:p>
      <w:r>
        <w:rPr>
          <w:b/>
        </w:rPr>
        <w:t xml:space="preserve">[00:11:59] </w:t>
      </w:r>
      <w:r>
        <w:t>you kind of want to get those wet to</w:t>
      </w:r>
    </w:p>
    <w:p>
      <w:r>
        <w:rPr>
          <w:b/>
        </w:rPr>
        <w:t xml:space="preserve">[00:12:00] </w:t>
      </w:r>
      <w:r>
        <w:t>help them seat well and everything so</w:t>
      </w:r>
    </w:p>
    <w:p>
      <w:r>
        <w:rPr>
          <w:b/>
        </w:rPr>
        <w:t xml:space="preserve">[00:12:03] </w:t>
      </w:r>
      <w:r>
        <w:t>one of the tips that i saw</w:t>
      </w:r>
    </w:p>
    <w:p>
      <w:r>
        <w:rPr>
          <w:b/>
        </w:rPr>
        <w:t xml:space="preserve">[00:12:04] </w:t>
      </w:r>
      <w:r>
        <w:t>was to just set it in a five gallon</w:t>
      </w:r>
    </w:p>
    <w:p>
      <w:r>
        <w:rPr>
          <w:b/>
        </w:rPr>
        <w:t xml:space="preserve">[00:12:06] </w:t>
      </w:r>
      <w:r>
        <w:t>bucket of water and let it sit there for</w:t>
      </w:r>
    </w:p>
    <w:p>
      <w:r>
        <w:rPr>
          <w:b/>
        </w:rPr>
        <w:t xml:space="preserve">[00:12:08] </w:t>
      </w:r>
      <w:r>
        <w:t>a little bit so that's what i've done on</w:t>
      </w:r>
    </w:p>
    <w:p>
      <w:r>
        <w:rPr>
          <w:b/>
        </w:rPr>
        <w:t xml:space="preserve">[00:12:10] </w:t>
      </w:r>
      <w:r>
        <w:t>the bottom of this</w:t>
      </w:r>
    </w:p>
    <w:p>
      <w:r>
        <w:rPr>
          <w:b/>
        </w:rPr>
        <w:t xml:space="preserve">[00:12:12] </w:t>
      </w:r>
      <w:r>
        <w:t>it's so full of water okay it has an</w:t>
      </w:r>
    </w:p>
    <w:p>
      <w:r>
        <w:rPr>
          <w:b/>
        </w:rPr>
        <w:t xml:space="preserve">[00:12:16] </w:t>
      </w:r>
      <w:r>
        <w:t>inch and a quarter</w:t>
      </w:r>
    </w:p>
    <w:p>
      <w:r>
        <w:rPr>
          <w:b/>
        </w:rPr>
        <w:t xml:space="preserve">[00:12:19] </w:t>
      </w:r>
      <w:r>
        <w:t>um threaded</w:t>
      </w:r>
    </w:p>
    <w:p>
      <w:r>
        <w:rPr>
          <w:b/>
        </w:rPr>
        <w:t xml:space="preserve">[00:12:21] </w:t>
      </w:r>
      <w:r>
        <w:t>end</w:t>
      </w:r>
    </w:p>
    <w:p>
      <w:r>
        <w:rPr>
          <w:b/>
        </w:rPr>
        <w:t xml:space="preserve">[00:12:22] </w:t>
      </w:r>
      <w:r>
        <w:t>and what i've got here is again slip two</w:t>
      </w:r>
    </w:p>
    <w:p>
      <w:r>
        <w:rPr>
          <w:b/>
        </w:rPr>
        <w:t xml:space="preserve">[00:12:25] </w:t>
      </w:r>
      <w:r>
        <w:t>threaded coupler and i'm not gonna do</w:t>
      </w:r>
    </w:p>
    <w:p>
      <w:r>
        <w:rPr>
          <w:b/>
        </w:rPr>
        <w:t xml:space="preserve">[00:12:27] </w:t>
      </w:r>
      <w:r>
        <w:t>this permanent right now i just want to</w:t>
      </w:r>
    </w:p>
    <w:p>
      <w:r>
        <w:rPr>
          <w:b/>
        </w:rPr>
        <w:t xml:space="preserve">[00:12:29] </w:t>
      </w:r>
      <w:r>
        <w:t>test this and see if it works so i'm</w:t>
      </w:r>
    </w:p>
    <w:p>
      <w:r>
        <w:rPr>
          <w:b/>
        </w:rPr>
        <w:t xml:space="preserve">[00:12:30] </w:t>
      </w:r>
      <w:r>
        <w:t>just gonna put that in</w:t>
      </w:r>
    </w:p>
    <w:p>
      <w:r>
        <w:rPr>
          <w:b/>
        </w:rPr>
        <w:t xml:space="preserve">[00:12:32] </w:t>
      </w:r>
      <w:r>
        <w:t>like that</w:t>
      </w:r>
    </w:p>
    <w:p>
      <w:r>
        <w:rPr>
          <w:b/>
        </w:rPr>
        <w:t xml:space="preserve">[00:12:35] </w:t>
      </w:r>
      <w:r>
        <w:t>and then</w:t>
      </w:r>
    </w:p>
    <w:p>
      <w:r>
        <w:rPr>
          <w:b/>
        </w:rPr>
        <w:t xml:space="preserve">[00:12:36] </w:t>
      </w:r>
      <w:r>
        <w:t>i'm just gonna put that on there</w:t>
      </w:r>
    </w:p>
    <w:p>
      <w:r>
        <w:rPr>
          <w:b/>
        </w:rPr>
        <w:t xml:space="preserve">[00:12:46] </w:t>
      </w:r>
      <w:r>
        <w:t>all right there's another little trick</w:t>
      </w:r>
    </w:p>
    <w:p>
      <w:r>
        <w:rPr>
          <w:b/>
        </w:rPr>
        <w:t xml:space="preserve">[00:12:47] </w:t>
      </w:r>
      <w:r>
        <w:t>let me try this</w:t>
      </w:r>
    </w:p>
    <w:p>
      <w:r>
        <w:rPr>
          <w:b/>
        </w:rPr>
        <w:t xml:space="preserve">[00:12:49] </w:t>
      </w:r>
      <w:r>
        <w:t>[Applause]</w:t>
      </w:r>
    </w:p>
    <w:p>
      <w:r>
        <w:rPr>
          <w:b/>
        </w:rPr>
        <w:t xml:space="preserve">[00:13:02] </w:t>
      </w:r>
      <w:r>
        <w:t>some water</w:t>
      </w:r>
    </w:p>
    <w:p>
      <w:r>
        <w:rPr>
          <w:b/>
        </w:rPr>
        <w:t xml:space="preserve">[00:13:09] </w:t>
      </w:r>
      <w:r>
        <w:t>oh</w:t>
      </w:r>
    </w:p>
    <w:p>
      <w:r>
        <w:rPr>
          <w:b/>
        </w:rPr>
        <w:t xml:space="preserve">[00:13:11] </w:t>
      </w:r>
      <w:r>
        <w:t>yes</w:t>
      </w:r>
    </w:p>
    <w:p>
      <w:r>
        <w:rPr>
          <w:b/>
        </w:rPr>
        <w:t xml:space="preserve">[00:13:12] </w:t>
      </w:r>
      <w:r>
        <w:t>yes</w:t>
      </w:r>
    </w:p>
    <w:p>
      <w:r>
        <w:rPr>
          <w:b/>
        </w:rPr>
        <w:t xml:space="preserve">[00:13:14] </w:t>
      </w:r>
      <w:r>
        <w:t>check it out</w:t>
      </w:r>
    </w:p>
    <w:p>
      <w:r>
        <w:rPr>
          <w:b/>
        </w:rPr>
        <w:t xml:space="preserve">[00:13:16] </w:t>
      </w:r>
      <w:r>
        <w:t>all right madison chewie</w:t>
      </w:r>
    </w:p>
    <w:p>
      <w:r>
        <w:rPr>
          <w:b/>
        </w:rPr>
        <w:t xml:space="preserve">[00:13:17] </w:t>
      </w:r>
      <w:r>
        <w:t>should we get a taste of this</w:t>
      </w:r>
    </w:p>
    <w:p>
      <w:r>
        <w:rPr>
          <w:b/>
        </w:rPr>
        <w:t xml:space="preserve">[00:13:19] </w:t>
      </w:r>
      <w:r>
        <w:t>well water</w:t>
      </w:r>
    </w:p>
    <w:p>
      <w:r>
        <w:rPr>
          <w:b/>
        </w:rPr>
        <w:t xml:space="preserve">[00:13:21] </w:t>
      </w:r>
      <w:r>
        <w:t>oh yes yes indeed</w:t>
      </w:r>
    </w:p>
    <w:p>
      <w:r>
        <w:rPr>
          <w:b/>
        </w:rPr>
        <w:t xml:space="preserve">[00:13:29] </w:t>
      </w:r>
      <w:r>
        <w:t>[Applause]</w:t>
      </w:r>
    </w:p>
    <w:p>
      <w:r>
        <w:rPr>
          <w:b/>
        </w:rPr>
        <w:t xml:space="preserve">[00:13:34] </w:t>
      </w:r>
      <w:r>
        <w:t>that's good stuff it's good stuff</w:t>
      </w:r>
    </w:p>
    <w:p>
      <w:r>
        <w:rPr>
          <w:b/>
        </w:rPr>
        <w:t xml:space="preserve">[00:13:40] </w:t>
      </w:r>
      <w:r>
        <w:t>[Applause]</w:t>
      </w:r>
    </w:p>
    <w:p>
      <w:r>
        <w:rPr>
          <w:b/>
        </w:rPr>
        <w:t xml:space="preserve">[00:13:41] </w:t>
      </w:r>
      <w:r>
        <w:t>really sticks to your ribs we are going</w:t>
      </w:r>
    </w:p>
    <w:p>
      <w:r>
        <w:rPr>
          <w:b/>
        </w:rPr>
        <w:t xml:space="preserve">[00:13:43] </w:t>
      </w:r>
      <w:r>
        <w:t>to be cleaning up our backyard we're</w:t>
      </w:r>
    </w:p>
    <w:p>
      <w:r>
        <w:rPr>
          <w:b/>
        </w:rPr>
        <w:t xml:space="preserve">[00:13:45] </w:t>
      </w:r>
      <w:r>
        <w:t>tearing out all the rocks so i just went</w:t>
      </w:r>
    </w:p>
    <w:p>
      <w:r>
        <w:rPr>
          <w:b/>
        </w:rPr>
        <w:t xml:space="preserve">[00:13:47] </w:t>
      </w:r>
      <w:r>
        <w:t>back there and i got these rocks out of</w:t>
      </w:r>
    </w:p>
    <w:p>
      <w:r>
        <w:rPr>
          <w:b/>
        </w:rPr>
        <w:t xml:space="preserve">[00:13:49] </w:t>
      </w:r>
      <w:r>
        <w:t>our walkway</w:t>
      </w:r>
    </w:p>
    <w:p>
      <w:r>
        <w:rPr>
          <w:b/>
        </w:rPr>
        <w:t xml:space="preserve">[00:13:52] </w:t>
      </w:r>
      <w:r>
        <w:t>so anyway this is cheap and free</w:t>
      </w:r>
    </w:p>
    <w:p>
      <w:r>
        <w:rPr>
          <w:b/>
        </w:rPr>
        <w:t xml:space="preserve">[00:13:54] </w:t>
      </w:r>
      <w:r>
        <w:t>actually so that's what we're gonna put</w:t>
      </w:r>
    </w:p>
    <w:p>
      <w:r>
        <w:rPr>
          <w:b/>
        </w:rPr>
        <w:t xml:space="preserve">[00:13:56] </w:t>
      </w:r>
      <w:r>
        <w:t>around it</w:t>
      </w:r>
    </w:p>
    <w:p>
      <w:r>
        <w:rPr>
          <w:b/>
        </w:rPr>
        <w:t xml:space="preserve">[00:14:02] </w:t>
      </w:r>
      <w:r>
        <w:t>[Applause]</w:t>
      </w:r>
    </w:p>
    <w:p>
      <w:r>
        <w:rPr>
          <w:b/>
        </w:rPr>
        <w:t xml:space="preserve">[00:14:07] </w:t>
      </w:r>
      <w:r>
        <w:t>so</w:t>
      </w:r>
    </w:p>
    <w:p>
      <w:r>
        <w:rPr>
          <w:b/>
        </w:rPr>
        <w:t xml:space="preserve">[00:14:09] </w:t>
      </w:r>
      <w:r>
        <w:t>[Applause]</w:t>
      </w:r>
    </w:p>
    <w:p>
      <w:r>
        <w:rPr>
          <w:b/>
        </w:rPr>
        <w:t xml:space="preserve">[00:14:20] </w:t>
      </w:r>
      <w:r>
        <w:t>did you put it over here put it here</w:t>
      </w:r>
    </w:p>
    <w:p>
      <w:r>
        <w:rPr>
          <w:b/>
        </w:rPr>
        <w:t xml:space="preserve">[00:14:27] </w:t>
      </w:r>
      <w:r>
        <w:t>[Applause]</w:t>
      </w:r>
    </w:p>
    <w:p>
      <w:r>
        <w:rPr>
          <w:b/>
        </w:rPr>
        <w:t xml:space="preserve">[00:14:30] </w:t>
      </w:r>
      <w:r>
        <w:t>now you can see with this other glass of</w:t>
      </w:r>
    </w:p>
    <w:p>
      <w:r>
        <w:rPr>
          <w:b/>
        </w:rPr>
        <w:t xml:space="preserve">[00:14:32] </w:t>
      </w:r>
      <w:r>
        <w:t>water that i</w:t>
      </w:r>
    </w:p>
    <w:p>
      <w:r>
        <w:rPr>
          <w:b/>
        </w:rPr>
        <w:t xml:space="preserve">[00:14:33] </w:t>
      </w:r>
      <w:r>
        <w:t>chose not to drink this one i wanted to</w:t>
      </w:r>
    </w:p>
    <w:p>
      <w:r>
        <w:rPr>
          <w:b/>
        </w:rPr>
        <w:t xml:space="preserve">[00:14:35] </w:t>
      </w:r>
      <w:r>
        <w:t>use this one just to</w:t>
      </w:r>
    </w:p>
    <w:p>
      <w:r>
        <w:rPr>
          <w:b/>
        </w:rPr>
        <w:t xml:space="preserve">[00:14:36] </w:t>
      </w:r>
      <w:r>
        <w:t>for illustrative purposes</w:t>
      </w:r>
    </w:p>
    <w:p>
      <w:r>
        <w:rPr>
          <w:b/>
        </w:rPr>
        <w:t xml:space="preserve">[00:14:38] </w:t>
      </w:r>
      <w:r>
        <w:t>you can see how the dirt has settled you</w:t>
      </w:r>
    </w:p>
    <w:p>
      <w:r>
        <w:rPr>
          <w:b/>
        </w:rPr>
        <w:t xml:space="preserve">[00:14:41] </w:t>
      </w:r>
      <w:r>
        <w:t>know the</w:t>
      </w:r>
    </w:p>
    <w:p>
      <w:r>
        <w:rPr>
          <w:b/>
        </w:rPr>
        <w:t xml:space="preserve">[00:14:43] </w:t>
      </w:r>
      <w:r>
        <w:t>sediment has settled down to the bottom</w:t>
      </w:r>
    </w:p>
    <w:p>
      <w:r>
        <w:rPr>
          <w:b/>
        </w:rPr>
        <w:t xml:space="preserve">[00:14:45] </w:t>
      </w:r>
      <w:r>
        <w:t>and the top</w:t>
      </w:r>
    </w:p>
    <w:p>
      <w:r>
        <w:rPr>
          <w:b/>
        </w:rPr>
        <w:t xml:space="preserve">[00:14:46] </w:t>
      </w:r>
      <w:r>
        <w:t>is becoming clearer and it will become</w:t>
      </w:r>
    </w:p>
    <w:p>
      <w:r>
        <w:rPr>
          <w:b/>
        </w:rPr>
        <w:t xml:space="preserve">[00:14:49] </w:t>
      </w:r>
      <w:r>
        <w:t>clearer than that as it sets and that's</w:t>
      </w:r>
    </w:p>
    <w:p>
      <w:r>
        <w:rPr>
          <w:b/>
        </w:rPr>
        <w:t xml:space="preserve">[00:14:51] </w:t>
      </w:r>
      <w:r>
        <w:t>what's going to happen inside the well</w:t>
      </w:r>
    </w:p>
    <w:p>
      <w:r>
        <w:rPr>
          <w:b/>
        </w:rPr>
        <w:t xml:space="preserve">[00:14:54] </w:t>
      </w:r>
      <w:r>
        <w:t>keep the streak alive people oh</w:t>
      </w:r>
    </w:p>
    <w:p>
      <w:r>
        <w:rPr>
          <w:b/>
        </w:rPr>
        <w:t xml:space="preserve">[00:15:01] </w:t>
      </w:r>
      <w:r>
        <w:t>oh oh either</w:t>
      </w:r>
    </w:p>
    <w:p>
      <w:r>
        <w:rPr>
          <w:b/>
        </w:rPr>
        <w:t xml:space="preserve">[00:15:04] </w:t>
      </w:r>
      <w:r>
        <w:t>way either</w:t>
      </w:r>
    </w:p>
    <w:p>
      <w:r>
        <w:rPr>
          <w:b/>
        </w:rPr>
        <w:t xml:space="preserve">[00:15:07] </w:t>
      </w:r>
      <w:r>
        <w:t>[Music]</w:t>
      </w:r>
    </w:p>
    <w:p>
      <w:r>
        <w:rPr>
          <w:b/>
        </w:rPr>
        <w:t xml:space="preserve">[00:15:12] </w:t>
      </w:r>
      <w:r>
        <w:t>this morning i ran to the hardware store</w:t>
      </w:r>
    </w:p>
    <w:p>
      <w:r>
        <w:rPr>
          <w:b/>
        </w:rPr>
        <w:t xml:space="preserve">[00:15:14] </w:t>
      </w:r>
      <w:r>
        <w:t>picked up some fast set quick creep made</w:t>
      </w:r>
    </w:p>
    <w:p>
      <w:r>
        <w:rPr>
          <w:b/>
        </w:rPr>
        <w:t xml:space="preserve">[00:15:16] </w:t>
      </w:r>
      <w:r>
        <w:t>this form out of two by fours and then</w:t>
      </w:r>
    </w:p>
    <w:p>
      <w:r>
        <w:rPr>
          <w:b/>
        </w:rPr>
        <w:t xml:space="preserve">[00:15:18] </w:t>
      </w:r>
      <w:r>
        <w:t>i've got this 3 8 inch rebar running</w:t>
      </w:r>
    </w:p>
    <w:p>
      <w:r>
        <w:rPr>
          <w:b/>
        </w:rPr>
        <w:t xml:space="preserve">[00:15:20] </w:t>
      </w:r>
      <w:r>
        <w:t>down and into the bottom here and up and</w:t>
      </w:r>
    </w:p>
    <w:p>
      <w:r>
        <w:rPr>
          <w:b/>
        </w:rPr>
        <w:t xml:space="preserve">[00:15:22] </w:t>
      </w:r>
      <w:r>
        <w:t>i've seen this done several different</w:t>
      </w:r>
    </w:p>
    <w:p>
      <w:r>
        <w:rPr>
          <w:b/>
        </w:rPr>
        <w:t xml:space="preserve">[00:15:24] </w:t>
      </w:r>
      <w:r>
        <w:t>ways very similar to this but i thought</w:t>
      </w:r>
    </w:p>
    <w:p>
      <w:r>
        <w:rPr>
          <w:b/>
        </w:rPr>
        <w:t xml:space="preserve">[00:15:25] </w:t>
      </w:r>
      <w:r>
        <w:t>i put my own little spin on it because i</w:t>
      </w:r>
    </w:p>
    <w:p>
      <w:r>
        <w:rPr>
          <w:b/>
        </w:rPr>
        <w:t xml:space="preserve">[00:15:27] </w:t>
      </w:r>
      <w:r>
        <w:t>happen to have some 2x12s uh left over</w:t>
      </w:r>
    </w:p>
    <w:p>
      <w:r>
        <w:rPr>
          <w:b/>
        </w:rPr>
        <w:t xml:space="preserve">[00:15:30] </w:t>
      </w:r>
      <w:r>
        <w:t>from a project and i had some of the</w:t>
      </w:r>
    </w:p>
    <w:p>
      <w:r>
        <w:rPr>
          <w:b/>
        </w:rPr>
        <w:t xml:space="preserve">[00:15:32] </w:t>
      </w:r>
      <w:r>
        <w:t>boards left over from when we made that</w:t>
      </w:r>
    </w:p>
    <w:p>
      <w:r>
        <w:rPr>
          <w:b/>
        </w:rPr>
        <w:t xml:space="preserve">[00:15:35] </w:t>
      </w:r>
      <w:r>
        <w:t>fence uh not too long ago so i thought</w:t>
      </w:r>
    </w:p>
    <w:p>
      <w:r>
        <w:rPr>
          <w:b/>
        </w:rPr>
        <w:t xml:space="preserve">[00:15:37] </w:t>
      </w:r>
      <w:r>
        <w:t>hey why not fancy it up a little bit</w:t>
      </w:r>
    </w:p>
    <w:p>
      <w:r>
        <w:rPr>
          <w:b/>
        </w:rPr>
        <w:t xml:space="preserve">[00:15:46] </w:t>
      </w:r>
      <w:r>
        <w:t>[Music]</w:t>
      </w:r>
    </w:p>
    <w:p>
      <w:r>
        <w:rPr>
          <w:b/>
        </w:rPr>
        <w:t xml:space="preserve">[00:15:58] </w:t>
      </w:r>
      <w:r>
        <w:t>oh it's heavy and it's heavy</w:t>
      </w:r>
    </w:p>
    <w:p>
      <w:r>
        <w:rPr>
          <w:b/>
        </w:rPr>
        <w:t xml:space="preserve">[00:16:01] </w:t>
      </w:r>
      <w:r>
        <w:t>[Music]</w:t>
      </w:r>
    </w:p>
    <w:p>
      <w:r>
        <w:rPr>
          <w:b/>
        </w:rPr>
        <w:t xml:space="preserve">[00:16:12] </w:t>
      </w:r>
      <w:r>
        <w:t>i mixed up some more of this quick creek</w:t>
      </w:r>
    </w:p>
    <w:p>
      <w:r>
        <w:rPr>
          <w:b/>
        </w:rPr>
        <w:t xml:space="preserve">[00:16:14] </w:t>
      </w:r>
      <w:r>
        <w:t>fast setting</w:t>
      </w:r>
    </w:p>
    <w:p>
      <w:r>
        <w:rPr>
          <w:b/>
        </w:rPr>
        <w:t xml:space="preserve">[00:16:15] </w:t>
      </w:r>
      <w:r>
        <w:t>cement and i love working with this</w:t>
      </w:r>
    </w:p>
    <w:p>
      <w:r>
        <w:rPr>
          <w:b/>
        </w:rPr>
        <w:t xml:space="preserve">[00:16:16] </w:t>
      </w:r>
      <w:r>
        <w:t>stuff because uh ain't nobody got time</w:t>
      </w:r>
    </w:p>
    <w:p>
      <w:r>
        <w:rPr>
          <w:b/>
        </w:rPr>
        <w:t xml:space="preserve">[00:16:18] </w:t>
      </w:r>
      <w:r>
        <w:t>to wait for concrete to dry now i don't</w:t>
      </w:r>
    </w:p>
    <w:p>
      <w:r>
        <w:rPr>
          <w:b/>
        </w:rPr>
        <w:t xml:space="preserve">[00:16:20] </w:t>
      </w:r>
      <w:r>
        <w:t>have a concrete scoop and i don't have a</w:t>
      </w:r>
    </w:p>
    <w:p>
      <w:r>
        <w:rPr>
          <w:b/>
        </w:rPr>
        <w:t xml:space="preserve">[00:16:23] </w:t>
      </w:r>
      <w:r>
        <w:t>dog food scoop but what i do have</w:t>
      </w:r>
    </w:p>
    <w:p>
      <w:r>
        <w:rPr>
          <w:b/>
        </w:rPr>
        <w:t xml:space="preserve">[00:16:26] </w:t>
      </w:r>
      <w:r>
        <w:t>is kim's chicken feed scoop and i don't</w:t>
      </w:r>
    </w:p>
    <w:p>
      <w:r>
        <w:rPr>
          <w:b/>
        </w:rPr>
        <w:t xml:space="preserve">[00:16:28] </w:t>
      </w:r>
      <w:r>
        <w:t>think she'll mind</w:t>
      </w:r>
    </w:p>
    <w:p>
      <w:r>
        <w:rPr>
          <w:b/>
        </w:rPr>
        <w:t xml:space="preserve">[00:16:43] </w:t>
      </w:r>
      <w:r>
        <w:t>[Music]</w:t>
      </w:r>
    </w:p>
    <w:p>
      <w:r>
        <w:rPr>
          <w:b/>
        </w:rPr>
        <w:t xml:space="preserve">[00:16:53] </w:t>
      </w:r>
      <w:r>
        <w:t>if you're working by yourself like i was</w:t>
      </w:r>
    </w:p>
    <w:p>
      <w:r>
        <w:rPr>
          <w:b/>
        </w:rPr>
        <w:t xml:space="preserve">[00:16:54] </w:t>
      </w:r>
      <w:r>
        <w:t>today this stuff ain't no joke when it</w:t>
      </w:r>
    </w:p>
    <w:p>
      <w:r>
        <w:rPr>
          <w:b/>
        </w:rPr>
        <w:t xml:space="preserve">[00:16:56] </w:t>
      </w:r>
      <w:r>
        <w:t>says fast setting it's fast setting if</w:t>
      </w:r>
    </w:p>
    <w:p>
      <w:r>
        <w:rPr>
          <w:b/>
        </w:rPr>
        <w:t xml:space="preserve">[00:16:58] </w:t>
      </w:r>
      <w:r>
        <w:t>you've got to make a bunch of batches</w:t>
      </w:r>
    </w:p>
    <w:p>
      <w:r>
        <w:rPr>
          <w:b/>
        </w:rPr>
        <w:t xml:space="preserve">[00:17:00] </w:t>
      </w:r>
      <w:r>
        <w:t>you have to be careful that you're not</w:t>
      </w:r>
    </w:p>
    <w:p>
      <w:r>
        <w:rPr>
          <w:b/>
        </w:rPr>
        <w:t xml:space="preserve">[00:17:01] </w:t>
      </w:r>
      <w:r>
        <w:t>letting the first batch set up before</w:t>
      </w:r>
    </w:p>
    <w:p>
      <w:r>
        <w:rPr>
          <w:b/>
        </w:rPr>
        <w:t xml:space="preserve">[00:17:02] </w:t>
      </w:r>
      <w:r>
        <w:t>the second batch goes on top of it and</w:t>
      </w:r>
    </w:p>
    <w:p>
      <w:r>
        <w:rPr>
          <w:b/>
        </w:rPr>
        <w:t xml:space="preserve">[00:17:04] </w:t>
      </w:r>
      <w:r>
        <w:t>you've got that separation there i'm by</w:t>
      </w:r>
    </w:p>
    <w:p>
      <w:r>
        <w:rPr>
          <w:b/>
        </w:rPr>
        <w:t xml:space="preserve">[00:17:06] </w:t>
      </w:r>
      <w:r>
        <w:t>myself today because imagine this my</w:t>
      </w:r>
    </w:p>
    <w:p>
      <w:r>
        <w:rPr>
          <w:b/>
        </w:rPr>
        <w:t xml:space="preserve">[00:17:08] </w:t>
      </w:r>
      <w:r>
        <w:t>little girls would rather go to girl</w:t>
      </w:r>
    </w:p>
    <w:p>
      <w:r>
        <w:rPr>
          <w:b/>
        </w:rPr>
        <w:t xml:space="preserve">[00:17:09] </w:t>
      </w:r>
      <w:r>
        <w:t>scouts than help daddy</w:t>
      </w:r>
    </w:p>
    <w:p>
      <w:r>
        <w:rPr>
          <w:b/>
        </w:rPr>
        <w:t xml:space="preserve">[00:17:11] </w:t>
      </w:r>
      <w:r>
        <w:t>pour the concrete for the well today</w:t>
      </w:r>
    </w:p>
    <w:p>
      <w:r>
        <w:rPr>
          <w:b/>
        </w:rPr>
        <w:t xml:space="preserve">[00:17:13] </w:t>
      </w:r>
      <w:r>
        <w:t>heartbreaking</w:t>
      </w:r>
    </w:p>
    <w:p>
      <w:r>
        <w:rPr>
          <w:b/>
        </w:rPr>
        <w:t xml:space="preserve">[00:17:18] </w:t>
      </w:r>
      <w:r>
        <w:t>how was girl scouts</w:t>
      </w:r>
    </w:p>
    <w:p>
      <w:r>
        <w:rPr>
          <w:b/>
        </w:rPr>
        <w:t xml:space="preserve">[00:17:22] </w:t>
      </w:r>
      <w:r>
        <w:t>okay how's that okay you ready to help</w:t>
      </w:r>
    </w:p>
    <w:p>
      <w:r>
        <w:rPr>
          <w:b/>
        </w:rPr>
        <w:t xml:space="preserve">[00:17:24] </w:t>
      </w:r>
      <w:r>
        <w:t>me uh take the mold off of here</w:t>
      </w:r>
    </w:p>
    <w:p>
      <w:r>
        <w:rPr>
          <w:b/>
        </w:rPr>
        <w:t xml:space="preserve">[00:17:30] </w:t>
      </w:r>
      <w:r>
        <w:t>there you go all right</w:t>
      </w:r>
    </w:p>
    <w:p>
      <w:r>
        <w:rPr>
          <w:b/>
        </w:rPr>
        <w:t xml:space="preserve">[00:17:33] </w:t>
      </w:r>
      <w:r>
        <w:t>it's hot anyway</w:t>
      </w:r>
    </w:p>
    <w:p>
      <w:r>
        <w:rPr>
          <w:b/>
        </w:rPr>
        <w:t xml:space="preserve">[00:17:40] </w:t>
      </w:r>
      <w:r>
        <w:t>there you go good job they're all going</w:t>
      </w:r>
    </w:p>
    <w:p>
      <w:r>
        <w:rPr>
          <w:b/>
        </w:rPr>
        <w:t xml:space="preserve">[00:17:42] </w:t>
      </w:r>
      <w:r>
        <w:t>to be warm</w:t>
      </w:r>
    </w:p>
    <w:p>
      <w:r>
        <w:rPr>
          <w:b/>
        </w:rPr>
        <w:t xml:space="preserve">[00:17:44] </w:t>
      </w:r>
      <w:r>
        <w:t>oh it's looking sweet though</w:t>
      </w:r>
    </w:p>
    <w:p>
      <w:r>
        <w:rPr>
          <w:b/>
        </w:rPr>
        <w:t xml:space="preserve">[00:17:52] </w:t>
      </w:r>
      <w:r>
        <w:t>lovely</w:t>
      </w:r>
    </w:p>
    <w:p>
      <w:r>
        <w:rPr>
          <w:b/>
        </w:rPr>
        <w:t xml:space="preserve">[00:17:53] </w:t>
      </w:r>
      <w:r>
        <w:t>lovely</w:t>
      </w:r>
    </w:p>
    <w:p>
      <w:r>
        <w:rPr>
          <w:b/>
        </w:rPr>
        <w:t xml:space="preserve">[00:17:57] </w:t>
      </w:r>
      <w:r>
        <w:t>hold up</w:t>
      </w:r>
    </w:p>
    <w:p>
      <w:r>
        <w:rPr>
          <w:b/>
        </w:rPr>
        <w:t xml:space="preserve">[00:18:05] </w:t>
      </w:r>
      <w:r>
        <w:t>that's a tough one right there i'm gonna</w:t>
      </w:r>
    </w:p>
    <w:p>
      <w:r>
        <w:rPr>
          <w:b/>
        </w:rPr>
        <w:t xml:space="preserve">[00:18:06] </w:t>
      </w:r>
      <w:r>
        <w:t>tell you right now</w:t>
      </w:r>
    </w:p>
    <w:p>
      <w:r>
        <w:rPr>
          <w:b/>
        </w:rPr>
        <w:t xml:space="preserve">[00:18:09] </w:t>
      </w:r>
      <w:r>
        <w:t>oh no that's no bueno</w:t>
      </w:r>
    </w:p>
    <w:p>
      <w:r>
        <w:rPr>
          <w:b/>
        </w:rPr>
        <w:t xml:space="preserve">[00:18:12] </w:t>
      </w:r>
      <w:r>
        <w:t>what happened</w:t>
      </w:r>
    </w:p>
    <w:p>
      <w:r>
        <w:rPr>
          <w:b/>
        </w:rPr>
        <w:t xml:space="preserve">[00:18:19] </w:t>
      </w:r>
      <w:r>
        <w:t>can you run get me a hammer</w:t>
      </w:r>
    </w:p>
    <w:p>
      <w:r>
        <w:rPr>
          <w:b/>
        </w:rPr>
        <w:t xml:space="preserve">[00:18:24] </w:t>
      </w:r>
      <w:r>
        <w:t>thank you beautiful</w:t>
      </w:r>
    </w:p>
    <w:p>
      <w:r>
        <w:rPr>
          <w:b/>
        </w:rPr>
        <w:t xml:space="preserve">[00:18:28] </w:t>
      </w:r>
      <w:r>
        <w:t>all right</w:t>
      </w:r>
    </w:p>
    <w:p>
      <w:r>
        <w:rPr>
          <w:b/>
        </w:rPr>
        <w:t xml:space="preserve">[00:18:30] </w:t>
      </w:r>
      <w:r>
        <w:t>that was easy enough</w:t>
      </w:r>
    </w:p>
    <w:p>
      <w:r>
        <w:rPr>
          <w:b/>
        </w:rPr>
        <w:t xml:space="preserve">[00:18:32] </w:t>
      </w:r>
      <w:r>
        <w:t>[Music]</w:t>
      </w:r>
    </w:p>
    <w:p>
      <w:r>
        <w:rPr>
          <w:b/>
        </w:rPr>
        <w:t xml:space="preserve">[00:18:33] </w:t>
      </w:r>
      <w:r>
        <w:t>[Applause]</w:t>
      </w:r>
    </w:p>
    <w:p>
      <w:r>
        <w:rPr>
          <w:b/>
        </w:rPr>
        <w:t xml:space="preserve">[00:18:34] </w:t>
      </w:r>
      <w:r>
        <w:t>[Music]</w:t>
      </w:r>
    </w:p>
    <w:p>
      <w:r>
        <w:rPr>
          <w:b/>
        </w:rPr>
        <w:t xml:space="preserve">[00:19:06] </w:t>
      </w:r>
      <w:r>
        <w:t>i think this shallow wheel turned out</w:t>
      </w:r>
    </w:p>
    <w:p>
      <w:r>
        <w:rPr>
          <w:b/>
        </w:rPr>
        <w:t xml:space="preserve">[00:19:08] </w:t>
      </w:r>
      <w:r>
        <w:t>amazing</w:t>
      </w:r>
    </w:p>
    <w:p>
      <w:r>
        <w:rPr>
          <w:b/>
        </w:rPr>
        <w:t xml:space="preserve">[00:19:10] </w:t>
      </w:r>
      <w:r>
        <w:t>as you can see on the corners the</w:t>
      </w:r>
    </w:p>
    <w:p>
      <w:r>
        <w:rPr>
          <w:b/>
        </w:rPr>
        <w:t xml:space="preserve">[00:19:11] </w:t>
      </w:r>
      <w:r>
        <w:t>aggregate is exposed and that's because</w:t>
      </w:r>
    </w:p>
    <w:p>
      <w:r>
        <w:rPr>
          <w:b/>
        </w:rPr>
        <w:t xml:space="preserve">[00:19:14] </w:t>
      </w:r>
      <w:r>
        <w:t>when i made the form i didn't seal it up</w:t>
      </w:r>
    </w:p>
    <w:p>
      <w:r>
        <w:rPr>
          <w:b/>
        </w:rPr>
        <w:t xml:space="preserve">[00:19:15] </w:t>
      </w:r>
      <w:r>
        <w:t>because i just didn't care actually kim</w:t>
      </w:r>
    </w:p>
    <w:p>
      <w:r>
        <w:rPr>
          <w:b/>
        </w:rPr>
        <w:t xml:space="preserve">[00:19:18] </w:t>
      </w:r>
      <w:r>
        <w:t>loves this look so the bubbles that are</w:t>
      </w:r>
    </w:p>
    <w:p>
      <w:r>
        <w:rPr>
          <w:b/>
        </w:rPr>
        <w:t xml:space="preserve">[00:19:20] </w:t>
      </w:r>
      <w:r>
        <w:t>in here from not getting all the air out</w:t>
      </w:r>
    </w:p>
    <w:p>
      <w:r>
        <w:rPr>
          <w:b/>
        </w:rPr>
        <w:t xml:space="preserve">[00:19:22] </w:t>
      </w:r>
      <w:r>
        <w:t>of it and the exposed aggregate is</w:t>
      </w:r>
    </w:p>
    <w:p>
      <w:r>
        <w:rPr>
          <w:b/>
        </w:rPr>
        <w:t xml:space="preserve">[00:19:24] </w:t>
      </w:r>
      <w:r>
        <w:t>perfect for the look kim wants now we've</w:t>
      </w:r>
    </w:p>
    <w:p>
      <w:r>
        <w:rPr>
          <w:b/>
        </w:rPr>
        <w:t xml:space="preserve">[00:19:26] </w:t>
      </w:r>
      <w:r>
        <w:t>got an emergency shallow well and kim's</w:t>
      </w:r>
    </w:p>
    <w:p>
      <w:r>
        <w:rPr>
          <w:b/>
        </w:rPr>
        <w:t xml:space="preserve">[00:19:28] </w:t>
      </w:r>
      <w:r>
        <w:t>got an extra well to get water out here</w:t>
      </w:r>
    </w:p>
    <w:p>
      <w:r>
        <w:rPr>
          <w:b/>
        </w:rPr>
        <w:t xml:space="preserve">[00:19:30] </w:t>
      </w:r>
      <w:r>
        <w:t>to this side of the yard for plants and</w:t>
      </w:r>
    </w:p>
    <w:p>
      <w:r>
        <w:rPr>
          <w:b/>
        </w:rPr>
        <w:t xml:space="preserve">[00:19:32] </w:t>
      </w:r>
      <w:r>
        <w:t>i mean i just think</w:t>
      </w:r>
    </w:p>
    <w:p>
      <w:r>
        <w:rPr>
          <w:b/>
        </w:rPr>
        <w:t xml:space="preserve">[00:19:34] </w:t>
      </w:r>
      <w:r>
        <w:t>it's so refreshing</w:t>
      </w:r>
    </w:p>
    <w:p>
      <w:r>
        <w:rPr>
          <w:b/>
        </w:rPr>
        <w:t xml:space="preserve">[00:19:39] </w:t>
      </w:r>
      <w:r>
        <w:t>oh</w:t>
      </w:r>
    </w:p>
    <w:p>
      <w:r>
        <w:rPr>
          <w:b/>
        </w:rPr>
        <w:t xml:space="preserve">[00:19:40] </w:t>
      </w:r>
      <w:r>
        <w:t>i'll see you next time</w:t>
      </w:r>
    </w:p>
    <w:p>
      <w:r>
        <w:rPr>
          <w:b/>
        </w:rPr>
        <w:t xml:space="preserve">[00:19:45] </w:t>
      </w:r>
      <w:r>
        <w:t>oh where's my scooter fatam</w:t>
      </w:r>
    </w:p>
    <w:p>
      <w:pPr>
        <w:pStyle w:val="Heading1"/>
      </w:pPr>
      <w:r>
        <w:t>Full Text (without timestamps)</w:t>
      </w:r>
    </w:p>
    <w:p>
      <w:r>
        <w:t xml:space="preserve">[Music] you going here you go it's not spinning madison i might need to get on your shoulders wondering maybe how i got into this position let me take you back just a little bit [Music] there's poo in the water cam say pretty good boy hey are you nuts there's poo in the water i saw an advisory okay first off both cephas that was my chocolate milk and we are on well water idiot well i've learned two important things from this first one is i'll be expecting my oscar nomination in the mail the second thing is i never want to be without a well now currently we have a deep well i know you can't see it here but trust me it's here at our old house though we were on public water and from time to time you would get those boil water advisories and it was really awesome when you would see it like three days late it's just wonderful so anyway i'm gonna dig a shallow well as an emergency well and that way we'll have that because i can power this if an emergency happens for maybe a few days but after that who knows so i'm gonna get started villaging i'm gonna get start digging my shallow well and if i'm lucky i'll hit that chocolate milk aquifer down there we'll see how that goes the first thing is i'm gonna find the perfect spot over here on the other side of the yard to start digging i dug down as far as i could with the post hole diggers and then it was time to move on to this this is a hand auger and basically what it is is two shovels at the end and this will dig a six inch wide hole and it's got three inch excuse me three quarter inch length pipe attached to it with a handle at the top [Music] and once you get down to as far i'm already hitting water once you get down as far as you can go with your auger because this is three quarter inch pipe i have taken the liberty of going to the hardware store and picking up some accessories that will help me lengthen this namely three quarter inch pipe and connectors i picked up several of these three quarter inch couplers and then i'm actually going to start out with a four inch length of three-quarter inch pipe you can see there where that connection is where the three-quarter inch pipe goes in let's see if i can just turn this manually because it's painted on there oh it's going it's going there we go nice nice just screw those together and unscrew this pipe into there [Music] [Applause] [Music] push down push down as you go you know what you're doing here okay now you gotta pull it up as quick as you can you can you got it come on pull pull go go go go get it get it again you get it there you go look at that good job look at all that you got out of there all right i'll dump it out for you [Applause] there we go my wrist is hurting [Applause] oh old computer injury causing my wrist to hurt there is some mud [Music] that's what i was trying to avoid okay come here girl what did you eat this morning spin that no no you go away righty tighty righty tighty lefty loosey okay okay go righty tighty [Music] there you go you got it you got it keep on keeping on girl yeah i see it spinning you got it you're doing good we were in the water about five feet down but i don't want this to be that shallow uh we want to get it in there good so we're gonna keep on going down now there's a far far easier way of doing a shallow well and that's with a sand point and basically what you do is that is the pipe and it's got a point on the front of it and you just pound it down in with a post pounder basically but my neighbors have been so understanding of all the pounding we've done out here between the front fence and the back fence [Music] drive like stolen i felt like i needed to show them some mercy so i thought i myself being the the oh the giving person i am i'll just put the burden on myself and i'll dig this hole instead of making those loud pounding sounds but this is more work you know depending on what you consider work fortunately for me our water table is not really that deep i think maybe i was just getting the easy stuff out no don't you get me oh it's fresh ice cream you want the fresh ice cream turn and grab this grab that grab this put that and then you gotta come around here and grab this one with that and then spin it you ready oh there you go watch your head here pull [Applause] all right let me let me show you what's happening now [Music] besides getting really hard to turn [Applause] before i pull it out notice where this is like in relation to my chin okay i got that space here this is what's happening and this is what has happened on the last several digs oh my gosh spin it as it comes out [Applause] there we go oh lord all right i mean that's a that auger is full of mud all right remember where it hit below my chin let's see what happens when i put it back down so it's caving in i was down to here and i've lost a foot so at this point i've been digging and digging it's kind of pointless i think it's as far as i'm going to go i'm going to get this out and move on are we ready to use some power tools i have two drills one for each of you all right come over here what we're gonna do is we're gonna drill holes in here and this is for the water that's down in the well and it's gonna come into this big pipe because this is a four inch pipe that we're gonna put down and within the four inch pipe we're gonna put an inch and a quarter inch pipe let's start drilling some holes in this four inch pipe okay just reel them randomly like this right here you can just go anywhere all right and just go just like that you're ready just keep your hands clear of it yep [Music] oh at the bottom of the inch and a quarter pipe which is where the water is going to come up i'm going to put one of these this is a foot valve and what this will help do is maintain prime on the pump and it'll also basically give me a filter down there at the bottom but most importantly it'll maintain prime [Music] [Applause] four inch pipe goes in first okay watch out for the camera lady and then we'll put this on [Applause] now as far as the pump goes this has leather valves in it and you kind of want to get those wet to help them seat well and everything so one of the tips that i saw was to just set it in a five gallon bucket of water and let it sit there for a little bit so that's what i've done on the bottom of this it's so full of water okay it has an inch and a quarter um threaded end and what i've got here is again slip two threaded coupler and i'm not gonna do this permanent right now i just want to test this and see if it works so i'm just gonna put that in like that and then i'm just gonna put that on there all right there's another little trick let me try this [Applause] some water oh yes yes check it out all right madison chewie should we get a taste of this well water oh yes yes indeed [Applause] that's good stuff it's good stuff [Applause] really sticks to your ribs we are going to be cleaning up our backyard we're tearing out all the rocks so i just went back there and i got these rocks out of our walkway so anyway this is cheap and free actually so that's what we're gonna put around it [Applause] so [Applause] did you put it over here put it here [Applause] now you can see with this other glass of water that i chose not to drink this one i wanted to use this one just to for illustrative purposes you can see how the dirt has settled you know the sediment has settled down to the bottom and the top is becoming clearer and it will become clearer than that as it sets and that's what's going to happen inside the well keep the streak alive people oh oh oh either way either [Music] this morning i ran to the hardware store picked up some fast set quick creep made this form out of two by fours and then i've got this 3 8 inch rebar running down and into the bottom here and up and i've seen this done several different ways very similar to this but i thought i put my own little spin on it because i happen to have some 2x12s uh left over from a project and i had some of the boards left over from when we made that fence uh not too long ago so i thought hey why not fancy it up a little bit [Music] oh it's heavy and it's heavy [Music] i mixed up some more of this quick creek fast setting cement and i love working with this stuff because uh ain't nobody got time to wait for concrete to dry now i don't have a concrete scoop and i don't have a dog food scoop but what i do have is kim's chicken feed scoop and i don't think she'll mind [Music] if you're working by yourself like i was today this stuff ain't no joke when it says fast setting it's fast setting if you've got to make a bunch of batches you have to be careful that you're not letting the first batch set up before the second batch goes on top of it and you've got that separation there i'm by myself today because imagine this my little girls would rather go to girl scouts than help daddy pour the concrete for the well today heartbreaking how was girl scouts okay how's that okay you ready to help me uh take the mold off of here there you go all right it's hot anyway there you go good job they're all going to be warm oh it's looking sweet though lovely lovely hold up that's a tough one right there i'm gonna tell you right now oh no that's no bueno what happened can you run get me a hammer thank you beautiful all right that was easy enough [Music] [Applause] [Music] i think this shallow wheel turned out amazing as you can see on the corners the aggregate is exposed and that's because when i made the form i didn't seal it up because i just didn't care actually kim loves this look so the bubbles that are in here from not getting all the air out of it and the exposed aggregate is perfect for the look kim wants now we've got an emergency shallow well and kim's got an extra well to get water out here to this side of the yard for plants and i mean i just think it's so refreshing oh i'll see you next time oh where's my scooter fatam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