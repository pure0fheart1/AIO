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Why This Might Be the Most Disrespected Job on Earth</w:t>
      </w:r>
    </w:p>
    <w:p>
      <w:r>
        <w:t>Video ID: gh0v7iJax10</w:t>
      </w:r>
    </w:p>
    <w:p>
      <w:r>
        <w:t>Extraction Date: 2025-04-02 06:46:13</w:t>
      </w:r>
    </w:p>
    <w:p/>
    <w:p>
      <w:r>
        <w:rPr>
          <w:b/>
        </w:rPr>
        <w:t xml:space="preserve">[00:00:04] </w:t>
      </w:r>
      <w:r>
        <w:t>so there's a lot of talk about man</w:t>
      </w:r>
    </w:p>
    <w:p>
      <w:r>
        <w:rPr>
          <w:b/>
        </w:rPr>
        <w:t xml:space="preserve">[00:00:06] </w:t>
      </w:r>
      <w:r>
        <w:t>versus bear would you choose the man</w:t>
      </w:r>
    </w:p>
    <w:p>
      <w:r>
        <w:rPr>
          <w:b/>
        </w:rPr>
        <w:t xml:space="preserve">[00:00:07] </w:t>
      </w:r>
      <w:r>
        <w:t>would you choose the how about we talk</w:t>
      </w:r>
    </w:p>
    <w:p>
      <w:r>
        <w:rPr>
          <w:b/>
        </w:rPr>
        <w:t xml:space="preserve">[00:00:09] </w:t>
      </w:r>
      <w:r>
        <w:t>about that time women chose gorillas</w:t>
      </w:r>
    </w:p>
    <w:p>
      <w:r>
        <w:rPr>
          <w:b/>
        </w:rPr>
        <w:t xml:space="preserve">[00:00:11] </w:t>
      </w:r>
      <w:r>
        <w:t>this is Shabani Shabani is a 27-year-old</w:t>
      </w:r>
    </w:p>
    <w:p>
      <w:r>
        <w:rPr>
          <w:b/>
        </w:rPr>
        <w:t xml:space="preserve">[00:00:14] </w:t>
      </w:r>
      <w:r>
        <w:t>living in the hiyama zoo in the Goya</w:t>
      </w:r>
    </w:p>
    <w:p>
      <w:r>
        <w:rPr>
          <w:b/>
        </w:rPr>
        <w:t xml:space="preserve">[00:00:16] </w:t>
      </w:r>
      <w:r>
        <w:t>Japan where his face card went viral and</w:t>
      </w:r>
    </w:p>
    <w:p>
      <w:r>
        <w:rPr>
          <w:b/>
        </w:rPr>
        <w:t xml:space="preserve">[00:00:18] </w:t>
      </w:r>
      <w:r>
        <w:t>caused a direct increase in the number</w:t>
      </w:r>
    </w:p>
    <w:p>
      <w:r>
        <w:rPr>
          <w:b/>
        </w:rPr>
        <w:t xml:space="preserve">[00:00:19] </w:t>
      </w:r>
      <w:r>
        <w:t>of female visitors call him George the</w:t>
      </w:r>
    </w:p>
    <w:p>
      <w:r>
        <w:rPr>
          <w:b/>
        </w:rPr>
        <w:t xml:space="preserve">[00:00:21] </w:t>
      </w:r>
      <w:r>
        <w:t>way he had these women curious last name</w:t>
      </w:r>
    </w:p>
    <w:p>
      <w:r>
        <w:rPr>
          <w:b/>
        </w:rPr>
        <w:t xml:space="preserve">[00:00:23] </w:t>
      </w:r>
      <w:r>
        <w:t>Clooney cuz that's the main guy they</w:t>
      </w:r>
    </w:p>
    <w:p>
      <w:r>
        <w:rPr>
          <w:b/>
        </w:rPr>
        <w:t xml:space="preserve">[00:00:24] </w:t>
      </w:r>
      <w:r>
        <w:t>compared him to oh and if you couldn't</w:t>
      </w:r>
    </w:p>
    <w:p>
      <w:r>
        <w:rPr>
          <w:b/>
        </w:rPr>
        <w:t xml:space="preserve">[00:00:25] </w:t>
      </w:r>
      <w:r>
        <w:t>tell Shabani is also a 400 plus PB</w:t>
      </w:r>
    </w:p>
    <w:p>
      <w:r>
        <w:rPr>
          <w:b/>
        </w:rPr>
        <w:t xml:space="preserve">[00:00:27] </w:t>
      </w:r>
      <w:r>
        <w:t>primate with a Perpetual pump not only</w:t>
      </w:r>
    </w:p>
    <w:p>
      <w:r>
        <w:rPr>
          <w:b/>
        </w:rPr>
        <w:t xml:space="preserve">[00:00:29] </w:t>
      </w:r>
      <w:r>
        <w:t>that he's a loyal husband with two wives</w:t>
      </w:r>
    </w:p>
    <w:p>
      <w:r>
        <w:rPr>
          <w:b/>
        </w:rPr>
        <w:t xml:space="preserve">[00:00:31] </w:t>
      </w:r>
      <w:r>
        <w:t>and children that's a family man being</w:t>
      </w:r>
    </w:p>
    <w:p>
      <w:r>
        <w:rPr>
          <w:b/>
        </w:rPr>
        <w:t xml:space="preserve">[00:00:33] </w:t>
      </w:r>
      <w:r>
        <w:t>lusted after some of the words used to</w:t>
      </w:r>
    </w:p>
    <w:p>
      <w:r>
        <w:rPr>
          <w:b/>
        </w:rPr>
        <w:t xml:space="preserve">[00:00:34] </w:t>
      </w:r>
      <w:r>
        <w:t>describe him were Punky heartthrob</w:t>
      </w:r>
    </w:p>
    <w:p>
      <w:r>
        <w:rPr>
          <w:b/>
        </w:rPr>
        <w:t xml:space="preserve">[00:00:37] </w:t>
      </w:r>
      <w:r>
        <w:t>metrosexual spornosexual I didn't even</w:t>
      </w:r>
    </w:p>
    <w:p>
      <w:r>
        <w:rPr>
          <w:b/>
        </w:rPr>
        <w:t xml:space="preserve">[00:00:39] </w:t>
      </w:r>
      <w:r>
        <w:t>know what that meant one article even</w:t>
      </w:r>
    </w:p>
    <w:p>
      <w:r>
        <w:rPr>
          <w:b/>
        </w:rPr>
        <w:t xml:space="preserve">[00:00:41] </w:t>
      </w:r>
      <w:r>
        <w:t>asked quote would you go for a romp in</w:t>
      </w:r>
    </w:p>
    <w:p>
      <w:r>
        <w:rPr>
          <w:b/>
        </w:rPr>
        <w:t xml:space="preserve">[00:00:43] </w:t>
      </w:r>
      <w:r>
        <w:t>the jungle with Shabani huh a sinful</w:t>
      </w:r>
    </w:p>
    <w:p>
      <w:r>
        <w:rPr>
          <w:b/>
        </w:rPr>
        <w:t xml:space="preserve">[00:00:46] </w:t>
      </w:r>
      <w:r>
        <w:t>liaison that's har had women hot and</w:t>
      </w:r>
    </w:p>
    <w:p>
      <w:r>
        <w:rPr>
          <w:b/>
        </w:rPr>
        <w:t xml:space="preserve">[00:00:48] </w:t>
      </w:r>
      <w:r>
        <w:t>bothered that's F flamb call him Susan B</w:t>
      </w:r>
    </w:p>
    <w:p>
      <w:r>
        <w:rPr>
          <w:b/>
        </w:rPr>
        <w:t xml:space="preserve">[00:00:50] </w:t>
      </w:r>
      <w:r>
        <w:t>Anthony the way he had women showing up</w:t>
      </w:r>
    </w:p>
    <w:p>
      <w:r>
        <w:rPr>
          <w:b/>
        </w:rPr>
        <w:t xml:space="preserve">[00:00:52] </w:t>
      </w:r>
      <w:r>
        <w:t>to the pole just kidding real ones no</w:t>
      </w:r>
    </w:p>
    <w:p>
      <w:r>
        <w:rPr>
          <w:b/>
        </w:rPr>
        <w:t xml:space="preserve">[00:00:53] </w:t>
      </w:r>
      <w:r>
        <w:t>gorillas ain't packing anything but a</w:t>
      </w:r>
    </w:p>
    <w:p>
      <w:r>
        <w:rPr>
          <w:b/>
        </w:rPr>
        <w:t xml:space="preserve">[00:00:55] </w:t>
      </w:r>
      <w:r>
        <w:t>room but yeah Shabani looks transcended</w:t>
      </w:r>
    </w:p>
    <w:p>
      <w:r>
        <w:rPr>
          <w:b/>
        </w:rPr>
        <w:t xml:space="preserve">[00:00:57] </w:t>
      </w:r>
      <w:r>
        <w:t>the laws of nature and if add a nickel</w:t>
      </w:r>
    </w:p>
    <w:p>
      <w:r>
        <w:rPr>
          <w:b/>
        </w:rPr>
        <w:t xml:space="preserve">[00:00:58] </w:t>
      </w:r>
      <w:r>
        <w:t>for every time a woman's feeling towards</w:t>
      </w:r>
    </w:p>
    <w:p>
      <w:r>
        <w:rPr>
          <w:b/>
        </w:rPr>
        <w:t xml:space="preserve">[00:01:00] </w:t>
      </w:r>
      <w:r>
        <w:t>a gorilla made headlines I'd have two</w:t>
      </w:r>
    </w:p>
    <w:p>
      <w:r>
        <w:rPr>
          <w:b/>
        </w:rPr>
        <w:t xml:space="preserve">[00:01:02] </w:t>
      </w:r>
      <w:r>
        <w:t>nickels which is too many more than I</w:t>
      </w:r>
    </w:p>
    <w:p>
      <w:r>
        <w:rPr>
          <w:b/>
        </w:rPr>
        <w:t xml:space="preserve">[00:01:05] </w:t>
      </w:r>
      <w:r>
        <w:t>should have one woman was a frequent</w:t>
      </w:r>
    </w:p>
    <w:p>
      <w:r>
        <w:rPr>
          <w:b/>
        </w:rPr>
        <w:t xml:space="preserve">[00:01:06] </w:t>
      </w:r>
      <w:r>
        <w:t>visitor at the dear de blor zoo in the</w:t>
      </w:r>
    </w:p>
    <w:p>
      <w:r>
        <w:rPr>
          <w:b/>
        </w:rPr>
        <w:t xml:space="preserve">[00:01:09] </w:t>
      </w:r>
      <w:r>
        <w:t>Netherlands and her favorite was a</w:t>
      </w:r>
    </w:p>
    <w:p>
      <w:r>
        <w:rPr>
          <w:b/>
        </w:rPr>
        <w:t xml:space="preserve">[00:01:10] </w:t>
      </w:r>
      <w:r>
        <w:t>silver back named Bido up to four times</w:t>
      </w:r>
    </w:p>
    <w:p>
      <w:r>
        <w:rPr>
          <w:b/>
        </w:rPr>
        <w:t xml:space="preserve">[00:01:13] </w:t>
      </w:r>
      <w:r>
        <w:t>a week she'd find him make direct eye</w:t>
      </w:r>
    </w:p>
    <w:p>
      <w:r>
        <w:rPr>
          <w:b/>
        </w:rPr>
        <w:t xml:space="preserve">[00:01:15] </w:t>
      </w:r>
      <w:r>
        <w:t>contact and smile I'm not even going to</w:t>
      </w:r>
    </w:p>
    <w:p>
      <w:r>
        <w:rPr>
          <w:b/>
        </w:rPr>
        <w:t xml:space="preserve">[00:01:18] </w:t>
      </w:r>
      <w:r>
        <w:t>explain how much of a gorilla middle</w:t>
      </w:r>
    </w:p>
    <w:p>
      <w:r>
        <w:rPr>
          <w:b/>
        </w:rPr>
        <w:t xml:space="preserve">[00:01:19] </w:t>
      </w:r>
      <w:r>
        <w:t>finger that is Keepers tried to warn her</w:t>
      </w:r>
    </w:p>
    <w:p>
      <w:r>
        <w:rPr>
          <w:b/>
        </w:rPr>
        <w:t xml:space="preserve">[00:01:21] </w:t>
      </w:r>
      <w:r>
        <w:t>but she didn't listen her and bito they</w:t>
      </w:r>
    </w:p>
    <w:p>
      <w:r>
        <w:rPr>
          <w:b/>
        </w:rPr>
        <w:t xml:space="preserve">[00:01:23] </w:t>
      </w:r>
      <w:r>
        <w:t>they had a connection oh they connected</w:t>
      </w:r>
    </w:p>
    <w:p>
      <w:r>
        <w:rPr>
          <w:b/>
        </w:rPr>
        <w:t xml:space="preserve">[00:01:24] </w:t>
      </w:r>
      <w:r>
        <w:t>all right one day she smiled again and</w:t>
      </w:r>
    </w:p>
    <w:p>
      <w:r>
        <w:rPr>
          <w:b/>
        </w:rPr>
        <w:t xml:space="preserve">[00:01:26] </w:t>
      </w:r>
      <w:r>
        <w:t>call him constipated cuz Biko was not</w:t>
      </w:r>
    </w:p>
    <w:p>
      <w:r>
        <w:rPr>
          <w:b/>
        </w:rPr>
        <w:t xml:space="preserve">[00:01:28] </w:t>
      </w:r>
      <w:r>
        <w:t>letting that sh slide Biko keto broke</w:t>
      </w:r>
    </w:p>
    <w:p>
      <w:r>
        <w:rPr>
          <w:b/>
        </w:rPr>
        <w:t xml:space="preserve">[00:01:30] </w:t>
      </w:r>
      <w:r>
        <w:t>out and would proceed to put the Beats</w:t>
      </w:r>
    </w:p>
    <w:p>
      <w:r>
        <w:rPr>
          <w:b/>
        </w:rPr>
        <w:t xml:space="preserve">[00:01:31] </w:t>
      </w:r>
      <w:r>
        <w:t>on her like afro music and he jumped</w:t>
      </w:r>
    </w:p>
    <w:p>
      <w:r>
        <w:rPr>
          <w:b/>
        </w:rPr>
        <w:t xml:space="preserve">[00:01:33] </w:t>
      </w:r>
      <w:r>
        <w:t>over a waterfill ditch to do it gorillas</w:t>
      </w:r>
    </w:p>
    <w:p>
      <w:r>
        <w:rPr>
          <w:b/>
        </w:rPr>
        <w:t xml:space="preserve">[00:01:35] </w:t>
      </w:r>
      <w:r>
        <w:t>hate water keto was fed up he was calmly</w:t>
      </w:r>
    </w:p>
    <w:p>
      <w:r>
        <w:rPr>
          <w:b/>
        </w:rPr>
        <w:t xml:space="preserve">[00:01:38] </w:t>
      </w:r>
      <w:r>
        <w:t>escorted back home where he lived well</w:t>
      </w:r>
    </w:p>
    <w:p>
      <w:r>
        <w:rPr>
          <w:b/>
        </w:rPr>
        <w:t xml:space="preserve">[00:01:40] </w:t>
      </w:r>
      <w:r>
        <w:t>for another 16 years until he passed</w:t>
      </w:r>
    </w:p>
    <w:p>
      <w:r>
        <w:rPr>
          <w:b/>
        </w:rPr>
        <w:t xml:space="preserve">[00:01:42] </w:t>
      </w:r>
      <w:r>
        <w:t>away in April of 2023 his get back on</w:t>
      </w:r>
    </w:p>
    <w:p>
      <w:r>
        <w:rPr>
          <w:b/>
        </w:rPr>
        <w:t xml:space="preserve">[00:01:44] </w:t>
      </w:r>
      <w:r>
        <w:t>his biggest fan SL opop was immortalized</w:t>
      </w:r>
    </w:p>
    <w:p>
      <w:r>
        <w:rPr>
          <w:b/>
        </w:rPr>
        <w:t xml:space="preserve">[00:01:46] </w:t>
      </w:r>
      <w:r>
        <w:t>as a word of the year and the woman who</w:t>
      </w:r>
    </w:p>
    <w:p>
      <w:r>
        <w:rPr>
          <w:b/>
        </w:rPr>
        <w:t xml:space="preserve">[00:01:48] </w:t>
      </w:r>
      <w:r>
        <w:t>I originally felt bad for apparently</w:t>
      </w:r>
    </w:p>
    <w:p>
      <w:r>
        <w:rPr>
          <w:b/>
        </w:rPr>
        <w:t xml:space="preserve">[00:01:51] </w:t>
      </w:r>
      <w:r>
        <w:t>didn't get hit hard enough so for y that</w:t>
      </w:r>
    </w:p>
    <w:p>
      <w:r>
        <w:rPr>
          <w:b/>
        </w:rPr>
        <w:t xml:space="preserve">[00:01:53] </w:t>
      </w:r>
      <w:r>
        <w:t>don't know my first aspiration in life</w:t>
      </w:r>
    </w:p>
    <w:p>
      <w:r>
        <w:rPr>
          <w:b/>
        </w:rPr>
        <w:t xml:space="preserve">[00:01:54] </w:t>
      </w:r>
      <w:r>
        <w:t>was to be a zookeeper I even had a</w:t>
      </w:r>
    </w:p>
    <w:p>
      <w:r>
        <w:rPr>
          <w:b/>
        </w:rPr>
        <w:t xml:space="preserve">[00:01:56] </w:t>
      </w:r>
      <w:r>
        <w:t>state-of-the-art custom virtual</w:t>
      </w:r>
    </w:p>
    <w:p>
      <w:r>
        <w:rPr>
          <w:b/>
        </w:rPr>
        <w:t xml:space="preserve">[00:01:57] </w:t>
      </w:r>
      <w:r>
        <w:t>simulator to prepare yeah that dream</w:t>
      </w:r>
    </w:p>
    <w:p>
      <w:r>
        <w:rPr>
          <w:b/>
        </w:rPr>
        <w:t xml:space="preserve">[00:01:59] </w:t>
      </w:r>
      <w:r>
        <w:t>flat line pretty quick for reasons but</w:t>
      </w:r>
    </w:p>
    <w:p>
      <w:r>
        <w:rPr>
          <w:b/>
        </w:rPr>
        <w:t xml:space="preserve">[00:02:02] </w:t>
      </w:r>
      <w:r>
        <w:t>this video is going to be about probably</w:t>
      </w:r>
    </w:p>
    <w:p>
      <w:r>
        <w:rPr>
          <w:b/>
        </w:rPr>
        <w:t xml:space="preserve">[00:02:03] </w:t>
      </w:r>
      <w:r>
        <w:t>what my life would look like as a</w:t>
      </w:r>
    </w:p>
    <w:p>
      <w:r>
        <w:rPr>
          <w:b/>
        </w:rPr>
        <w:t xml:space="preserve">[00:02:05] </w:t>
      </w:r>
      <w:r>
        <w:t>zookeeper the weird Stories the dirty</w:t>
      </w:r>
    </w:p>
    <w:p>
      <w:r>
        <w:rPr>
          <w:b/>
        </w:rPr>
        <w:t xml:space="preserve">[00:02:07] </w:t>
      </w:r>
      <w:r>
        <w:t>secrets and the random trivia the</w:t>
      </w:r>
    </w:p>
    <w:p>
      <w:r>
        <w:rPr>
          <w:b/>
        </w:rPr>
        <w:t xml:space="preserve">[00:02:08] </w:t>
      </w:r>
      <w:r>
        <w:t>average person would probably know</w:t>
      </w:r>
    </w:p>
    <w:p>
      <w:r>
        <w:rPr>
          <w:b/>
        </w:rPr>
        <w:t xml:space="preserve">[00:02:09] </w:t>
      </w:r>
      <w:r>
        <w:t>nothing about like what is the most</w:t>
      </w:r>
    </w:p>
    <w:p>
      <w:r>
        <w:rPr>
          <w:b/>
        </w:rPr>
        <w:t xml:space="preserve">[00:02:11] </w:t>
      </w:r>
      <w:r>
        <w:t>dangerous animal in the zoo like</w:t>
      </w:r>
    </w:p>
    <w:p>
      <w:r>
        <w:rPr>
          <w:b/>
        </w:rPr>
        <w:t xml:space="preserve">[00:02:13] </w:t>
      </w:r>
      <w:r>
        <w:t>actually the answer just might surprise</w:t>
      </w:r>
    </w:p>
    <w:p>
      <w:r>
        <w:rPr>
          <w:b/>
        </w:rPr>
        <w:t xml:space="preserve">[00:02:16] </w:t>
      </w:r>
      <w:r>
        <w:t>you actually probably not born free USA</w:t>
      </w:r>
    </w:p>
    <w:p>
      <w:r>
        <w:rPr>
          <w:b/>
        </w:rPr>
        <w:t xml:space="preserve">[00:02:19] </w:t>
      </w:r>
      <w:r>
        <w:t>has a database where you can look up</w:t>
      </w:r>
    </w:p>
    <w:p>
      <w:r>
        <w:rPr>
          <w:b/>
        </w:rPr>
        <w:t xml:space="preserve">[00:02:21] </w:t>
      </w:r>
      <w:r>
        <w:t>incidents involving exotic animals in</w:t>
      </w:r>
    </w:p>
    <w:p>
      <w:r>
        <w:rPr>
          <w:b/>
        </w:rPr>
        <w:t xml:space="preserve">[00:02:22] </w:t>
      </w:r>
      <w:r>
        <w:t>America and if you search up animal</w:t>
      </w:r>
    </w:p>
    <w:p>
      <w:r>
        <w:rPr>
          <w:b/>
        </w:rPr>
        <w:t xml:space="preserve">[00:02:24] </w:t>
      </w:r>
      <w:r>
        <w:t>attacks by any species in any state in</w:t>
      </w:r>
    </w:p>
    <w:p>
      <w:r>
        <w:rPr>
          <w:b/>
        </w:rPr>
        <w:t xml:space="preserve">[00:02:27] </w:t>
      </w:r>
      <w:r>
        <w:t>an AA accredited Zoo you'll see that the</w:t>
      </w:r>
    </w:p>
    <w:p>
      <w:r>
        <w:rPr>
          <w:b/>
        </w:rPr>
        <w:t xml:space="preserve">[00:02:29] </w:t>
      </w:r>
      <w:r>
        <w:t>number one culprit are big cats cuz out</w:t>
      </w:r>
    </w:p>
    <w:p>
      <w:r>
        <w:rPr>
          <w:b/>
        </w:rPr>
        <w:t xml:space="preserve">[00:02:32] </w:t>
      </w:r>
      <w:r>
        <w:t>of 101 recorded injuries they caused 46</w:t>
      </w:r>
    </w:p>
    <w:p>
      <w:r>
        <w:rPr>
          <w:b/>
        </w:rPr>
        <w:t xml:space="preserve">[00:02:35] </w:t>
      </w:r>
      <w:r>
        <w:t>or 38% elephants were second at just</w:t>
      </w:r>
    </w:p>
    <w:p>
      <w:r>
        <w:rPr>
          <w:b/>
        </w:rPr>
        <w:t xml:space="preserve">[00:02:37] </w:t>
      </w:r>
      <w:r>
        <w:t>over 177% but if biku proved anything</w:t>
      </w:r>
    </w:p>
    <w:p>
      <w:r>
        <w:rPr>
          <w:b/>
        </w:rPr>
        <w:t xml:space="preserve">[00:02:40] </w:t>
      </w:r>
      <w:r>
        <w:t>it's that a lot of them had it coming</w:t>
      </w:r>
    </w:p>
    <w:p>
      <w:r>
        <w:rPr>
          <w:b/>
        </w:rPr>
        <w:t xml:space="preserve">[00:02:41] </w:t>
      </w:r>
      <w:r>
        <w:t>just probably by primates earned Bronze</w:t>
      </w:r>
    </w:p>
    <w:p>
      <w:r>
        <w:rPr>
          <w:b/>
        </w:rPr>
        <w:t xml:space="preserve">[00:02:43] </w:t>
      </w:r>
      <w:r>
        <w:t>in brutality at 14% reptiles like Koto</w:t>
      </w:r>
    </w:p>
    <w:p>
      <w:r>
        <w:rPr>
          <w:b/>
        </w:rPr>
        <w:t xml:space="preserve">[00:02:45] </w:t>
      </w:r>
      <w:r>
        <w:t>dragons and bears like pandas got just</w:t>
      </w:r>
    </w:p>
    <w:p>
      <w:r>
        <w:rPr>
          <w:b/>
        </w:rPr>
        <w:t xml:space="preserve">[00:02:48] </w:t>
      </w:r>
      <w:r>
        <w:t>over 4% each 9% were Marine attacks by</w:t>
      </w:r>
    </w:p>
    <w:p>
      <w:r>
        <w:rPr>
          <w:b/>
        </w:rPr>
        <w:t xml:space="preserve">[00:02:51] </w:t>
      </w:r>
      <w:r>
        <w:t>animals like orcas dolphins and sting</w:t>
      </w:r>
    </w:p>
    <w:p>
      <w:r>
        <w:rPr>
          <w:b/>
        </w:rPr>
        <w:t xml:space="preserve">[00:02:52] </w:t>
      </w:r>
      <w:r>
        <w:t>race and the remaining 133% were just</w:t>
      </w:r>
    </w:p>
    <w:p>
      <w:r>
        <w:rPr>
          <w:b/>
        </w:rPr>
        <w:t xml:space="preserve">[00:02:55] </w:t>
      </w:r>
      <w:r>
        <w:t>other other being something like a kid</w:t>
      </w:r>
    </w:p>
    <w:p>
      <w:r>
        <w:rPr>
          <w:b/>
        </w:rPr>
        <w:t xml:space="preserve">[00:02:57] </w:t>
      </w:r>
      <w:r>
        <w:t>falling into a rhino enclosure or a</w:t>
      </w:r>
    </w:p>
    <w:p>
      <w:r>
        <w:rPr>
          <w:b/>
        </w:rPr>
        <w:t xml:space="preserve">[00:02:59] </w:t>
      </w:r>
      <w:r>
        <w:t>woman climbing into a giraffe pen and</w:t>
      </w:r>
    </w:p>
    <w:p>
      <w:r>
        <w:rPr>
          <w:b/>
        </w:rPr>
        <w:t xml:space="preserve">[00:03:00] </w:t>
      </w:r>
      <w:r>
        <w:t>nearly getting kicked off the censes now</w:t>
      </w:r>
    </w:p>
    <w:p>
      <w:r>
        <w:rPr>
          <w:b/>
        </w:rPr>
        <w:t xml:space="preserve">[00:03:02] </w:t>
      </w:r>
      <w:r>
        <w:t>take it with a grain of salt cuz I</w:t>
      </w:r>
    </w:p>
    <w:p>
      <w:r>
        <w:rPr>
          <w:b/>
        </w:rPr>
        <w:t xml:space="preserve">[00:03:04] </w:t>
      </w:r>
      <w:r>
        <w:t>thought for sure zebras would be up</w:t>
      </w:r>
    </w:p>
    <w:p>
      <w:r>
        <w:rPr>
          <w:b/>
        </w:rPr>
        <w:t xml:space="preserve">[00:03:05] </w:t>
      </w:r>
      <w:r>
        <w:t>there but they weren't even on the list</w:t>
      </w:r>
    </w:p>
    <w:p>
      <w:r>
        <w:rPr>
          <w:b/>
        </w:rPr>
        <w:t xml:space="preserve">[00:03:06] </w:t>
      </w:r>
      <w:r>
        <w:t>and I know for a fact at least a couple</w:t>
      </w:r>
    </w:p>
    <w:p>
      <w:r>
        <w:rPr>
          <w:b/>
        </w:rPr>
        <w:t xml:space="preserve">[00:03:08] </w:t>
      </w:r>
      <w:r>
        <w:t>should but these are attacks I want to</w:t>
      </w:r>
    </w:p>
    <w:p>
      <w:r>
        <w:rPr>
          <w:b/>
        </w:rPr>
        <w:t xml:space="preserve">[00:03:11] </w:t>
      </w:r>
      <w:r>
        <w:t>know what Zubie's most likely to put a</w:t>
      </w:r>
    </w:p>
    <w:p>
      <w:r>
        <w:rPr>
          <w:b/>
        </w:rPr>
        <w:t xml:space="preserve">[00:03:12] </w:t>
      </w:r>
      <w:r>
        <w:t>Halo on my head well in the same</w:t>
      </w:r>
    </w:p>
    <w:p>
      <w:r>
        <w:rPr>
          <w:b/>
        </w:rPr>
        <w:t xml:space="preserve">[00:03:14] </w:t>
      </w:r>
      <w:r>
        <w:t>database if you looked at every time a</w:t>
      </w:r>
    </w:p>
    <w:p>
      <w:r>
        <w:rPr>
          <w:b/>
        </w:rPr>
        <w:t xml:space="preserve">[00:03:16] </w:t>
      </w:r>
      <w:r>
        <w:t>person got put on a shirt at a zoo</w:t>
      </w:r>
    </w:p>
    <w:p>
      <w:r>
        <w:rPr>
          <w:b/>
        </w:rPr>
        <w:t xml:space="preserve">[00:03:17] </w:t>
      </w:r>
      <w:r>
        <w:t>accredited or not big cats did it over</w:t>
      </w:r>
    </w:p>
    <w:p>
      <w:r>
        <w:rPr>
          <w:b/>
        </w:rPr>
        <w:t xml:space="preserve">[00:03:19] </w:t>
      </w:r>
      <w:r>
        <w:t>40% of the time with elephants at a hair</w:t>
      </w:r>
    </w:p>
    <w:p>
      <w:r>
        <w:rPr>
          <w:b/>
        </w:rPr>
        <w:t xml:space="preserve">[00:03:21] </w:t>
      </w:r>
      <w:r>
        <w:t>under 30 and surprisingly Bears barely</w:t>
      </w:r>
    </w:p>
    <w:p>
      <w:r>
        <w:rPr>
          <w:b/>
        </w:rPr>
        <w:t xml:space="preserve">[00:03:24] </w:t>
      </w:r>
      <w:r>
        <w:t>even scratched at less than 9% but</w:t>
      </w:r>
    </w:p>
    <w:p>
      <w:r>
        <w:rPr>
          <w:b/>
        </w:rPr>
        <w:t xml:space="preserve">[00:03:26] </w:t>
      </w:r>
      <w:r>
        <w:t>here's the thing if you look at non-</w:t>
      </w:r>
    </w:p>
    <w:p>
      <w:r>
        <w:rPr>
          <w:b/>
        </w:rPr>
        <w:t xml:space="preserve">[00:03:27] </w:t>
      </w:r>
      <w:r>
        <w:t>accredited zoos the big cat number grows</w:t>
      </w:r>
    </w:p>
    <w:p>
      <w:r>
        <w:rPr>
          <w:b/>
        </w:rPr>
        <w:t xml:space="preserve">[00:03:29] </w:t>
      </w:r>
      <w:r>
        <w:t>to 4 7% with bears and elephants at 16</w:t>
      </w:r>
    </w:p>
    <w:p>
      <w:r>
        <w:rPr>
          <w:b/>
        </w:rPr>
        <w:t xml:space="preserve">[00:03:32] </w:t>
      </w:r>
      <w:r>
        <w:t>AP piece and lastly in accredited zoos</w:t>
      </w:r>
    </w:p>
    <w:p>
      <w:r>
        <w:rPr>
          <w:b/>
        </w:rPr>
        <w:t xml:space="preserve">[00:03:34] </w:t>
      </w:r>
      <w:r>
        <w:t>elephants actually took the lead at 47%</w:t>
      </w:r>
    </w:p>
    <w:p>
      <w:r>
        <w:rPr>
          <w:b/>
        </w:rPr>
        <w:t xml:space="preserve">[00:03:37] </w:t>
      </w:r>
      <w:r>
        <w:t>big cats were the suspect 33% of the</w:t>
      </w:r>
    </w:p>
    <w:p>
      <w:r>
        <w:rPr>
          <w:b/>
        </w:rPr>
        <w:t xml:space="preserve">[00:03:39] </w:t>
      </w:r>
      <w:r>
        <w:t>time and bears weren't even on the board</w:t>
      </w:r>
    </w:p>
    <w:p>
      <w:r>
        <w:rPr>
          <w:b/>
        </w:rPr>
        <w:t xml:space="preserve">[00:03:42] </w:t>
      </w:r>
      <w:r>
        <w:t>so if you're Zuki BR at AO that actually</w:t>
      </w:r>
    </w:p>
    <w:p>
      <w:r>
        <w:rPr>
          <w:b/>
        </w:rPr>
        <w:t xml:space="preserve">[00:03:43] </w:t>
      </w:r>
      <w:r>
        <w:t>has it stuff together statistically if</w:t>
      </w:r>
    </w:p>
    <w:p>
      <w:r>
        <w:rPr>
          <w:b/>
        </w:rPr>
        <w:t xml:space="preserve">[00:03:45] </w:t>
      </w:r>
      <w:r>
        <w:t>there's any animal that erases you it's</w:t>
      </w:r>
    </w:p>
    <w:p>
      <w:r>
        <w:rPr>
          <w:b/>
        </w:rPr>
        <w:t xml:space="preserve">[00:03:47] </w:t>
      </w:r>
      <w:r>
        <w:t>going to be an elephant and if the zoo's</w:t>
      </w:r>
    </w:p>
    <w:p>
      <w:r>
        <w:rPr>
          <w:b/>
        </w:rPr>
        <w:t xml:space="preserve">[00:03:49] </w:t>
      </w:r>
      <w:r>
        <w:t>suspect best believe a big cat might be</w:t>
      </w:r>
    </w:p>
    <w:p>
      <w:r>
        <w:rPr>
          <w:b/>
        </w:rPr>
        <w:t xml:space="preserve">[00:03:51] </w:t>
      </w:r>
      <w:r>
        <w:t>your downfall but also remember if it</w:t>
      </w:r>
    </w:p>
    <w:p>
      <w:r>
        <w:rPr>
          <w:b/>
        </w:rPr>
        <w:t xml:space="preserve">[00:03:53] </w:t>
      </w:r>
      <w:r>
        <w:t>does happen it'll probably be your fault</w:t>
      </w:r>
    </w:p>
    <w:p>
      <w:r>
        <w:rPr>
          <w:b/>
        </w:rPr>
        <w:t xml:space="preserve">[00:03:55] </w:t>
      </w:r>
      <w:r>
        <w:t>or your co-workers now if you work at a</w:t>
      </w:r>
    </w:p>
    <w:p>
      <w:r>
        <w:rPr>
          <w:b/>
        </w:rPr>
        <w:t xml:space="preserve">[00:03:57] </w:t>
      </w:r>
      <w:r>
        <w:t>zoo long enough eventually some animals</w:t>
      </w:r>
    </w:p>
    <w:p>
      <w:r>
        <w:rPr>
          <w:b/>
        </w:rPr>
        <w:t xml:space="preserve">[00:03:59] </w:t>
      </w:r>
      <w:r>
        <w:t>going to escape what whether it's a</w:t>
      </w:r>
    </w:p>
    <w:p>
      <w:r>
        <w:rPr>
          <w:b/>
        </w:rPr>
        <w:t xml:space="preserve">[00:04:00] </w:t>
      </w:r>
      <w:r>
        <w:t>minor inconvenience like a bunch of Mir</w:t>
      </w:r>
    </w:p>
    <w:p>
      <w:r>
        <w:rPr>
          <w:b/>
        </w:rPr>
        <w:t xml:space="preserve">[00:04:01] </w:t>
      </w:r>
      <w:r>
        <w:t>cats or a code red dead the rights and</w:t>
      </w:r>
    </w:p>
    <w:p>
      <w:r>
        <w:rPr>
          <w:b/>
        </w:rPr>
        <w:t xml:space="preserve">[00:04:03] </w:t>
      </w:r>
      <w:r>
        <w:t>Merk on site like a chimpanzee it's</w:t>
      </w:r>
    </w:p>
    <w:p>
      <w:r>
        <w:rPr>
          <w:b/>
        </w:rPr>
        <w:t xml:space="preserve">[00:04:05] </w:t>
      </w:r>
      <w:r>
        <w:t>going to happen and the best reaction is</w:t>
      </w:r>
    </w:p>
    <w:p>
      <w:r>
        <w:rPr>
          <w:b/>
        </w:rPr>
        <w:t xml:space="preserve">[00:04:07] </w:t>
      </w:r>
      <w:r>
        <w:t>proaction so some zoos do escaped animal</w:t>
      </w:r>
    </w:p>
    <w:p>
      <w:r>
        <w:rPr>
          <w:b/>
        </w:rPr>
        <w:t xml:space="preserve">[00:04:09] </w:t>
      </w:r>
      <w:r>
        <w:t>drills but instead of actual animals</w:t>
      </w:r>
    </w:p>
    <w:p>
      <w:r>
        <w:rPr>
          <w:b/>
        </w:rPr>
        <w:t xml:space="preserve">[00:04:12] </w:t>
      </w:r>
      <w:r>
        <w:t>yeah yeah one Japanese Zoo will have</w:t>
      </w:r>
    </w:p>
    <w:p>
      <w:r>
        <w:rPr>
          <w:b/>
        </w:rPr>
        <w:t xml:space="preserve">[00:04:15] </w:t>
      </w:r>
      <w:r>
        <w:t>workers cosplaying as an animal taking a</w:t>
      </w:r>
    </w:p>
    <w:p>
      <w:r>
        <w:rPr>
          <w:b/>
        </w:rPr>
        <w:t xml:space="preserve">[00:04:17] </w:t>
      </w:r>
      <w:r>
        <w:t>queue from Madagascar and breaking out</w:t>
      </w:r>
    </w:p>
    <w:p>
      <w:r>
        <w:rPr>
          <w:b/>
        </w:rPr>
        <w:t xml:space="preserve">[00:04:19] </w:t>
      </w:r>
      <w:r>
        <w:t>thank God cuz I'm not even going to tell</w:t>
      </w:r>
    </w:p>
    <w:p>
      <w:r>
        <w:rPr>
          <w:b/>
        </w:rPr>
        <w:t xml:space="preserve">[00:04:20] </w:t>
      </w:r>
      <w:r>
        <w:t>you what I thought this was what the</w:t>
      </w:r>
    </w:p>
    <w:p>
      <w:r>
        <w:rPr>
          <w:b/>
        </w:rPr>
        <w:t xml:space="preserve">[00:04:22] </w:t>
      </w:r>
      <w:r>
        <w:t>hell it's a pretty harmless way to</w:t>
      </w:r>
    </w:p>
    <w:p>
      <w:r>
        <w:rPr>
          <w:b/>
        </w:rPr>
        <w:t xml:space="preserve">[00:04:24] </w:t>
      </w:r>
      <w:r>
        <w:t>remind everyone what to do when an</w:t>
      </w:r>
    </w:p>
    <w:p>
      <w:r>
        <w:rPr>
          <w:b/>
        </w:rPr>
        <w:t xml:space="preserve">[00:04:25] </w:t>
      </w:r>
      <w:r>
        <w:t>animal gets out that being said this</w:t>
      </w:r>
    </w:p>
    <w:p>
      <w:r>
        <w:rPr>
          <w:b/>
        </w:rPr>
        <w:t xml:space="preserve">[00:04:27] </w:t>
      </w:r>
      <w:r>
        <w:t>would be a tragic time to not be sober</w:t>
      </w:r>
    </w:p>
    <w:p>
      <w:r>
        <w:rPr>
          <w:b/>
        </w:rPr>
        <w:t xml:space="preserve">[00:04:29] </w:t>
      </w:r>
      <w:r>
        <w:t>at the zoo what animal is the most</w:t>
      </w:r>
    </w:p>
    <w:p>
      <w:r>
        <w:rPr>
          <w:b/>
        </w:rPr>
        <w:t xml:space="preserve">[00:04:30] </w:t>
      </w:r>
      <w:r>
        <w:t>likely to escape in my nonprofessional</w:t>
      </w:r>
    </w:p>
    <w:p>
      <w:r>
        <w:rPr>
          <w:b/>
        </w:rPr>
        <w:t xml:space="preserve">[00:04:32] </w:t>
      </w:r>
      <w:r>
        <w:t>online opinion there's two if you want</w:t>
      </w:r>
    </w:p>
    <w:p>
      <w:r>
        <w:rPr>
          <w:b/>
        </w:rPr>
        <w:t xml:space="preserve">[00:04:35] </w:t>
      </w:r>
      <w:r>
        <w:t>to test how good a spot is at keeping</w:t>
      </w:r>
    </w:p>
    <w:p>
      <w:r>
        <w:rPr>
          <w:b/>
        </w:rPr>
        <w:t xml:space="preserve">[00:04:36] </w:t>
      </w:r>
      <w:r>
        <w:t>the animal in you should probably hire</w:t>
      </w:r>
    </w:p>
    <w:p>
      <w:r>
        <w:rPr>
          <w:b/>
        </w:rPr>
        <w:t xml:space="preserve">[00:04:38] </w:t>
      </w:r>
      <w:r>
        <w:t>the man of the forest or the orangutan</w:t>
      </w:r>
    </w:p>
    <w:p>
      <w:r>
        <w:rPr>
          <w:b/>
        </w:rPr>
        <w:t xml:space="preserve">[00:04:41] </w:t>
      </w:r>
      <w:r>
        <w:t>Fu Manchu was an o that nearly got an</w:t>
      </w:r>
    </w:p>
    <w:p>
      <w:r>
        <w:rPr>
          <w:b/>
        </w:rPr>
        <w:t xml:space="preserve">[00:04:43] </w:t>
      </w:r>
      <w:r>
        <w:t>entire staff fired cuz there was a solid</w:t>
      </w:r>
    </w:p>
    <w:p>
      <w:r>
        <w:rPr>
          <w:b/>
        </w:rPr>
        <w:t xml:space="preserve">[00:04:45] </w:t>
      </w:r>
      <w:r>
        <w:t>week where they would show up to work</w:t>
      </w:r>
    </w:p>
    <w:p>
      <w:r>
        <w:rPr>
          <w:b/>
        </w:rPr>
        <w:t xml:space="preserve">[00:04:46] </w:t>
      </w:r>
      <w:r>
        <w:t>and the entire orangutan posi would be</w:t>
      </w:r>
    </w:p>
    <w:p>
      <w:r>
        <w:rPr>
          <w:b/>
        </w:rPr>
        <w:t xml:space="preserve">[00:04:48] </w:t>
      </w:r>
      <w:r>
        <w:t>posted up outside about a week was how</w:t>
      </w:r>
    </w:p>
    <w:p>
      <w:r>
        <w:rPr>
          <w:b/>
        </w:rPr>
        <w:t xml:space="preserve">[00:04:50] </w:t>
      </w:r>
      <w:r>
        <w:t>long it took for them to realize that</w:t>
      </w:r>
    </w:p>
    <w:p>
      <w:r>
        <w:rPr>
          <w:b/>
        </w:rPr>
        <w:t xml:space="preserve">[00:04:51] </w:t>
      </w:r>
      <w:r>
        <w:t>fuet snagged a wire hit it in his mouth</w:t>
      </w:r>
    </w:p>
    <w:p>
      <w:r>
        <w:rPr>
          <w:b/>
        </w:rPr>
        <w:t xml:space="preserve">[00:04:53] </w:t>
      </w:r>
      <w:r>
        <w:t>most of the day and used it to pick his</w:t>
      </w:r>
    </w:p>
    <w:p>
      <w:r>
        <w:rPr>
          <w:b/>
        </w:rPr>
        <w:t xml:space="preserve">[00:04:55] </w:t>
      </w:r>
      <w:r>
        <w:t>enclosure lock when no one was looking</w:t>
      </w:r>
    </w:p>
    <w:p>
      <w:r>
        <w:rPr>
          <w:b/>
        </w:rPr>
        <w:t xml:space="preserve">[00:04:57] </w:t>
      </w:r>
      <w:r>
        <w:t>and Ken Allen was a hariry Houdini who</w:t>
      </w:r>
    </w:p>
    <w:p>
      <w:r>
        <w:rPr>
          <w:b/>
        </w:rPr>
        <w:t xml:space="preserve">[00:04:59] </w:t>
      </w:r>
      <w:r>
        <w:t>got out so many times that the zoo had</w:t>
      </w:r>
    </w:p>
    <w:p>
      <w:r>
        <w:rPr>
          <w:b/>
        </w:rPr>
        <w:t xml:space="preserve">[00:05:00] </w:t>
      </w:r>
      <w:r>
        <w:t>to hire rock climbers to find every</w:t>
      </w:r>
    </w:p>
    <w:p>
      <w:r>
        <w:rPr>
          <w:b/>
        </w:rPr>
        <w:t xml:space="preserve">[00:05:02] </w:t>
      </w:r>
      <w:r>
        <w:t>possible point of exit cuz they didn't</w:t>
      </w:r>
    </w:p>
    <w:p>
      <w:r>
        <w:rPr>
          <w:b/>
        </w:rPr>
        <w:t xml:space="preserve">[00:05:04] </w:t>
      </w:r>
      <w:r>
        <w:t>know how he got out and Ken for sure</w:t>
      </w:r>
    </w:p>
    <w:p>
      <w:r>
        <w:rPr>
          <w:b/>
        </w:rPr>
        <w:t xml:space="preserve">[00:05:05] </w:t>
      </w:r>
      <w:r>
        <w:t>wasn't about to tell him and what did he</w:t>
      </w:r>
    </w:p>
    <w:p>
      <w:r>
        <w:rPr>
          <w:b/>
        </w:rPr>
        <w:t xml:space="preserve">[00:05:07] </w:t>
      </w:r>
      <w:r>
        <w:t>do with all this Freedom well when he</w:t>
      </w:r>
    </w:p>
    <w:p>
      <w:r>
        <w:rPr>
          <w:b/>
        </w:rPr>
        <w:t xml:space="preserve">[00:05:09] </w:t>
      </w:r>
      <w:r>
        <w:t>wasn't wandering to zoo looking at</w:t>
      </w:r>
    </w:p>
    <w:p>
      <w:r>
        <w:rPr>
          <w:b/>
        </w:rPr>
        <w:t xml:space="preserve">[00:05:10] </w:t>
      </w:r>
      <w:r>
        <w:t>animals like everyone else he was</w:t>
      </w:r>
    </w:p>
    <w:p>
      <w:r>
        <w:rPr>
          <w:b/>
        </w:rPr>
        <w:t xml:space="preserve">[00:05:12] </w:t>
      </w:r>
      <w:r>
        <w:t>pelting rocks at another o- rank named</w:t>
      </w:r>
    </w:p>
    <w:p>
      <w:r>
        <w:rPr>
          <w:b/>
        </w:rPr>
        <w:t xml:space="preserve">[00:05:14] </w:t>
      </w:r>
      <w:r>
        <w:t>Otis cuz even a 95% vegetarian can make</w:t>
      </w:r>
    </w:p>
    <w:p>
      <w:r>
        <w:rPr>
          <w:b/>
        </w:rPr>
        <w:t xml:space="preserve">[00:05:16] </w:t>
      </w:r>
      <w:r>
        <w:t>room for beef the other animal is the</w:t>
      </w:r>
    </w:p>
    <w:p>
      <w:r>
        <w:rPr>
          <w:b/>
        </w:rPr>
        <w:t xml:space="preserve">[00:05:18] </w:t>
      </w:r>
      <w:r>
        <w:t>red panda do your homework on how hard</w:t>
      </w:r>
    </w:p>
    <w:p>
      <w:r>
        <w:rPr>
          <w:b/>
        </w:rPr>
        <w:t xml:space="preserve">[00:05:20] </w:t>
      </w:r>
      <w:r>
        <w:t>it is to keep this red face raccoon in a</w:t>
      </w:r>
    </w:p>
    <w:p>
      <w:r>
        <w:rPr>
          <w:b/>
        </w:rPr>
        <w:t xml:space="preserve">[00:05:22] </w:t>
      </w:r>
      <w:r>
        <w:t>quick Google search will tell you that a</w:t>
      </w:r>
    </w:p>
    <w:p>
      <w:r>
        <w:rPr>
          <w:b/>
        </w:rPr>
        <w:t xml:space="preserve">[00:05:24] </w:t>
      </w:r>
      <w:r>
        <w:t>red panda Escape has made the news at</w:t>
      </w:r>
    </w:p>
    <w:p>
      <w:r>
        <w:rPr>
          <w:b/>
        </w:rPr>
        <w:t xml:space="preserve">[00:05:26] </w:t>
      </w:r>
      <w:r>
        <w:t>least once in 1978 2005 2007 2008 2009</w:t>
      </w:r>
    </w:p>
    <w:p>
      <w:r>
        <w:rPr>
          <w:b/>
        </w:rPr>
        <w:t xml:space="preserve">[00:05:31] </w:t>
      </w:r>
      <w:r>
        <w:t>2012 2013 and you know what probably</w:t>
      </w:r>
    </w:p>
    <w:p>
      <w:r>
        <w:rPr>
          <w:b/>
        </w:rPr>
        <w:t xml:space="preserve">[00:05:33] </w:t>
      </w:r>
      <w:r>
        <w:t>more my favorite was red panda Rusty</w:t>
      </w:r>
    </w:p>
    <w:p>
      <w:r>
        <w:rPr>
          <w:b/>
        </w:rPr>
        <w:t xml:space="preserve">[00:05:35] </w:t>
      </w:r>
      <w:r>
        <w:t>slipping out the Smithsonian and walking</w:t>
      </w:r>
    </w:p>
    <w:p>
      <w:r>
        <w:rPr>
          <w:b/>
        </w:rPr>
        <w:t xml:space="preserve">[00:05:37] </w:t>
      </w:r>
      <w:r>
        <w:t>the streets of Washington DC completely</w:t>
      </w:r>
    </w:p>
    <w:p>
      <w:r>
        <w:rPr>
          <w:b/>
        </w:rPr>
        <w:t xml:space="preserve">[00:05:39] </w:t>
      </w:r>
      <w:r>
        <w:t>unbothered so yeah if your job's keeping</w:t>
      </w:r>
    </w:p>
    <w:p>
      <w:r>
        <w:rPr>
          <w:b/>
        </w:rPr>
        <w:t xml:space="preserve">[00:05:40] </w:t>
      </w:r>
      <w:r>
        <w:t>a ninja Panda or a Cheeto flavored</w:t>
      </w:r>
    </w:p>
    <w:p>
      <w:r>
        <w:rPr>
          <w:b/>
        </w:rPr>
        <w:t xml:space="preserve">[00:05:42] </w:t>
      </w:r>
      <w:r>
        <w:t>gorilla in check you're going to have a</w:t>
      </w:r>
    </w:p>
    <w:p>
      <w:r>
        <w:rPr>
          <w:b/>
        </w:rPr>
        <w:t xml:space="preserve">[00:05:43] </w:t>
      </w:r>
      <w:r>
        <w:t>bad time but some animals are great time</w:t>
      </w:r>
    </w:p>
    <w:p>
      <w:r>
        <w:rPr>
          <w:b/>
        </w:rPr>
        <w:t xml:space="preserve">[00:05:46] </w:t>
      </w:r>
      <w:r>
        <w:t>to work with and it's often not the ones</w:t>
      </w:r>
    </w:p>
    <w:p>
      <w:r>
        <w:rPr>
          <w:b/>
        </w:rPr>
        <w:t xml:space="preserve">[00:05:47] </w:t>
      </w:r>
      <w:r>
        <w:t>you'd expect rhinos are legally blind</w:t>
      </w:r>
    </w:p>
    <w:p>
      <w:r>
        <w:rPr>
          <w:b/>
        </w:rPr>
        <w:t xml:space="preserve">[00:05:49] </w:t>
      </w:r>
      <w:r>
        <w:t>trauma tanks that'll buck up to a</w:t>
      </w:r>
    </w:p>
    <w:p>
      <w:r>
        <w:rPr>
          <w:b/>
        </w:rPr>
        <w:t xml:space="preserve">[00:05:50] </w:t>
      </w:r>
      <w:r>
        <w:t>butterfly in a zoo it's a two-ton</w:t>
      </w:r>
    </w:p>
    <w:p>
      <w:r>
        <w:rPr>
          <w:b/>
        </w:rPr>
        <w:t xml:space="preserve">[00:05:52] </w:t>
      </w:r>
      <w:r>
        <w:t>Labrador with the personality of a Lab</w:t>
      </w:r>
    </w:p>
    <w:p>
      <w:r>
        <w:rPr>
          <w:b/>
        </w:rPr>
        <w:t xml:space="preserve">[00:05:54] </w:t>
      </w:r>
      <w:r>
        <w:t>dog and they put the zoo in Zoomies</w:t>
      </w:r>
    </w:p>
    <w:p>
      <w:r>
        <w:rPr>
          <w:b/>
        </w:rPr>
        <w:t xml:space="preserve">[00:05:56] </w:t>
      </w:r>
      <w:r>
        <w:t>turkey vultures are unironically like</w:t>
      </w:r>
    </w:p>
    <w:p>
      <w:r>
        <w:rPr>
          <w:b/>
        </w:rPr>
        <w:t xml:space="preserve">[00:05:58] </w:t>
      </w:r>
      <w:r>
        <w:t>brocious toddlers that that'll follow</w:t>
      </w:r>
    </w:p>
    <w:p>
      <w:r>
        <w:rPr>
          <w:b/>
        </w:rPr>
        <w:t xml:space="preserve">[00:06:00] </w:t>
      </w:r>
      <w:r>
        <w:t>their favorite keeper around and play</w:t>
      </w:r>
    </w:p>
    <w:p>
      <w:r>
        <w:rPr>
          <w:b/>
        </w:rPr>
        <w:t xml:space="preserve">[00:06:01] </w:t>
      </w:r>
      <w:r>
        <w:t>games with them and cheetahs might just</w:t>
      </w:r>
    </w:p>
    <w:p>
      <w:r>
        <w:rPr>
          <w:b/>
        </w:rPr>
        <w:t xml:space="preserve">[00:06:03] </w:t>
      </w:r>
      <w:r>
        <w:t>be the most people proof predator of</w:t>
      </w:r>
    </w:p>
    <w:p>
      <w:r>
        <w:rPr>
          <w:b/>
        </w:rPr>
        <w:t xml:space="preserve">[00:06:04] </w:t>
      </w:r>
      <w:r>
        <w:t>them all in fact almost too much for</w:t>
      </w:r>
    </w:p>
    <w:p>
      <w:r>
        <w:rPr>
          <w:b/>
        </w:rPr>
        <w:t xml:space="preserve">[00:06:06] </w:t>
      </w:r>
      <w:r>
        <w:t>their own good cheetah get treated like</w:t>
      </w:r>
    </w:p>
    <w:p>
      <w:r>
        <w:rPr>
          <w:b/>
        </w:rPr>
        <w:t xml:space="preserve">[00:06:08] </w:t>
      </w:r>
      <w:r>
        <w:t>the dmat of a Savannah and their life</w:t>
      </w:r>
    </w:p>
    <w:p>
      <w:r>
        <w:rPr>
          <w:b/>
        </w:rPr>
        <w:t xml:space="preserve">[00:06:09] </w:t>
      </w:r>
      <w:r>
        <w:t>doesn't become a cakewalk in captivity</w:t>
      </w:r>
    </w:p>
    <w:p>
      <w:r>
        <w:rPr>
          <w:b/>
        </w:rPr>
        <w:t xml:space="preserve">[00:06:11] </w:t>
      </w:r>
      <w:r>
        <w:t>often times the overgrown house cat is</w:t>
      </w:r>
    </w:p>
    <w:p>
      <w:r>
        <w:rPr>
          <w:b/>
        </w:rPr>
        <w:t xml:space="preserve">[00:06:13] </w:t>
      </w:r>
      <w:r>
        <w:t>too anxious to even think about making</w:t>
      </w:r>
    </w:p>
    <w:p>
      <w:r>
        <w:rPr>
          <w:b/>
        </w:rPr>
        <w:t xml:space="preserve">[00:06:14] </w:t>
      </w:r>
      <w:r>
        <w:t>more cheetah so some cheetahs get</w:t>
      </w:r>
    </w:p>
    <w:p>
      <w:r>
        <w:rPr>
          <w:b/>
        </w:rPr>
        <w:t xml:space="preserve">[00:06:17] </w:t>
      </w:r>
      <w:r>
        <w:t>emotional support dogs so the dogs are</w:t>
      </w:r>
    </w:p>
    <w:p>
      <w:r>
        <w:rPr>
          <w:b/>
        </w:rPr>
        <w:t xml:space="preserve">[00:06:19] </w:t>
      </w:r>
      <w:r>
        <w:t>assigned to the Cheetahs as Cubs and the</w:t>
      </w:r>
    </w:p>
    <w:p>
      <w:r>
        <w:rPr>
          <w:b/>
        </w:rPr>
        <w:t xml:space="preserve">[00:06:21] </w:t>
      </w:r>
      <w:r>
        <w:t>idea is they become a bonded pair with</w:t>
      </w:r>
    </w:p>
    <w:p>
      <w:r>
        <w:rPr>
          <w:b/>
        </w:rPr>
        <w:t xml:space="preserve">[00:06:22] </w:t>
      </w:r>
      <w:r>
        <w:t>the cheetah seeing Pho as a role model</w:t>
      </w:r>
    </w:p>
    <w:p>
      <w:r>
        <w:rPr>
          <w:b/>
        </w:rPr>
        <w:t xml:space="preserve">[00:06:24] </w:t>
      </w:r>
      <w:r>
        <w:t>to mirror and take social cues from it's</w:t>
      </w:r>
    </w:p>
    <w:p>
      <w:r>
        <w:rPr>
          <w:b/>
        </w:rPr>
        <w:t xml:space="preserve">[00:06:26] </w:t>
      </w:r>
      <w:r>
        <w:t>literal emotional support cuz if the</w:t>
      </w:r>
    </w:p>
    <w:p>
      <w:r>
        <w:rPr>
          <w:b/>
        </w:rPr>
        <w:t xml:space="preserve">[00:06:28] </w:t>
      </w:r>
      <w:r>
        <w:t>introvert cat sees that the dog isn't</w:t>
      </w:r>
    </w:p>
    <w:p>
      <w:r>
        <w:rPr>
          <w:b/>
        </w:rPr>
        <w:t xml:space="preserve">[00:06:30] </w:t>
      </w:r>
      <w:r>
        <w:t>stressed or pressed it allows them to</w:t>
      </w:r>
    </w:p>
    <w:p>
      <w:r>
        <w:rPr>
          <w:b/>
        </w:rPr>
        <w:t xml:space="preserve">[00:06:31] </w:t>
      </w:r>
      <w:r>
        <w:t>chill out or at least enough to motivate</w:t>
      </w:r>
    </w:p>
    <w:p>
      <w:r>
        <w:rPr>
          <w:b/>
        </w:rPr>
        <w:t xml:space="preserve">[00:06:33] </w:t>
      </w:r>
      <w:r>
        <w:t>them to multiply without a calculator</w:t>
      </w:r>
    </w:p>
    <w:p>
      <w:r>
        <w:rPr>
          <w:b/>
        </w:rPr>
        <w:t xml:space="preserve">[00:06:35] </w:t>
      </w:r>
      <w:r>
        <w:t>and to make it even more wholesome a lot</w:t>
      </w:r>
    </w:p>
    <w:p>
      <w:r>
        <w:rPr>
          <w:b/>
        </w:rPr>
        <w:t xml:space="preserve">[00:06:37] </w:t>
      </w:r>
      <w:r>
        <w:t>of zoos like the one in San Diego will</w:t>
      </w:r>
    </w:p>
    <w:p>
      <w:r>
        <w:rPr>
          <w:b/>
        </w:rPr>
        <w:t xml:space="preserve">[00:06:38] </w:t>
      </w:r>
      <w:r>
        <w:t>use dogs rescued from kill shelters</w:t>
      </w:r>
    </w:p>
    <w:p>
      <w:r>
        <w:rPr>
          <w:b/>
        </w:rPr>
        <w:t xml:space="preserve">[00:06:41] </w:t>
      </w:r>
      <w:r>
        <w:t>definitely one of the top five animal</w:t>
      </w:r>
    </w:p>
    <w:p>
      <w:r>
        <w:rPr>
          <w:b/>
        </w:rPr>
        <w:t xml:space="preserve">[00:06:42] </w:t>
      </w:r>
      <w:r>
        <w:t>friendships it's not even the only one</w:t>
      </w:r>
    </w:p>
    <w:p>
      <w:r>
        <w:rPr>
          <w:b/>
        </w:rPr>
        <w:t xml:space="preserve">[00:06:44] </w:t>
      </w:r>
      <w:r>
        <w:t>in San Diego this is Zari the zebra also</w:t>
      </w:r>
    </w:p>
    <w:p>
      <w:r>
        <w:rPr>
          <w:b/>
        </w:rPr>
        <w:t xml:space="preserve">[00:06:47] </w:t>
      </w:r>
      <w:r>
        <w:t>from the San Diego Zoo and this is her</w:t>
      </w:r>
    </w:p>
    <w:p>
      <w:r>
        <w:rPr>
          <w:b/>
        </w:rPr>
        <w:t xml:space="preserve">[00:06:50] </w:t>
      </w:r>
      <w:r>
        <w:t>best friend Sophia you see Zari doesn't</w:t>
      </w:r>
    </w:p>
    <w:p>
      <w:r>
        <w:rPr>
          <w:b/>
        </w:rPr>
        <w:t xml:space="preserve">[00:06:52] </w:t>
      </w:r>
      <w:r>
        <w:t>just live there she's one of the</w:t>
      </w:r>
    </w:p>
    <w:p>
      <w:r>
        <w:rPr>
          <w:b/>
        </w:rPr>
        <w:t xml:space="preserve">[00:06:53] </w:t>
      </w:r>
      <w:r>
        <w:t>ambassadors for the zoo spreading smiles</w:t>
      </w:r>
    </w:p>
    <w:p>
      <w:r>
        <w:rPr>
          <w:b/>
        </w:rPr>
        <w:t xml:space="preserve">[00:06:55] </w:t>
      </w:r>
      <w:r>
        <w:t>and awareness but I'm also guessing you</w:t>
      </w:r>
    </w:p>
    <w:p>
      <w:r>
        <w:rPr>
          <w:b/>
        </w:rPr>
        <w:t xml:space="preserve">[00:06:57] </w:t>
      </w:r>
      <w:r>
        <w:t>can't really have your Ambassador around</w:t>
      </w:r>
    </w:p>
    <w:p>
      <w:r>
        <w:rPr>
          <w:b/>
        </w:rPr>
        <w:t xml:space="preserve">[00:06:59] </w:t>
      </w:r>
      <w:r>
        <w:t>other zebras</w:t>
      </w:r>
    </w:p>
    <w:p>
      <w:r>
        <w:rPr>
          <w:b/>
        </w:rPr>
        <w:t xml:space="preserve">[00:07:00] </w:t>
      </w:r>
      <w:r>
        <w:t>cuz let's just say that might not be the</w:t>
      </w:r>
    </w:p>
    <w:p>
      <w:r>
        <w:rPr>
          <w:b/>
        </w:rPr>
        <w:t xml:space="preserve">[00:07:02] </w:t>
      </w:r>
      <w:r>
        <w:t>best</w:t>
      </w:r>
    </w:p>
    <w:p>
      <w:r>
        <w:rPr>
          <w:b/>
        </w:rPr>
        <w:t xml:space="preserve">[00:07:03] </w:t>
      </w:r>
      <w:r>
        <w:t>influence so in comes Sophia a miniature</w:t>
      </w:r>
    </w:p>
    <w:p>
      <w:r>
        <w:rPr>
          <w:b/>
        </w:rPr>
        <w:t xml:space="preserve">[00:07:07] </w:t>
      </w:r>
      <w:r>
        <w:t>Mediterranean donkey and zari's roommate</w:t>
      </w:r>
    </w:p>
    <w:p>
      <w:r>
        <w:rPr>
          <w:b/>
        </w:rPr>
        <w:t xml:space="preserve">[00:07:09] </w:t>
      </w:r>
      <w:r>
        <w:t>and best friend to say they're</w:t>
      </w:r>
    </w:p>
    <w:p>
      <w:r>
        <w:rPr>
          <w:b/>
        </w:rPr>
        <w:t xml:space="preserve">[00:07:10] </w:t>
      </w:r>
      <w:r>
        <w:t>Inseparable would be a massive</w:t>
      </w:r>
    </w:p>
    <w:p>
      <w:r>
        <w:rPr>
          <w:b/>
        </w:rPr>
        <w:t xml:space="preserve">[00:07:12] </w:t>
      </w:r>
      <w:r>
        <w:t>understatement and while I can't exactly</w:t>
      </w:r>
    </w:p>
    <w:p>
      <w:r>
        <w:rPr>
          <w:b/>
        </w:rPr>
        <w:t xml:space="preserve">[00:07:14] </w:t>
      </w:r>
      <w:r>
        <w:t>tell you who's influencing who just know</w:t>
      </w:r>
    </w:p>
    <w:p>
      <w:r>
        <w:rPr>
          <w:b/>
        </w:rPr>
        <w:t xml:space="preserve">[00:07:16] </w:t>
      </w:r>
      <w:r>
        <w:t>Zari and Sophia give any cheetah dog Duo</w:t>
      </w:r>
    </w:p>
    <w:p>
      <w:r>
        <w:rPr>
          <w:b/>
        </w:rPr>
        <w:t xml:space="preserve">[00:07:18] </w:t>
      </w:r>
      <w:r>
        <w:t>a run for their money now speaking of</w:t>
      </w:r>
    </w:p>
    <w:p>
      <w:r>
        <w:rPr>
          <w:b/>
        </w:rPr>
        <w:t xml:space="preserve">[00:07:20] </w:t>
      </w:r>
      <w:r>
        <w:t>Role Models have you seen this video of</w:t>
      </w:r>
    </w:p>
    <w:p>
      <w:r>
        <w:rPr>
          <w:b/>
        </w:rPr>
        <w:t xml:space="preserve">[00:07:21] </w:t>
      </w:r>
      <w:r>
        <w:t>a panda struggling to break bamboo well</w:t>
      </w:r>
    </w:p>
    <w:p>
      <w:r>
        <w:rPr>
          <w:b/>
        </w:rPr>
        <w:t xml:space="preserve">[00:07:23] </w:t>
      </w:r>
      <w:r>
        <w:t>that's manger and he's not struggling</w:t>
      </w:r>
    </w:p>
    <w:p>
      <w:r>
        <w:rPr>
          <w:b/>
        </w:rPr>
        <w:t xml:space="preserve">[00:07:26] </w:t>
      </w:r>
      <w:r>
        <w:t>The Story Goes he was hand raised by</w:t>
      </w:r>
    </w:p>
    <w:p>
      <w:r>
        <w:rPr>
          <w:b/>
        </w:rPr>
        <w:t xml:space="preserve">[00:07:28] </w:t>
      </w:r>
      <w:r>
        <w:t>humans his entire life life and while a</w:t>
      </w:r>
    </w:p>
    <w:p>
      <w:r>
        <w:rPr>
          <w:b/>
        </w:rPr>
        <w:t xml:space="preserve">[00:07:30] </w:t>
      </w:r>
      <w:r>
        <w:t>250lb bear might have no problem</w:t>
      </w:r>
    </w:p>
    <w:p>
      <w:r>
        <w:rPr>
          <w:b/>
        </w:rPr>
        <w:t xml:space="preserve">[00:07:32] </w:t>
      </w:r>
      <w:r>
        <w:t>snapping sticks a weaker human will so</w:t>
      </w:r>
    </w:p>
    <w:p>
      <w:r>
        <w:rPr>
          <w:b/>
        </w:rPr>
        <w:t xml:space="preserve">[00:07:35] </w:t>
      </w:r>
      <w:r>
        <w:t>apparently years of watching his</w:t>
      </w:r>
    </w:p>
    <w:p>
      <w:r>
        <w:rPr>
          <w:b/>
        </w:rPr>
        <w:t xml:space="preserve">[00:07:36] </w:t>
      </w:r>
      <w:r>
        <w:t>surrogates get humbled by a bamboo</w:t>
      </w:r>
    </w:p>
    <w:p>
      <w:r>
        <w:rPr>
          <w:b/>
        </w:rPr>
        <w:t xml:space="preserve">[00:07:37] </w:t>
      </w:r>
      <w:r>
        <w:t>somehow taught him that that face is</w:t>
      </w:r>
    </w:p>
    <w:p>
      <w:r>
        <w:rPr>
          <w:b/>
        </w:rPr>
        <w:t xml:space="preserve">[00:07:39] </w:t>
      </w:r>
      <w:r>
        <w:t>necessary to break it you can even find</w:t>
      </w:r>
    </w:p>
    <w:p>
      <w:r>
        <w:rPr>
          <w:b/>
        </w:rPr>
        <w:t xml:space="preserve">[00:07:41] </w:t>
      </w:r>
      <w:r>
        <w:t>videos where he breaks it starts eating</w:t>
      </w:r>
    </w:p>
    <w:p>
      <w:r>
        <w:rPr>
          <w:b/>
        </w:rPr>
        <w:t xml:space="preserve">[00:07:43] </w:t>
      </w:r>
      <w:r>
        <w:t>realizes he forgot to struggle just a</w:t>
      </w:r>
    </w:p>
    <w:p>
      <w:r>
        <w:rPr>
          <w:b/>
        </w:rPr>
        <w:t xml:space="preserve">[00:07:45] </w:t>
      </w:r>
      <w:r>
        <w:t>Grimace and continue pandas are a lot of</w:t>
      </w:r>
    </w:p>
    <w:p>
      <w:r>
        <w:rPr>
          <w:b/>
        </w:rPr>
        <w:t xml:space="preserve">[00:07:47] </w:t>
      </w:r>
      <w:r>
        <w:t>things and apparently good at Simon Says</w:t>
      </w:r>
    </w:p>
    <w:p>
      <w:r>
        <w:rPr>
          <w:b/>
        </w:rPr>
        <w:t xml:space="preserve">[00:07:49] </w:t>
      </w:r>
      <w:r>
        <w:t>is one of them they're also by far the</w:t>
      </w:r>
    </w:p>
    <w:p>
      <w:r>
        <w:rPr>
          <w:b/>
        </w:rPr>
        <w:t xml:space="preserve">[00:07:51] </w:t>
      </w:r>
      <w:r>
        <w:t>most expensive animal you'll see in a</w:t>
      </w:r>
    </w:p>
    <w:p>
      <w:r>
        <w:rPr>
          <w:b/>
        </w:rPr>
        <w:t xml:space="preserve">[00:07:53] </w:t>
      </w:r>
      <w:r>
        <w:t>zoo any American zoo that wants a panda</w:t>
      </w:r>
    </w:p>
    <w:p>
      <w:r>
        <w:rPr>
          <w:b/>
        </w:rPr>
        <w:t xml:space="preserve">[00:07:55] </w:t>
      </w:r>
      <w:r>
        <w:t>will have to pay a small annual leasing</w:t>
      </w:r>
    </w:p>
    <w:p>
      <w:r>
        <w:rPr>
          <w:b/>
        </w:rPr>
        <w:t xml:space="preserve">[00:07:56] </w:t>
      </w:r>
      <w:r>
        <w:t>fee of up to a million dollars along</w:t>
      </w:r>
    </w:p>
    <w:p>
      <w:r>
        <w:rPr>
          <w:b/>
        </w:rPr>
        <w:t xml:space="preserve">[00:07:59] </w:t>
      </w:r>
      <w:r>
        <w:t>with 600,000 for every cup born there</w:t>
      </w:r>
    </w:p>
    <w:p>
      <w:r>
        <w:rPr>
          <w:b/>
        </w:rPr>
        <w:t xml:space="preserve">[00:08:02] </w:t>
      </w:r>
      <w:r>
        <w:t>add the millions to build their</w:t>
      </w:r>
    </w:p>
    <w:p>
      <w:r>
        <w:rPr>
          <w:b/>
        </w:rPr>
        <w:t xml:space="preserve">[00:08:03] </w:t>
      </w:r>
      <w:r>
        <w:t>enclosures and the thousands spent</w:t>
      </w:r>
    </w:p>
    <w:p>
      <w:r>
        <w:rPr>
          <w:b/>
        </w:rPr>
        <w:t xml:space="preserve">[00:08:04] </w:t>
      </w:r>
      <w:r>
        <w:t>feeding them and the black and white</w:t>
      </w:r>
    </w:p>
    <w:p>
      <w:r>
        <w:rPr>
          <w:b/>
        </w:rPr>
        <w:t xml:space="preserve">[00:08:06] </w:t>
      </w:r>
      <w:r>
        <w:t>bamboo bear is about 5 times more</w:t>
      </w:r>
    </w:p>
    <w:p>
      <w:r>
        <w:rPr>
          <w:b/>
        </w:rPr>
        <w:t xml:space="preserve">[00:08:08] </w:t>
      </w:r>
      <w:r>
        <w:t>expensive than second place and that's</w:t>
      </w:r>
    </w:p>
    <w:p>
      <w:r>
        <w:rPr>
          <w:b/>
        </w:rPr>
        <w:t xml:space="preserve">[00:08:09] </w:t>
      </w:r>
      <w:r>
        <w:t>literally the biggest thing alive with</w:t>
      </w:r>
    </w:p>
    <w:p>
      <w:r>
        <w:rPr>
          <w:b/>
        </w:rPr>
        <w:t xml:space="preserve">[00:08:11] </w:t>
      </w:r>
      <w:r>
        <w:t>legs and best believe they know it you</w:t>
      </w:r>
    </w:p>
    <w:p>
      <w:r>
        <w:rPr>
          <w:b/>
        </w:rPr>
        <w:t xml:space="preserve">[00:08:13] </w:t>
      </w:r>
      <w:r>
        <w:t>might never meet a more high maintenance</w:t>
      </w:r>
    </w:p>
    <w:p>
      <w:r>
        <w:rPr>
          <w:b/>
        </w:rPr>
        <w:t xml:space="preserve">[00:08:14] </w:t>
      </w:r>
      <w:r>
        <w:t>mammal in 2014 the chungu research base</w:t>
      </w:r>
    </w:p>
    <w:p>
      <w:r>
        <w:rPr>
          <w:b/>
        </w:rPr>
        <w:t xml:space="preserve">[00:08:17] </w:t>
      </w:r>
      <w:r>
        <w:t>set up a live stream so viewers could</w:t>
      </w:r>
    </w:p>
    <w:p>
      <w:r>
        <w:rPr>
          <w:b/>
        </w:rPr>
        <w:t xml:space="preserve">[00:08:19] </w:t>
      </w:r>
      <w:r>
        <w:t>watch expecting mother oh these names</w:t>
      </w:r>
    </w:p>
    <w:p>
      <w:r>
        <w:rPr>
          <w:b/>
        </w:rPr>
        <w:t xml:space="preserve">[00:08:21] </w:t>
      </w:r>
      <w:r>
        <w:t>are killing me iin bring another Panda</w:t>
      </w:r>
    </w:p>
    <w:p>
      <w:r>
        <w:rPr>
          <w:b/>
        </w:rPr>
        <w:t xml:space="preserve">[00:08:23] </w:t>
      </w:r>
      <w:r>
        <w:t>into the world it was then canceled</w:t>
      </w:r>
    </w:p>
    <w:p>
      <w:r>
        <w:rPr>
          <w:b/>
        </w:rPr>
        <w:t xml:space="preserve">[00:08:25] </w:t>
      </w:r>
      <w:r>
        <w:t>after it was discovered she had faked</w:t>
      </w:r>
    </w:p>
    <w:p>
      <w:r>
        <w:rPr>
          <w:b/>
        </w:rPr>
        <w:t xml:space="preserve">[00:08:27] </w:t>
      </w:r>
      <w:r>
        <w:t>her pregnancy somehow the same animal</w:t>
      </w:r>
    </w:p>
    <w:p>
      <w:r>
        <w:rPr>
          <w:b/>
        </w:rPr>
        <w:t xml:space="preserve">[00:08:29] </w:t>
      </w:r>
      <w:r>
        <w:t>that got his brain nerfed by Nature</w:t>
      </w:r>
    </w:p>
    <w:p>
      <w:r>
        <w:rPr>
          <w:b/>
        </w:rPr>
        <w:t xml:space="preserve">[00:08:30] </w:t>
      </w:r>
      <w:r>
        <w:t>figured out that if they can play</w:t>
      </w:r>
    </w:p>
    <w:p>
      <w:r>
        <w:rPr>
          <w:b/>
        </w:rPr>
        <w:t xml:space="preserve">[00:08:31] </w:t>
      </w:r>
      <w:r>
        <w:t>pregnant even after the hormones wear</w:t>
      </w:r>
    </w:p>
    <w:p>
      <w:r>
        <w:rPr>
          <w:b/>
        </w:rPr>
        <w:t xml:space="preserve">[00:08:33] </w:t>
      </w:r>
      <w:r>
        <w:t>off they can finesse preferential</w:t>
      </w:r>
    </w:p>
    <w:p>
      <w:r>
        <w:rPr>
          <w:b/>
        </w:rPr>
        <w:t xml:space="preserve">[00:08:35] </w:t>
      </w:r>
      <w:r>
        <w:t>treatment and they're not wrong any</w:t>
      </w:r>
    </w:p>
    <w:p>
      <w:r>
        <w:rPr>
          <w:b/>
        </w:rPr>
        <w:t xml:space="preserve">[00:08:36] </w:t>
      </w:r>
      <w:r>
        <w:t>future mother panders are moved to a</w:t>
      </w:r>
    </w:p>
    <w:p>
      <w:r>
        <w:rPr>
          <w:b/>
        </w:rPr>
        <w:t xml:space="preserve">[00:08:38] </w:t>
      </w:r>
      <w:r>
        <w:t>single with AC they get Round the Clock</w:t>
      </w:r>
    </w:p>
    <w:p>
      <w:r>
        <w:rPr>
          <w:b/>
        </w:rPr>
        <w:t xml:space="preserve">[00:08:39] </w:t>
      </w:r>
      <w:r>
        <w:t>care and more fruits and bamboo quite</w:t>
      </w:r>
    </w:p>
    <w:p>
      <w:r>
        <w:rPr>
          <w:b/>
        </w:rPr>
        <w:t xml:space="preserve">[00:08:41] </w:t>
      </w:r>
      <w:r>
        <w:t>frankly I don't blame the Bears for</w:t>
      </w:r>
    </w:p>
    <w:p>
      <w:r>
        <w:rPr>
          <w:b/>
        </w:rPr>
        <w:t xml:space="preserve">[00:08:42] </w:t>
      </w:r>
      <w:r>
        <w:t>working smarter but it gets even crazier</w:t>
      </w:r>
    </w:p>
    <w:p>
      <w:r>
        <w:rPr>
          <w:b/>
        </w:rPr>
        <w:t xml:space="preserve">[00:08:45] </w:t>
      </w:r>
      <w:r>
        <w:t>did you know pandas can be bougie May</w:t>
      </w:r>
    </w:p>
    <w:p>
      <w:r>
        <w:rPr>
          <w:b/>
        </w:rPr>
        <w:t xml:space="preserve">[00:08:47] </w:t>
      </w:r>
      <w:r>
        <w:t>Lun and may hun were two pandas born and</w:t>
      </w:r>
    </w:p>
    <w:p>
      <w:r>
        <w:rPr>
          <w:b/>
        </w:rPr>
        <w:t xml:space="preserve">[00:08:49] </w:t>
      </w:r>
      <w:r>
        <w:t>raised in the Atlanta Zoo but were sent</w:t>
      </w:r>
    </w:p>
    <w:p>
      <w:r>
        <w:rPr>
          <w:b/>
        </w:rPr>
        <w:t xml:space="preserve">[00:08:51] </w:t>
      </w:r>
      <w:r>
        <w:t>back to China in 2013 the only problem</w:t>
      </w:r>
    </w:p>
    <w:p>
      <w:r>
        <w:rPr>
          <w:b/>
        </w:rPr>
        <w:t xml:space="preserve">[00:08:54] </w:t>
      </w:r>
      <w:r>
        <w:t>they refused to eat any traditional</w:t>
      </w:r>
    </w:p>
    <w:p>
      <w:r>
        <w:rPr>
          <w:b/>
        </w:rPr>
        <w:t xml:space="preserve">[00:08:56] </w:t>
      </w:r>
      <w:r>
        <w:t>Chinese meals only American they were</w:t>
      </w:r>
    </w:p>
    <w:p>
      <w:r>
        <w:rPr>
          <w:b/>
        </w:rPr>
        <w:t xml:space="preserve">[00:08:58] </w:t>
      </w:r>
      <w:r>
        <w:t>not rocking with the w without they</w:t>
      </w:r>
    </w:p>
    <w:p>
      <w:r>
        <w:rPr>
          <w:b/>
        </w:rPr>
        <w:t xml:space="preserve">[00:08:59] </w:t>
      </w:r>
      <w:r>
        <w:t>wanted biscuits and cookies and pandas</w:t>
      </w:r>
    </w:p>
    <w:p>
      <w:r>
        <w:rPr>
          <w:b/>
        </w:rPr>
        <w:t xml:space="preserve">[00:09:01] </w:t>
      </w:r>
      <w:r>
        <w:t>aren't even the only ones to pull some</w:t>
      </w:r>
    </w:p>
    <w:p>
      <w:r>
        <w:rPr>
          <w:b/>
        </w:rPr>
        <w:t xml:space="preserve">[00:09:03] </w:t>
      </w:r>
      <w:r>
        <w:t>stuff like this Japan's Akon was used to</w:t>
      </w:r>
    </w:p>
    <w:p>
      <w:r>
        <w:rPr>
          <w:b/>
        </w:rPr>
        <w:t xml:space="preserve">[00:09:05] </w:t>
      </w:r>
      <w:r>
        <w:t>feeding their residents AI or Japanese</w:t>
      </w:r>
    </w:p>
    <w:p>
      <w:r>
        <w:rPr>
          <w:b/>
        </w:rPr>
        <w:t xml:space="preserve">[00:09:07] </w:t>
      </w:r>
      <w:r>
        <w:t>horse mackerel but thanks to inflation</w:t>
      </w:r>
    </w:p>
    <w:p>
      <w:r>
        <w:rPr>
          <w:b/>
        </w:rPr>
        <w:t xml:space="preserve">[00:09:09] </w:t>
      </w:r>
      <w:r>
        <w:t>they decided to cut cost by switching to</w:t>
      </w:r>
    </w:p>
    <w:p>
      <w:r>
        <w:rPr>
          <w:b/>
        </w:rPr>
        <w:t xml:space="preserve">[00:09:11] </w:t>
      </w:r>
      <w:r>
        <w:t>a cheaper alternative saba and wouldn't</w:t>
      </w:r>
    </w:p>
    <w:p>
      <w:r>
        <w:rPr>
          <w:b/>
        </w:rPr>
        <w:t xml:space="preserve">[00:09:13] </w:t>
      </w:r>
      <w:r>
        <w:t>you know the penguin with King in its</w:t>
      </w:r>
    </w:p>
    <w:p>
      <w:r>
        <w:rPr>
          <w:b/>
        </w:rPr>
        <w:t xml:space="preserve">[00:09:15] </w:t>
      </w:r>
      <w:r>
        <w:t>name was not about to eat like a peasant</w:t>
      </w:r>
    </w:p>
    <w:p>
      <w:r>
        <w:rPr>
          <w:b/>
        </w:rPr>
        <w:t xml:space="preserve">[00:09:17] </w:t>
      </w:r>
      <w:r>
        <w:t>since them and the otter refused to</w:t>
      </w:r>
    </w:p>
    <w:p>
      <w:r>
        <w:rPr>
          <w:b/>
        </w:rPr>
        <w:t xml:space="preserve">[00:09:19] </w:t>
      </w:r>
      <w:r>
        <w:t>substitute you see that's the part of</w:t>
      </w:r>
    </w:p>
    <w:p>
      <w:r>
        <w:rPr>
          <w:b/>
        </w:rPr>
        <w:t xml:space="preserve">[00:09:20] </w:t>
      </w:r>
      <w:r>
        <w:t>Zuki they don't tell you all that time</w:t>
      </w:r>
    </w:p>
    <w:p>
      <w:r>
        <w:rPr>
          <w:b/>
        </w:rPr>
        <w:t xml:space="preserve">[00:09:22] </w:t>
      </w:r>
      <w:r>
        <w:t>spent preparing fish slaving away while</w:t>
      </w:r>
    </w:p>
    <w:p>
      <w:r>
        <w:rPr>
          <w:b/>
        </w:rPr>
        <w:t xml:space="preserve">[00:09:23] </w:t>
      </w:r>
      <w:r>
        <w:t>the Sten of your profession dents your</w:t>
      </w:r>
    </w:p>
    <w:p>
      <w:r>
        <w:rPr>
          <w:b/>
        </w:rPr>
        <w:t xml:space="preserve">[00:09:25] </w:t>
      </w:r>
      <w:r>
        <w:t>social life just for an up tuxedo</w:t>
      </w:r>
    </w:p>
    <w:p>
      <w:r>
        <w:rPr>
          <w:b/>
        </w:rPr>
        <w:t xml:space="preserve">[00:09:27] </w:t>
      </w:r>
      <w:r>
        <w:t>chicken to choose hunger strike man you</w:t>
      </w:r>
    </w:p>
    <w:p>
      <w:r>
        <w:rPr>
          <w:b/>
        </w:rPr>
        <w:t xml:space="preserve">[00:09:29] </w:t>
      </w:r>
      <w:r>
        <w:t>know they don't get paid enough for that</w:t>
      </w:r>
    </w:p>
    <w:p>
      <w:r>
        <w:rPr>
          <w:b/>
        </w:rPr>
        <w:t xml:space="preserve">[00:09:30] </w:t>
      </w:r>
      <w:r>
        <w:t>literally the only compromise was mixing</w:t>
      </w:r>
    </w:p>
    <w:p>
      <w:r>
        <w:rPr>
          <w:b/>
        </w:rPr>
        <w:t xml:space="preserve">[00:09:32] </w:t>
      </w:r>
      <w:r>
        <w:t>the cheap fish with the AI as you can</w:t>
      </w:r>
    </w:p>
    <w:p>
      <w:r>
        <w:rPr>
          <w:b/>
        </w:rPr>
        <w:t xml:space="preserve">[00:09:34] </w:t>
      </w:r>
      <w:r>
        <w:t>see some animals are way more high</w:t>
      </w:r>
    </w:p>
    <w:p>
      <w:r>
        <w:rPr>
          <w:b/>
        </w:rPr>
        <w:t xml:space="preserve">[00:09:36] </w:t>
      </w:r>
      <w:r>
        <w:t>maintenance than others but some are too</w:t>
      </w:r>
    </w:p>
    <w:p>
      <w:r>
        <w:rPr>
          <w:b/>
        </w:rPr>
        <w:t xml:space="preserve">[00:09:37] </w:t>
      </w:r>
      <w:r>
        <w:t>difficult to even exist in zoos think</w:t>
      </w:r>
    </w:p>
    <w:p>
      <w:r>
        <w:rPr>
          <w:b/>
        </w:rPr>
        <w:t xml:space="preserve">[00:09:39] </w:t>
      </w:r>
      <w:r>
        <w:t>about it think of all the zoos you've</w:t>
      </w:r>
    </w:p>
    <w:p>
      <w:r>
        <w:rPr>
          <w:b/>
        </w:rPr>
        <w:t xml:space="preserve">[00:09:41] </w:t>
      </w:r>
      <w:r>
        <w:t>ever been to and try to see if you can</w:t>
      </w:r>
    </w:p>
    <w:p>
      <w:r>
        <w:rPr>
          <w:b/>
        </w:rPr>
        <w:t xml:space="preserve">[00:09:42] </w:t>
      </w:r>
      <w:r>
        <w:t>come up with any notable</w:t>
      </w:r>
    </w:p>
    <w:p>
      <w:r>
        <w:rPr>
          <w:b/>
        </w:rPr>
        <w:t xml:space="preserve">[00:09:46] </w:t>
      </w:r>
      <w:r>
        <w:t>absences okay time's up when's the last</w:t>
      </w:r>
    </w:p>
    <w:p>
      <w:r>
        <w:rPr>
          <w:b/>
        </w:rPr>
        <w:t xml:space="preserve">[00:09:49] </w:t>
      </w:r>
      <w:r>
        <w:t>time you saw a moose in a zoo for a lot</w:t>
      </w:r>
    </w:p>
    <w:p>
      <w:r>
        <w:rPr>
          <w:b/>
        </w:rPr>
        <w:t xml:space="preserve">[00:09:51] </w:t>
      </w:r>
      <w:r>
        <w:t>of y'all including me probably never you</w:t>
      </w:r>
    </w:p>
    <w:p>
      <w:r>
        <w:rPr>
          <w:b/>
        </w:rPr>
        <w:t xml:space="preserve">[00:09:53] </w:t>
      </w:r>
      <w:r>
        <w:t>probably seen bison Bears Bobcats</w:t>
      </w:r>
    </w:p>
    <w:p>
      <w:r>
        <w:rPr>
          <w:b/>
        </w:rPr>
        <w:t xml:space="preserve">[00:09:55] </w:t>
      </w:r>
      <w:r>
        <w:t>cougars y'all know I could speak on</w:t>
      </w:r>
    </w:p>
    <w:p>
      <w:r>
        <w:rPr>
          <w:b/>
        </w:rPr>
        <w:t xml:space="preserve">[00:09:57] </w:t>
      </w:r>
      <w:r>
        <w:t>wolves but no moose why moose have</w:t>
      </w:r>
    </w:p>
    <w:p>
      <w:r>
        <w:rPr>
          <w:b/>
        </w:rPr>
        <w:t xml:space="preserve">[00:10:00] </w:t>
      </w:r>
      <w:r>
        <w:t>specific diets they're built like a tank</w:t>
      </w:r>
    </w:p>
    <w:p>
      <w:r>
        <w:rPr>
          <w:b/>
        </w:rPr>
        <w:t xml:space="preserve">[00:10:02] </w:t>
      </w:r>
      <w:r>
        <w:t>and of course eat like one and really</w:t>
      </w:r>
    </w:p>
    <w:p>
      <w:r>
        <w:rPr>
          <w:b/>
        </w:rPr>
        <w:t xml:space="preserve">[00:10:03] </w:t>
      </w:r>
      <w:r>
        <w:t>you could do everything right they can</w:t>
      </w:r>
    </w:p>
    <w:p>
      <w:r>
        <w:rPr>
          <w:b/>
        </w:rPr>
        <w:t xml:space="preserve">[00:10:05] </w:t>
      </w:r>
      <w:r>
        <w:t>still pass tents in a few years and</w:t>
      </w:r>
    </w:p>
    <w:p>
      <w:r>
        <w:rPr>
          <w:b/>
        </w:rPr>
        <w:t xml:space="preserve">[00:10:07] </w:t>
      </w:r>
      <w:r>
        <w:t>apparently feeding an antler Warrior</w:t>
      </w:r>
    </w:p>
    <w:p>
      <w:r>
        <w:rPr>
          <w:b/>
        </w:rPr>
        <w:t xml:space="preserve">[00:10:08] </w:t>
      </w:r>
      <w:r>
        <w:t>that can't even survive a president's</w:t>
      </w:r>
    </w:p>
    <w:p>
      <w:r>
        <w:rPr>
          <w:b/>
        </w:rPr>
        <w:t xml:space="preserve">[00:10:09] </w:t>
      </w:r>
      <w:r>
        <w:t>term is a bad investment so are leopard</w:t>
      </w:r>
    </w:p>
    <w:p>
      <w:r>
        <w:rPr>
          <w:b/>
        </w:rPr>
        <w:t xml:space="preserve">[00:10:11] </w:t>
      </w:r>
      <w:r>
        <w:t>seals you'll likely never see the op of</w:t>
      </w:r>
    </w:p>
    <w:p>
      <w:r>
        <w:rPr>
          <w:b/>
        </w:rPr>
        <w:t xml:space="preserve">[00:10:13] </w:t>
      </w:r>
      <w:r>
        <w:t>Happy Feet in the zoo narwhals can</w:t>
      </w:r>
    </w:p>
    <w:p>
      <w:r>
        <w:rPr>
          <w:b/>
        </w:rPr>
        <w:t xml:space="preserve">[00:10:15] </w:t>
      </w:r>
      <w:r>
        <w:t>literally die of social anxiety so</w:t>
      </w:r>
    </w:p>
    <w:p>
      <w:r>
        <w:rPr>
          <w:b/>
        </w:rPr>
        <w:t xml:space="preserve">[00:10:17] </w:t>
      </w:r>
      <w:r>
        <w:t>they're out Tarsiers sometimes sepu</w:t>
      </w:r>
    </w:p>
    <w:p>
      <w:r>
        <w:rPr>
          <w:b/>
        </w:rPr>
        <w:t xml:space="preserve">[00:10:19] </w:t>
      </w:r>
      <w:r>
        <w:t>themselves in captivity so that's a no-o</w:t>
      </w:r>
    </w:p>
    <w:p>
      <w:r>
        <w:rPr>
          <w:b/>
        </w:rPr>
        <w:t xml:space="preserve">[00:10:21] </w:t>
      </w:r>
      <w:r>
        <w:t>and they say dietary restrictions are</w:t>
      </w:r>
    </w:p>
    <w:p>
      <w:r>
        <w:rPr>
          <w:b/>
        </w:rPr>
        <w:t xml:space="preserve">[00:10:22] </w:t>
      </w:r>
      <w:r>
        <w:t>why boscus monkeys are rare in zoos I</w:t>
      </w:r>
    </w:p>
    <w:p>
      <w:r>
        <w:rPr>
          <w:b/>
        </w:rPr>
        <w:t xml:space="preserve">[00:10:25] </w:t>
      </w:r>
      <w:r>
        <w:t>call bullshark it's definitely cuz shazi</w:t>
      </w:r>
    </w:p>
    <w:p>
      <w:r>
        <w:rPr>
          <w:b/>
        </w:rPr>
        <w:t xml:space="preserve">[00:10:26] </w:t>
      </w:r>
      <w:r>
        <w:t>might be the most inappropriate animal</w:t>
      </w:r>
    </w:p>
    <w:p>
      <w:r>
        <w:rPr>
          <w:b/>
        </w:rPr>
        <w:t xml:space="preserve">[00:10:28] </w:t>
      </w:r>
      <w:r>
        <w:t>to take your kids to see and yes my</w:t>
      </w:r>
    </w:p>
    <w:p>
      <w:r>
        <w:rPr>
          <w:b/>
        </w:rPr>
        <w:t xml:space="preserve">[00:10:30] </w:t>
      </w:r>
      <w:r>
        <w:t>head's here for a reason I'm not about</w:t>
      </w:r>
    </w:p>
    <w:p>
      <w:r>
        <w:rPr>
          <w:b/>
        </w:rPr>
        <w:t xml:space="preserve">[00:10:31] </w:t>
      </w:r>
      <w:r>
        <w:t>to catch an age restriction over an</w:t>
      </w:r>
    </w:p>
    <w:p>
      <w:r>
        <w:rPr>
          <w:b/>
        </w:rPr>
        <w:t xml:space="preserve">[00:10:32] </w:t>
      </w:r>
      <w:r>
        <w:t>Overexposed lipstick dispenser or they</w:t>
      </w:r>
    </w:p>
    <w:p>
      <w:r>
        <w:rPr>
          <w:b/>
        </w:rPr>
        <w:t xml:space="preserve">[00:10:34] </w:t>
      </w:r>
      <w:r>
        <w:t>could just use fake animals cuz it's not</w:t>
      </w:r>
    </w:p>
    <w:p>
      <w:r>
        <w:rPr>
          <w:b/>
        </w:rPr>
        <w:t xml:space="preserve">[00:10:36] </w:t>
      </w:r>
      <w:r>
        <w:t>like that hasn't happened before in 1987</w:t>
      </w:r>
    </w:p>
    <w:p>
      <w:r>
        <w:rPr>
          <w:b/>
        </w:rPr>
        <w:t xml:space="preserve">[00:10:39] </w:t>
      </w:r>
      <w:r>
        <w:t>a zoo in China was exposed for painting</w:t>
      </w:r>
    </w:p>
    <w:p>
      <w:r>
        <w:rPr>
          <w:b/>
        </w:rPr>
        <w:t xml:space="preserve">[00:10:41] </w:t>
      </w:r>
      <w:r>
        <w:t>a sunbear and presenting it as a panda</w:t>
      </w:r>
    </w:p>
    <w:p>
      <w:r>
        <w:rPr>
          <w:b/>
        </w:rPr>
        <w:t xml:space="preserve">[00:10:43] </w:t>
      </w:r>
      <w:r>
        <w:t>that's a sunbear by the way in 2018 aoo</w:t>
      </w:r>
    </w:p>
    <w:p>
      <w:r>
        <w:rPr>
          <w:b/>
        </w:rPr>
        <w:t xml:space="preserve">[00:10:46] </w:t>
      </w:r>
      <w:r>
        <w:t>and Cairo did the same except they had a</w:t>
      </w:r>
    </w:p>
    <w:p>
      <w:r>
        <w:rPr>
          <w:b/>
        </w:rPr>
        <w:t xml:space="preserve">[00:10:48] </w:t>
      </w:r>
      <w:r>
        <w:t>donkey in zebra face 2013 and we're back</w:t>
      </w:r>
    </w:p>
    <w:p>
      <w:r>
        <w:rPr>
          <w:b/>
        </w:rPr>
        <w:t xml:space="preserve">[00:10:51] </w:t>
      </w:r>
      <w:r>
        <w:t>in China except this controversy was</w:t>
      </w:r>
    </w:p>
    <w:p>
      <w:r>
        <w:rPr>
          <w:b/>
        </w:rPr>
        <w:t xml:space="preserve">[00:10:52] </w:t>
      </w:r>
      <w:r>
        <w:t>about their resident African lion</w:t>
      </w:r>
    </w:p>
    <w:p>
      <w:r>
        <w:rPr>
          <w:b/>
        </w:rPr>
        <w:t xml:space="preserve">[00:10:54] </w:t>
      </w:r>
      <w:r>
        <w:t>there's a lion did y'all even try but by</w:t>
      </w:r>
    </w:p>
    <w:p>
      <w:r>
        <w:rPr>
          <w:b/>
        </w:rPr>
        <w:t xml:space="preserve">[00:10:57] </w:t>
      </w:r>
      <w:r>
        <w:t>far my favorite counterfeit creat story</w:t>
      </w:r>
    </w:p>
    <w:p>
      <w:r>
        <w:rPr>
          <w:b/>
        </w:rPr>
        <w:t xml:space="preserve">[00:10:59] </w:t>
      </w:r>
      <w:r>
        <w:t>is these dogs are advertised as panda</w:t>
      </w:r>
    </w:p>
    <w:p>
      <w:r>
        <w:rPr>
          <w:b/>
        </w:rPr>
        <w:t xml:space="preserve">[00:11:03] </w:t>
      </w:r>
      <w:r>
        <w:t>dogs they're just dogs okay according to</w:t>
      </w:r>
    </w:p>
    <w:p>
      <w:r>
        <w:rPr>
          <w:b/>
        </w:rPr>
        <w:t xml:space="preserve">[00:11:05] </w:t>
      </w:r>
      <w:r>
        <w:t>Chinese State media the zoo confirmed it</w:t>
      </w:r>
    </w:p>
    <w:p>
      <w:r>
        <w:rPr>
          <w:b/>
        </w:rPr>
        <w:t xml:space="preserve">[00:11:07] </w:t>
      </w:r>
      <w:r>
        <w:t>dyed the dog's fur to look like pandas</w:t>
      </w:r>
    </w:p>
    <w:p>
      <w:r>
        <w:rPr>
          <w:b/>
        </w:rPr>
        <w:t xml:space="preserve">[00:11:09] </w:t>
      </w:r>
      <w:r>
        <w:t>to fill in the blank of not having</w:t>
      </w:r>
    </w:p>
    <w:p>
      <w:r>
        <w:rPr>
          <w:b/>
        </w:rPr>
        <w:t xml:space="preserve">[00:11:10] </w:t>
      </w:r>
      <w:r>
        <w:t>actual pandas you know if I took time</w:t>
      </w:r>
    </w:p>
    <w:p>
      <w:r>
        <w:rPr>
          <w:b/>
        </w:rPr>
        <w:t xml:space="preserve">[00:11:12] </w:t>
      </w:r>
      <w:r>
        <w:t>out of my day and spent my hard-earned</w:t>
      </w:r>
    </w:p>
    <w:p>
      <w:r>
        <w:rPr>
          <w:b/>
        </w:rPr>
        <w:t xml:space="preserve">[00:11:13] </w:t>
      </w:r>
      <w:r>
        <w:t>money to go see a panda and got this I'd</w:t>
      </w:r>
    </w:p>
    <w:p>
      <w:r>
        <w:rPr>
          <w:b/>
        </w:rPr>
        <w:t xml:space="preserve">[00:11:17] </w:t>
      </w:r>
      <w:r>
        <w:t>probably go and spend more man they got</w:t>
      </w:r>
    </w:p>
    <w:p>
      <w:r>
        <w:rPr>
          <w:b/>
        </w:rPr>
        <w:t xml:space="preserve">[00:11:18] </w:t>
      </w:r>
      <w:r>
        <w:t>pandas from Teemu I can't even be mad so</w:t>
      </w:r>
    </w:p>
    <w:p>
      <w:r>
        <w:rPr>
          <w:b/>
        </w:rPr>
        <w:t xml:space="preserve">[00:11:20] </w:t>
      </w:r>
      <w:r>
        <w:t>obviously people are usually happy to</w:t>
      </w:r>
    </w:p>
    <w:p>
      <w:r>
        <w:rPr>
          <w:b/>
        </w:rPr>
        <w:t xml:space="preserve">[00:11:22] </w:t>
      </w:r>
      <w:r>
        <w:t>see animals at zoos but you ever wonder</w:t>
      </w:r>
    </w:p>
    <w:p>
      <w:r>
        <w:rPr>
          <w:b/>
        </w:rPr>
        <w:t xml:space="preserve">[00:11:24] </w:t>
      </w:r>
      <w:r>
        <w:t>how the animals feel well someone did in</w:t>
      </w:r>
    </w:p>
    <w:p>
      <w:r>
        <w:rPr>
          <w:b/>
        </w:rPr>
        <w:t xml:space="preserve">[00:11:26] </w:t>
      </w:r>
      <w:r>
        <w:t>a study from Nottingham Trent and harbor</w:t>
      </w:r>
    </w:p>
    <w:p>
      <w:r>
        <w:rPr>
          <w:b/>
        </w:rPr>
        <w:t xml:space="preserve">[00:11:28] </w:t>
      </w:r>
      <w:r>
        <w:t>Adams University University studied over</w:t>
      </w:r>
    </w:p>
    <w:p>
      <w:r>
        <w:rPr>
          <w:b/>
        </w:rPr>
        <w:t xml:space="preserve">[00:11:30] </w:t>
      </w:r>
      <w:r>
        <w:t>250 animals in zoos to see how their</w:t>
      </w:r>
    </w:p>
    <w:p>
      <w:r>
        <w:rPr>
          <w:b/>
        </w:rPr>
        <w:t xml:space="preserve">[00:11:32] </w:t>
      </w:r>
      <w:r>
        <w:t>behaviors changed around human company</w:t>
      </w:r>
    </w:p>
    <w:p>
      <w:r>
        <w:rPr>
          <w:b/>
        </w:rPr>
        <w:t xml:space="preserve">[00:11:34] </w:t>
      </w:r>
      <w:r>
        <w:t>using hours of observation and research</w:t>
      </w:r>
    </w:p>
    <w:p>
      <w:r>
        <w:rPr>
          <w:b/>
        </w:rPr>
        <w:t xml:space="preserve">[00:11:36] </w:t>
      </w:r>
      <w:r>
        <w:t>they found that the animal most excited</w:t>
      </w:r>
    </w:p>
    <w:p>
      <w:r>
        <w:rPr>
          <w:b/>
        </w:rPr>
        <w:t xml:space="preserve">[00:11:38] </w:t>
      </w:r>
      <w:r>
        <w:t>to see people at zoos and I really hope</w:t>
      </w:r>
    </w:p>
    <w:p>
      <w:r>
        <w:rPr>
          <w:b/>
        </w:rPr>
        <w:t xml:space="preserve">[00:11:40] </w:t>
      </w:r>
      <w:r>
        <w:t>this is true were elephants elephants</w:t>
      </w:r>
    </w:p>
    <w:p>
      <w:r>
        <w:rPr>
          <w:b/>
        </w:rPr>
        <w:t xml:space="preserve">[00:11:42] </w:t>
      </w:r>
      <w:r>
        <w:t>showed the most positive reactions to</w:t>
      </w:r>
    </w:p>
    <w:p>
      <w:r>
        <w:rPr>
          <w:b/>
        </w:rPr>
        <w:t xml:space="preserve">[00:11:44] </w:t>
      </w:r>
      <w:r>
        <w:t>large groups of people becoming more</w:t>
      </w:r>
    </w:p>
    <w:p>
      <w:r>
        <w:rPr>
          <w:b/>
        </w:rPr>
        <w:t xml:space="preserve">[00:11:45] </w:t>
      </w:r>
      <w:r>
        <w:t>active more playful and overall seeming</w:t>
      </w:r>
    </w:p>
    <w:p>
      <w:r>
        <w:rPr>
          <w:b/>
        </w:rPr>
        <w:t xml:space="preserve">[00:11:47] </w:t>
      </w:r>
      <w:r>
        <w:t>to have a better time when humans were</w:t>
      </w:r>
    </w:p>
    <w:p>
      <w:r>
        <w:rPr>
          <w:b/>
        </w:rPr>
        <w:t xml:space="preserve">[00:11:49] </w:t>
      </w:r>
      <w:r>
        <w:t>around the other people happy animals</w:t>
      </w:r>
    </w:p>
    <w:p>
      <w:r>
        <w:rPr>
          <w:b/>
        </w:rPr>
        <w:t xml:space="preserve">[00:11:51] </w:t>
      </w:r>
      <w:r>
        <w:t>included cheetahs Jaguars Penguins</w:t>
      </w:r>
    </w:p>
    <w:p>
      <w:r>
        <w:rPr>
          <w:b/>
        </w:rPr>
        <w:t xml:space="preserve">[00:11:53] </w:t>
      </w:r>
      <w:r>
        <w:t>grizzly bears polar bears a cow called a</w:t>
      </w:r>
    </w:p>
    <w:p>
      <w:r>
        <w:rPr>
          <w:b/>
        </w:rPr>
        <w:t xml:space="preserve">[00:11:56] </w:t>
      </w:r>
      <w:r>
        <w:t>batang Cals and Blacktail prairie dogs</w:t>
      </w:r>
    </w:p>
    <w:p>
      <w:r>
        <w:rPr>
          <w:b/>
        </w:rPr>
        <w:t xml:space="preserve">[00:12:00] </w:t>
      </w:r>
      <w:r>
        <w:t>and on the other side the animals that</w:t>
      </w:r>
    </w:p>
    <w:p>
      <w:r>
        <w:rPr>
          <w:b/>
        </w:rPr>
        <w:t xml:space="preserve">[00:12:01] </w:t>
      </w:r>
      <w:r>
        <w:t>seem to like human company the least</w:t>
      </w:r>
    </w:p>
    <w:p>
      <w:r>
        <w:rPr>
          <w:b/>
        </w:rPr>
        <w:t xml:space="preserve">[00:12:03] </w:t>
      </w:r>
      <w:r>
        <w:t>were hedgehogs ostriches marsupial like</w:t>
      </w:r>
    </w:p>
    <w:p>
      <w:r>
        <w:rPr>
          <w:b/>
        </w:rPr>
        <w:t xml:space="preserve">[00:12:06] </w:t>
      </w:r>
      <w:r>
        <w:t>kangaroos hits like giraffes and</w:t>
      </w:r>
    </w:p>
    <w:p>
      <w:r>
        <w:rPr>
          <w:b/>
        </w:rPr>
        <w:t xml:space="preserve">[00:12:08] </w:t>
      </w:r>
      <w:r>
        <w:t>antelopes and probably most random of</w:t>
      </w:r>
    </w:p>
    <w:p>
      <w:r>
        <w:rPr>
          <w:b/>
        </w:rPr>
        <w:t xml:space="preserve">[00:12:09] </w:t>
      </w:r>
      <w:r>
        <w:t>all the two Atara they have three eyes</w:t>
      </w:r>
    </w:p>
    <w:p>
      <w:r>
        <w:rPr>
          <w:b/>
        </w:rPr>
        <w:t xml:space="preserve">[00:12:12] </w:t>
      </w:r>
      <w:r>
        <w:t>and apparently none of them want to see</w:t>
      </w:r>
    </w:p>
    <w:p>
      <w:r>
        <w:rPr>
          <w:b/>
        </w:rPr>
        <w:t xml:space="preserve">[00:12:13] </w:t>
      </w:r>
      <w:r>
        <w:t>us as for the rest the vast majority of</w:t>
      </w:r>
    </w:p>
    <w:p>
      <w:r>
        <w:rPr>
          <w:b/>
        </w:rPr>
        <w:t xml:space="preserve">[00:12:15] </w:t>
      </w:r>
      <w:r>
        <w:t>animals had no reaction the study does</w:t>
      </w:r>
    </w:p>
    <w:p>
      <w:r>
        <w:rPr>
          <w:b/>
        </w:rPr>
        <w:t xml:space="preserve">[00:12:17] </w:t>
      </w:r>
      <w:r>
        <w:t>raise an interesting question and that's</w:t>
      </w:r>
    </w:p>
    <w:p>
      <w:r>
        <w:rPr>
          <w:b/>
        </w:rPr>
        <w:t xml:space="preserve">[00:12:19] </w:t>
      </w:r>
      <w:r>
        <w:t>how the pandemic affected zoo animals</w:t>
      </w:r>
    </w:p>
    <w:p>
      <w:r>
        <w:rPr>
          <w:b/>
        </w:rPr>
        <w:t xml:space="preserve">[00:12:21] </w:t>
      </w:r>
      <w:r>
        <w:t>believe it or not some animals actually</w:t>
      </w:r>
    </w:p>
    <w:p>
      <w:r>
        <w:rPr>
          <w:b/>
        </w:rPr>
        <w:t xml:space="preserve">[00:12:23] </w:t>
      </w:r>
      <w:r>
        <w:t>started to miss people the worldwide</w:t>
      </w:r>
    </w:p>
    <w:p>
      <w:r>
        <w:rPr>
          <w:b/>
        </w:rPr>
        <w:t xml:space="preserve">[00:12:25] </w:t>
      </w:r>
      <w:r>
        <w:t>panoramic left elephants confused and</w:t>
      </w:r>
    </w:p>
    <w:p>
      <w:r>
        <w:rPr>
          <w:b/>
        </w:rPr>
        <w:t xml:space="preserve">[00:12:27] </w:t>
      </w:r>
      <w:r>
        <w:t>disappointed birds like Kia and cockus</w:t>
      </w:r>
    </w:p>
    <w:p>
      <w:r>
        <w:rPr>
          <w:b/>
        </w:rPr>
        <w:t xml:space="preserve">[00:12:29] </w:t>
      </w:r>
      <w:r>
        <w:t>miss the attention and you even had Apes</w:t>
      </w:r>
    </w:p>
    <w:p>
      <w:r>
        <w:rPr>
          <w:b/>
        </w:rPr>
        <w:t xml:space="preserve">[00:12:31] </w:t>
      </w:r>
      <w:r>
        <w:t>like chimps actively looking for missing</w:t>
      </w:r>
    </w:p>
    <w:p>
      <w:r>
        <w:rPr>
          <w:b/>
        </w:rPr>
        <w:t xml:space="preserve">[00:12:32] </w:t>
      </w:r>
      <w:r>
        <w:t>visitors and while the shutdown gave us</w:t>
      </w:r>
    </w:p>
    <w:p>
      <w:r>
        <w:rPr>
          <w:b/>
        </w:rPr>
        <w:t xml:space="preserve">[00:12:34] </w:t>
      </w:r>
      <w:r>
        <w:t>gems like penguins exploring empty</w:t>
      </w:r>
    </w:p>
    <w:p>
      <w:r>
        <w:rPr>
          <w:b/>
        </w:rPr>
        <w:t xml:space="preserve">[00:12:36] </w:t>
      </w:r>
      <w:r>
        <w:t>aquariums or SE line getting introduced</w:t>
      </w:r>
    </w:p>
    <w:p>
      <w:r>
        <w:rPr>
          <w:b/>
        </w:rPr>
        <w:t xml:space="preserve">[00:12:38] </w:t>
      </w:r>
      <w:r>
        <w:t>to a teu by far the best story to come</w:t>
      </w:r>
    </w:p>
    <w:p>
      <w:r>
        <w:rPr>
          <w:b/>
        </w:rPr>
        <w:t xml:space="preserve">[00:12:40] </w:t>
      </w:r>
      <w:r>
        <w:t>out was what happened in a Japanese</w:t>
      </w:r>
    </w:p>
    <w:p>
      <w:r>
        <w:rPr>
          <w:b/>
        </w:rPr>
        <w:t xml:space="preserve">[00:12:42] </w:t>
      </w:r>
      <w:r>
        <w:t>aquarium you see the eels in Tokyo</w:t>
      </w:r>
    </w:p>
    <w:p>
      <w:r>
        <w:rPr>
          <w:b/>
        </w:rPr>
        <w:t xml:space="preserve">[00:12:44] </w:t>
      </w:r>
      <w:r>
        <w:t>sumida aquarium were used to people but</w:t>
      </w:r>
    </w:p>
    <w:p>
      <w:r>
        <w:rPr>
          <w:b/>
        </w:rPr>
        <w:t xml:space="preserve">[00:12:46] </w:t>
      </w:r>
      <w:r>
        <w:t>the pandemonium turned them back people</w:t>
      </w:r>
    </w:p>
    <w:p>
      <w:r>
        <w:rPr>
          <w:b/>
        </w:rPr>
        <w:t xml:space="preserve">[00:12:48] </w:t>
      </w:r>
      <w:r>
        <w:t>shy and those same eels would now hide</w:t>
      </w:r>
    </w:p>
    <w:p>
      <w:r>
        <w:rPr>
          <w:b/>
        </w:rPr>
        <w:t xml:space="preserve">[00:12:50] </w:t>
      </w:r>
      <w:r>
        <w:t>in the sand whenever a worker or someone</w:t>
      </w:r>
    </w:p>
    <w:p>
      <w:r>
        <w:rPr>
          <w:b/>
        </w:rPr>
        <w:t xml:space="preserve">[00:12:52] </w:t>
      </w:r>
      <w:r>
        <w:t>would walk past problem is that made it</w:t>
      </w:r>
    </w:p>
    <w:p>
      <w:r>
        <w:rPr>
          <w:b/>
        </w:rPr>
        <w:t xml:space="preserve">[00:12:53] </w:t>
      </w:r>
      <w:r>
        <w:t>almost impossible to check up on them</w:t>
      </w:r>
    </w:p>
    <w:p>
      <w:r>
        <w:rPr>
          <w:b/>
        </w:rPr>
        <w:t xml:space="preserve">[00:12:55] </w:t>
      </w:r>
      <w:r>
        <w:t>and keep them healthy the solution was</w:t>
      </w:r>
    </w:p>
    <w:p>
      <w:r>
        <w:rPr>
          <w:b/>
        </w:rPr>
        <w:t xml:space="preserve">[00:12:57] </w:t>
      </w:r>
      <w:r>
        <w:t>the aquarium asked people to FaceTime</w:t>
      </w:r>
    </w:p>
    <w:p>
      <w:r>
        <w:rPr>
          <w:b/>
        </w:rPr>
        <w:t xml:space="preserve">[00:12:58] </w:t>
      </w:r>
      <w:r>
        <w:t>their eels to ref familiarize them with</w:t>
      </w:r>
    </w:p>
    <w:p>
      <w:r>
        <w:rPr>
          <w:b/>
        </w:rPr>
        <w:t xml:space="preserve">[00:13:00] </w:t>
      </w:r>
      <w:r>
        <w:t>people like some exposure therapy there</w:t>
      </w:r>
    </w:p>
    <w:p>
      <w:r>
        <w:rPr>
          <w:b/>
        </w:rPr>
        <w:t xml:space="preserve">[00:13:02] </w:t>
      </w:r>
      <w:r>
        <w:t>was a legitimate time where you could</w:t>
      </w:r>
    </w:p>
    <w:p>
      <w:r>
        <w:rPr>
          <w:b/>
        </w:rPr>
        <w:t xml:space="preserve">[00:13:03] </w:t>
      </w:r>
      <w:r>
        <w:t>have gone on a date with an antisocial</w:t>
      </w:r>
    </w:p>
    <w:p>
      <w:r>
        <w:rPr>
          <w:b/>
        </w:rPr>
        <w:t xml:space="preserve">[00:13:05] </w:t>
      </w:r>
      <w:r>
        <w:t>eel and the worldwide Panera brought a</w:t>
      </w:r>
    </w:p>
    <w:p>
      <w:r>
        <w:rPr>
          <w:b/>
        </w:rPr>
        <w:t xml:space="preserve">[00:13:06] </w:t>
      </w:r>
      <w:r>
        <w:t>lot of bad but this was definitely a</w:t>
      </w:r>
    </w:p>
    <w:p>
      <w:r>
        <w:rPr>
          <w:b/>
        </w:rPr>
        <w:t xml:space="preserve">[00:13:08] </w:t>
      </w:r>
      <w:r>
        <w:t>bright spot but now zoos are back open</w:t>
      </w:r>
    </w:p>
    <w:p>
      <w:r>
        <w:rPr>
          <w:b/>
        </w:rPr>
        <w:t xml:space="preserve">[00:13:10] </w:t>
      </w:r>
      <w:r>
        <w:t>so here's some hacks to get the most out</w:t>
      </w:r>
    </w:p>
    <w:p>
      <w:r>
        <w:rPr>
          <w:b/>
        </w:rPr>
        <w:t xml:space="preserve">[00:13:11] </w:t>
      </w:r>
      <w:r>
        <w:t>of your experience animals are going to</w:t>
      </w:r>
    </w:p>
    <w:p>
      <w:r>
        <w:rPr>
          <w:b/>
        </w:rPr>
        <w:t xml:space="preserve">[00:13:13] </w:t>
      </w:r>
      <w:r>
        <w:t>be most active on cooler cloudier days</w:t>
      </w:r>
    </w:p>
    <w:p>
      <w:r>
        <w:rPr>
          <w:b/>
        </w:rPr>
        <w:t xml:space="preserve">[00:13:15] </w:t>
      </w:r>
      <w:r>
        <w:t>and they usually Peak as soon as the</w:t>
      </w:r>
    </w:p>
    <w:p>
      <w:r>
        <w:rPr>
          <w:b/>
        </w:rPr>
        <w:t xml:space="preserve">[00:13:17] </w:t>
      </w:r>
      <w:r>
        <w:t>doors open also you're going to want to</w:t>
      </w:r>
    </w:p>
    <w:p>
      <w:r>
        <w:rPr>
          <w:b/>
        </w:rPr>
        <w:t xml:space="preserve">[00:13:18] </w:t>
      </w:r>
      <w:r>
        <w:t>aim for a random weekday since the less</w:t>
      </w:r>
    </w:p>
    <w:p>
      <w:r>
        <w:rPr>
          <w:b/>
        </w:rPr>
        <w:t xml:space="preserve">[00:13:20] </w:t>
      </w:r>
      <w:r>
        <w:t>crowded the better try it if you can be</w:t>
      </w:r>
    </w:p>
    <w:p>
      <w:r>
        <w:rPr>
          <w:b/>
        </w:rPr>
        <w:t xml:space="preserve">[00:13:22] </w:t>
      </w:r>
      <w:r>
        <w:t>there the next overcast 10 a.m. on a</w:t>
      </w:r>
    </w:p>
    <w:p>
      <w:r>
        <w:rPr>
          <w:b/>
        </w:rPr>
        <w:t xml:space="preserve">[00:13:23] </w:t>
      </w:r>
      <w:r>
        <w:t>Tuesday I swear you'll see a different</w:t>
      </w:r>
    </w:p>
    <w:p>
      <w:r>
        <w:rPr>
          <w:b/>
        </w:rPr>
        <w:t xml:space="preserve">[00:13:25] </w:t>
      </w:r>
      <w:r>
        <w:t>zoo and if you're a cat person you might</w:t>
      </w:r>
    </w:p>
    <w:p>
      <w:r>
        <w:rPr>
          <w:b/>
        </w:rPr>
        <w:t xml:space="preserve">[00:13:27] </w:t>
      </w:r>
      <w:r>
        <w:t>want to wear some Calvin Klein no</w:t>
      </w:r>
    </w:p>
    <w:p>
      <w:r>
        <w:rPr>
          <w:b/>
        </w:rPr>
        <w:t xml:space="preserve">[00:13:29] </w:t>
      </w:r>
      <w:r>
        <w:t>seriously the Klein is a favorite for</w:t>
      </w:r>
    </w:p>
    <w:p>
      <w:r>
        <w:rPr>
          <w:b/>
        </w:rPr>
        <w:t xml:space="preserve">[00:13:30] </w:t>
      </w:r>
      <w:r>
        <w:t>cats of all kinds from cheetahs to</w:t>
      </w:r>
    </w:p>
    <w:p>
      <w:r>
        <w:rPr>
          <w:b/>
        </w:rPr>
        <w:t xml:space="preserve">[00:13:32] </w:t>
      </w:r>
      <w:r>
        <w:t>cougars from Lions to leopards in fact</w:t>
      </w:r>
    </w:p>
    <w:p>
      <w:r>
        <w:rPr>
          <w:b/>
        </w:rPr>
        <w:t xml:space="preserve">[00:13:34] </w:t>
      </w:r>
      <w:r>
        <w:t>researchers have caught wild jaguars on</w:t>
      </w:r>
    </w:p>
    <w:p>
      <w:r>
        <w:rPr>
          <w:b/>
        </w:rPr>
        <w:t xml:space="preserve">[00:13:36] </w:t>
      </w:r>
      <w:r>
        <w:t>camera by dousing the Trap and Obsession</w:t>
      </w:r>
    </w:p>
    <w:p>
      <w:r>
        <w:rPr>
          <w:b/>
        </w:rPr>
        <w:t xml:space="preserve">[00:13:38] </w:t>
      </w:r>
      <w:r>
        <w:t>for Men so next time you're at the zoo</w:t>
      </w:r>
    </w:p>
    <w:p>
      <w:r>
        <w:rPr>
          <w:b/>
        </w:rPr>
        <w:t xml:space="preserve">[00:13:40] </w:t>
      </w:r>
      <w:r>
        <w:t>and end up in Big Cat Country go ahead</w:t>
      </w:r>
    </w:p>
    <w:p>
      <w:r>
        <w:rPr>
          <w:b/>
        </w:rPr>
        <w:t xml:space="preserve">[00:13:42] </w:t>
      </w:r>
      <w:r>
        <w:t>and sprit some of the Klein and see what</w:t>
      </w:r>
    </w:p>
    <w:p>
      <w:r>
        <w:rPr>
          <w:b/>
        </w:rPr>
        <w:t xml:space="preserve">[00:13:44] </w:t>
      </w:r>
      <w:r>
        <w:t>happens but yeah that's going to do it</w:t>
      </w:r>
    </w:p>
    <w:p>
      <w:r>
        <w:rPr>
          <w:b/>
        </w:rPr>
        <w:t xml:space="preserve">[00:13:45] </w:t>
      </w:r>
      <w:r>
        <w:t>for this video I imagine I'm going to</w:t>
      </w:r>
    </w:p>
    <w:p>
      <w:r>
        <w:rPr>
          <w:b/>
        </w:rPr>
        <w:t xml:space="preserve">[00:13:46] </w:t>
      </w:r>
      <w:r>
        <w:t>get a couple comments disappointing to</w:t>
      </w:r>
    </w:p>
    <w:p>
      <w:r>
        <w:rPr>
          <w:b/>
        </w:rPr>
        <w:t xml:space="preserve">[00:13:48] </w:t>
      </w:r>
      <w:r>
        <w:t>me for not blasting zoos for 15 minutes</w:t>
      </w:r>
    </w:p>
    <w:p>
      <w:r>
        <w:rPr>
          <w:b/>
        </w:rPr>
        <w:t xml:space="preserve">[00:13:50] </w:t>
      </w:r>
      <w:r>
        <w:t>that I can't possibly care about animals</w:t>
      </w:r>
    </w:p>
    <w:p>
      <w:r>
        <w:rPr>
          <w:b/>
        </w:rPr>
        <w:t xml:space="preserve">[00:13:52] </w:t>
      </w:r>
      <w:r>
        <w:t>if I still go to them here's my take</w:t>
      </w:r>
    </w:p>
    <w:p>
      <w:r>
        <w:rPr>
          <w:b/>
        </w:rPr>
        <w:t xml:space="preserve">[00:13:53] </w:t>
      </w:r>
      <w:r>
        <w:t>I've always said that zoos are capable</w:t>
      </w:r>
    </w:p>
    <w:p>
      <w:r>
        <w:rPr>
          <w:b/>
        </w:rPr>
        <w:t xml:space="preserve">[00:13:55] </w:t>
      </w:r>
      <w:r>
        <w:t>of a lot of good and a lot of bad but a</w:t>
      </w:r>
    </w:p>
    <w:p>
      <w:r>
        <w:rPr>
          <w:b/>
        </w:rPr>
        <w:t xml:space="preserve">[00:13:57] </w:t>
      </w:r>
      <w:r>
        <w:t>lot of them are an invaluable resource</w:t>
      </w:r>
    </w:p>
    <w:p>
      <w:r>
        <w:rPr>
          <w:b/>
        </w:rPr>
        <w:t xml:space="preserve">[00:13:58] </w:t>
      </w:r>
      <w:r>
        <w:t>for con obervation and awareness and</w:t>
      </w:r>
    </w:p>
    <w:p>
      <w:r>
        <w:rPr>
          <w:b/>
        </w:rPr>
        <w:t xml:space="preserve">[00:14:00] </w:t>
      </w:r>
      <w:r>
        <w:t>while I agree there are some species</w:t>
      </w:r>
    </w:p>
    <w:p>
      <w:r>
        <w:rPr>
          <w:b/>
        </w:rPr>
        <w:t xml:space="preserve">[00:14:01] </w:t>
      </w:r>
      <w:r>
        <w:t>that are just not built for zoos a</w:t>
      </w:r>
    </w:p>
    <w:p>
      <w:r>
        <w:rPr>
          <w:b/>
        </w:rPr>
        <w:t xml:space="preserve">[00:14:03] </w:t>
      </w:r>
      <w:r>
        <w:t>majority of them are there because they</w:t>
      </w:r>
    </w:p>
    <w:p>
      <w:r>
        <w:rPr>
          <w:b/>
        </w:rPr>
        <w:t xml:space="preserve">[00:14:05] </w:t>
      </w:r>
      <w:r>
        <w:t>literally would be worse off in the wild</w:t>
      </w:r>
    </w:p>
    <w:p>
      <w:r>
        <w:rPr>
          <w:b/>
        </w:rPr>
        <w:t xml:space="preserve">[00:14:07] </w:t>
      </w:r>
      <w:r>
        <w:t>shal's horse was basically halfway down</w:t>
      </w:r>
    </w:p>
    <w:p>
      <w:r>
        <w:rPr>
          <w:b/>
        </w:rPr>
        <w:t xml:space="preserve">[00:14:08] </w:t>
      </w:r>
      <w:r>
        <w:t>the grave but it was the work of zoos</w:t>
      </w:r>
    </w:p>
    <w:p>
      <w:r>
        <w:rPr>
          <w:b/>
        </w:rPr>
        <w:t xml:space="preserve">[00:14:10] </w:t>
      </w:r>
      <w:r>
        <w:t>that helped bring them back from the</w:t>
      </w:r>
    </w:p>
    <w:p>
      <w:r>
        <w:rPr>
          <w:b/>
        </w:rPr>
        <w:t xml:space="preserve">[00:14:11] </w:t>
      </w:r>
      <w:r>
        <w:t>brink same thing with the California</w:t>
      </w:r>
    </w:p>
    <w:p>
      <w:r>
        <w:rPr>
          <w:b/>
        </w:rPr>
        <w:t xml:space="preserve">[00:14:13] </w:t>
      </w:r>
      <w:r>
        <w:t>condor and about a dozen more and spare</w:t>
      </w:r>
    </w:p>
    <w:p>
      <w:r>
        <w:rPr>
          <w:b/>
        </w:rPr>
        <w:t xml:space="preserve">[00:14:15] </w:t>
      </w:r>
      <w:r>
        <w:t>offer zookeepers are overworked</w:t>
      </w:r>
    </w:p>
    <w:p>
      <w:r>
        <w:rPr>
          <w:b/>
        </w:rPr>
        <w:t xml:space="preserve">[00:14:17] </w:t>
      </w:r>
      <w:r>
        <w:t>underpaid usually overqualified and like</w:t>
      </w:r>
    </w:p>
    <w:p>
      <w:r>
        <w:rPr>
          <w:b/>
        </w:rPr>
        <w:t xml:space="preserve">[00:14:19] </w:t>
      </w:r>
      <w:r>
        <w:t>I said the smell isn't just something</w:t>
      </w:r>
    </w:p>
    <w:p>
      <w:r>
        <w:rPr>
          <w:b/>
        </w:rPr>
        <w:t xml:space="preserve">[00:14:21] </w:t>
      </w:r>
      <w:r>
        <w:t>they leave at the office not all zoos</w:t>
      </w:r>
    </w:p>
    <w:p>
      <w:r>
        <w:rPr>
          <w:b/>
        </w:rPr>
        <w:t xml:space="preserve">[00:14:22] </w:t>
      </w:r>
      <w:r>
        <w:t>are created equal and it's at best lazy</w:t>
      </w:r>
    </w:p>
    <w:p>
      <w:r>
        <w:rPr>
          <w:b/>
        </w:rPr>
        <w:t xml:space="preserve">[00:14:24] </w:t>
      </w:r>
      <w:r>
        <w:t>and at worst almost dangerous to put</w:t>
      </w:r>
    </w:p>
    <w:p>
      <w:r>
        <w:rPr>
          <w:b/>
        </w:rPr>
        <w:t xml:space="preserve">[00:14:26] </w:t>
      </w:r>
      <w:r>
        <w:t>them all in the same boat but I'm going</w:t>
      </w:r>
    </w:p>
    <w:p>
      <w:r>
        <w:rPr>
          <w:b/>
        </w:rPr>
        <w:t xml:space="preserve">[00:14:27] </w:t>
      </w:r>
      <w:r>
        <w:t>stop you yapping drink water hug your</w:t>
      </w:r>
    </w:p>
    <w:p>
      <w:r>
        <w:rPr>
          <w:b/>
        </w:rPr>
        <w:t xml:space="preserve">[00:14:29] </w:t>
      </w:r>
      <w:r>
        <w:t>mother support your local Zoo just make</w:t>
      </w:r>
    </w:p>
    <w:p>
      <w:r>
        <w:rPr>
          <w:b/>
        </w:rPr>
        <w:t xml:space="preserve">[00:14:31] </w:t>
      </w:r>
      <w:r>
        <w:t>sure it's accredited matter of fact give</w:t>
      </w:r>
    </w:p>
    <w:p>
      <w:r>
        <w:rPr>
          <w:b/>
        </w:rPr>
        <w:t xml:space="preserve">[00:14:33] </w:t>
      </w:r>
      <w:r>
        <w:t>a zookeeper a hug who knows how much</w:t>
      </w:r>
    </w:p>
    <w:p>
      <w:r>
        <w:rPr>
          <w:b/>
        </w:rPr>
        <w:t xml:space="preserve">[00:14:35] </w:t>
      </w:r>
      <w:r>
        <w:t>they need it and I'mma see</w:t>
      </w:r>
    </w:p>
    <w:p>
      <w:r>
        <w:rPr>
          <w:b/>
        </w:rPr>
        <w:t xml:space="preserve">[00:14:37] </w:t>
      </w:r>
      <w:r>
        <w:t>y'all in the next one</w:t>
      </w:r>
    </w:p>
    <w:p>
      <w:r>
        <w:rPr>
          <w:b/>
        </w:rPr>
        <w:t xml:space="preserve">[00:14:39] </w:t>
      </w:r>
      <w:r>
        <w:t>[Music]</w:t>
      </w:r>
    </w:p>
    <w:p>
      <w:r>
        <w:rPr>
          <w:b/>
        </w:rPr>
        <w:t xml:space="preserve">[00:14:51] </w:t>
      </w:r>
      <w:r>
        <w:t>[Music]</w:t>
      </w:r>
    </w:p>
    <w:p>
      <w:pPr>
        <w:pStyle w:val="Heading1"/>
      </w:pPr>
      <w:r>
        <w:t>Full Text (without timestamps)</w:t>
      </w:r>
    </w:p>
    <w:p>
      <w:r>
        <w:t xml:space="preserve">so there's a lot of talk about man versus bear would you choose the man would you choose the how about we talk about that time women chose gorillas this is Shabani Shabani is a 27-year-old living in the hiyama zoo in the Goya Japan where his face card went viral and caused a direct increase in the number of female visitors call him George the way he had these women curious last name Clooney cuz that's the main guy they compared him to oh and if you couldn't tell Shabani is also a 400 plus PB primate with a Perpetual pump not only that he's a loyal husband with two wives and children that's a family man being lusted after some of the words used to describe him were Punky heartthrob metrosexual spornosexual I didn't even know what that meant one article even asked quote would you go for a romp in the jungle with Shabani huh a sinful liaison that's har had women hot and bothered that's F flamb call him Susan B Anthony the way he had women showing up to the pole just kidding real ones no gorillas ain't packing anything but a room but yeah Shabani looks transcended the laws of nature and if add a nickel for every time a woman's feeling towards a gorilla made headlines I'd have two nickels which is too many more than I should have one woman was a frequent visitor at the dear de blor zoo in the Netherlands and her favorite was a silver back named Bido up to four times a week she'd find him make direct eye contact and smile I'm not even going to explain how much of a gorilla middle finger that is Keepers tried to warn her but she didn't listen her and bito they they had a connection oh they connected all right one day she smiled again and call him constipated cuz Biko was not letting that sh slide Biko keto broke out and would proceed to put the Beats on her like afro music and he jumped over a waterfill ditch to do it gorillas hate water keto was fed up he was calmly escorted back home where he lived well for another 16 years until he passed away in April of 2023 his get back on his biggest fan SL opop was immortalized as a word of the year and the woman who I originally felt bad for apparently didn't get hit hard enough so for y that don't know my first aspiration in life was to be a zookeeper I even had a state-of-the-art custom virtual simulator to prepare yeah that dream flat line pretty quick for reasons but this video is going to be about probably what my life would look like as a zookeeper the weird Stories the dirty secrets and the random trivia the average person would probably know nothing about like what is the most dangerous animal in the zoo like actually the answer just might surprise you actually probably not born free USA has a database where you can look up incidents involving exotic animals in America and if you search up animal attacks by any species in any state in an AA accredited Zoo you'll see that the number one culprit are big cats cuz out of 101 recorded injuries they caused 46 or 38% elephants were second at just over 177% but if biku proved anything it's that a lot of them had it coming just probably by primates earned Bronze in brutality at 14% reptiles like Koto dragons and bears like pandas got just over 4% each 9% were Marine attacks by animals like orcas dolphins and sting race and the remaining 133% were just other other being something like a kid falling into a rhino enclosure or a woman climbing into a giraffe pen and nearly getting kicked off the censes now take it with a grain of salt cuz I thought for sure zebras would be up there but they weren't even on the list and I know for a fact at least a couple should but these are attacks I want to know what Zubie's most likely to put a Halo on my head well in the same database if you looked at every time a person got put on a shirt at a zoo accredited or not big cats did it over 40% of the time with elephants at a hair under 30 and surprisingly Bears barely even scratched at less than 9% but here's the thing if you look at non- accredited zoos the big cat number grows to 4 7% with bears and elephants at 16 AP piece and lastly in accredited zoos elephants actually took the lead at 47% big cats were the suspect 33% of the time and bears weren't even on the board so if you're Zuki BR at AO that actually has it stuff together statistically if there's any animal that erases you it's going to be an elephant and if the zoo's suspect best believe a big cat might be your downfall but also remember if it does happen it'll probably be your fault or your co-workers now if you work at a zoo long enough eventually some animals going to escape what whether it's a minor inconvenience like a bunch of Mir cats or a code red dead the rights and Merk on site like a chimpanzee it's going to happen and the best reaction is proaction so some zoos do escaped animal drills but instead of actual animals yeah yeah one Japanese Zoo will have workers cosplaying as an animal taking a queue from Madagascar and breaking out thank God cuz I'm not even going to tell you what I thought this was what the hell it's a pretty harmless way to remind everyone what to do when an animal gets out that being said this would be a tragic time to not be sober at the zoo what animal is the most likely to escape in my nonprofessional online opinion there's two if you want to test how good a spot is at keeping the animal in you should probably hire the man of the forest or the orangutan Fu Manchu was an o that nearly got an entire staff fired cuz there was a solid week where they would show up to work and the entire orangutan posi would be posted up outside about a week was how long it took for them to realize that fuet snagged a wire hit it in his mouth most of the day and used it to pick his enclosure lock when no one was looking and Ken Allen was a hariry Houdini who got out so many times that the zoo had to hire rock climbers to find every possible point of exit cuz they didn't know how he got out and Ken for sure wasn't about to tell him and what did he do with all this Freedom well when he wasn't wandering to zoo looking at animals like everyone else he was pelting rocks at another o- rank named Otis cuz even a 95% vegetarian can make room for beef the other animal is the red panda do your homework on how hard it is to keep this red face raccoon in a quick Google search will tell you that a red panda Escape has made the news at least once in 1978 2005 2007 2008 2009 2012 2013 and you know what probably more my favorite was red panda Rusty slipping out the Smithsonian and walking the streets of Washington DC completely unbothered so yeah if your job's keeping a ninja Panda or a Cheeto flavored gorilla in check you're going to have a bad time but some animals are great time to work with and it's often not the ones you'd expect rhinos are legally blind trauma tanks that'll buck up to a butterfly in a zoo it's a two-ton Labrador with the personality of a Lab dog and they put the zoo in Zoomies turkey vultures are unironically like brocious toddlers that that'll follow their favorite keeper around and play games with them and cheetahs might just be the most people proof predator of them all in fact almost too much for their own good cheetah get treated like the dmat of a Savannah and their life doesn't become a cakewalk in captivity often times the overgrown house cat is too anxious to even think about making more cheetah so some cheetahs get emotional support dogs so the dogs are assigned to the Cheetahs as Cubs and the idea is they become a bonded pair with the cheetah seeing Pho as a role model to mirror and take social cues from it's literal emotional support cuz if the introvert cat sees that the dog isn't stressed or pressed it allows them to chill out or at least enough to motivate them to multiply without a calculator and to make it even more wholesome a lot of zoos like the one in San Diego will use dogs rescued from kill shelters definitely one of the top five animal friendships it's not even the only one in San Diego this is Zari the zebra also from the San Diego Zoo and this is her best friend Sophia you see Zari doesn't just live there she's one of the ambassadors for the zoo spreading smiles and awareness but I'm also guessing you can't really have your Ambassador around other zebras cuz let's just say that might not be the best influence so in comes Sophia a miniature Mediterranean donkey and zari's roommate and best friend to say they're Inseparable would be a massive understatement and while I can't exactly tell you who's influencing who just know Zari and Sophia give any cheetah dog Duo a run for their money now speaking of Role Models have you seen this video of a panda struggling to break bamboo well that's manger and he's not struggling The Story Goes he was hand raised by humans his entire life life and while a 250lb bear might have no problem snapping sticks a weaker human will so apparently years of watching his surrogates get humbled by a bamboo somehow taught him that that face is necessary to break it you can even find videos where he breaks it starts eating realizes he forgot to struggle just a Grimace and continue pandas are a lot of things and apparently good at Simon Says is one of them they're also by far the most expensive animal you'll see in a zoo any American zoo that wants a panda will have to pay a small annual leasing fee of up to a million dollars along with 600,000 for every cup born there add the millions to build their enclosures and the thousands spent feeding them and the black and white bamboo bear is about 5 times more expensive than second place and that's literally the biggest thing alive with legs and best believe they know it you might never meet a more high maintenance mammal in 2014 the chungu research base set up a live stream so viewers could watch expecting mother oh these names are killing me iin bring another Panda into the world it was then canceled after it was discovered she had faked her pregnancy somehow the same animal that got his brain nerfed by Nature figured out that if they can play pregnant even after the hormones wear off they can finesse preferential treatment and they're not wrong any future mother panders are moved to a single with AC they get Round the Clock care and more fruits and bamboo quite frankly I don't blame the Bears for working smarter but it gets even crazier did you know pandas can be bougie May Lun and may hun were two pandas born and raised in the Atlanta Zoo but were sent back to China in 2013 the only problem they refused to eat any traditional Chinese meals only American they were not rocking with the w without they wanted biscuits and cookies and pandas aren't even the only ones to pull some stuff like this Japan's Akon was used to feeding their residents AI or Japanese horse mackerel but thanks to inflation they decided to cut cost by switching to a cheaper alternative saba and wouldn't you know the penguin with King in its name was not about to eat like a peasant since them and the otter refused to substitute you see that's the part of Zuki they don't tell you all that time spent preparing fish slaving away while the Sten of your profession dents your social life just for an up tuxedo chicken to choose hunger strike man you know they don't get paid enough for that literally the only compromise was mixing the cheap fish with the AI as you can see some animals are way more high maintenance than others but some are too difficult to even exist in zoos think about it think of all the zoos you've ever been to and try to see if you can come up with any notable absences okay time's up when's the last time you saw a moose in a zoo for a lot of y'all including me probably never you probably seen bison Bears Bobcats cougars y'all know I could speak on wolves but no moose why moose have specific diets they're built like a tank and of course eat like one and really you could do everything right they can still pass tents in a few years and apparently feeding an antler Warrior that can't even survive a president's term is a bad investment so are leopard seals you'll likely never see the op of Happy Feet in the zoo narwhals can literally die of social anxiety so they're out Tarsiers sometimes sepu themselves in captivity so that's a no-o and they say dietary restrictions are why boscus monkeys are rare in zoos I call bullshark it's definitely cuz shazi might be the most inappropriate animal to take your kids to see and yes my head's here for a reason I'm not about to catch an age restriction over an Overexposed lipstick dispenser or they could just use fake animals cuz it's not like that hasn't happened before in 1987 a zoo in China was exposed for painting a sunbear and presenting it as a panda that's a sunbear by the way in 2018 aoo and Cairo did the same except they had a donkey in zebra face 2013 and we're back in China except this controversy was about their resident African lion there's a lion did y'all even try but by far my favorite counterfeit creat story is these dogs are advertised as panda dogs they're just dogs okay according to Chinese State media the zoo confirmed it dyed the dog's fur to look like pandas to fill in the blank of not having actual pandas you know if I took time out of my day and spent my hard-earned money to go see a panda and got this I'd probably go and spend more man they got pandas from Teemu I can't even be mad so obviously people are usually happy to see animals at zoos but you ever wonder how the animals feel well someone did in a study from Nottingham Trent and harbor Adams University University studied over 250 animals in zoos to see how their behaviors changed around human company using hours of observation and research they found that the animal most excited to see people at zoos and I really hope this is true were elephants elephants showed the most positive reactions to large groups of people becoming more active more playful and overall seeming to have a better time when humans were around the other people happy animals included cheetahs Jaguars Penguins grizzly bears polar bears a cow called a batang Cals and Blacktail prairie dogs and on the other side the animals that seem to like human company the least were hedgehogs ostriches marsupial like kangaroos hits like giraffes and antelopes and probably most random of all the two Atara they have three eyes and apparently none of them want to see us as for the rest the vast majority of animals had no reaction the study does raise an interesting question and that's how the pandemic affected zoo animals believe it or not some animals actually started to miss people the worldwide panoramic left elephants confused and disappointed birds like Kia and cockus miss the attention and you even had Apes like chimps actively looking for missing visitors and while the shutdown gave us gems like penguins exploring empty aquariums or SE line getting introduced to a teu by far the best story to come out was what happened in a Japanese aquarium you see the eels in Tokyo sumida aquarium were used to people but the pandemonium turned them back people shy and those same eels would now hide in the sand whenever a worker or someone would walk past problem is that made it almost impossible to check up on them and keep them healthy the solution was the aquarium asked people to FaceTime their eels to ref familiarize them with people like some exposure therapy there was a legitimate time where you could have gone on a date with an antisocial eel and the worldwide Panera brought a lot of bad but this was definitely a bright spot but now zoos are back open so here's some hacks to get the most out of your experience animals are going to be most active on cooler cloudier days and they usually Peak as soon as the doors open also you're going to want to aim for a random weekday since the less crowded the better try it if you can be there the next overcast 10 a.m. on a Tuesday I swear you'll see a different zoo and if you're a cat person you might want to wear some Calvin Klein no seriously the Klein is a favorite for cats of all kinds from cheetahs to cougars from Lions to leopards in fact researchers have caught wild jaguars on camera by dousing the Trap and Obsession for Men so next time you're at the zoo and end up in Big Cat Country go ahead and sprit some of the Klein and see what happens but yeah that's going to do it for this video I imagine I'm going to get a couple comments disappointing to me for not blasting zoos for 15 minutes that I can't possibly care about animals if I still go to them here's my take I've always said that zoos are capable of a lot of good and a lot of bad but a lot of them are an invaluable resource for con obervation and awareness and while I agree there are some species that are just not built for zoos a majority of them are there because they literally would be worse off in the wild shal's horse was basically halfway down the grave but it was the work of zoos that helped bring them back from the brink same thing with the California condor and about a dozen more and spare offer zookeepers are overworked underpaid usually overqualified and like I said the smell isn't just something they leave at the office not all zoos are created equal and it's at best lazy and at worst almost dangerous to put them all in the same boat but I'm going stop you yapping drink water hug your mother support your local Zoo just make sure it's accredited matter of fact give a zookeeper a hug who knows how much they need it and I'mma see y'all in the next one [Music] [Music]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