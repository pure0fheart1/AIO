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Eminem &amp; Nate Dogg - Björn Ironside (2019)</w:t>
      </w:r>
    </w:p>
    <w:p>
      <w:r>
        <w:t>Video ID: -lDqKcxqK4A</w:t>
      </w:r>
    </w:p>
    <w:p>
      <w:r>
        <w:t>Extraction Date: 2025-04-02 06:46:19</w:t>
      </w:r>
    </w:p>
    <w:p/>
    <w:p>
      <w:r>
        <w:rPr>
          <w:b/>
        </w:rPr>
        <w:t xml:space="preserve">[00:00:09] </w:t>
      </w:r>
      <w:r>
        <w:t>hold the</w:t>
      </w:r>
    </w:p>
    <w:p>
      <w:r>
        <w:rPr>
          <w:b/>
        </w:rPr>
        <w:t xml:space="preserve">[00:00:12] </w:t>
      </w:r>
      <w:r>
        <w:t>of now RAR is</w:t>
      </w:r>
    </w:p>
    <w:p>
      <w:r>
        <w:rPr>
          <w:b/>
        </w:rPr>
        <w:t xml:space="preserve">[00:00:16] </w:t>
      </w:r>
      <w:r>
        <w:t>[Music]</w:t>
      </w:r>
    </w:p>
    <w:p>
      <w:r>
        <w:rPr>
          <w:b/>
        </w:rPr>
        <w:t xml:space="preserve">[00:00:23] </w:t>
      </w:r>
      <w:r>
        <w:t>dangerously Warriors go ahead and make</w:t>
      </w:r>
    </w:p>
    <w:p>
      <w:r>
        <w:rPr>
          <w:b/>
        </w:rPr>
        <w:t xml:space="preserve">[00:00:25] </w:t>
      </w:r>
      <w:r>
        <w:t>some noise it ain't Healy to be making</w:t>
      </w:r>
    </w:p>
    <w:p>
      <w:r>
        <w:rPr>
          <w:b/>
        </w:rPr>
        <w:t xml:space="preserve">[00:00:27] </w:t>
      </w:r>
      <w:r>
        <w:t>[ __ ] paranoid H you call with my</w:t>
      </w:r>
    </w:p>
    <w:p>
      <w:r>
        <w:rPr>
          <w:b/>
        </w:rPr>
        <w:t xml:space="preserve">[00:00:30] </w:t>
      </w:r>
      <w:r>
        <w:t>weapon I don't need my boys I'm doing</w:t>
      </w:r>
    </w:p>
    <w:p>
      <w:r>
        <w:rPr>
          <w:b/>
        </w:rPr>
        <w:t xml:space="preserve">[00:00:32] </w:t>
      </w:r>
      <w:r>
        <w:t>120 in the fast lane kick back just</w:t>
      </w:r>
    </w:p>
    <w:p>
      <w:r>
        <w:rPr>
          <w:b/>
        </w:rPr>
        <w:t xml:space="preserve">[00:00:36] </w:t>
      </w:r>
      <w:r>
        <w:t>relax let me do my thing don't give a</w:t>
      </w:r>
    </w:p>
    <w:p>
      <w:r>
        <w:rPr>
          <w:b/>
        </w:rPr>
        <w:t xml:space="preserve">[00:00:38] </w:t>
      </w:r>
      <w:r>
        <w:t>[ __ ] about you suers got to maintain</w:t>
      </w:r>
    </w:p>
    <w:p>
      <w:r>
        <w:rPr>
          <w:b/>
        </w:rPr>
        <w:t xml:space="preserve">[00:00:41] </w:t>
      </w:r>
      <w:r>
        <w:t>wants to</w:t>
      </w:r>
    </w:p>
    <w:p>
      <w:r>
        <w:rPr>
          <w:b/>
        </w:rPr>
        <w:t xml:space="preserve">[00:00:46] </w:t>
      </w:r>
      <w:r>
        <w:t>be</w:t>
      </w:r>
    </w:p>
    <w:p>
      <w:r>
        <w:rPr>
          <w:b/>
        </w:rPr>
        <w:t xml:space="preserve">[00:00:49] </w:t>
      </w:r>
      <w:r>
        <w:t>[Music]</w:t>
      </w:r>
    </w:p>
    <w:p>
      <w:r>
        <w:rPr>
          <w:b/>
        </w:rPr>
        <w:t xml:space="preserve">[00:00:52] </w:t>
      </w:r>
      <w:r>
        <w:t>NOP</w:t>
      </w:r>
    </w:p>
    <w:p>
      <w:r>
        <w:rPr>
          <w:b/>
        </w:rPr>
        <w:t xml:space="preserve">[00:00:55] </w:t>
      </w:r>
      <w:r>
        <w:t>NOP</w:t>
      </w:r>
    </w:p>
    <w:p>
      <w:r>
        <w:rPr>
          <w:b/>
        </w:rPr>
        <w:t xml:space="preserve">[00:00:58] </w:t>
      </w:r>
      <w:r>
        <w:t>yeah and the B that's see many wonderful</w:t>
      </w:r>
    </w:p>
    <w:p>
      <w:r>
        <w:rPr>
          <w:b/>
        </w:rPr>
        <w:t xml:space="preserve">[00:01:02] </w:t>
      </w:r>
      <w:r>
        <w:t>people places and towns I want to go</w:t>
      </w:r>
    </w:p>
    <w:p>
      <w:r>
        <w:rPr>
          <w:b/>
        </w:rPr>
        <w:t xml:space="preserve">[00:01:05] </w:t>
      </w:r>
      <w:r>
        <w:t>there there with me in the name</w:t>
      </w:r>
    </w:p>
    <w:p>
      <w:r>
        <w:rPr>
          <w:b/>
        </w:rPr>
        <w:t xml:space="preserve">[00:01:10] </w:t>
      </w:r>
      <w:r>
        <w:t>of now RAR is Dangerously In The Name of</w:t>
      </w:r>
    </w:p>
    <w:p>
      <w:r>
        <w:rPr>
          <w:b/>
        </w:rPr>
        <w:t xml:space="preserve">[00:01:15] </w:t>
      </w:r>
      <w:r>
        <w:t>my</w:t>
      </w:r>
    </w:p>
    <w:p>
      <w:r>
        <w:rPr>
          <w:b/>
        </w:rPr>
        <w:t xml:space="preserve">[00:01:16] </w:t>
      </w:r>
      <w:r>
        <w:t>father</w:t>
      </w:r>
    </w:p>
    <w:p>
      <w:r>
        <w:rPr>
          <w:b/>
        </w:rPr>
        <w:t xml:space="preserve">[00:01:22] </w:t>
      </w:r>
      <w:r>
        <w:t>get now is Dangerously In The Name of my</w:t>
      </w:r>
    </w:p>
    <w:p>
      <w:r>
        <w:rPr>
          <w:b/>
        </w:rPr>
        <w:t xml:space="preserve">[00:01:27] </w:t>
      </w:r>
      <w:r>
        <w:t>father father get</w:t>
      </w:r>
    </w:p>
    <w:p>
      <w:r>
        <w:rPr>
          <w:b/>
        </w:rPr>
        <w:t xml:space="preserve">[00:01:30] </w:t>
      </w:r>
      <w:r>
        <w:t>it's like a th that he don't even own he</w:t>
      </w:r>
    </w:p>
    <w:p>
      <w:r>
        <w:rPr>
          <w:b/>
        </w:rPr>
        <w:t xml:space="preserve">[00:01:33] </w:t>
      </w:r>
      <w:r>
        <w:t>won't sit down give him a crown he just</w:t>
      </w:r>
    </w:p>
    <w:p>
      <w:r>
        <w:rPr>
          <w:b/>
        </w:rPr>
        <w:t xml:space="preserve">[00:01:34] </w:t>
      </w:r>
      <w:r>
        <w:t>throws it around it's like a joke he's</w:t>
      </w:r>
    </w:p>
    <w:p>
      <w:r>
        <w:rPr>
          <w:b/>
        </w:rPr>
        <w:t xml:space="preserve">[00:01:36] </w:t>
      </w:r>
      <w:r>
        <w:t>like a king but he don't R the thing he</w:t>
      </w:r>
    </w:p>
    <w:p>
      <w:r>
        <w:rPr>
          <w:b/>
        </w:rPr>
        <w:t xml:space="preserve">[00:01:38] </w:t>
      </w:r>
      <w:r>
        <w:t>don't want the diamonds want the gold</w:t>
      </w:r>
    </w:p>
    <w:p>
      <w:r>
        <w:rPr>
          <w:b/>
        </w:rPr>
        <w:t xml:space="preserve">[00:01:40] </w:t>
      </w:r>
      <w:r>
        <w:t>don't want the jewelry he don't want the</w:t>
      </w:r>
    </w:p>
    <w:p>
      <w:r>
        <w:rPr>
          <w:b/>
        </w:rPr>
        <w:t xml:space="preserve">[00:01:42] </w:t>
      </w:r>
      <w:r>
        <w:t>ring don't want the lot is in for the</w:t>
      </w:r>
    </w:p>
    <w:p>
      <w:r>
        <w:rPr>
          <w:b/>
        </w:rPr>
        <w:t xml:space="preserve">[00:01:43] </w:t>
      </w:r>
      <w:r>
        <w:t>sport running St round this competition</w:t>
      </w:r>
    </w:p>
    <w:p>
      <w:r>
        <w:rPr>
          <w:b/>
        </w:rPr>
        <w:t xml:space="preserve">[00:01:46] </w:t>
      </w:r>
      <w:r>
        <w:t>on the court he appreciat your support</w:t>
      </w:r>
    </w:p>
    <w:p>
      <w:r>
        <w:rPr>
          <w:b/>
        </w:rPr>
        <w:t xml:space="preserve">[00:01:48] </w:t>
      </w:r>
      <w:r>
        <w:t>but he ain't begging for and you can</w:t>
      </w:r>
    </w:p>
    <w:p>
      <w:r>
        <w:rPr>
          <w:b/>
        </w:rPr>
        <w:t xml:space="preserve">[00:01:50] </w:t>
      </w:r>
      <w:r>
        <w:t>love it you can hate it but you can't</w:t>
      </w:r>
    </w:p>
    <w:p>
      <w:r>
        <w:rPr>
          <w:b/>
        </w:rPr>
        <w:t xml:space="preserve">[00:01:52] </w:t>
      </w:r>
      <w:r>
        <w:t>ignore it you can't be that IGN or you</w:t>
      </w:r>
    </w:p>
    <w:p>
      <w:r>
        <w:rPr>
          <w:b/>
        </w:rPr>
        <w:t xml:space="preserve">[00:01:54] </w:t>
      </w:r>
      <w:r>
        <w:t>can try to sell him short but you can't</w:t>
      </w:r>
    </w:p>
    <w:p>
      <w:r>
        <w:rPr>
          <w:b/>
        </w:rPr>
        <w:t xml:space="preserve">[00:01:56] </w:t>
      </w:r>
      <w:r>
        <w:t>[ __ ] with his last joint or the one</w:t>
      </w:r>
    </w:p>
    <w:p>
      <w:r>
        <w:rPr>
          <w:b/>
        </w:rPr>
        <w:t xml:space="preserve">[00:01:58] </w:t>
      </w:r>
      <w:r>
        <w:t>before and he was going ra hell likeing</w:t>
      </w:r>
    </w:p>
    <w:p>
      <w:r>
        <w:rPr>
          <w:b/>
        </w:rPr>
        <w:t xml:space="preserve">[00:02:02] </w:t>
      </w:r>
      <w:r>
        <w:t>and if I'm you better come me for we'</w:t>
      </w:r>
    </w:p>
    <w:p>
      <w:r>
        <w:rPr>
          <w:b/>
        </w:rPr>
        <w:t xml:space="preserve">[00:02:04] </w:t>
      </w:r>
      <w:r>
        <w:t>all come to understand how a young</w:t>
      </w:r>
    </w:p>
    <w:p>
      <w:r>
        <w:rPr>
          <w:b/>
        </w:rPr>
        <w:t xml:space="preserve">[00:02:06] </w:t>
      </w:r>
      <w:r>
        <w:t>farmer from Norway risked his life to</w:t>
      </w:r>
    </w:p>
    <w:p>
      <w:r>
        <w:rPr>
          <w:b/>
        </w:rPr>
        <w:t xml:space="preserve">[00:02:09] </w:t>
      </w:r>
      <w:r>
        <w:t>explore the world we have achieved my</w:t>
      </w:r>
    </w:p>
    <w:p>
      <w:r>
        <w:rPr>
          <w:b/>
        </w:rPr>
        <w:t xml:space="preserve">[00:02:11] </w:t>
      </w:r>
      <w:r>
        <w:t>father's dream we have the legal right</w:t>
      </w:r>
    </w:p>
    <w:p>
      <w:r>
        <w:rPr>
          <w:b/>
        </w:rPr>
        <w:t xml:space="preserve">[00:02:13] </w:t>
      </w:r>
      <w:r>
        <w:t>to the land and to far and to with</w:t>
      </w:r>
    </w:p>
    <w:p>
      <w:r>
        <w:rPr>
          <w:b/>
        </w:rPr>
        <w:t xml:space="preserve">[00:02:19] </w:t>
      </w:r>
      <w:r>
        <w:t>me now is dangerous</w:t>
      </w:r>
    </w:p>
    <w:p>
      <w:r>
        <w:rPr>
          <w:b/>
        </w:rPr>
        <w:t xml:space="preserve">[00:02:23] </w:t>
      </w:r>
      <w:r>
        <w:t>Le of my father father</w:t>
      </w:r>
    </w:p>
    <w:p>
      <w:r>
        <w:rPr>
          <w:b/>
        </w:rPr>
        <w:t xml:space="preserve">[00:02:28] </w:t>
      </w:r>
      <w:r>
        <w:t>get</w:t>
      </w:r>
    </w:p>
    <w:p>
      <w:r>
        <w:rPr>
          <w:b/>
        </w:rPr>
        <w:t xml:space="preserve">[00:02:31] </w:t>
      </w:r>
      <w:r>
        <w:t>I'm now RAR is dangerous</w:t>
      </w:r>
    </w:p>
    <w:p>
      <w:r>
        <w:rPr>
          <w:b/>
        </w:rPr>
        <w:t xml:space="preserve">[00:02:35] </w:t>
      </w:r>
      <w:r>
        <w:t>near my father</w:t>
      </w:r>
    </w:p>
    <w:p>
      <w:r>
        <w:rPr>
          <w:b/>
        </w:rPr>
        <w:t xml:space="preserve">[00:02:38] </w:t>
      </w:r>
      <w:r>
        <w:t>father this is the story of a warrior I</w:t>
      </w:r>
    </w:p>
    <w:p>
      <w:r>
        <w:rPr>
          <w:b/>
        </w:rPr>
        <w:t xml:space="preserve">[00:02:41] </w:t>
      </w:r>
      <w:r>
        <w:t>know you know it true Warriors go ahead</w:t>
      </w:r>
    </w:p>
    <w:p>
      <w:r>
        <w:rPr>
          <w:b/>
        </w:rPr>
        <w:t xml:space="preserve">[00:02:44] </w:t>
      </w:r>
      <w:r>
        <w:t>and make some noise it ain't healthy to</w:t>
      </w:r>
    </w:p>
    <w:p>
      <w:r>
        <w:rPr>
          <w:b/>
        </w:rPr>
        <w:t xml:space="preserve">[00:02:46] </w:t>
      </w:r>
      <w:r>
        <w:t>be making [ __ ] paranoid hit your</w:t>
      </w:r>
    </w:p>
    <w:p>
      <w:r>
        <w:rPr>
          <w:b/>
        </w:rPr>
        <w:t xml:space="preserve">[00:02:48] </w:t>
      </w:r>
      <w:r>
        <w:t>corner with my weapon I don't need my</w:t>
      </w:r>
    </w:p>
    <w:p>
      <w:r>
        <w:rPr>
          <w:b/>
        </w:rPr>
        <w:t xml:space="preserve">[00:02:50] </w:t>
      </w:r>
      <w:r>
        <w:t>boys I'm doing 120 in the fast lane kick</w:t>
      </w:r>
    </w:p>
    <w:p>
      <w:r>
        <w:rPr>
          <w:b/>
        </w:rPr>
        <w:t xml:space="preserve">[00:02:54] </w:t>
      </w:r>
      <w:r>
        <w:t>back just relax let me do my thing don't</w:t>
      </w:r>
    </w:p>
    <w:p>
      <w:r>
        <w:rPr>
          <w:b/>
        </w:rPr>
        <w:t xml:space="preserve">[00:02:57] </w:t>
      </w:r>
      <w:r>
        <w:t>give a [ __ ] about you suckers got to</w:t>
      </w:r>
    </w:p>
    <w:p>
      <w:r>
        <w:rPr>
          <w:b/>
        </w:rPr>
        <w:t xml:space="preserve">[00:02:58] </w:t>
      </w:r>
      <w:r>
        <w:t>maintain who wants to</w:t>
      </w:r>
    </w:p>
    <w:p>
      <w:r>
        <w:rPr>
          <w:b/>
        </w:rPr>
        <w:t xml:space="preserve">[00:03:05] </w:t>
      </w:r>
      <w:r>
        <w:t>[Music]</w:t>
      </w:r>
    </w:p>
    <w:p>
      <w:r>
        <w:rPr>
          <w:b/>
        </w:rPr>
        <w:t xml:space="preserve">[00:03:11] </w:t>
      </w:r>
      <w:r>
        <w:t>be</w:t>
      </w:r>
    </w:p>
    <w:p>
      <w:r>
        <w:rPr>
          <w:b/>
        </w:rPr>
        <w:t xml:space="preserve">[00:03:12] </w:t>
      </w:r>
      <w:r>
        <w:t>[Music]</w:t>
      </w:r>
    </w:p>
    <w:p>
      <w:r>
        <w:rPr>
          <w:b/>
        </w:rPr>
        <w:t xml:space="preserve">[00:03:17] </w:t>
      </w:r>
      <w:r>
        <w:t>nope a civil war can only bring</w:t>
      </w:r>
    </w:p>
    <w:p>
      <w:r>
        <w:rPr>
          <w:b/>
        </w:rPr>
        <w:t xml:space="preserve">[00:03:20] </w:t>
      </w:r>
      <w:r>
        <w:t>[Music]</w:t>
      </w:r>
    </w:p>
    <w:p>
      <w:r>
        <w:rPr>
          <w:b/>
        </w:rPr>
        <w:t xml:space="preserve">[00:03:24] </w:t>
      </w:r>
      <w:r>
        <w:t>Str with me is me I'm</w:t>
      </w:r>
    </w:p>
    <w:p>
      <w:r>
        <w:rPr>
          <w:b/>
        </w:rPr>
        <w:t xml:space="preserve">[00:03:30] </w:t>
      </w:r>
      <w:r>
        <w:t>now RAR is dangerous near in the of my</w:t>
      </w:r>
    </w:p>
    <w:p>
      <w:r>
        <w:rPr>
          <w:b/>
        </w:rPr>
        <w:t xml:space="preserve">[00:03:35] </w:t>
      </w:r>
      <w:r>
        <w:t>father</w:t>
      </w:r>
    </w:p>
    <w:p>
      <w:r>
        <w:rPr>
          <w:b/>
        </w:rPr>
        <w:t xml:space="preserve">[00:03:37] </w:t>
      </w:r>
      <w:r>
        <w:t>get in</w:t>
      </w:r>
    </w:p>
    <w:p>
      <w:r>
        <w:rPr>
          <w:b/>
        </w:rPr>
        <w:t xml:space="preserve">[00:03:41] </w:t>
      </w:r>
      <w:r>
        <w:t>the now RAR is Dangerously in the of my</w:t>
      </w:r>
    </w:p>
    <w:p>
      <w:r>
        <w:rPr>
          <w:b/>
        </w:rPr>
        <w:t xml:space="preserve">[00:03:46] </w:t>
      </w:r>
      <w:r>
        <w:t>father father let</w:t>
      </w:r>
    </w:p>
    <w:p>
      <w:r>
        <w:rPr>
          <w:b/>
        </w:rPr>
        <w:t xml:space="preserve">[00:03:51] </w:t>
      </w:r>
      <w:r>
        <w:t>[Music]</w:t>
      </w:r>
    </w:p>
    <w:p>
      <w:r>
        <w:rPr>
          <w:b/>
        </w:rPr>
        <w:t xml:space="preserve">[00:03:58] </w:t>
      </w:r>
      <w:r>
        <w:t>get</w:t>
      </w:r>
    </w:p>
    <w:p>
      <w:r>
        <w:rPr>
          <w:b/>
        </w:rPr>
        <w:t xml:space="preserve">[00:04:03] </w:t>
      </w:r>
      <w:r>
        <w:t>[Music]</w:t>
      </w:r>
    </w:p>
    <w:p>
      <w:r>
        <w:rPr>
          <w:b/>
        </w:rPr>
        <w:t xml:space="preserve">[00:04:15] </w:t>
      </w:r>
      <w:r>
        <w:t>oh</w:t>
      </w:r>
    </w:p>
    <w:p>
      <w:pPr>
        <w:pStyle w:val="Heading1"/>
      </w:pPr>
      <w:r>
        <w:t>Full Text (without timestamps)</w:t>
      </w:r>
    </w:p>
    <w:p>
      <w:r>
        <w:t xml:space="preserve">hold the of now RAR is [Music] dangerously Warriors go ahead and make some noise it ain't Healy to be making [ __ ] paranoid H you call with my weapon I don't need my boys I'm doing 120 in the fast lane kick back just relax let me do my thing don't give a [ __ ] about you suers got to maintain wants to be [Music] NOP NOP yeah and the B that's see many wonderful people places and towns I want to go there there with me in the name of now RAR is Dangerously In The Name of my father get now is Dangerously In The Name of my father father get it's like a th that he don't even own he won't sit down give him a crown he just throws it around it's like a joke he's like a king but he don't R the thing he don't want the diamonds want the gold don't want the jewelry he don't want the ring don't want the lot is in for the sport running St round this competition on the court he appreciat your support but he ain't begging for and you can love it you can hate it but you can't ignore it you can't be that IGN or you can try to sell him short but you can't [ __ ] with his last joint or the one before and he was going ra hell likeing and if I'm you better come me for we' all come to understand how a young farmer from Norway risked his life to explore the world we have achieved my father's dream we have the legal right to the land and to far and to with me now is dangerous Le of my father father get I'm now RAR is dangerous near my father father this is the story of a warrior I know you know it true Warriors go ahead and make some noise it ain't healthy to be making [ __ ] paranoid hit your corner with my weapon I don't need my boys I'm doing 120 in the fast lane kick back just relax let me do my thing don't give a [ __ ] about you suckers got to maintain who wants to [Music] be [Music] nope a civil war can only bring [Music] Str with me is me I'm now RAR is dangerous near in the of my father get in the now RAR is Dangerously in the of my father father let [Music] get [Music] oh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