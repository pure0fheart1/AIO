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Democrats are about to ‘fumble the ball,’ Rep. Scalise warns</w:t>
      </w:r>
    </w:p>
    <w:p>
      <w:r>
        <w:t>Video ID: XN_EU5unnBA</w:t>
      </w:r>
    </w:p>
    <w:p>
      <w:r>
        <w:t>Extraction Date: 2025-04-02 06:46:42</w:t>
      </w:r>
    </w:p>
    <w:p/>
    <w:p>
      <w:r>
        <w:rPr>
          <w:b/>
        </w:rPr>
        <w:t xml:space="preserve">[00:00:05] </w:t>
      </w:r>
      <w:r>
        <w:t xml:space="preserve">&gt;&gt;&gt; </w:t>
      </w:r>
    </w:p>
    <w:p>
      <w:r>
        <w:rPr>
          <w:b/>
        </w:rPr>
        <w:t xml:space="preserve">[00:00:05] </w:t>
      </w:r>
      <w:r>
        <w:t xml:space="preserve">     MARIA:  WELCOME BACK </w:t>
      </w:r>
    </w:p>
    <w:p>
      <w:r>
        <w:rPr>
          <w:b/>
        </w:rPr>
        <w:t xml:space="preserve">[00:00:09] </w:t>
      </w:r>
      <w:r>
        <w:t xml:space="preserve">KAMALA HARRIS FORMERLY ACCEPT </w:t>
      </w:r>
    </w:p>
    <w:p>
      <w:r>
        <w:rPr>
          <w:b/>
        </w:rPr>
        <w:t xml:space="preserve">[00:00:11] </w:t>
      </w:r>
      <w:r>
        <w:t xml:space="preserve">PRESIDENTIAL NOMINATION </w:t>
      </w:r>
    </w:p>
    <w:p>
      <w:r>
        <w:rPr>
          <w:b/>
        </w:rPr>
        <w:t xml:space="preserve">[00:00:13] </w:t>
      </w:r>
      <w:r>
        <w:t xml:space="preserve">WITHOUT HOLDING A PRESS </w:t>
      </w:r>
    </w:p>
    <w:p>
      <w:r>
        <w:rPr>
          <w:b/>
        </w:rPr>
        <w:t xml:space="preserve">[00:00:14] </w:t>
      </w:r>
      <w:r>
        <w:t xml:space="preserve">CONFERENCE TO DISCUSS AGENDA </w:t>
      </w:r>
    </w:p>
    <w:p>
      <w:r>
        <w:rPr>
          <w:b/>
        </w:rPr>
        <w:t xml:space="preserve">[00:00:15] </w:t>
      </w:r>
      <w:r>
        <w:t xml:space="preserve">MORE THAN A MONTH SINCE </w:t>
      </w:r>
    </w:p>
    <w:p>
      <w:r>
        <w:rPr>
          <w:b/>
        </w:rPr>
        <w:t xml:space="preserve">[00:00:16] </w:t>
      </w:r>
      <w:r>
        <w:t>PRESIDENT BIDEN DROPPED OUT OF</w:t>
      </w:r>
    </w:p>
    <w:p>
      <w:r>
        <w:rPr>
          <w:b/>
        </w:rPr>
        <w:t xml:space="preserve">[00:00:19] </w:t>
      </w:r>
      <w:r>
        <w:t xml:space="preserve">THE RACE, KAMALA HARRIS'S </w:t>
      </w:r>
    </w:p>
    <w:p>
      <w:r>
        <w:rPr>
          <w:b/>
        </w:rPr>
        <w:t xml:space="preserve">[00:00:22] </w:t>
      </w:r>
      <w:r>
        <w:t xml:space="preserve">CAMPAIGN WEB SITE NO MENTION </w:t>
      </w:r>
    </w:p>
    <w:p>
      <w:r>
        <w:rPr>
          <w:b/>
        </w:rPr>
        <w:t xml:space="preserve">[00:00:25] </w:t>
      </w:r>
      <w:r>
        <w:t xml:space="preserve">OF PLANS TIM WALZ DID NOT </w:t>
      </w:r>
    </w:p>
    <w:p>
      <w:r>
        <w:rPr>
          <w:b/>
        </w:rPr>
        <w:t xml:space="preserve">[00:00:27] </w:t>
      </w:r>
      <w:r>
        <w:t xml:space="preserve">DETAIL HARRIS' AGENDA DURING </w:t>
      </w:r>
    </w:p>
    <w:p>
      <w:r>
        <w:rPr>
          <w:b/>
        </w:rPr>
        <w:t xml:space="preserve">[00:00:31] </w:t>
      </w:r>
      <w:r>
        <w:t xml:space="preserve">DNC SPEECH BUT ATAXED FORMER </w:t>
      </w:r>
    </w:p>
    <w:p>
      <w:r>
        <w:rPr>
          <w:b/>
        </w:rPr>
        <w:t xml:space="preserve">[00:00:38] </w:t>
      </w:r>
      <w:r>
        <w:t>PRESIDENT TRUMP.</w:t>
      </w:r>
    </w:p>
    <w:p>
      <w:r>
        <w:rPr>
          <w:b/>
        </w:rPr>
        <w:t xml:space="preserve">[00:00:39] </w:t>
      </w:r>
      <w:r>
        <w:t xml:space="preserve">&gt;&gt; TEENAGERS COULD TEACH </w:t>
      </w:r>
    </w:p>
    <w:p>
      <w:r>
        <w:rPr>
          <w:b/>
        </w:rPr>
        <w:t xml:space="preserve">[00:00:41] </w:t>
      </w:r>
      <w:r>
        <w:t>DONALD TRUMP A HELL ABOUT WHAT</w:t>
      </w:r>
    </w:p>
    <w:p>
      <w:r>
        <w:rPr>
          <w:b/>
        </w:rPr>
        <w:t xml:space="preserve">[00:00:44] </w:t>
      </w:r>
      <w:r>
        <w:t xml:space="preserve">A LEADER IS I HAVEN'T GIVEN A </w:t>
      </w:r>
    </w:p>
    <w:p>
      <w:r>
        <w:rPr>
          <w:b/>
        </w:rPr>
        <w:t xml:space="preserve">[00:00:46] </w:t>
      </w:r>
      <w:r>
        <w:t>LOT OF BIG SPEECHES BUT I HAVE</w:t>
      </w:r>
    </w:p>
    <w:p>
      <w:r>
        <w:rPr>
          <w:b/>
        </w:rPr>
        <w:t xml:space="preserve">[00:00:47] </w:t>
      </w:r>
      <w:r>
        <w:t xml:space="preserve">GIVEN A LOT OF PEP TALKS LET </w:t>
      </w:r>
    </w:p>
    <w:p>
      <w:r>
        <w:rPr>
          <w:b/>
        </w:rPr>
        <w:t xml:space="preserve">[00:00:49] </w:t>
      </w:r>
      <w:r>
        <w:t xml:space="preserve">ME FINISH WITH THIS TEAM IT'S </w:t>
      </w:r>
    </w:p>
    <w:p>
      <w:r>
        <w:rPr>
          <w:b/>
        </w:rPr>
        <w:t xml:space="preserve">[00:00:52] </w:t>
      </w:r>
      <w:r>
        <w:t>THE FOURTH QUARTER.</w:t>
      </w:r>
    </w:p>
    <w:p>
      <w:r>
        <w:rPr>
          <w:b/>
        </w:rPr>
        <w:t xml:space="preserve">[00:00:54] </w:t>
      </w:r>
      <w:r>
        <w:t>WE'RE DOWN A FIELD GOAL.</w:t>
      </w:r>
    </w:p>
    <w:p>
      <w:r>
        <w:rPr>
          <w:b/>
        </w:rPr>
        <w:t xml:space="preserve">[00:00:57] </w:t>
      </w:r>
      <w:r>
        <w:t>BUT WE'RE ON OFFENSE WE'VE GOT</w:t>
      </w:r>
    </w:p>
    <w:p>
      <w:r>
        <w:rPr>
          <w:b/>
        </w:rPr>
        <w:t xml:space="preserve">[00:01:00] </w:t>
      </w:r>
      <w:r>
        <w:t>TO BALL WE'RE DRIVING DOWN THE</w:t>
      </w:r>
    </w:p>
    <w:p>
      <w:r>
        <w:rPr>
          <w:b/>
        </w:rPr>
        <w:t xml:space="preserve">[00:01:03] </w:t>
      </w:r>
      <w:r>
        <w:t xml:space="preserve">FIELD BOY, DO WE HAVE THE </w:t>
      </w:r>
    </w:p>
    <w:p>
      <w:r>
        <w:rPr>
          <w:b/>
        </w:rPr>
        <w:t xml:space="preserve">[00:01:05] </w:t>
      </w:r>
      <w:r>
        <w:t>RIGHT TEAM.</w:t>
      </w:r>
    </w:p>
    <w:p>
      <w:r>
        <w:rPr>
          <w:b/>
        </w:rPr>
        <w:t xml:space="preserve">[00:01:07] </w:t>
      </w:r>
      <w:r>
        <w:t xml:space="preserve">&gt;&gt; JOINING ME STEVE SCALISE </w:t>
      </w:r>
    </w:p>
    <w:p>
      <w:r>
        <w:rPr>
          <w:b/>
        </w:rPr>
        <w:t xml:space="preserve">[00:01:10] </w:t>
      </w:r>
      <w:r>
        <w:t xml:space="preserve">THE HOUSE MAJORITY LEADER </w:t>
      </w:r>
    </w:p>
    <w:p>
      <w:r>
        <w:rPr>
          <w:b/>
        </w:rPr>
        <w:t xml:space="preserve">[00:01:11] </w:t>
      </w:r>
      <w:r>
        <w:t xml:space="preserve">CONGRESSMAN GREAT TO SEE YOU </w:t>
      </w:r>
    </w:p>
    <w:p>
      <w:r>
        <w:rPr>
          <w:b/>
        </w:rPr>
        <w:t xml:space="preserve">[00:01:12] </w:t>
      </w:r>
      <w:r>
        <w:t>THANKS FOR BEING HERE.</w:t>
      </w:r>
    </w:p>
    <w:p>
      <w:r>
        <w:rPr>
          <w:b/>
        </w:rPr>
        <w:t xml:space="preserve">[00:01:13] </w:t>
      </w:r>
      <w:r>
        <w:t xml:space="preserve">YOUR REACTION TO THAT PEP </w:t>
      </w:r>
    </w:p>
    <w:p>
      <w:r>
        <w:rPr>
          <w:b/>
        </w:rPr>
        <w:t xml:space="preserve">[00:01:16] </w:t>
      </w:r>
      <w:r>
        <w:t>TALK?</w:t>
      </w:r>
    </w:p>
    <w:p>
      <w:r>
        <w:rPr>
          <w:b/>
        </w:rPr>
        <w:t xml:space="preserve">[00:01:17] </w:t>
      </w:r>
      <w:r>
        <w:t xml:space="preserve">&gt;&gt; YEAH, MARIA GREAT TO BE </w:t>
      </w:r>
    </w:p>
    <w:p>
      <w:r>
        <w:rPr>
          <w:b/>
        </w:rPr>
        <w:t xml:space="preserve">[00:01:18] </w:t>
      </w:r>
      <w:r>
        <w:t>WITH YOU I THINK GETTING READY</w:t>
      </w:r>
    </w:p>
    <w:p>
      <w:r>
        <w:rPr>
          <w:b/>
        </w:rPr>
        <w:t xml:space="preserve">[00:01:20] </w:t>
      </w:r>
      <w:r>
        <w:t>TO IF YOU MEAN IT WILL BE BALL</w:t>
      </w:r>
    </w:p>
    <w:p>
      <w:r>
        <w:rPr>
          <w:b/>
        </w:rPr>
        <w:t xml:space="preserve">[00:01:21] </w:t>
      </w:r>
      <w:r>
        <w:t xml:space="preserve">IF THEY'VE GOT IT RIGHT NOW </w:t>
      </w:r>
    </w:p>
    <w:p>
      <w:r>
        <w:rPr>
          <w:b/>
        </w:rPr>
        <w:t xml:space="preserve">[00:01:23] </w:t>
      </w:r>
      <w:r>
        <w:t xml:space="preserve">QUESTIONS ARE GOING TO START </w:t>
      </w:r>
    </w:p>
    <w:p>
      <w:r>
        <w:rPr>
          <w:b/>
        </w:rPr>
        <w:t xml:space="preserve">[00:01:26] </w:t>
      </w:r>
      <w:r>
        <w:t xml:space="preserve">COMING THE HONEYMOON ENDS YOU </w:t>
      </w:r>
    </w:p>
    <w:p>
      <w:r>
        <w:rPr>
          <w:b/>
        </w:rPr>
        <w:t xml:space="preserve">[00:01:28] </w:t>
      </w:r>
      <w:r>
        <w:t xml:space="preserve">LEAVE CHICAGO YOU HAVE TO </w:t>
      </w:r>
    </w:p>
    <w:p>
      <w:r>
        <w:rPr>
          <w:b/>
        </w:rPr>
        <w:t xml:space="preserve">[00:01:29] </w:t>
      </w:r>
      <w:r>
        <w:t xml:space="preserve">ACTUALLY RUN A CAMPAIGN TALK </w:t>
      </w:r>
    </w:p>
    <w:p>
      <w:r>
        <w:rPr>
          <w:b/>
        </w:rPr>
        <w:t xml:space="preserve">[00:01:31] </w:t>
      </w:r>
      <w:r>
        <w:t xml:space="preserve">ABOUT REAL ISSUES, AND BE </w:t>
      </w:r>
    </w:p>
    <w:p>
      <w:r>
        <w:rPr>
          <w:b/>
        </w:rPr>
        <w:t xml:space="preserve">[00:01:34] </w:t>
      </w:r>
      <w:r>
        <w:t xml:space="preserve">CONFRONTED WITH THIS IS </w:t>
      </w:r>
    </w:p>
    <w:p>
      <w:r>
        <w:rPr>
          <w:b/>
        </w:rPr>
        <w:t xml:space="preserve">[00:01:39] </w:t>
      </w:r>
      <w:r>
        <w:t xml:space="preserve">REALTESSE I HAVE NO DOUBT </w:t>
      </w:r>
    </w:p>
    <w:p>
      <w:r>
        <w:rPr>
          <w:b/>
        </w:rPr>
        <w:t xml:space="preserve">[00:01:41] </w:t>
      </w:r>
      <w:r>
        <w:t xml:space="preserve">KAMALA WILL LAY OUT EVERY </w:t>
      </w:r>
    </w:p>
    <w:p>
      <w:r>
        <w:rPr>
          <w:b/>
        </w:rPr>
        <w:t xml:space="preserve">[00:01:42] </w:t>
      </w:r>
      <w:r>
        <w:t xml:space="preserve">GRIEVANCE SAYS I AM GOING TO </w:t>
      </w:r>
    </w:p>
    <w:p>
      <w:r>
        <w:rPr>
          <w:b/>
        </w:rPr>
        <w:t xml:space="preserve">[00:01:45] </w:t>
      </w:r>
      <w:r>
        <w:t xml:space="preserve">FIX IT THE PROBLEM IS SHE </w:t>
      </w:r>
    </w:p>
    <w:p>
      <w:r>
        <w:rPr>
          <w:b/>
        </w:rPr>
        <w:t xml:space="preserve">[00:01:47] </w:t>
      </w:r>
      <w:r>
        <w:t xml:space="preserve">CREATED PROBLEMS PASSED </w:t>
      </w:r>
    </w:p>
    <w:p>
      <w:r>
        <w:rPr>
          <w:b/>
        </w:rPr>
        <w:t xml:space="preserve">[00:01:48] </w:t>
      </w:r>
      <w:r>
        <w:t>DECIDING VOTE IN MANY CASES TO</w:t>
      </w:r>
    </w:p>
    <w:p>
      <w:r>
        <w:rPr>
          <w:b/>
        </w:rPr>
        <w:t xml:space="preserve">[00:01:51] </w:t>
      </w:r>
      <w:r>
        <w:t>CREATE INFLATION CAST DECIDING</w:t>
      </w:r>
    </w:p>
    <w:p>
      <w:r>
        <w:rPr>
          <w:b/>
        </w:rPr>
        <w:t xml:space="preserve">[00:01:54] </w:t>
      </w:r>
      <w:r>
        <w:t xml:space="preserve">VOTE TO DOUBLE IRS LET'S NOT </w:t>
      </w:r>
    </w:p>
    <w:p>
      <w:r>
        <w:rPr>
          <w:b/>
        </w:rPr>
        <w:t xml:space="preserve">[00:01:58] </w:t>
      </w:r>
      <w:r>
        <w:t xml:space="preserve">FORGET THAT BEING AGAINST </w:t>
      </w:r>
    </w:p>
    <w:p>
      <w:r>
        <w:rPr>
          <w:b/>
        </w:rPr>
        <w:t xml:space="preserve">[00:01:59] </w:t>
      </w:r>
      <w:r>
        <w:t xml:space="preserve">TAXES ON TIPS KAMALA HARRIS </w:t>
      </w:r>
    </w:p>
    <w:p>
      <w:r>
        <w:rPr>
          <w:b/>
        </w:rPr>
        <w:t xml:space="preserve">[00:02:02] </w:t>
      </w:r>
      <w:r>
        <w:t xml:space="preserve">DOUBLED SIZE OF IRS AGENTS </w:t>
      </w:r>
    </w:p>
    <w:p>
      <w:r>
        <w:rPr>
          <w:b/>
        </w:rPr>
        <w:t xml:space="preserve">[00:02:03] </w:t>
      </w:r>
      <w:r>
        <w:t xml:space="preserve">GOING AFTER TIP WORKERS WHEN </w:t>
      </w:r>
    </w:p>
    <w:p>
      <w:r>
        <w:rPr>
          <w:b/>
        </w:rPr>
        <w:t xml:space="preserve">[00:02:04] </w:t>
      </w:r>
      <w:r>
        <w:t xml:space="preserve">YOU ARE PAYING MORE IN TIPS </w:t>
      </w:r>
    </w:p>
    <w:p>
      <w:r>
        <w:rPr>
          <w:b/>
        </w:rPr>
        <w:t xml:space="preserve">[00:02:06] </w:t>
      </w:r>
      <w:r>
        <w:t xml:space="preserve">TODAY AS A TIP WORKER THANK </w:t>
      </w:r>
    </w:p>
    <w:p>
      <w:r>
        <w:rPr>
          <w:b/>
        </w:rPr>
        <w:t xml:space="preserve">[00:02:08] </w:t>
      </w:r>
      <w:r>
        <w:t>KAMALA HARRIS, SHE RAISED YOUR</w:t>
      </w:r>
    </w:p>
    <w:p>
      <w:r>
        <w:rPr>
          <w:b/>
        </w:rPr>
        <w:t xml:space="preserve">[00:02:10] </w:t>
      </w:r>
      <w:r>
        <w:t>TAXES, IS SHOULD HE THE ONE TO</w:t>
      </w:r>
    </w:p>
    <w:p>
      <w:r>
        <w:rPr>
          <w:b/>
        </w:rPr>
        <w:t xml:space="preserve">[00:02:11] </w:t>
      </w:r>
      <w:r>
        <w:t>FIX THEM?</w:t>
      </w:r>
    </w:p>
    <w:p>
      <w:r>
        <w:rPr>
          <w:b/>
        </w:rPr>
        <w:t xml:space="preserve">[00:02:12] </w:t>
      </w:r>
      <w:r>
        <w:t xml:space="preserve">NO DESIRE TO FIX THE BORDER </w:t>
      </w:r>
    </w:p>
    <w:p>
      <w:r>
        <w:rPr>
          <w:b/>
        </w:rPr>
        <w:t xml:space="preserve">[00:02:14] </w:t>
      </w:r>
      <w:r>
        <w:t xml:space="preserve">THEY WANT FREE HEALTHCARE, </w:t>
      </w:r>
    </w:p>
    <w:p>
      <w:r>
        <w:rPr>
          <w:b/>
        </w:rPr>
        <w:t xml:space="preserve">[00:02:16] </w:t>
      </w:r>
      <w:r>
        <w:t xml:space="preserve">YOUR HONOR, NEVER HEARD TIM </w:t>
      </w:r>
    </w:p>
    <w:p>
      <w:r>
        <w:rPr>
          <w:b/>
        </w:rPr>
        <w:t xml:space="preserve">[00:02:17] </w:t>
      </w:r>
      <w:r>
        <w:t xml:space="preserve">WALZ LAST NIGHT TALKING ABOUT </w:t>
      </w:r>
    </w:p>
    <w:p>
      <w:r>
        <w:rPr>
          <w:b/>
        </w:rPr>
        <w:t xml:space="preserve">[00:02:18] </w:t>
      </w:r>
      <w:r>
        <w:t>THEIR PLAN AND, BY THE WAY, IT</w:t>
      </w:r>
    </w:p>
    <w:p>
      <w:r>
        <w:rPr>
          <w:b/>
        </w:rPr>
        <w:t xml:space="preserve">[00:02:19] </w:t>
      </w:r>
      <w:r>
        <w:t xml:space="preserve">IS A VERY CLEAR PLAN THEY </w:t>
      </w:r>
    </w:p>
    <w:p>
      <w:r>
        <w:rPr>
          <w:b/>
        </w:rPr>
        <w:t xml:space="preserve">[00:02:21] </w:t>
      </w:r>
      <w:r>
        <w:t xml:space="preserve">TALKED ABOUT IT BEFORE, THEY </w:t>
      </w:r>
    </w:p>
    <w:p>
      <w:r>
        <w:rPr>
          <w:b/>
        </w:rPr>
        <w:t xml:space="preserve">[00:02:23] </w:t>
      </w:r>
      <w:r>
        <w:t xml:space="preserve">WANT FREE HEALTHCARE FOR </w:t>
      </w:r>
    </w:p>
    <w:p>
      <w:r>
        <w:rPr>
          <w:b/>
        </w:rPr>
        <w:t xml:space="preserve">[00:02:25] </w:t>
      </w:r>
      <w:r>
        <w:t xml:space="preserve">ILLEGALS FOUGHT FOR BETTER </w:t>
      </w:r>
    </w:p>
    <w:p>
      <w:r>
        <w:rPr>
          <w:b/>
        </w:rPr>
        <w:t xml:space="preserve">[00:02:28] </w:t>
      </w:r>
      <w:r>
        <w:t xml:space="preserve">HEALTHCARE FOR VETERANS TIM </w:t>
      </w:r>
    </w:p>
    <w:p>
      <w:r>
        <w:rPr>
          <w:b/>
        </w:rPr>
        <w:t xml:space="preserve">[00:02:29] </w:t>
      </w:r>
      <w:r>
        <w:t xml:space="preserve">VOTED AGAINST ACT IN CONGRESS </w:t>
      </w:r>
    </w:p>
    <w:p>
      <w:r>
        <w:rPr>
          <w:b/>
        </w:rPr>
        <w:t xml:space="preserve">[00:02:32] </w:t>
      </w:r>
      <w:r>
        <w:t xml:space="preserve">LOOK UP THE ACTION A GREAT </w:t>
      </w:r>
    </w:p>
    <w:p>
      <w:r>
        <w:rPr>
          <w:b/>
        </w:rPr>
        <w:t xml:space="preserve">[00:02:35] </w:t>
      </w:r>
      <w:r>
        <w:t>BILL TO HELP MILITARY VETERANS</w:t>
      </w:r>
    </w:p>
    <w:p>
      <w:r>
        <w:rPr>
          <w:b/>
        </w:rPr>
        <w:t xml:space="preserve">[00:02:37] </w:t>
      </w:r>
      <w:r>
        <w:t xml:space="preserve">RETIRED TO GET BETTER </w:t>
      </w:r>
    </w:p>
    <w:p>
      <w:r>
        <w:rPr>
          <w:b/>
        </w:rPr>
        <w:t xml:space="preserve">[00:02:39] </w:t>
      </w:r>
      <w:r>
        <w:t xml:space="preserve">HEALTHCARE WALZ VOTED AGAINST </w:t>
      </w:r>
    </w:p>
    <w:p>
      <w:r>
        <w:rPr>
          <w:b/>
        </w:rPr>
        <w:t xml:space="preserve">[00:02:42] </w:t>
      </w:r>
      <w:r>
        <w:t xml:space="preserve">THAT WANTS FREE HEALTHCARE TO </w:t>
      </w:r>
    </w:p>
    <w:p>
      <w:r>
        <w:rPr>
          <w:b/>
        </w:rPr>
        <w:t xml:space="preserve">[00:02:46] </w:t>
      </w:r>
      <w:r>
        <w:t xml:space="preserve">ILLEGALS THE FACTS COME BACK </w:t>
      </w:r>
    </w:p>
    <w:p>
      <w:r>
        <w:rPr>
          <w:b/>
        </w:rPr>
        <w:t xml:space="preserve">[00:02:49] </w:t>
      </w:r>
      <w:r>
        <w:t xml:space="preserve">YOU HAVE TO BE CONFRONTING </w:t>
      </w:r>
    </w:p>
    <w:p>
      <w:r>
        <w:rPr>
          <w:b/>
        </w:rPr>
        <w:t xml:space="preserve">[00:02:50] </w:t>
      </w:r>
      <w:r>
        <w:t xml:space="preserve">WITH YOUR PLAN VERSUS WHAT </w:t>
      </w:r>
    </w:p>
    <w:p>
      <w:r>
        <w:rPr>
          <w:b/>
        </w:rPr>
        <w:t xml:space="preserve">[00:02:51] </w:t>
      </w:r>
      <w:r>
        <w:t xml:space="preserve">PRESIDENT TRUMP'S PLAN IS </w:t>
      </w:r>
    </w:p>
    <w:p>
      <w:r>
        <w:rPr>
          <w:b/>
        </w:rPr>
        <w:t xml:space="preserve">[00:02:52] </w:t>
      </w:r>
      <w:r>
        <w:t xml:space="preserve">GOING TO BE EVERYBODY KNOWS </w:t>
      </w:r>
    </w:p>
    <w:p>
      <w:r>
        <w:rPr>
          <w:b/>
        </w:rPr>
        <w:t xml:space="preserve">[00:02:54] </w:t>
      </w:r>
      <w:r>
        <w:t xml:space="preserve">WHAT PRESIDENT TRUMP DID A </w:t>
      </w:r>
    </w:p>
    <w:p>
      <w:r>
        <w:rPr>
          <w:b/>
        </w:rPr>
        <w:t xml:space="preserve">[00:02:56] </w:t>
      </w:r>
      <w:r>
        <w:t xml:space="preserve">VIBRANT ECONOMY CREATED JOBS </w:t>
      </w:r>
    </w:p>
    <w:p>
      <w:r>
        <w:rPr>
          <w:b/>
        </w:rPr>
        <w:t xml:space="preserve">[00:02:58] </w:t>
      </w:r>
      <w:r>
        <w:t xml:space="preserve">LOW ENERGY COSTS LESS THAN 2 </w:t>
      </w:r>
    </w:p>
    <w:p>
      <w:r>
        <w:rPr>
          <w:b/>
        </w:rPr>
        <w:t xml:space="preserve">[00:03:00] </w:t>
      </w:r>
      <w:r>
        <w:t>DOLLARS A GALLON GASOLINE REAL</w:t>
      </w:r>
    </w:p>
    <w:p>
      <w:r>
        <w:rPr>
          <w:b/>
        </w:rPr>
        <w:t xml:space="preserve">[00:03:02] </w:t>
      </w:r>
      <w:r>
        <w:t xml:space="preserve">POLICY A SECURE BORDER PEACE </w:t>
      </w:r>
    </w:p>
    <w:p>
      <w:r>
        <w:rPr>
          <w:b/>
        </w:rPr>
        <w:t xml:space="preserve">[00:03:03] </w:t>
      </w:r>
      <w:r>
        <w:t>AROUND THE WORLD WE DON'T HAVE</w:t>
      </w:r>
    </w:p>
    <w:p>
      <w:r>
        <w:rPr>
          <w:b/>
        </w:rPr>
        <w:t xml:space="preserve">[00:03:05] </w:t>
      </w:r>
      <w:r>
        <w:t>ANY OF THAT TODAY THEY ARE THE</w:t>
      </w:r>
    </w:p>
    <w:p>
      <w:r>
        <w:rPr>
          <w:b/>
        </w:rPr>
        <w:t xml:space="preserve">[00:03:06] </w:t>
      </w:r>
      <w:r>
        <w:t xml:space="preserve">ONES IN CHARGE. </w:t>
      </w:r>
    </w:p>
    <w:p>
      <w:r>
        <w:rPr>
          <w:b/>
        </w:rPr>
        <w:t xml:space="preserve">[00:03:07] </w:t>
      </w:r>
      <w:r>
        <w:t>MARIA:  LOOK.</w:t>
      </w:r>
    </w:p>
    <w:p>
      <w:r>
        <w:rPr>
          <w:b/>
        </w:rPr>
        <w:t xml:space="preserve">[00:03:07] </w:t>
      </w:r>
      <w:r>
        <w:t xml:space="preserve">YOU SAY THAT THINGS ARE GOING </w:t>
      </w:r>
    </w:p>
    <w:p>
      <w:r>
        <w:rPr>
          <w:b/>
        </w:rPr>
        <w:t xml:space="preserve">[00:03:10] </w:t>
      </w:r>
      <w:r>
        <w:t>TO TURN, AFTER THE CONVENTION,</w:t>
      </w:r>
    </w:p>
    <w:p>
      <w:r>
        <w:rPr>
          <w:b/>
        </w:rPr>
        <w:t xml:space="preserve">[00:03:12] </w:t>
      </w:r>
      <w:r>
        <w:t xml:space="preserve">AND THAT THE QUESTIONS WILL </w:t>
      </w:r>
    </w:p>
    <w:p>
      <w:r>
        <w:rPr>
          <w:b/>
        </w:rPr>
        <w:t xml:space="preserve">[00:03:14] </w:t>
      </w:r>
      <w:r>
        <w:t>START HE TO BE ASKED.</w:t>
      </w:r>
    </w:p>
    <w:p>
      <w:r>
        <w:rPr>
          <w:b/>
        </w:rPr>
        <w:t xml:space="preserve">[00:03:17] </w:t>
      </w:r>
      <w:r>
        <w:t xml:space="preserve">BUT VERY, TIGHT TIME EARLY </w:t>
      </w:r>
    </w:p>
    <w:p>
      <w:r>
        <w:rPr>
          <w:b/>
        </w:rPr>
        <w:t xml:space="preserve">[00:03:19] </w:t>
      </w:r>
      <w:r>
        <w:t xml:space="preserve">VOTING STARTS EARLY SEPTEMBER </w:t>
      </w:r>
    </w:p>
    <w:p>
      <w:r>
        <w:rPr>
          <w:b/>
        </w:rPr>
        <w:t xml:space="preserve">[00:03:21] </w:t>
      </w:r>
      <w:r>
        <w:t xml:space="preserve">WHAT ABOUT THAT ONLY A COUPLE </w:t>
      </w:r>
    </w:p>
    <w:p>
      <w:r>
        <w:rPr>
          <w:b/>
        </w:rPr>
        <w:t xml:space="preserve">[00:03:22] </w:t>
      </w:r>
      <w:r>
        <w:t xml:space="preserve">WEEKS, THEN YOU'VE GOT </w:t>
      </w:r>
    </w:p>
    <w:p>
      <w:r>
        <w:rPr>
          <w:b/>
        </w:rPr>
        <w:t xml:space="preserve">[00:03:24] </w:t>
      </w:r>
      <w:r>
        <w:t xml:space="preserve">ELECTION DAY THAT IS GOING TO </w:t>
      </w:r>
    </w:p>
    <w:p>
      <w:r>
        <w:rPr>
          <w:b/>
        </w:rPr>
        <w:t xml:space="preserve">[00:03:26] </w:t>
      </w:r>
      <w:r>
        <w:t xml:space="preserve">COME OUT AT US FAST WHAT IS </w:t>
      </w:r>
    </w:p>
    <w:p>
      <w:r>
        <w:rPr>
          <w:b/>
        </w:rPr>
        <w:t xml:space="preserve">[00:03:28] </w:t>
      </w:r>
      <w:r>
        <w:t xml:space="preserve">TRUMP CAMPAIGN AND THE </w:t>
      </w:r>
    </w:p>
    <w:p>
      <w:r>
        <w:rPr>
          <w:b/>
        </w:rPr>
        <w:t xml:space="preserve">[00:03:30] </w:t>
      </w:r>
      <w:r>
        <w:t xml:space="preserve">REPUBLICANS WHAT ARE YOU ALL </w:t>
      </w:r>
    </w:p>
    <w:p>
      <w:r>
        <w:rPr>
          <w:b/>
        </w:rPr>
        <w:t xml:space="preserve">[00:03:31] </w:t>
      </w:r>
      <w:r>
        <w:t xml:space="preserve">DOING TO ENSURE A FAIR </w:t>
      </w:r>
    </w:p>
    <w:p>
      <w:r>
        <w:rPr>
          <w:b/>
        </w:rPr>
        <w:t xml:space="preserve">[00:03:33] </w:t>
      </w:r>
      <w:r>
        <w:t>ELECTION?</w:t>
      </w:r>
    </w:p>
    <w:p>
      <w:r>
        <w:rPr>
          <w:b/>
        </w:rPr>
        <w:t xml:space="preserve">[00:03:34] </w:t>
      </w:r>
      <w:r>
        <w:t xml:space="preserve">TO ENSURE, THAT IN FACT, </w:t>
      </w:r>
    </w:p>
    <w:p>
      <w:r>
        <w:rPr>
          <w:b/>
        </w:rPr>
        <w:t xml:space="preserve">[00:03:36] </w:t>
      </w:r>
      <w:r>
        <w:t xml:space="preserve">PEOPLE UNDERSTAND THE AGENDA </w:t>
      </w:r>
    </w:p>
    <w:p>
      <w:r>
        <w:rPr>
          <w:b/>
        </w:rPr>
        <w:t xml:space="preserve">[00:03:39] </w:t>
      </w:r>
      <w:r>
        <w:t xml:space="preserve">OF THE OPPONENT?  </w:t>
      </w:r>
    </w:p>
    <w:p>
      <w:r>
        <w:rPr>
          <w:b/>
        </w:rPr>
        <w:t xml:space="preserve">[00:03:40] </w:t>
      </w:r>
      <w:r>
        <w:t>&gt;&gt; THES HARRIS-WALZ --</w:t>
      </w:r>
    </w:p>
    <w:p>
      <w:r>
        <w:rPr>
          <w:b/>
        </w:rPr>
        <w:t xml:space="preserve">[00:03:43] </w:t>
      </w:r>
      <w:r>
        <w:t xml:space="preserve">&gt;&gt; A LOWEST FOCUS, PRESIDENT </w:t>
      </w:r>
    </w:p>
    <w:p>
      <w:r>
        <w:rPr>
          <w:b/>
        </w:rPr>
        <w:t xml:space="preserve">[00:03:45] </w:t>
      </w:r>
      <w:r>
        <w:t xml:space="preserve">TRUMP PUT FOCUS WHEN HE HIRED </w:t>
      </w:r>
    </w:p>
    <w:p>
      <w:r>
        <w:rPr>
          <w:b/>
        </w:rPr>
        <w:t xml:space="preserve">[00:03:47] </w:t>
      </w:r>
      <w:r>
        <w:t xml:space="preserve">MIKE WHATLEY BROUGHT IN LARA </w:t>
      </w:r>
    </w:p>
    <w:p>
      <w:r>
        <w:rPr>
          <w:b/>
        </w:rPr>
        <w:t xml:space="preserve">[00:03:52] </w:t>
      </w:r>
      <w:r>
        <w:t xml:space="preserve">TRUMP TO FOCUS ON SWINGS </w:t>
      </w:r>
    </w:p>
    <w:p>
      <w:r>
        <w:rPr>
          <w:b/>
        </w:rPr>
        <w:t xml:space="preserve">[00:03:56] </w:t>
      </w:r>
      <w:r>
        <w:t xml:space="preserve">STATES, PENNSYLVANIA, </w:t>
      </w:r>
    </w:p>
    <w:p>
      <w:r>
        <w:rPr>
          <w:b/>
        </w:rPr>
        <w:t xml:space="preserve">[00:03:58] </w:t>
      </w:r>
      <w:r>
        <w:t xml:space="preserve">MICHIGAN, WISCONSIN, GEORGIA </w:t>
      </w:r>
    </w:p>
    <w:p>
      <w:r>
        <w:rPr>
          <w:b/>
        </w:rPr>
        <w:t xml:space="preserve">[00:04:00] </w:t>
      </w:r>
      <w:r>
        <w:t xml:space="preserve">VOTER INTEGRITY FRONT AND </w:t>
      </w:r>
    </w:p>
    <w:p>
      <w:r>
        <w:rPr>
          <w:b/>
        </w:rPr>
        <w:t xml:space="preserve">[00:04:01] </w:t>
      </w:r>
      <w:r>
        <w:t xml:space="preserve">CENTER ENSURING INTEGRITY OF </w:t>
      </w:r>
    </w:p>
    <w:p>
      <w:r>
        <w:rPr>
          <w:b/>
        </w:rPr>
        <w:t xml:space="preserve">[00:04:04] </w:t>
      </w:r>
      <w:r>
        <w:t xml:space="preserve">THE VOTE BUT YOU'VE GOT TO GO </w:t>
      </w:r>
    </w:p>
    <w:p>
      <w:r>
        <w:rPr>
          <w:b/>
        </w:rPr>
        <w:t xml:space="preserve">[00:04:08] </w:t>
      </w:r>
      <w:r>
        <w:t xml:space="preserve">BACK TO SWING STATES FOURTH </w:t>
      </w:r>
    </w:p>
    <w:p>
      <w:r>
        <w:rPr>
          <w:b/>
        </w:rPr>
        <w:t xml:space="preserve">[00:04:10] </w:t>
      </w:r>
      <w:r>
        <w:t xml:space="preserve">QUARTER TIME, A MONTH AGO </w:t>
      </w:r>
    </w:p>
    <w:p>
      <w:r>
        <w:rPr>
          <w:b/>
        </w:rPr>
        <w:t xml:space="preserve">[00:04:11] </w:t>
      </w:r>
      <w:r>
        <w:t xml:space="preserve">PEOPLE DID NOT KNOW KAMALA </w:t>
      </w:r>
    </w:p>
    <w:p>
      <w:r>
        <w:rPr>
          <w:b/>
        </w:rPr>
        <w:t xml:space="preserve">[00:04:12] </w:t>
      </w:r>
      <w:r>
        <w:t xml:space="preserve">HARRIS WOULD BE CANDIDATE FOR </w:t>
      </w:r>
    </w:p>
    <w:p>
      <w:r>
        <w:rPr>
          <w:b/>
        </w:rPr>
        <w:t xml:space="preserve">[00:04:15] </w:t>
      </w:r>
      <w:r>
        <w:t>PRESIDENT OF THE UNITED STATES</w:t>
      </w:r>
    </w:p>
    <w:p>
      <w:r>
        <w:rPr>
          <w:b/>
        </w:rPr>
        <w:t xml:space="preserve">[00:04:15] </w:t>
      </w:r>
      <w:r>
        <w:t xml:space="preserve">NOW TIME THAT THEY SEE THE </w:t>
      </w:r>
    </w:p>
    <w:p>
      <w:r>
        <w:rPr>
          <w:b/>
        </w:rPr>
        <w:t xml:space="preserve">[00:04:17] </w:t>
      </w:r>
      <w:r>
        <w:t xml:space="preserve">DIFFERENCE BETWEEN KAMALA </w:t>
      </w:r>
    </w:p>
    <w:p>
      <w:r>
        <w:rPr>
          <w:b/>
        </w:rPr>
        <w:t xml:space="preserve">[00:04:18] </w:t>
      </w:r>
      <w:r>
        <w:t xml:space="preserve">HARRIS AND SHE HAS A RECORD </w:t>
      </w:r>
    </w:p>
    <w:p>
      <w:r>
        <w:rPr>
          <w:b/>
        </w:rPr>
        <w:t xml:space="preserve">[00:04:19] </w:t>
      </w:r>
      <w:r>
        <w:t>LET'S NOT FORGET WAS IN SENATE</w:t>
      </w:r>
    </w:p>
    <w:p>
      <w:r>
        <w:rPr>
          <w:b/>
        </w:rPr>
        <w:t xml:space="preserve">[00:04:22] </w:t>
      </w:r>
      <w:r>
        <w:t xml:space="preserve">SHE WAS VICE PRESIDENT, SHE </w:t>
      </w:r>
    </w:p>
    <w:p>
      <w:r>
        <w:rPr>
          <w:b/>
        </w:rPr>
        <w:t xml:space="preserve">[00:04:23] </w:t>
      </w:r>
      <w:r>
        <w:t xml:space="preserve">BROKE A LOT OF TIES, TO PASS </w:t>
      </w:r>
    </w:p>
    <w:p>
      <w:r>
        <w:rPr>
          <w:b/>
        </w:rPr>
        <w:t xml:space="preserve">[00:04:26] </w:t>
      </w:r>
      <w:r>
        <w:t xml:space="preserve">BAD LEGISLATION, NOT TO SAVE </w:t>
      </w:r>
    </w:p>
    <w:p>
      <w:r>
        <w:rPr>
          <w:b/>
        </w:rPr>
        <w:t xml:space="preserve">[00:04:27] </w:t>
      </w:r>
      <w:r>
        <w:t xml:space="preserve">THE WORLD LIKE THEY TRY TO </w:t>
      </w:r>
    </w:p>
    <w:p>
      <w:r>
        <w:rPr>
          <w:b/>
        </w:rPr>
        <w:t xml:space="preserve">[00:04:30] </w:t>
      </w:r>
      <w:r>
        <w:t xml:space="preserve">PORTRAY IN THESE MADE FOR TV </w:t>
      </w:r>
    </w:p>
    <w:p>
      <w:r>
        <w:rPr>
          <w:b/>
        </w:rPr>
        <w:t xml:space="preserve">[00:04:33] </w:t>
      </w:r>
      <w:r>
        <w:t xml:space="preserve">KIND OF CONVENTIONS ONCE WE </w:t>
      </w:r>
    </w:p>
    <w:p>
      <w:r>
        <w:rPr>
          <w:b/>
        </w:rPr>
        <w:t xml:space="preserve">[00:04:34] </w:t>
      </w:r>
      <w:r>
        <w:t xml:space="preserve">GET BACK INTO THROWS OF THE </w:t>
      </w:r>
    </w:p>
    <w:p>
      <w:r>
        <w:rPr>
          <w:b/>
        </w:rPr>
        <w:t xml:space="preserve">[00:04:35] </w:t>
      </w:r>
      <w:r>
        <w:t xml:space="preserve">ELECTION NEXT WEEK YOU ARE </w:t>
      </w:r>
    </w:p>
    <w:p>
      <w:r>
        <w:rPr>
          <w:b/>
        </w:rPr>
        <w:t xml:space="preserve">[00:04:37] </w:t>
      </w:r>
      <w:r>
        <w:t xml:space="preserve">RIGHT NOT A LOT OF TIME LESS </w:t>
      </w:r>
    </w:p>
    <w:p>
      <w:r>
        <w:rPr>
          <w:b/>
        </w:rPr>
        <w:t xml:space="preserve">[00:04:38] </w:t>
      </w:r>
      <w:r>
        <w:t xml:space="preserve">THAN 70 DAYS WE GET TO NEXT </w:t>
      </w:r>
    </w:p>
    <w:p>
      <w:r>
        <w:rPr>
          <w:b/>
        </w:rPr>
        <w:t xml:space="preserve">[00:04:41] </w:t>
      </w:r>
      <w:r>
        <w:t xml:space="preserve">WEEK, ALL SYSTEMS GO, </w:t>
      </w:r>
    </w:p>
    <w:p>
      <w:r>
        <w:rPr>
          <w:b/>
        </w:rPr>
        <w:t xml:space="preserve">[00:04:42] </w:t>
      </w:r>
      <w:r>
        <w:t xml:space="preserve">EVERYBODY HAS TO BE FOCUSED, </w:t>
      </w:r>
    </w:p>
    <w:p>
      <w:r>
        <w:rPr>
          <w:b/>
        </w:rPr>
        <w:t xml:space="preserve">[00:04:44] </w:t>
      </w:r>
      <w:r>
        <w:t xml:space="preserve">ESPECIALLY IF ARE IN A SWING </w:t>
      </w:r>
    </w:p>
    <w:p>
      <w:r>
        <w:rPr>
          <w:b/>
        </w:rPr>
        <w:t xml:space="preserve">[00:04:45] </w:t>
      </w:r>
      <w:r>
        <w:t xml:space="preserve">STATE YOU'VE GOT TO TALK TO </w:t>
      </w:r>
    </w:p>
    <w:p>
      <w:r>
        <w:rPr>
          <w:b/>
        </w:rPr>
        <w:t xml:space="preserve">[00:04:47] </w:t>
      </w:r>
      <w:r>
        <w:t xml:space="preserve">FRIENDS AND NEIGHBORS ABOUT </w:t>
      </w:r>
    </w:p>
    <w:p>
      <w:r>
        <w:rPr>
          <w:b/>
        </w:rPr>
        <w:t xml:space="preserve">[00:04:48] </w:t>
      </w:r>
      <w:r>
        <w:t>THE FACTS NOT HEY KAMALA GOING</w:t>
      </w:r>
    </w:p>
    <w:p>
      <w:r>
        <w:rPr>
          <w:b/>
        </w:rPr>
        <w:t xml:space="preserve">[00:04:50] </w:t>
      </w:r>
      <w:r>
        <w:t xml:space="preserve">TO HELP YOU IF YOU'VE GOT A </w:t>
      </w:r>
    </w:p>
    <w:p>
      <w:r>
        <w:rPr>
          <w:b/>
        </w:rPr>
        <w:t xml:space="preserve">[00:04:53] </w:t>
      </w:r>
      <w:r>
        <w:t>PROBLEM?</w:t>
      </w:r>
    </w:p>
    <w:p>
      <w:r>
        <w:rPr>
          <w:b/>
        </w:rPr>
        <w:t xml:space="preserve">[00:04:54] </w:t>
      </w:r>
      <w:r>
        <w:t>WHAT DID KAMALA DO 3 1/2 YEARS</w:t>
      </w:r>
    </w:p>
    <w:p>
      <w:r>
        <w:rPr>
          <w:b/>
        </w:rPr>
        <w:t xml:space="preserve">[00:04:56] </w:t>
      </w:r>
      <w:r>
        <w:t xml:space="preserve">HOW IS YOUR LIFE TODAY </w:t>
      </w:r>
    </w:p>
    <w:p>
      <w:r>
        <w:rPr>
          <w:b/>
        </w:rPr>
        <w:t xml:space="preserve">[00:04:58] </w:t>
      </w:r>
      <w:r>
        <w:t xml:space="preserve">COMPARED TO 3 1/2 YEARS AGO </w:t>
      </w:r>
    </w:p>
    <w:p>
      <w:r>
        <w:rPr>
          <w:b/>
        </w:rPr>
        <w:t xml:space="preserve">[00:04:59] </w:t>
      </w:r>
      <w:r>
        <w:t xml:space="preserve">SINCE KAMALA IN POWER I BET </w:t>
      </w:r>
    </w:p>
    <w:p>
      <w:r>
        <w:rPr>
          <w:b/>
        </w:rPr>
        <w:t xml:space="preserve">[00:05:02] </w:t>
      </w:r>
      <w:r>
        <w:t>ANSWER NOT GOOD.</w:t>
      </w:r>
    </w:p>
    <w:p>
      <w:r>
        <w:rPr>
          <w:b/>
        </w:rPr>
        <w:t xml:space="preserve">[00:05:03] </w:t>
      </w:r>
      <w:r>
        <w:t xml:space="preserve">&gt;&gt; DEPARTMENT OF HOMELAND </w:t>
      </w:r>
    </w:p>
    <w:p>
      <w:r>
        <w:rPr>
          <w:b/>
        </w:rPr>
        <w:t xml:space="preserve">[00:05:04] </w:t>
      </w:r>
      <w:r>
        <w:t xml:space="preserve">SECURITY WATCHDOG FINDS </w:t>
      </w:r>
    </w:p>
    <w:p>
      <w:r>
        <w:rPr>
          <w:b/>
        </w:rPr>
        <w:t xml:space="preserve">[00:05:07] </w:t>
      </w:r>
      <w:r>
        <w:t xml:space="preserve">BIDEN-HARRIS ADMINISTRATION </w:t>
      </w:r>
    </w:p>
    <w:p>
      <w:r>
        <w:rPr>
          <w:b/>
        </w:rPr>
        <w:t xml:space="preserve">[00:05:08] </w:t>
      </w:r>
      <w:r>
        <w:t>LOST TRACK OF MORE THAN 30,000</w:t>
      </w:r>
    </w:p>
    <w:p>
      <w:r>
        <w:rPr>
          <w:b/>
        </w:rPr>
        <w:t xml:space="preserve">[00:05:10] </w:t>
      </w:r>
      <w:r>
        <w:t xml:space="preserve">MIGRANT CHILDREN, 291 </w:t>
      </w:r>
    </w:p>
    <w:p>
      <w:r>
        <w:rPr>
          <w:b/>
        </w:rPr>
        <w:t xml:space="preserve">[00:05:17] </w:t>
      </w:r>
      <w:r>
        <w:t xml:space="preserve">UNACCOMPANIED NOT DESIGNATED, </w:t>
      </w:r>
    </w:p>
    <w:p>
      <w:r>
        <w:rPr>
          <w:b/>
        </w:rPr>
        <w:t xml:space="preserve">[00:05:23] </w:t>
      </w:r>
      <w:r>
        <w:t>TOM SWATLY AT DNC LAST NIGHT.</w:t>
      </w:r>
    </w:p>
    <w:p>
      <w:r>
        <w:rPr>
          <w:b/>
        </w:rPr>
        <w:t xml:space="preserve">[00:05:25] </w:t>
      </w:r>
      <w:r>
        <w:t xml:space="preserve">&gt;&gt; THE BORDER IS BROKEN, BUT </w:t>
      </w:r>
    </w:p>
    <w:p>
      <w:r>
        <w:rPr>
          <w:b/>
        </w:rPr>
        <w:t xml:space="preserve">[00:05:28] </w:t>
      </w:r>
      <w:r>
        <w:t xml:space="preserve">THIS YEAR, WHEN DEMOCRATS AND </w:t>
      </w:r>
    </w:p>
    <w:p>
      <w:r>
        <w:rPr>
          <w:b/>
        </w:rPr>
        <w:t xml:space="preserve">[00:05:31] </w:t>
      </w:r>
      <w:r>
        <w:t xml:space="preserve">REPUBLICANS WORK TOGETHER TO </w:t>
      </w:r>
    </w:p>
    <w:p>
      <w:r>
        <w:rPr>
          <w:b/>
        </w:rPr>
        <w:t xml:space="preserve">[00:05:33] </w:t>
      </w:r>
      <w:r>
        <w:t xml:space="preserve">FINALLY RIGHT NEW BORDER LAWS </w:t>
      </w:r>
    </w:p>
    <w:p>
      <w:r>
        <w:rPr>
          <w:b/>
        </w:rPr>
        <w:t xml:space="preserve">[00:05:36] </w:t>
      </w:r>
      <w:r>
        <w:t>WE WERE BLOCKED.</w:t>
      </w:r>
    </w:p>
    <w:p>
      <w:r>
        <w:rPr>
          <w:b/>
        </w:rPr>
        <w:t xml:space="preserve">[00:05:39] </w:t>
      </w:r>
      <w:r>
        <w:t xml:space="preserve">WE ALL KNOW WHO SAL </w:t>
      </w:r>
    </w:p>
    <w:p>
      <w:r>
        <w:rPr>
          <w:b/>
        </w:rPr>
        <w:t xml:space="preserve">[00:05:44] </w:t>
      </w:r>
      <w:r>
        <w:t xml:space="preserve">CONTAINABLED US REJECT </w:t>
      </w:r>
    </w:p>
    <w:p>
      <w:r>
        <w:rPr>
          <w:b/>
        </w:rPr>
        <w:t xml:space="preserve">[00:05:47] </w:t>
      </w:r>
      <w:r>
        <w:t>DYSFUNCTION.</w:t>
      </w:r>
    </w:p>
    <w:p>
      <w:r>
        <w:rPr>
          <w:b/>
        </w:rPr>
        <w:t xml:space="preserve">[00:05:48] </w:t>
      </w:r>
      <w:r>
        <w:t xml:space="preserve">&gt;&gt; THAT BORDER DEAL WOULD </w:t>
      </w:r>
    </w:p>
    <w:p>
      <w:r>
        <w:rPr>
          <w:b/>
        </w:rPr>
        <w:t xml:space="preserve">[00:05:50] </w:t>
      </w:r>
      <w:r>
        <w:t xml:space="preserve">ALLOW 5,000 ILLEGALS TO COME </w:t>
      </w:r>
    </w:p>
    <w:p>
      <w:r>
        <w:rPr>
          <w:b/>
        </w:rPr>
        <w:t xml:space="preserve">[00:05:51] </w:t>
      </w:r>
      <w:r>
        <w:t xml:space="preserve">INTO COUNTRY EVERY DAY THAT </w:t>
      </w:r>
    </w:p>
    <w:p>
      <w:r>
        <w:rPr>
          <w:b/>
        </w:rPr>
        <w:t xml:space="preserve">[00:05:54] </w:t>
      </w:r>
      <w:r>
        <w:t xml:space="preserve">WAS ONE OF THE ISSUES, THAT </w:t>
      </w:r>
    </w:p>
    <w:p>
      <w:r>
        <w:rPr>
          <w:b/>
        </w:rPr>
        <w:t xml:space="preserve">[00:05:56] </w:t>
      </w:r>
      <w:r>
        <w:t xml:space="preserve">SYMPTOMED FROM US GOING </w:t>
      </w:r>
    </w:p>
    <w:p>
      <w:r>
        <w:rPr>
          <w:b/>
        </w:rPr>
        <w:t xml:space="preserve">[00:05:57] </w:t>
      </w:r>
      <w:r>
        <w:t>FORWARD PRESIDENT BIDEN FORMER</w:t>
      </w:r>
    </w:p>
    <w:p>
      <w:r>
        <w:rPr>
          <w:b/>
        </w:rPr>
        <w:t xml:space="preserve">[00:05:59] </w:t>
      </w:r>
      <w:r>
        <w:t xml:space="preserve">BORDER PATROL CHIEF JOINED ME </w:t>
      </w:r>
    </w:p>
    <w:p>
      <w:r>
        <w:rPr>
          <w:b/>
        </w:rPr>
        <w:t xml:space="preserve">[00:06:01] </w:t>
      </w:r>
      <w:r>
        <w:t xml:space="preserve">YESTERDAY SLAMMED THAT DEAL </w:t>
      </w:r>
    </w:p>
    <w:p>
      <w:r>
        <w:rPr>
          <w:b/>
        </w:rPr>
        <w:t xml:space="preserve">[00:06:02] </w:t>
      </w:r>
      <w:r>
        <w:t>WATCH THIS.</w:t>
      </w:r>
    </w:p>
    <w:p>
      <w:r>
        <w:rPr>
          <w:b/>
        </w:rPr>
        <w:t xml:space="preserve">[00:06:03] </w:t>
      </w:r>
      <w:r>
        <w:t xml:space="preserve">&gt;&gt; I WILL TALK ABOUT THAT </w:t>
      </w:r>
    </w:p>
    <w:p>
      <w:r>
        <w:rPr>
          <w:b/>
        </w:rPr>
        <w:t xml:space="preserve">[00:06:05] </w:t>
      </w:r>
      <w:r>
        <w:t xml:space="preserve">SENATE BILL EVERYBODY LIES </w:t>
      </w:r>
    </w:p>
    <w:p>
      <w:r>
        <w:rPr>
          <w:b/>
        </w:rPr>
        <w:t xml:space="preserve">[00:06:06] </w:t>
      </w:r>
      <w:r>
        <w:t xml:space="preserve">ABOUT SAYS SUCH A GREAT </w:t>
      </w:r>
    </w:p>
    <w:p>
      <w:r>
        <w:rPr>
          <w:b/>
        </w:rPr>
        <w:t xml:space="preserve">[00:06:09] </w:t>
      </w:r>
      <w:r>
        <w:t xml:space="preserve">BIPARTISAN BILL IT DID NOT </w:t>
      </w:r>
    </w:p>
    <w:p>
      <w:r>
        <w:rPr>
          <w:b/>
        </w:rPr>
        <w:t xml:space="preserve">[00:06:11] </w:t>
      </w:r>
      <w:r>
        <w:t xml:space="preserve">TOUCH CHILD TRAFFICKING LEFT </w:t>
      </w:r>
    </w:p>
    <w:p>
      <w:r>
        <w:rPr>
          <w:b/>
        </w:rPr>
        <w:t xml:space="preserve">[00:06:13] </w:t>
      </w:r>
      <w:r>
        <w:t xml:space="preserve">UNACCOMPANIED MINOR LOOPHOLES </w:t>
      </w:r>
    </w:p>
    <w:p>
      <w:r>
        <w:rPr>
          <w:b/>
        </w:rPr>
        <w:t xml:space="preserve">[00:06:16] </w:t>
      </w:r>
      <w:r>
        <w:t xml:space="preserve">WIDE-OPEN. </w:t>
      </w:r>
    </w:p>
    <w:p>
      <w:r>
        <w:rPr>
          <w:b/>
        </w:rPr>
        <w:t xml:space="preserve">[00:06:16] </w:t>
      </w:r>
      <w:r>
        <w:t>MARIA:  WHAT ABOUT THAT?</w:t>
      </w:r>
    </w:p>
    <w:p>
      <w:r>
        <w:rPr>
          <w:b/>
        </w:rPr>
        <w:t xml:space="preserve">[00:06:18] </w:t>
      </w:r>
      <w:r>
        <w:t xml:space="preserve">WHY DID JAMES LANKFORD A </w:t>
      </w:r>
    </w:p>
    <w:p>
      <w:r>
        <w:rPr>
          <w:b/>
        </w:rPr>
        <w:t xml:space="preserve">[00:06:20] </w:t>
      </w:r>
      <w:r>
        <w:t>REPUBLICAN PUSH THAT?</w:t>
      </w:r>
    </w:p>
    <w:p>
      <w:r>
        <w:rPr>
          <w:b/>
        </w:rPr>
        <w:t xml:space="preserve">[00:06:21] </w:t>
      </w:r>
      <w:r>
        <w:t>WAS THAT A SETUP GET SOMETHING</w:t>
      </w:r>
    </w:p>
    <w:p>
      <w:r>
        <w:rPr>
          <w:b/>
        </w:rPr>
        <w:t xml:space="preserve">[00:06:23] </w:t>
      </w:r>
      <w:r>
        <w:t xml:space="preserve">ON BOOKS SO THEY CAN USE THAT </w:t>
      </w:r>
    </w:p>
    <w:p>
      <w:r>
        <w:rPr>
          <w:b/>
        </w:rPr>
        <w:t xml:space="preserve">[00:06:26] </w:t>
      </w:r>
      <w:r>
        <w:t>AGAINST THE REPUBLICANS?</w:t>
      </w:r>
    </w:p>
    <w:p>
      <w:r>
        <w:rPr>
          <w:b/>
        </w:rPr>
        <w:t xml:space="preserve">[00:06:28] </w:t>
      </w:r>
      <w:r>
        <w:t>&gt;&gt; I AM NOT SURE LOOK.</w:t>
      </w:r>
    </w:p>
    <w:p>
      <w:r>
        <w:rPr>
          <w:b/>
        </w:rPr>
        <w:t xml:space="preserve">[00:06:30] </w:t>
      </w:r>
      <w:r>
        <w:t xml:space="preserve">WE FOCUSED ON OUR OWN H.R. 2 </w:t>
      </w:r>
    </w:p>
    <w:p>
      <w:r>
        <w:rPr>
          <w:b/>
        </w:rPr>
        <w:t xml:space="preserve">[00:06:33] </w:t>
      </w:r>
      <w:r>
        <w:t>HOUSE DID PASS THE BILL I KNOW</w:t>
      </w:r>
    </w:p>
    <w:p>
      <w:r>
        <w:rPr>
          <w:b/>
        </w:rPr>
        <w:t xml:space="preserve">[00:06:35] </w:t>
      </w:r>
      <w:r>
        <w:t xml:space="preserve">PEOPLE WANT TO FORGET THAT </w:t>
      </w:r>
    </w:p>
    <w:p>
      <w:r>
        <w:rPr>
          <w:b/>
        </w:rPr>
        <w:t xml:space="preserve">[00:06:37] </w:t>
      </w:r>
      <w:r>
        <w:t xml:space="preserve">AGAINST THOSE KIND OF BORDER </w:t>
      </w:r>
    </w:p>
    <w:p>
      <w:r>
        <w:rPr>
          <w:b/>
        </w:rPr>
        <w:t xml:space="preserve">[00:06:39] </w:t>
      </w:r>
      <w:r>
        <w:t>SECURITY POLICIES WE BROUGHT A</w:t>
      </w:r>
    </w:p>
    <w:p>
      <w:r>
        <w:rPr>
          <w:b/>
        </w:rPr>
        <w:t xml:space="preserve">[00:06:40] </w:t>
      </w:r>
      <w:r>
        <w:t xml:space="preserve">LOT OF BORDER SECURITY YOU </w:t>
      </w:r>
    </w:p>
    <w:p>
      <w:r>
        <w:rPr>
          <w:b/>
        </w:rPr>
        <w:t xml:space="preserve">[00:06:42] </w:t>
      </w:r>
      <w:r>
        <w:t>MEASURES THAT TIM OTHERS VOTED</w:t>
      </w:r>
    </w:p>
    <w:p>
      <w:r>
        <w:rPr>
          <w:b/>
        </w:rPr>
        <w:t xml:space="preserve">[00:06:43] </w:t>
      </w:r>
      <w:r>
        <w:t xml:space="preserve">AGAINST BECAUSE THEY DON'T </w:t>
      </w:r>
    </w:p>
    <w:p>
      <w:r>
        <w:rPr>
          <w:b/>
        </w:rPr>
        <w:t xml:space="preserve">[00:06:45] </w:t>
      </w:r>
      <w:r>
        <w:t xml:space="preserve">WANT TO SECURE THE BORDER, </w:t>
      </w:r>
    </w:p>
    <w:p>
      <w:r>
        <w:rPr>
          <w:b/>
        </w:rPr>
        <w:t xml:space="preserve">[00:06:47] </w:t>
      </w:r>
      <w:r>
        <w:t xml:space="preserve">THERE WERE DEMOCRATS AGAINST </w:t>
      </w:r>
    </w:p>
    <w:p>
      <w:r>
        <w:rPr>
          <w:b/>
        </w:rPr>
        <w:t xml:space="preserve">[00:06:48] </w:t>
      </w:r>
      <w:r>
        <w:t xml:space="preserve">THE SENATE BILL, ULTIMATELY </w:t>
      </w:r>
    </w:p>
    <w:p>
      <w:r>
        <w:rPr>
          <w:b/>
        </w:rPr>
        <w:t xml:space="preserve">[00:06:50] </w:t>
      </w:r>
      <w:r>
        <w:t xml:space="preserve">THE DEMOCRAT RUN SENATE DID </w:t>
      </w:r>
    </w:p>
    <w:p>
      <w:r>
        <w:rPr>
          <w:b/>
        </w:rPr>
        <w:t xml:space="preserve">[00:06:51] </w:t>
      </w:r>
      <w:r>
        <w:t xml:space="preserve">NOT PASS THEIR OWN BILL, SO </w:t>
      </w:r>
    </w:p>
    <w:p>
      <w:r>
        <w:rPr>
          <w:b/>
        </w:rPr>
        <w:t xml:space="preserve">[00:06:53] </w:t>
      </w:r>
      <w:r>
        <w:t xml:space="preserve">THIS IDEA THERE IS GREAT </w:t>
      </w:r>
    </w:p>
    <w:p>
      <w:r>
        <w:rPr>
          <w:b/>
        </w:rPr>
        <w:t xml:space="preserve">[00:06:55] </w:t>
      </w:r>
      <w:r>
        <w:t>SENATE BILL OUT THERE THE BILL</w:t>
      </w:r>
    </w:p>
    <w:p>
      <w:r>
        <w:rPr>
          <w:b/>
        </w:rPr>
        <w:t xml:space="preserve">[00:06:57] </w:t>
      </w:r>
      <w:r>
        <w:t>NEVER PASSED SENATE YOU'VE GOT</w:t>
      </w:r>
    </w:p>
    <w:p>
      <w:r>
        <w:rPr>
          <w:b/>
        </w:rPr>
        <w:t xml:space="preserve">[00:06:58] </w:t>
      </w:r>
      <w:r>
        <w:t xml:space="preserve">TO FIGURE OUT HOW TO PASS A </w:t>
      </w:r>
    </w:p>
    <w:p>
      <w:r>
        <w:rPr>
          <w:b/>
        </w:rPr>
        <w:t xml:space="preserve">[00:06:59] </w:t>
      </w:r>
      <w:r>
        <w:t xml:space="preserve">BILL WE DID H.R. 2 IT WOULD </w:t>
      </w:r>
    </w:p>
    <w:p>
      <w:r>
        <w:rPr>
          <w:b/>
        </w:rPr>
        <w:t xml:space="preserve">[00:07:02] </w:t>
      </w:r>
      <w:r>
        <w:t xml:space="preserve">SECURE THE BORDER, KAMALA </w:t>
      </w:r>
    </w:p>
    <w:p>
      <w:r>
        <w:rPr>
          <w:b/>
        </w:rPr>
        <w:t xml:space="preserve">[00:07:04] </w:t>
      </w:r>
      <w:r>
        <w:t xml:space="preserve">HARRIS IS AGAINST THAT BILL </w:t>
      </w:r>
    </w:p>
    <w:p>
      <w:r>
        <w:rPr>
          <w:b/>
        </w:rPr>
        <w:t xml:space="preserve">[00:07:06] </w:t>
      </w:r>
      <w:r>
        <w:t>THAT BILL WILL WORK WHEN TRUMP</w:t>
      </w:r>
    </w:p>
    <w:p>
      <w:r>
        <w:rPr>
          <w:b/>
        </w:rPr>
        <w:t xml:space="preserve">[00:07:08] </w:t>
      </w:r>
      <w:r>
        <w:t xml:space="preserve">IS IN OFFICE. </w:t>
      </w:r>
    </w:p>
    <w:p>
      <w:r>
        <w:rPr>
          <w:b/>
        </w:rPr>
        <w:t xml:space="preserve">[00:07:09] </w:t>
      </w:r>
      <w:r>
        <w:t xml:space="preserve">MARIA:  WHY WOULD THEY WANT </w:t>
      </w:r>
    </w:p>
    <w:p>
      <w:r>
        <w:rPr>
          <w:b/>
        </w:rPr>
        <w:t xml:space="preserve">[00:07:11] </w:t>
      </w:r>
      <w:r>
        <w:t>THE BORDER OPEN.</w:t>
      </w:r>
    </w:p>
    <w:p>
      <w:r>
        <w:rPr>
          <w:b/>
        </w:rPr>
        <w:t xml:space="preserve">[00:07:12] </w:t>
      </w:r>
      <w:r>
        <w:t xml:space="preserve">&gt;&gt; BECAUSE THEY WANT TO HAVE </w:t>
      </w:r>
    </w:p>
    <w:p>
      <w:r>
        <w:rPr>
          <w:b/>
        </w:rPr>
        <w:t xml:space="preserve">[00:07:13] </w:t>
      </w:r>
      <w:r>
        <w:t>MILLIONS MORE PEOPLE COME INTO</w:t>
      </w:r>
    </w:p>
    <w:p>
      <w:r>
        <w:rPr>
          <w:b/>
        </w:rPr>
        <w:t xml:space="preserve">[00:07:15] </w:t>
      </w:r>
      <w:r>
        <w:t xml:space="preserve">THIS COUNTRY ILLEGALLY THEY </w:t>
      </w:r>
    </w:p>
    <w:p>
      <w:r>
        <w:rPr>
          <w:b/>
        </w:rPr>
        <w:t xml:space="preserve">[00:07:17] </w:t>
      </w:r>
      <w:r>
        <w:t xml:space="preserve">SAID IT KAMALA FLAT-OUT SAID </w:t>
      </w:r>
    </w:p>
    <w:p>
      <w:r>
        <w:rPr>
          <w:b/>
        </w:rPr>
        <w:t xml:space="preserve">[00:07:20] </w:t>
      </w:r>
      <w:r>
        <w:t xml:space="preserve">SHOULD BE LEGAL FOR PEOPLE TO </w:t>
      </w:r>
    </w:p>
    <w:p>
      <w:r>
        <w:rPr>
          <w:b/>
        </w:rPr>
        <w:t xml:space="preserve">[00:07:21] </w:t>
      </w:r>
      <w:r>
        <w:t xml:space="preserve">COME HERE ILLEGALLY, LIKE WE </w:t>
      </w:r>
    </w:p>
    <w:p>
      <w:r>
        <w:rPr>
          <w:b/>
        </w:rPr>
        <w:t xml:space="preserve">[00:07:23] </w:t>
      </w:r>
      <w:r>
        <w:t xml:space="preserve">SHOULD LEGALIZE THAT PROCESS </w:t>
      </w:r>
    </w:p>
    <w:p>
      <w:r>
        <w:rPr>
          <w:b/>
        </w:rPr>
        <w:t xml:space="preserve">[00:07:25] </w:t>
      </w:r>
      <w:r>
        <w:t>OF PEOPLE COMING INTO AMERICA,</w:t>
      </w:r>
    </w:p>
    <w:p>
      <w:r>
        <w:rPr>
          <w:b/>
        </w:rPr>
        <w:t xml:space="preserve">[00:07:27] </w:t>
      </w:r>
      <w:r>
        <w:t xml:space="preserve">WHY SHE SAID IT I DON'T KNOW </w:t>
      </w:r>
    </w:p>
    <w:p>
      <w:r>
        <w:rPr>
          <w:b/>
        </w:rPr>
        <w:t xml:space="preserve">[00:07:28] </w:t>
      </w:r>
      <w:r>
        <w:t xml:space="preserve">YOU CAN ASK HER YOU CAN'T ASK </w:t>
      </w:r>
    </w:p>
    <w:p>
      <w:r>
        <w:rPr>
          <w:b/>
        </w:rPr>
        <w:t xml:space="preserve">[00:07:30] </w:t>
      </w:r>
      <w:r>
        <w:t xml:space="preserve">HER SHE WON'T DO INTERVIEWS I </w:t>
      </w:r>
    </w:p>
    <w:p>
      <w:r>
        <w:rPr>
          <w:b/>
        </w:rPr>
        <w:t xml:space="preserve">[00:07:32] </w:t>
      </w:r>
      <w:r>
        <w:t xml:space="preserve">UNDERSTAND WHY THEY ON THE </w:t>
      </w:r>
    </w:p>
    <w:p>
      <w:r>
        <w:rPr>
          <w:b/>
        </w:rPr>
        <w:t xml:space="preserve">[00:07:33] </w:t>
      </w:r>
      <w:r>
        <w:t xml:space="preserve">WON'T LET HER DO INTERVIEWS </w:t>
      </w:r>
    </w:p>
    <w:p>
      <w:r>
        <w:rPr>
          <w:b/>
        </w:rPr>
        <w:t xml:space="preserve">[00:07:35] </w:t>
      </w:r>
      <w:r>
        <w:t xml:space="preserve">SHE SAID YOU HERSELF WANTS </w:t>
      </w:r>
    </w:p>
    <w:p>
      <w:r>
        <w:rPr>
          <w:b/>
        </w:rPr>
        <w:t xml:space="preserve">[00:07:36] </w:t>
      </w:r>
      <w:r>
        <w:t xml:space="preserve">OPEN BORDERS, I DON'T MOST </w:t>
      </w:r>
    </w:p>
    <w:p>
      <w:r>
        <w:rPr>
          <w:b/>
        </w:rPr>
        <w:t xml:space="preserve">[00:07:37] </w:t>
      </w:r>
      <w:r>
        <w:t xml:space="preserve">AMERICANS DON'T THAT IS WHERE </w:t>
      </w:r>
    </w:p>
    <w:p>
      <w:r>
        <w:rPr>
          <w:b/>
        </w:rPr>
        <w:t xml:space="preserve">[00:07:39] </w:t>
      </w:r>
      <w:r>
        <w:t xml:space="preserve">SHE IS GOING TO HAVE PROBLEMS </w:t>
      </w:r>
    </w:p>
    <w:p>
      <w:r>
        <w:rPr>
          <w:b/>
        </w:rPr>
        <w:t xml:space="preserve">[00:07:41] </w:t>
      </w:r>
      <w:r>
        <w:t xml:space="preserve">WHEN SHE AND WALZ GO INTO </w:t>
      </w:r>
    </w:p>
    <w:p>
      <w:r>
        <w:rPr>
          <w:b/>
        </w:rPr>
        <w:t xml:space="preserve">[00:07:43] </w:t>
      </w:r>
      <w:r>
        <w:t xml:space="preserve">MIDDLE AMERICA SAY BORDER </w:t>
      </w:r>
    </w:p>
    <w:p>
      <w:r>
        <w:rPr>
          <w:b/>
        </w:rPr>
        <w:t xml:space="preserve">[00:07:44] </w:t>
      </w:r>
      <w:r>
        <w:t>SECURITY YEAH.</w:t>
      </w:r>
    </w:p>
    <w:p>
      <w:r>
        <w:rPr>
          <w:b/>
        </w:rPr>
        <w:t xml:space="preserve">[00:07:45] </w:t>
      </w:r>
      <w:r>
        <w:t xml:space="preserve">WE ALREADY GOT IT A SECURE </w:t>
      </w:r>
    </w:p>
    <w:p>
      <w:r>
        <w:rPr>
          <w:b/>
        </w:rPr>
        <w:t xml:space="preserve">[00:07:46] </w:t>
      </w:r>
      <w:r>
        <w:t>BORDER, REMEMBER?</w:t>
      </w:r>
    </w:p>
    <w:p>
      <w:r>
        <w:rPr>
          <w:b/>
        </w:rPr>
        <w:t xml:space="preserve">[00:07:47] </w:t>
      </w:r>
      <w:r>
        <w:t xml:space="preserve">THEY ARE GOING NO, IT IS NOT, </w:t>
      </w:r>
    </w:p>
    <w:p>
      <w:r>
        <w:rPr>
          <w:b/>
        </w:rPr>
        <w:t xml:space="preserve">[00:07:50] </w:t>
      </w:r>
      <w:r>
        <w:t xml:space="preserve">I AM SEEING 150 YOUNG PEOPLE </w:t>
      </w:r>
    </w:p>
    <w:p>
      <w:r>
        <w:rPr>
          <w:b/>
        </w:rPr>
        <w:t xml:space="preserve">[00:07:55] </w:t>
      </w:r>
      <w:r>
        <w:t xml:space="preserve">DIE EVERY DAY FROM DRUG </w:t>
      </w:r>
    </w:p>
    <w:p>
      <w:r>
        <w:rPr>
          <w:b/>
        </w:rPr>
        <w:t xml:space="preserve">[00:07:59] </w:t>
      </w:r>
      <w:r>
        <w:t xml:space="preserve">OVERDOSES FENTANYL FREE HOTEL </w:t>
      </w:r>
    </w:p>
    <w:p>
      <w:r>
        <w:rPr>
          <w:b/>
        </w:rPr>
        <w:t xml:space="preserve">[00:08:02] </w:t>
      </w:r>
      <w:r>
        <w:t xml:space="preserve">ROOMS WREAKING THEE IS IT OF </w:t>
      </w:r>
    </w:p>
    <w:p>
      <w:r>
        <w:rPr>
          <w:b/>
        </w:rPr>
        <w:t xml:space="preserve">[00:08:03] </w:t>
      </w:r>
      <w:r>
        <w:t>NEW YORK INTEREST IS O</w:t>
      </w:r>
    </w:p>
    <w:p>
      <w:pPr>
        <w:pStyle w:val="Heading1"/>
      </w:pPr>
      <w:r>
        <w:t>Full Text (without timestamps)</w:t>
      </w:r>
    </w:p>
    <w:p>
      <w:r>
        <w:t xml:space="preserve">&gt;&gt;&gt;       MARIA:  WELCOME BACK  KAMALA HARRIS FORMERLY ACCEPT  PRESIDENTIAL NOMINATION  WITHOUT HOLDING A PRESS  CONFERENCE TO DISCUSS AGENDA  MORE THAN A MONTH SINCE  PRESIDENT BIDEN DROPPED OUT OF THE RACE, KAMALA HARRIS'S  CAMPAIGN WEB SITE NO MENTION  OF PLANS TIM WALZ DID NOT  DETAIL HARRIS' AGENDA DURING  DNC SPEECH BUT ATAXED FORMER  PRESIDENT TRUMP. &gt;&gt; TEENAGERS COULD TEACH  DONALD TRUMP A HELL ABOUT WHAT A LEADER IS I HAVEN'T GIVEN A  LOT OF BIG SPEECHES BUT I HAVE GIVEN A LOT OF PEP TALKS LET  ME FINISH WITH THIS TEAM IT'S  THE FOURTH QUARTER. WE'RE DOWN A FIELD GOAL. BUT WE'RE ON OFFENSE WE'VE GOT TO BALL WE'RE DRIVING DOWN THE FIELD BOY, DO WE HAVE THE  RIGHT TEAM. &gt;&gt; JOINING ME STEVE SCALISE  THE HOUSE MAJORITY LEADER  CONGRESSMAN GREAT TO SEE YOU  THANKS FOR BEING HERE. YOUR REACTION TO THAT PEP  TALK? &gt;&gt; YEAH, MARIA GREAT TO BE  WITH YOU I THINK GETTING READY TO IF YOU MEAN IT WILL BE BALL IF THEY'VE GOT IT RIGHT NOW  QUESTIONS ARE GOING TO START  COMING THE HONEYMOON ENDS YOU  LEAVE CHICAGO YOU HAVE TO  ACTUALLY RUN A CAMPAIGN TALK  ABOUT REAL ISSUES, AND BE  CONFRONTED WITH THIS IS  REALTESSE I HAVE NO DOUBT  KAMALA WILL LAY OUT EVERY  GRIEVANCE SAYS I AM GOING TO  FIX IT THE PROBLEM IS SHE  CREATED PROBLEMS PASSED  DECIDING VOTE IN MANY CASES TO CREATE INFLATION CAST DECIDING VOTE TO DOUBLE IRS LET'S NOT  FORGET THAT BEING AGAINST  TAXES ON TIPS KAMALA HARRIS  DOUBLED SIZE OF IRS AGENTS  GOING AFTER TIP WORKERS WHEN  YOU ARE PAYING MORE IN TIPS  TODAY AS A TIP WORKER THANK  KAMALA HARRIS, SHE RAISED YOUR TAXES, IS SHOULD HE THE ONE TO FIX THEM? NO DESIRE TO FIX THE BORDER  THEY WANT FREE HEALTHCARE,  YOUR HONOR, NEVER HEARD TIM  WALZ LAST NIGHT TALKING ABOUT  THEIR PLAN AND, BY THE WAY, IT IS A VERY CLEAR PLAN THEY  TALKED ABOUT IT BEFORE, THEY  WANT FREE HEALTHCARE FOR  ILLEGALS FOUGHT FOR BETTER  HEALTHCARE FOR VETERANS TIM  VOTED AGAINST ACT IN CONGRESS  LOOK UP THE ACTION A GREAT  BILL TO HELP MILITARY VETERANS RETIRED TO GET BETTER  HEALTHCARE WALZ VOTED AGAINST  THAT WANTS FREE HEALTHCARE TO  ILLEGALS THE FACTS COME BACK  YOU HAVE TO BE CONFRONTING  WITH YOUR PLAN VERSUS WHAT  PRESIDENT TRUMP'S PLAN IS  GOING TO BE EVERYBODY KNOWS  WHAT PRESIDENT TRUMP DID A  VIBRANT ECONOMY CREATED JOBS  LOW ENERGY COSTS LESS THAN 2  DOLLARS A GALLON GASOLINE REAL POLICY A SECURE BORDER PEACE  AROUND THE WORLD WE DON'T HAVE ANY OF THAT TODAY THEY ARE THE ONES IN CHARGE.  MARIA:  LOOK. YOU SAY THAT THINGS ARE GOING  TO TURN, AFTER THE CONVENTION, AND THAT THE QUESTIONS WILL  START HE TO BE ASKED. BUT VERY, TIGHT TIME EARLY  VOTING STARTS EARLY SEPTEMBER  WHAT ABOUT THAT ONLY A COUPLE  WEEKS, THEN YOU'VE GOT  ELECTION DAY THAT IS GOING TO  COME OUT AT US FAST WHAT IS  TRUMP CAMPAIGN AND THE  REPUBLICANS WHAT ARE YOU ALL  DOING TO ENSURE A FAIR  ELECTION? TO ENSURE, THAT IN FACT,  PEOPLE UNDERSTAND THE AGENDA  OF THE OPPONENT?   &gt;&gt; THES HARRIS-WALZ -- &gt;&gt; A LOWEST FOCUS, PRESIDENT  TRUMP PUT FOCUS WHEN HE HIRED  MIKE WHATLEY BROUGHT IN LARA  TRUMP TO FOCUS ON SWINGS  STATES, PENNSYLVANIA,  MICHIGAN, WISCONSIN, GEORGIA  VOTER INTEGRITY FRONT AND  CENTER ENSURING INTEGRITY OF  THE VOTE BUT YOU'VE GOT TO GO  BACK TO SWING STATES FOURTH  QUARTER TIME, A MONTH AGO  PEOPLE DID NOT KNOW KAMALA  HARRIS WOULD BE CANDIDATE FOR  PRESIDENT OF THE UNITED STATES NOW TIME THAT THEY SEE THE  DIFFERENCE BETWEEN KAMALA  HARRIS AND SHE HAS A RECORD  LET'S NOT FORGET WAS IN SENATE SHE WAS VICE PRESIDENT, SHE  BROKE A LOT OF TIES, TO PASS  BAD LEGISLATION, NOT TO SAVE  THE WORLD LIKE THEY TRY TO  PORTRAY IN THESE MADE FOR TV  KIND OF CONVENTIONS ONCE WE  GET BACK INTO THROWS OF THE  ELECTION NEXT WEEK YOU ARE  RIGHT NOT A LOT OF TIME LESS  THAN 70 DAYS WE GET TO NEXT  WEEK, ALL SYSTEMS GO,  EVERYBODY HAS TO BE FOCUSED,  ESPECIALLY IF ARE IN A SWING  STATE YOU'VE GOT TO TALK TO  FRIENDS AND NEIGHBORS ABOUT  THE FACTS NOT HEY KAMALA GOING TO HELP YOU IF YOU'VE GOT A  PROBLEM? WHAT DID KAMALA DO 3 1/2 YEARS HOW IS YOUR LIFE TODAY  COMPARED TO 3 1/2 YEARS AGO  SINCE KAMALA IN POWER I BET  ANSWER NOT GOOD. &gt;&gt; DEPARTMENT OF HOMELAND  SECURITY WATCHDOG FINDS  BIDEN-HARRIS ADMINISTRATION  LOST TRACK OF MORE THAN 30,000 MIGRANT CHILDREN, 291  UNACCOMPANIED NOT DESIGNATED,  TOM SWATLY AT DNC LAST NIGHT. &gt;&gt; THE BORDER IS BROKEN, BUT  THIS YEAR, WHEN DEMOCRATS AND  REPUBLICANS WORK TOGETHER TO  FINALLY RIGHT NEW BORDER LAWS  WE WERE BLOCKED. WE ALL KNOW WHO SAL  CONTAINABLED US REJECT  DYSFUNCTION. &gt;&gt; THAT BORDER DEAL WOULD  ALLOW 5,000 ILLEGALS TO COME  INTO COUNTRY EVERY DAY THAT  WAS ONE OF THE ISSUES, THAT  SYMPTOMED FROM US GOING  FORWARD PRESIDENT BIDEN FORMER BORDER PATROL CHIEF JOINED ME  YESTERDAY SLAMMED THAT DEAL  WATCH THIS. &gt;&gt; I WILL TALK ABOUT THAT  SENATE BILL EVERYBODY LIES  ABOUT SAYS SUCH A GREAT  BIPARTISAN BILL IT DID NOT  TOUCH CHILD TRAFFICKING LEFT  UNACCOMPANIED MINOR LOOPHOLES  WIDE-OPEN.  MARIA:  WHAT ABOUT THAT? WHY DID JAMES LANKFORD A  REPUBLICAN PUSH THAT? WAS THAT A SETUP GET SOMETHING ON BOOKS SO THEY CAN USE THAT  AGAINST THE REPUBLICANS? &gt;&gt; I AM NOT SURE LOOK. WE FOCUSED ON OUR OWN H.R. 2  HOUSE DID PASS THE BILL I KNOW PEOPLE WANT TO FORGET THAT  AGAINST THOSE KIND OF BORDER  SECURITY POLICIES WE BROUGHT A LOT OF BORDER SECURITY YOU  MEASURES THAT TIM OTHERS VOTED AGAINST BECAUSE THEY DON'T  WANT TO SECURE THE BORDER,  THERE WERE DEMOCRATS AGAINST  THE SENATE BILL, ULTIMATELY  THE DEMOCRAT RUN SENATE DID  NOT PASS THEIR OWN BILL, SO  THIS IDEA THERE IS GREAT  SENATE BILL OUT THERE THE BILL NEVER PASSED SENATE YOU'VE GOT TO FIGURE OUT HOW TO PASS A  BILL WE DID H.R. 2 IT WOULD  SECURE THE BORDER, KAMALA  HARRIS IS AGAINST THAT BILL  THAT BILL WILL WORK WHEN TRUMP IS IN OFFICE.  MARIA:  WHY WOULD THEY WANT  THE BORDER OPEN. &gt;&gt; BECAUSE THEY WANT TO HAVE  MILLIONS MORE PEOPLE COME INTO THIS COUNTRY ILLEGALLY THEY  SAID IT KAMALA FLAT-OUT SAID  SHOULD BE LEGAL FOR PEOPLE TO  COME HERE ILLEGALLY, LIKE WE  SHOULD LEGALIZE THAT PROCESS  OF PEOPLE COMING INTO AMERICA, WHY SHE SAID IT I DON'T KNOW  YOU CAN ASK HER YOU CAN'T ASK  HER SHE WON'T DO INTERVIEWS I  UNDERSTAND WHY THEY ON THE  WON'T LET HER DO INTERVIEWS  SHE SAID YOU HERSELF WANTS  OPEN BORDERS, I DON'T MOST  AMERICANS DON'T THAT IS WHERE  SHE IS GOING TO HAVE PROBLEMS  WHEN SHE AND WALZ GO INTO  MIDDLE AMERICA SAY BORDER  SECURITY YEAH. WE ALREADY GOT IT A SECURE  BORDER, REMEMBER? THEY ARE GOING NO, IT IS NOT,  I AM SEEING 150 YOUNG PEOPLE  DIE EVERY DAY FROM DRUG  OVERDOSES FENTANYL FREE HOTEL  ROOMS WREAKING THEE IS IT OF  NEW YORK INTEREST IS O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