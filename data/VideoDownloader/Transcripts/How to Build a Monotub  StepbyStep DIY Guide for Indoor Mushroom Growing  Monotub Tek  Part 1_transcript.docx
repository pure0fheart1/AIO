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Transcript: How to Build a Monotub | Step-by-Step DIY Guide for Indoor Mushroom Growing | Monotub Tek | (Part 1)</w:t>
      </w:r>
    </w:p>
    <w:p>
      <w:r>
        <w:t>Video ID: P0-JONnMgwY</w:t>
      </w:r>
    </w:p>
    <w:p>
      <w:r>
        <w:t>Extraction Date: 2025-04-02 06:46:35</w:t>
      </w:r>
    </w:p>
    <w:p/>
    <w:p>
      <w:r>
        <w:rPr>
          <w:b/>
        </w:rPr>
        <w:t xml:space="preserve">[00:00:00] </w:t>
      </w:r>
      <w:r>
        <w:t xml:space="preserve">Monotubs are simple, highly effective, </w:t>
        <w:br/>
        <w:t xml:space="preserve">discreet, require minimal infrastructure  </w:t>
      </w:r>
    </w:p>
    <w:p>
      <w:r>
        <w:rPr>
          <w:b/>
        </w:rPr>
        <w:t xml:space="preserve">[00:00:05] </w:t>
      </w:r>
      <w:r>
        <w:t xml:space="preserve">and minimal cost. In part one of this video, I'm </w:t>
        <w:br/>
        <w:t xml:space="preserve">going to show you how to build a DIY monotub,  </w:t>
      </w:r>
    </w:p>
    <w:p>
      <w:r>
        <w:rPr>
          <w:b/>
        </w:rPr>
        <w:t xml:space="preserve">[00:00:11] </w:t>
      </w:r>
      <w:r>
        <w:t xml:space="preserve">create your own master grain spawn, </w:t>
        <w:br/>
        <w:t>and grow your first flush of mushrooms.</w:t>
      </w:r>
    </w:p>
    <w:p>
      <w:r>
        <w:rPr>
          <w:b/>
        </w:rPr>
        <w:t xml:space="preserve">[00:00:16] </w:t>
      </w:r>
      <w:r>
        <w:t xml:space="preserve">Although the monotub tech is </w:t>
        <w:br/>
        <w:t xml:space="preserve">most often associated with the  </w:t>
      </w:r>
    </w:p>
    <w:p>
      <w:r>
        <w:rPr>
          <w:b/>
        </w:rPr>
        <w:t xml:space="preserve">[00:00:19] </w:t>
      </w:r>
      <w:r>
        <w:t xml:space="preserve">cultivation of psilocybe species, it </w:t>
        <w:br/>
        <w:t xml:space="preserve">can also be used to grow other edible  </w:t>
      </w:r>
    </w:p>
    <w:p>
      <w:r>
        <w:rPr>
          <w:b/>
        </w:rPr>
        <w:t xml:space="preserve">[00:00:23] </w:t>
      </w:r>
      <w:r>
        <w:t xml:space="preserve">mushrooms which I'll show you how to </w:t>
        <w:br/>
        <w:t>do in the second part of this video.</w:t>
      </w:r>
    </w:p>
    <w:p>
      <w:r>
        <w:rPr>
          <w:b/>
        </w:rPr>
        <w:t xml:space="preserve">[00:00:27] </w:t>
      </w:r>
      <w:r>
        <w:t xml:space="preserve">For those of you unfamiliar with this channel, </w:t>
        <w:br/>
        <w:t xml:space="preserve">several years ago we released our first monotub  </w:t>
      </w:r>
    </w:p>
    <w:p>
      <w:r>
        <w:rPr>
          <w:b/>
        </w:rPr>
        <w:t xml:space="preserve">[00:00:32] </w:t>
      </w:r>
      <w:r>
        <w:t xml:space="preserve">tech video which received a lot of attention. </w:t>
        <w:br/>
        <w:t xml:space="preserve">Since then, the community of mushroom growers  </w:t>
      </w:r>
    </w:p>
    <w:p>
      <w:r>
        <w:rPr>
          <w:b/>
        </w:rPr>
        <w:t xml:space="preserve">[00:00:37] </w:t>
      </w:r>
      <w:r>
        <w:t xml:space="preserve">has grown rapidly and have developed many </w:t>
        <w:br/>
        <w:t>new and improved cultivation techniques.</w:t>
      </w:r>
    </w:p>
    <w:p>
      <w:r>
        <w:rPr>
          <w:b/>
        </w:rPr>
        <w:t xml:space="preserve">[00:00:41] </w:t>
      </w:r>
      <w:r>
        <w:t xml:space="preserve">After looking through thousands of your comments </w:t>
        <w:br/>
        <w:t xml:space="preserve">and thoughtfully designing our very own monotub,  </w:t>
      </w:r>
    </w:p>
    <w:p>
      <w:r>
        <w:rPr>
          <w:b/>
        </w:rPr>
        <w:t xml:space="preserve">[00:00:46] </w:t>
      </w:r>
      <w:r>
        <w:t xml:space="preserve">we felt like it was time to </w:t>
        <w:br/>
        <w:t>release an updated tutorial.</w:t>
      </w:r>
    </w:p>
    <w:p>
      <w:r>
        <w:rPr>
          <w:b/>
        </w:rPr>
        <w:t xml:space="preserve">[00:00:54] </w:t>
      </w:r>
      <w:r>
        <w:t xml:space="preserve">This spawn is super colonized. That's okay. Just </w:t>
        <w:br/>
        <w:t>got to get in there. Sometimes an elbow helps!</w:t>
      </w:r>
    </w:p>
    <w:p>
      <w:r>
        <w:rPr>
          <w:b/>
        </w:rPr>
        <w:t xml:space="preserve">[00:01:00] </w:t>
      </w:r>
      <w:r>
        <w:t xml:space="preserve">If you're watching this and are realizing </w:t>
        <w:br/>
        <w:t xml:space="preserve">that you don't want to build your own monotub,  </w:t>
      </w:r>
    </w:p>
    <w:p>
      <w:r>
        <w:rPr>
          <w:b/>
        </w:rPr>
        <w:t xml:space="preserve">[00:01:04] </w:t>
      </w:r>
      <w:r>
        <w:t xml:space="preserve">or don't have the tools to do it, you can </w:t>
        <w:br/>
        <w:t>get your own monotub from us at North Spore.</w:t>
      </w:r>
    </w:p>
    <w:p>
      <w:r>
        <w:rPr>
          <w:b/>
        </w:rPr>
        <w:t xml:space="preserve">[00:01:09] </w:t>
      </w:r>
      <w:r>
        <w:t xml:space="preserve">The BoomrBin is an all-in-one grow chamber </w:t>
        <w:br/>
        <w:t xml:space="preserve">designed by mycologists to grow edible or  </w:t>
      </w:r>
    </w:p>
    <w:p>
      <w:r>
        <w:rPr>
          <w:b/>
        </w:rPr>
        <w:t xml:space="preserve">[00:01:13] </w:t>
      </w:r>
      <w:r>
        <w:t xml:space="preserve">medicinal mushrooms using bulk substrates </w:t>
        <w:br/>
        <w:t xml:space="preserve">or fruiting blocks. Compared to other,  </w:t>
      </w:r>
    </w:p>
    <w:p>
      <w:r>
        <w:rPr>
          <w:b/>
        </w:rPr>
        <w:t xml:space="preserve">[00:01:17] </w:t>
      </w:r>
      <w:r>
        <w:t xml:space="preserve">pre-fabricated, monotubs the BoomrBin is </w:t>
        <w:br/>
        <w:t xml:space="preserve">modular. It has optional air exchange and  </w:t>
      </w:r>
    </w:p>
    <w:p>
      <w:r>
        <w:rPr>
          <w:b/>
        </w:rPr>
        <w:t xml:space="preserve">[00:01:22] </w:t>
      </w:r>
      <w:r>
        <w:t xml:space="preserve">humidity systems that allow you to grow </w:t>
        <w:br/>
        <w:t xml:space="preserve">a wider range of mushroom species. For  </w:t>
      </w:r>
    </w:p>
    <w:p>
      <w:r>
        <w:rPr>
          <w:b/>
        </w:rPr>
        <w:t xml:space="preserve">[00:01:26] </w:t>
      </w:r>
      <w:r>
        <w:t xml:space="preserve">more information on the BoomrBin, </w:t>
        <w:br/>
        <w:t>check out the description below!</w:t>
      </w:r>
    </w:p>
    <w:p>
      <w:r>
        <w:rPr>
          <w:b/>
        </w:rPr>
        <w:t xml:space="preserve">[00:01:30] </w:t>
      </w:r>
      <w:r>
        <w:t xml:space="preserve">I want to thank you for watching </w:t>
        <w:br/>
        <w:t xml:space="preserve">this video. If you like our content,  </w:t>
      </w:r>
    </w:p>
    <w:p>
      <w:r>
        <w:rPr>
          <w:b/>
        </w:rPr>
        <w:t xml:space="preserve">[00:01:34] </w:t>
      </w:r>
      <w:r>
        <w:t xml:space="preserve">please consider subscribing. With your support </w:t>
        <w:br/>
        <w:t xml:space="preserve">we'll continue creating free educational content  </w:t>
      </w:r>
    </w:p>
    <w:p>
      <w:r>
        <w:rPr>
          <w:b/>
        </w:rPr>
        <w:t xml:space="preserve">[00:01:38] </w:t>
      </w:r>
      <w:r>
        <w:t xml:space="preserve">on all things mushrooms including cultivation </w:t>
        <w:br/>
        <w:t xml:space="preserve">techniques, foraging, and the world of  </w:t>
      </w:r>
    </w:p>
    <w:p>
      <w:r>
        <w:rPr>
          <w:b/>
        </w:rPr>
        <w:t xml:space="preserve">[00:01:43] </w:t>
      </w:r>
      <w:r>
        <w:t xml:space="preserve">mycology. Again thank you all new and current </w:t>
        <w:br/>
        <w:t>subscribers for being with us on this journey!</w:t>
      </w:r>
    </w:p>
    <w:p>
      <w:r>
        <w:rPr>
          <w:b/>
        </w:rPr>
        <w:t xml:space="preserve">[00:01:56] </w:t>
      </w:r>
      <w:r>
        <w:t xml:space="preserve">The monotub is a self-contained, all-in-one </w:t>
        <w:br/>
        <w:t xml:space="preserve">mushroom grow chamber that began as a  </w:t>
      </w:r>
    </w:p>
    <w:p>
      <w:r>
        <w:rPr>
          <w:b/>
        </w:rPr>
        <w:t xml:space="preserve">[00:02:00] </w:t>
      </w:r>
      <w:r>
        <w:t xml:space="preserve">collaborative project by shroomery.org members </w:t>
        <w:br/>
        <w:t xml:space="preserve">working together to find a simpler method to  </w:t>
      </w:r>
    </w:p>
    <w:p>
      <w:r>
        <w:rPr>
          <w:b/>
        </w:rPr>
        <w:t xml:space="preserve">[00:02:06] </w:t>
      </w:r>
      <w:r>
        <w:t xml:space="preserve">grow bulk medicinal or edible mushrooms by </w:t>
        <w:br/>
        <w:t xml:space="preserve">improving or rather simplifying the already  </w:t>
      </w:r>
    </w:p>
    <w:p>
      <w:r>
        <w:rPr>
          <w:b/>
        </w:rPr>
        <w:t xml:space="preserve">[00:02:11] </w:t>
      </w:r>
      <w:r>
        <w:t xml:space="preserve">widely used Double Tub Tech, also known as Dub </w:t>
        <w:br/>
        <w:t>Tub, which has been around since the 1990s.</w:t>
      </w:r>
    </w:p>
    <w:p>
      <w:r>
        <w:rPr>
          <w:b/>
        </w:rPr>
        <w:t xml:space="preserve">[00:02:17] </w:t>
      </w:r>
      <w:r>
        <w:t xml:space="preserve">While the exact origins remain unclear, </w:t>
        <w:br/>
        <w:t xml:space="preserve">the first documented references online to  </w:t>
      </w:r>
    </w:p>
    <w:p>
      <w:r>
        <w:rPr>
          <w:b/>
        </w:rPr>
        <w:t xml:space="preserve">[00:02:21] </w:t>
      </w:r>
      <w:r>
        <w:t xml:space="preserve">the monotub tech can be traced back to 2006 </w:t>
        <w:br/>
        <w:t xml:space="preserve">through the contributions of Shroomery.org  </w:t>
      </w:r>
    </w:p>
    <w:p>
      <w:r>
        <w:rPr>
          <w:b/>
        </w:rPr>
        <w:t xml:space="preserve">[00:02:26] </w:t>
      </w:r>
      <w:r>
        <w:t xml:space="preserve">member Ohmatic. Ohmatic's documentation of the </w:t>
        <w:br/>
        <w:t xml:space="preserve">monotub tech laid the foundation for countless  </w:t>
      </w:r>
    </w:p>
    <w:p>
      <w:r>
        <w:rPr>
          <w:b/>
        </w:rPr>
        <w:t xml:space="preserve">[00:02:32] </w:t>
      </w:r>
      <w:r>
        <w:t xml:space="preserve">growers seeking an easier, more streamlined </w:t>
        <w:br/>
        <w:t>method for indoor mushroom cultivation.</w:t>
      </w:r>
    </w:p>
    <w:p>
      <w:r>
        <w:rPr>
          <w:b/>
        </w:rPr>
        <w:t xml:space="preserve">[00:02:37] </w:t>
      </w:r>
      <w:r>
        <w:t xml:space="preserve">At this point, there are many... probably </w:t>
        <w:br/>
        <w:t xml:space="preserve">dozens of different documented ways to  </w:t>
      </w:r>
    </w:p>
    <w:p>
      <w:r>
        <w:rPr>
          <w:b/>
        </w:rPr>
        <w:t xml:space="preserve">[00:02:41] </w:t>
      </w:r>
      <w:r>
        <w:t xml:space="preserve">build a monotub. The technique that I'm </w:t>
        <w:br/>
        <w:t xml:space="preserve">showing you today is just what we've found  </w:t>
      </w:r>
    </w:p>
    <w:p>
      <w:r>
        <w:rPr>
          <w:b/>
        </w:rPr>
        <w:t xml:space="preserve">[00:02:45] </w:t>
      </w:r>
      <w:r>
        <w:t xml:space="preserve">to be the most versatile. However if you </w:t>
        <w:br/>
        <w:t xml:space="preserve">understand the principles of the monotub,  </w:t>
      </w:r>
    </w:p>
    <w:p>
      <w:r>
        <w:rPr>
          <w:b/>
        </w:rPr>
        <w:t xml:space="preserve">[00:02:49] </w:t>
      </w:r>
      <w:r>
        <w:t xml:space="preserve">which I'm going to explain, you </w:t>
        <w:br/>
        <w:t>can develop your own design.</w:t>
      </w:r>
    </w:p>
    <w:p>
      <w:r>
        <w:rPr>
          <w:b/>
        </w:rPr>
        <w:t xml:space="preserve">[00:02:56] </w:t>
      </w:r>
      <w:r>
        <w:t xml:space="preserve">The construction is pretty straightforward. </w:t>
        <w:br/>
        <w:t xml:space="preserve">Monotubs are plastic bins with ports and  </w:t>
      </w:r>
    </w:p>
    <w:p>
      <w:r>
        <w:rPr>
          <w:b/>
        </w:rPr>
        <w:t xml:space="preserve">[00:03:01] </w:t>
      </w:r>
      <w:r>
        <w:t xml:space="preserve">fresh air exchange filters that </w:t>
        <w:br/>
        <w:t xml:space="preserve">facilitate air flow while also  </w:t>
      </w:r>
    </w:p>
    <w:p>
      <w:r>
        <w:rPr>
          <w:b/>
        </w:rPr>
        <w:t xml:space="preserve">[00:03:04] </w:t>
      </w:r>
      <w:r>
        <w:t xml:space="preserve">maintaining ambient humidity levels for </w:t>
        <w:br/>
        <w:t>optimal colonization, pinning, and fruiting.</w:t>
      </w:r>
    </w:p>
    <w:p>
      <w:r>
        <w:rPr>
          <w:b/>
        </w:rPr>
        <w:t xml:space="preserve">[00:03:10] </w:t>
      </w:r>
      <w:r>
        <w:t xml:space="preserve">To build a monotub, you're going </w:t>
        <w:br/>
        <w:t xml:space="preserve">to need a plastic tub. About 64  </w:t>
      </w:r>
    </w:p>
    <w:p>
      <w:r>
        <w:rPr>
          <w:b/>
        </w:rPr>
        <w:t xml:space="preserve">[00:03:14] </w:t>
      </w:r>
      <w:r>
        <w:t>quarts. Sterilite is a great brand for that.</w:t>
      </w:r>
    </w:p>
    <w:p>
      <w:r>
        <w:rPr>
          <w:b/>
        </w:rPr>
        <w:t xml:space="preserve">[00:03:17] </w:t>
      </w:r>
      <w:r>
        <w:t xml:space="preserve">You'll also need 1 inch and 2 inch </w:t>
        <w:br/>
        <w:t xml:space="preserve">adhesive filters. The filters are  </w:t>
      </w:r>
    </w:p>
    <w:p>
      <w:r>
        <w:rPr>
          <w:b/>
        </w:rPr>
        <w:t xml:space="preserve">[00:03:22] </w:t>
      </w:r>
      <w:r>
        <w:t xml:space="preserve">sized to the holes so they're going </w:t>
        <w:br/>
        <w:t xml:space="preserve">to be a little larger so they can fit  </w:t>
      </w:r>
    </w:p>
    <w:p>
      <w:r>
        <w:rPr>
          <w:b/>
        </w:rPr>
        <w:t xml:space="preserve">[00:03:25] </w:t>
      </w:r>
      <w:r>
        <w:t xml:space="preserve">around the rim. You'll also need a power </w:t>
        <w:br/>
        <w:t xml:space="preserve">drill... and you want to use a small bit  </w:t>
      </w:r>
    </w:p>
    <w:p>
      <w:r>
        <w:rPr>
          <w:b/>
        </w:rPr>
        <w:t xml:space="preserve">[00:03:29] </w:t>
      </w:r>
      <w:r>
        <w:t xml:space="preserve">to drill pilot holes. It makes the whole </w:t>
        <w:br/>
        <w:t>process smoother and reduces cracking.</w:t>
      </w:r>
    </w:p>
    <w:p>
      <w:r>
        <w:rPr>
          <w:b/>
        </w:rPr>
        <w:t xml:space="preserve">[00:03:34] </w:t>
      </w:r>
      <w:r>
        <w:t xml:space="preserve">You're going to need a 1 inch and 2 inch hole </w:t>
        <w:br/>
        <w:t xml:space="preserve">saw bit. You're also going to need an x-acto  </w:t>
      </w:r>
    </w:p>
    <w:p>
      <w:r>
        <w:rPr>
          <w:b/>
        </w:rPr>
        <w:t xml:space="preserve">[00:03:40] </w:t>
      </w:r>
      <w:r>
        <w:t xml:space="preserve">knife to clean up those holes. There's often </w:t>
        <w:br/>
        <w:t xml:space="preserve">burrs around the edges after making those cuts  </w:t>
      </w:r>
    </w:p>
    <w:p>
      <w:r>
        <w:rPr>
          <w:b/>
        </w:rPr>
        <w:t xml:space="preserve">[00:03:44] </w:t>
      </w:r>
      <w:r>
        <w:t xml:space="preserve">and you want the filter patches to lay flat. </w:t>
        <w:br/>
        <w:t>You'll need a measuring tape and a marker.</w:t>
      </w:r>
    </w:p>
    <w:p>
      <w:r>
        <w:rPr>
          <w:b/>
        </w:rPr>
        <w:t xml:space="preserve">[00:03:50] </w:t>
      </w:r>
      <w:r>
        <w:t xml:space="preserve">I'm going to be drilling a total of six, 2 inch </w:t>
        <w:br/>
        <w:t xml:space="preserve">holes around the perimeter of this tub. Two holes  </w:t>
      </w:r>
    </w:p>
    <w:p>
      <w:r>
        <w:rPr>
          <w:b/>
        </w:rPr>
        <w:t xml:space="preserve">[00:03:56] </w:t>
      </w:r>
      <w:r>
        <w:t xml:space="preserve">on each long side and one hole on each end about </w:t>
        <w:br/>
        <w:t xml:space="preserve">8 1/2 inches from the base of the tub. From that,  </w:t>
      </w:r>
    </w:p>
    <w:p>
      <w:r>
        <w:rPr>
          <w:b/>
        </w:rPr>
        <w:t xml:space="preserve">[00:04:03] </w:t>
      </w:r>
      <w:r>
        <w:t xml:space="preserve">I'm going to drill 1 inch holes positioned </w:t>
        <w:br/>
        <w:t xml:space="preserve">approximately 4 1/2 in from the base. Ideally your  </w:t>
      </w:r>
    </w:p>
    <w:p>
      <w:r>
        <w:rPr>
          <w:b/>
        </w:rPr>
        <w:t xml:space="preserve">[00:04:11] </w:t>
      </w:r>
      <w:r>
        <w:t xml:space="preserve">1 inch holes should be just above the top of your </w:t>
        <w:br/>
        <w:t xml:space="preserve">substrate. This bin is roughly 20 inches wide,  </w:t>
      </w:r>
    </w:p>
    <w:p>
      <w:r>
        <w:rPr>
          <w:b/>
        </w:rPr>
        <w:t xml:space="preserve">[00:04:17] </w:t>
      </w:r>
      <w:r>
        <w:t xml:space="preserve">so my 1 inch holes will be positioned at </w:t>
        <w:br/>
        <w:t>5 inches, 10 inches, and 15 inches across.</w:t>
      </w:r>
    </w:p>
    <w:p>
      <w:r>
        <w:rPr>
          <w:b/>
        </w:rPr>
        <w:t xml:space="preserve">[00:04:24] </w:t>
      </w:r>
      <w:r>
        <w:t xml:space="preserve">Though we are using two sizes of holes for </w:t>
        <w:br/>
        <w:t xml:space="preserve">this build, there's flexibility with hole  </w:t>
      </w:r>
    </w:p>
    <w:p>
      <w:r>
        <w:rPr>
          <w:b/>
        </w:rPr>
        <w:t xml:space="preserve">[00:04:29] </w:t>
      </w:r>
      <w:r>
        <w:t xml:space="preserve">placement and whole size depending on </w:t>
        <w:br/>
        <w:t xml:space="preserve">what types of species you're going to  </w:t>
      </w:r>
    </w:p>
    <w:p>
      <w:r>
        <w:rPr>
          <w:b/>
        </w:rPr>
        <w:t xml:space="preserve">[00:04:32] </w:t>
      </w:r>
      <w:r>
        <w:t xml:space="preserve">be growing in your tub. We're designing our </w:t>
        <w:br/>
        <w:t xml:space="preserve">tub with flexibility and airflow optimization  </w:t>
      </w:r>
    </w:p>
    <w:p>
      <w:r>
        <w:rPr>
          <w:b/>
        </w:rPr>
        <w:t xml:space="preserve">[00:04:36] </w:t>
      </w:r>
      <w:r>
        <w:t xml:space="preserve">in mind for growing the widest range of </w:t>
        <w:br/>
        <w:t xml:space="preserve">mushroom species. But for growing one  </w:t>
      </w:r>
    </w:p>
    <w:p>
      <w:r>
        <w:rPr>
          <w:b/>
        </w:rPr>
        <w:t xml:space="preserve">[00:04:41] </w:t>
      </w:r>
      <w:r>
        <w:t xml:space="preserve">certain variety of medicinal mushroom you </w:t>
        <w:br/>
        <w:t>can get away with just the two inch holes.</w:t>
      </w:r>
    </w:p>
    <w:p>
      <w:r>
        <w:rPr>
          <w:b/>
        </w:rPr>
        <w:t xml:space="preserve">[00:04:54] </w:t>
      </w:r>
      <w:r>
        <w:t xml:space="preserve">These lower holes on the ends here </w:t>
        <w:br/>
        <w:t xml:space="preserve">should be evenly spaced. It's going  </w:t>
      </w:r>
    </w:p>
    <w:p>
      <w:r>
        <w:rPr>
          <w:b/>
        </w:rPr>
        <w:t xml:space="preserve">[00:04:58] </w:t>
      </w:r>
      <w:r>
        <w:t xml:space="preserve">to be different depending on the type </w:t>
        <w:br/>
        <w:t xml:space="preserve">of tub that you're using. Remember,  </w:t>
      </w:r>
    </w:p>
    <w:p>
      <w:r>
        <w:rPr>
          <w:b/>
        </w:rPr>
        <w:t xml:space="preserve">[00:05:01] </w:t>
      </w:r>
      <w:r>
        <w:t xml:space="preserve">it doesn't need to be super super exact that's </w:t>
        <w:br/>
        <w:t>not critical for the functioning of your monotub.</w:t>
      </w:r>
    </w:p>
    <w:p>
      <w:r>
        <w:rPr>
          <w:b/>
        </w:rPr>
        <w:t xml:space="preserve">[00:05:12] </w:t>
      </w:r>
      <w:r>
        <w:t xml:space="preserve">I just marked every hole for our monotub. It's  </w:t>
      </w:r>
    </w:p>
    <w:p>
      <w:r>
        <w:rPr>
          <w:b/>
        </w:rPr>
        <w:t xml:space="preserve">[00:05:16] </w:t>
      </w:r>
      <w:r>
        <w:t xml:space="preserve">all ready to go for me to use our </w:t>
        <w:br/>
        <w:t>pilot bit here to make the holes.</w:t>
      </w:r>
    </w:p>
    <w:p>
      <w:r>
        <w:rPr>
          <w:b/>
        </w:rPr>
        <w:t xml:space="preserve">[00:05:35] </w:t>
      </w:r>
      <w:r>
        <w:t xml:space="preserve">Now that we've got our 1 inch hole saw bit </w:t>
        <w:br/>
        <w:t xml:space="preserve">attached, we're ready to drill these holes in  </w:t>
      </w:r>
    </w:p>
    <w:p>
      <w:r>
        <w:rPr>
          <w:b/>
        </w:rPr>
        <w:t xml:space="preserve">[00:05:39] </w:t>
      </w:r>
      <w:r>
        <w:t xml:space="preserve">the tub and I'm going to do so in reverse. In </w:t>
        <w:br/>
        <w:t xml:space="preserve">our original monotub guide we drilled it, not  </w:t>
      </w:r>
    </w:p>
    <w:p>
      <w:r>
        <w:rPr>
          <w:b/>
        </w:rPr>
        <w:t xml:space="preserve">[00:05:46] </w:t>
      </w:r>
      <w:r>
        <w:t xml:space="preserve">in reverse, forward. And that rips at the </w:t>
        <w:br/>
        <w:t xml:space="preserve">plastic and can cause cracking and that  </w:t>
      </w:r>
    </w:p>
    <w:p>
      <w:r>
        <w:rPr>
          <w:b/>
        </w:rPr>
        <w:t xml:space="preserve">[00:05:53] </w:t>
      </w:r>
      <w:r>
        <w:t xml:space="preserve">was the number one comment we got on that </w:t>
        <w:br/>
        <w:t xml:space="preserve">video and so this time we're going to do  </w:t>
      </w:r>
    </w:p>
    <w:p>
      <w:r>
        <w:rPr>
          <w:b/>
        </w:rPr>
        <w:t xml:space="preserve">[00:05:57] </w:t>
      </w:r>
      <w:r>
        <w:t xml:space="preserve">it in reverse and that way you don't have to </w:t>
        <w:br/>
        <w:t>press very hard you're melting the plastic.</w:t>
      </w:r>
    </w:p>
    <w:p>
      <w:r>
        <w:rPr>
          <w:b/>
        </w:rPr>
        <w:t xml:space="preserve">[00:06:01] </w:t>
      </w:r>
      <w:r>
        <w:t xml:space="preserve">So you're actually going to smell </w:t>
        <w:br/>
        <w:t xml:space="preserve">it melting, you're going to see it  </w:t>
      </w:r>
    </w:p>
    <w:p>
      <w:r>
        <w:rPr>
          <w:b/>
        </w:rPr>
        <w:t xml:space="preserve">[00:06:04] </w:t>
      </w:r>
      <w:r>
        <w:t xml:space="preserve">melting. Having good air flow in your space </w:t>
        <w:br/>
        <w:t>and maybe wearing a mask not a bad idea.</w:t>
      </w:r>
    </w:p>
    <w:p>
      <w:r>
        <w:rPr>
          <w:b/>
        </w:rPr>
        <w:t xml:space="preserve">[00:06:46] </w:t>
      </w:r>
      <w:r>
        <w:t xml:space="preserve">Our monotub is looking good. We made our holes and </w:t>
        <w:br/>
        <w:t xml:space="preserve">they're nice and cleaned up. All you need to do  </w:t>
      </w:r>
    </w:p>
    <w:p>
      <w:r>
        <w:rPr>
          <w:b/>
        </w:rPr>
        <w:t xml:space="preserve">[00:06:51] </w:t>
      </w:r>
      <w:r>
        <w:t xml:space="preserve">is add your filter patches from here, before you </w:t>
        <w:br/>
        <w:t xml:space="preserve">start growing, very important step. Alternatively  </w:t>
      </w:r>
    </w:p>
    <w:p>
      <w:r>
        <w:rPr>
          <w:b/>
        </w:rPr>
        <w:t xml:space="preserve">[00:06:57] </w:t>
      </w:r>
      <w:r>
        <w:t xml:space="preserve">you can make your own filter patches using some </w:t>
        <w:br/>
        <w:t xml:space="preserve">polyfill tape and micropore tape. I find that  </w:t>
      </w:r>
    </w:p>
    <w:p>
      <w:r>
        <w:rPr>
          <w:b/>
        </w:rPr>
        <w:t xml:space="preserve">[00:07:02] </w:t>
      </w:r>
      <w:r>
        <w:t xml:space="preserve">stick on filter patches are a lot easier to </w:t>
        <w:br/>
        <w:t>work with and more effective for this design.</w:t>
      </w:r>
    </w:p>
    <w:p>
      <w:r>
        <w:rPr>
          <w:b/>
        </w:rPr>
        <w:t xml:space="preserve">[00:07:11] </w:t>
      </w:r>
      <w:r>
        <w:t xml:space="preserve">To grow mushrooms in the monotub I just </w:t>
        <w:br/>
        <w:t xml:space="preserve">built, I need to create spawn. In order to  </w:t>
      </w:r>
    </w:p>
    <w:p>
      <w:r>
        <w:rPr>
          <w:b/>
        </w:rPr>
        <w:t xml:space="preserve">[00:07:15] </w:t>
      </w:r>
      <w:r>
        <w:t xml:space="preserve">create spawn at home, you're going to need </w:t>
        <w:br/>
        <w:t xml:space="preserve">a liquid culture syringe or spore syringe,  </w:t>
      </w:r>
    </w:p>
    <w:p>
      <w:r>
        <w:rPr>
          <w:b/>
        </w:rPr>
        <w:t xml:space="preserve">[00:07:20] </w:t>
      </w:r>
      <w:r>
        <w:t xml:space="preserve">sterilized media such as a grain bag, </w:t>
        <w:br/>
        <w:t>and a clean environment for inoculation.</w:t>
      </w:r>
    </w:p>
    <w:p>
      <w:r>
        <w:rPr>
          <w:b/>
        </w:rPr>
        <w:t xml:space="preserve">[00:07:24] </w:t>
      </w:r>
      <w:r>
        <w:t xml:space="preserve">I'll be using a liquid culture syringe today </w:t>
        <w:br/>
        <w:t xml:space="preserve">because they offer greater consistency,  </w:t>
      </w:r>
    </w:p>
    <w:p>
      <w:r>
        <w:rPr>
          <w:b/>
        </w:rPr>
        <w:t xml:space="preserve">[00:07:28] </w:t>
      </w:r>
      <w:r>
        <w:t xml:space="preserve">faster colonization rates, and they're </w:t>
        <w:br/>
        <w:t xml:space="preserve">more cost effective. Liquid culture  </w:t>
      </w:r>
    </w:p>
    <w:p>
      <w:r>
        <w:rPr>
          <w:b/>
        </w:rPr>
        <w:t xml:space="preserve">[00:07:32] </w:t>
      </w:r>
      <w:r>
        <w:t xml:space="preserve">contains fungal mycelium suspended in a </w:t>
        <w:br/>
        <w:t xml:space="preserve">nutrient broth which has been selected  </w:t>
      </w:r>
    </w:p>
    <w:p>
      <w:r>
        <w:rPr>
          <w:b/>
        </w:rPr>
        <w:t xml:space="preserve">[00:07:37] </w:t>
      </w:r>
      <w:r>
        <w:t xml:space="preserve">for specific strain characteristics </w:t>
        <w:br/>
        <w:t xml:space="preserve">such as morphology, colonization rate,  </w:t>
      </w:r>
    </w:p>
    <w:p>
      <w:r>
        <w:rPr>
          <w:b/>
        </w:rPr>
        <w:t xml:space="preserve">[00:07:41] </w:t>
      </w:r>
      <w:r>
        <w:t xml:space="preserve">color of fruiting bodies, potency, preferred </w:t>
        <w:br/>
        <w:t xml:space="preserve">substrate, preferred fruiting conditions,  </w:t>
      </w:r>
    </w:p>
    <w:p>
      <w:r>
        <w:rPr>
          <w:b/>
        </w:rPr>
        <w:t xml:space="preserve">[00:07:47] </w:t>
      </w:r>
      <w:r>
        <w:t xml:space="preserve">and strain vigor. With the liquid culture syringe, </w:t>
        <w:br/>
        <w:t>you know exactly what genetics you're getting.</w:t>
      </w:r>
    </w:p>
    <w:p>
      <w:r>
        <w:rPr>
          <w:b/>
        </w:rPr>
        <w:t xml:space="preserve">[00:07:51] </w:t>
      </w:r>
      <w:r>
        <w:t xml:space="preserve">On the other hand, spore syringes contain </w:t>
        <w:br/>
        <w:t xml:space="preserve">mushroom spores. Spores are microscopic,  </w:t>
      </w:r>
    </w:p>
    <w:p>
      <w:r>
        <w:rPr>
          <w:b/>
        </w:rPr>
        <w:t xml:space="preserve">[00:07:56] </w:t>
      </w:r>
      <w:r>
        <w:t xml:space="preserve">single celled structures that contain half of the </w:t>
        <w:br/>
        <w:t xml:space="preserve">genetic information needed to produce mycelium.  </w:t>
      </w:r>
    </w:p>
    <w:p>
      <w:r>
        <w:rPr>
          <w:b/>
        </w:rPr>
        <w:t xml:space="preserve">[00:08:02] </w:t>
      </w:r>
      <w:r>
        <w:t xml:space="preserve">Once you inject spores you don't know what </w:t>
        <w:br/>
        <w:t xml:space="preserve">you're going to get until your mushrooms fruit.  </w:t>
      </w:r>
    </w:p>
    <w:p>
      <w:r>
        <w:rPr>
          <w:b/>
        </w:rPr>
        <w:t xml:space="preserve">[00:08:07] </w:t>
      </w:r>
      <w:r>
        <w:t xml:space="preserve">For that reason, I prefer using liquid culture. </w:t>
        <w:br/>
        <w:t xml:space="preserve">However, people have and can use both kinds of  </w:t>
      </w:r>
    </w:p>
    <w:p>
      <w:r>
        <w:rPr>
          <w:b/>
        </w:rPr>
        <w:t xml:space="preserve">[00:08:12] </w:t>
      </w:r>
      <w:r>
        <w:t xml:space="preserve">syringes but I recommend using the former if your </w:t>
        <w:br/>
        <w:t>desired species is available as a liquid culture.</w:t>
      </w:r>
    </w:p>
    <w:p>
      <w:r>
        <w:rPr>
          <w:b/>
        </w:rPr>
        <w:t xml:space="preserve">[00:08:19] </w:t>
      </w:r>
      <w:r>
        <w:t xml:space="preserve">One way to get a lot more use out of a single </w:t>
        <w:br/>
        <w:t xml:space="preserve">spore or liquid culture syringe is to use a  </w:t>
      </w:r>
    </w:p>
    <w:p>
      <w:r>
        <w:rPr>
          <w:b/>
        </w:rPr>
        <w:t xml:space="preserve">[00:08:24] </w:t>
      </w:r>
      <w:r>
        <w:t xml:space="preserve">liquid culture kit like the one made by us. </w:t>
        <w:br/>
        <w:t xml:space="preserve">It either allows you to turn a single Spore  </w:t>
      </w:r>
    </w:p>
    <w:p>
      <w:r>
        <w:rPr>
          <w:b/>
        </w:rPr>
        <w:t xml:space="preserve">[00:08:29] </w:t>
      </w:r>
      <w:r>
        <w:t xml:space="preserve">syringe into a full 300 milliliters of liquid </w:t>
        <w:br/>
        <w:t xml:space="preserve">culture, a 30X increase on that one syringe,  </w:t>
      </w:r>
    </w:p>
    <w:p>
      <w:r>
        <w:rPr>
          <w:b/>
        </w:rPr>
        <w:t xml:space="preserve">[00:08:34] </w:t>
      </w:r>
      <w:r>
        <w:t xml:space="preserve">or expand a single liquid culture syringe </w:t>
        <w:br/>
        <w:t xml:space="preserve">into even more liquid culture. You only  </w:t>
      </w:r>
    </w:p>
    <w:p>
      <w:r>
        <w:rPr>
          <w:b/>
        </w:rPr>
        <w:t xml:space="preserve">[00:08:39] </w:t>
      </w:r>
      <w:r>
        <w:t xml:space="preserve">have to inject a tiny bit maybe 1 to 2 CC's </w:t>
        <w:br/>
        <w:t>and it will be ready in just a couple weeks.</w:t>
      </w:r>
    </w:p>
    <w:p>
      <w:r>
        <w:rPr>
          <w:b/>
        </w:rPr>
        <w:t xml:space="preserve">[00:08:47] </w:t>
      </w:r>
      <w:r>
        <w:t xml:space="preserve">I'm going to be doing all of my lab </w:t>
        <w:br/>
        <w:t xml:space="preserve">work inside the NocBox which is our  </w:t>
      </w:r>
    </w:p>
    <w:p>
      <w:r>
        <w:rPr>
          <w:b/>
        </w:rPr>
        <w:t xml:space="preserve">[00:08:50] </w:t>
      </w:r>
      <w:r>
        <w:t xml:space="preserve">portable version of a still-air-box. The </w:t>
        <w:br/>
        <w:t xml:space="preserve">NocBox is going to help me create a clean  </w:t>
      </w:r>
    </w:p>
    <w:p>
      <w:r>
        <w:rPr>
          <w:b/>
        </w:rPr>
        <w:t xml:space="preserve">[00:08:55] </w:t>
      </w:r>
      <w:r>
        <w:t xml:space="preserve">environment and reduce the possibility of </w:t>
        <w:br/>
        <w:t xml:space="preserve">contamination by limiting air movement. You  </w:t>
      </w:r>
    </w:p>
    <w:p>
      <w:r>
        <w:rPr>
          <w:b/>
        </w:rPr>
        <w:t xml:space="preserve">[00:09:00] </w:t>
      </w:r>
      <w:r>
        <w:t xml:space="preserve">can do this process in open air but it </w:t>
        <w:br/>
        <w:t>increases your chance of contamination.</w:t>
      </w:r>
    </w:p>
    <w:p>
      <w:r>
        <w:rPr>
          <w:b/>
        </w:rPr>
        <w:t xml:space="preserve">[00:09:05] </w:t>
      </w:r>
      <w:r>
        <w:t xml:space="preserve">I'm first going to check my sterilized </w:t>
        <w:br/>
        <w:t xml:space="preserve">grain bag for any rips or tears in  </w:t>
      </w:r>
    </w:p>
    <w:p>
      <w:r>
        <w:rPr>
          <w:b/>
        </w:rPr>
        <w:t xml:space="preserve">[00:09:09] </w:t>
      </w:r>
      <w:r>
        <w:t xml:space="preserve">the packaging that may have occurred </w:t>
        <w:br/>
        <w:t xml:space="preserve">during shipping. Everything looks good,  </w:t>
      </w:r>
    </w:p>
    <w:p>
      <w:r>
        <w:rPr>
          <w:b/>
        </w:rPr>
        <w:t xml:space="preserve">[00:09:15] </w:t>
      </w:r>
      <w:r>
        <w:t xml:space="preserve">so I'm sanitizing my space hands and </w:t>
        <w:br/>
        <w:t>grain bag with 70% isopropyl alcohol.</w:t>
      </w:r>
    </w:p>
    <w:p>
      <w:r>
        <w:rPr>
          <w:b/>
        </w:rPr>
        <w:t xml:space="preserve">[00:09:31] </w:t>
      </w:r>
      <w:r>
        <w:t xml:space="preserve">Here's my liquid culture syringe. </w:t>
        <w:br/>
        <w:t xml:space="preserve">I'm using a fresh needle so it  </w:t>
      </w:r>
    </w:p>
    <w:p>
      <w:r>
        <w:rPr>
          <w:b/>
        </w:rPr>
        <w:t xml:space="preserve">[00:09:34] </w:t>
      </w:r>
      <w:r>
        <w:t xml:space="preserve">doesn't require further sterilization, </w:t>
        <w:br/>
        <w:t xml:space="preserve">however if you're using one needle for  </w:t>
      </w:r>
    </w:p>
    <w:p>
      <w:r>
        <w:rPr>
          <w:b/>
        </w:rPr>
        <w:t xml:space="preserve">[00:09:39] </w:t>
      </w:r>
      <w:r>
        <w:t xml:space="preserve">multiple bags you'll want to clean it </w:t>
        <w:br/>
        <w:t xml:space="preserve">between uses. This bag is around 3 lbs  </w:t>
      </w:r>
    </w:p>
    <w:p>
      <w:r>
        <w:rPr>
          <w:b/>
        </w:rPr>
        <w:t xml:space="preserve">[00:09:44] </w:t>
      </w:r>
      <w:r>
        <w:t xml:space="preserve">so I recommend injecting between 2 </w:t>
        <w:br/>
        <w:t>1/2 and 5 cc's of liquid culture.</w:t>
      </w:r>
    </w:p>
    <w:p>
      <w:r>
        <w:rPr>
          <w:b/>
        </w:rPr>
        <w:t xml:space="preserve">[00:09:51] </w:t>
      </w:r>
      <w:r>
        <w:t xml:space="preserve">This is ready for incubation. It will take a </w:t>
        <w:br/>
        <w:t xml:space="preserve">few weeks before I start to see some mycelium!  </w:t>
      </w:r>
    </w:p>
    <w:p>
      <w:r>
        <w:rPr>
          <w:b/>
        </w:rPr>
        <w:t xml:space="preserve">[00:09:56] </w:t>
      </w:r>
      <w:r>
        <w:t xml:space="preserve">We inoculated this bag about a month ago so that </w:t>
        <w:br/>
        <w:t xml:space="preserve">we could show you what partial colonization looks  </w:t>
      </w:r>
    </w:p>
    <w:p>
      <w:r>
        <w:rPr>
          <w:b/>
        </w:rPr>
        <w:t xml:space="preserve">[00:10:01] </w:t>
      </w:r>
      <w:r>
        <w:t xml:space="preserve">like. This bag has spread about 2 or 3 inches from </w:t>
        <w:br/>
        <w:t xml:space="preserve">the injection port. At this point, things start  </w:t>
      </w:r>
    </w:p>
    <w:p>
      <w:r>
        <w:rPr>
          <w:b/>
        </w:rPr>
        <w:t xml:space="preserve">[00:10:08] </w:t>
      </w:r>
      <w:r>
        <w:t xml:space="preserve">to slow down quite a bit unless you break the bag </w:t>
        <w:br/>
        <w:t xml:space="preserve">up and distribute that colonized grain throughout  </w:t>
      </w:r>
    </w:p>
    <w:p>
      <w:r>
        <w:rPr>
          <w:b/>
        </w:rPr>
        <w:t xml:space="preserve">[00:10:14] </w:t>
      </w:r>
      <w:r>
        <w:t xml:space="preserve">the bag. From there it will recolonize very </w:t>
        <w:br/>
        <w:t>quickly. That usually only takes a couple weeks.</w:t>
      </w:r>
    </w:p>
    <w:p>
      <w:r>
        <w:rPr>
          <w:b/>
        </w:rPr>
        <w:t xml:space="preserve">[00:10:36] </w:t>
      </w:r>
      <w:r>
        <w:t xml:space="preserve">If you were to inoculate this monotub as </w:t>
        <w:br/>
        <w:t xml:space="preserve">is, you might experience an undesirable  </w:t>
      </w:r>
    </w:p>
    <w:p>
      <w:r>
        <w:rPr>
          <w:b/>
        </w:rPr>
        <w:t xml:space="preserve">[00:10:40] </w:t>
      </w:r>
      <w:r>
        <w:t xml:space="preserve">phenomenon known as side pinning. Side pinning </w:t>
        <w:br/>
        <w:t xml:space="preserve">occurs when your substrate pulls away from the  </w:t>
      </w:r>
    </w:p>
    <w:p>
      <w:r>
        <w:rPr>
          <w:b/>
        </w:rPr>
        <w:t xml:space="preserve">[00:10:44] </w:t>
      </w:r>
      <w:r>
        <w:t xml:space="preserve">sides of the bin as it colonizes, leaving </w:t>
        <w:br/>
        <w:t xml:space="preserve">space for the mushrooms to fruit from.  </w:t>
      </w:r>
    </w:p>
    <w:p>
      <w:r>
        <w:rPr>
          <w:b/>
        </w:rPr>
        <w:t xml:space="preserve">[00:10:49] </w:t>
      </w:r>
      <w:r>
        <w:t xml:space="preserve">This area typically provides the perfect </w:t>
        <w:br/>
        <w:t>level of humidity to initiate fruiting.</w:t>
      </w:r>
    </w:p>
    <w:p>
      <w:r>
        <w:rPr>
          <w:b/>
        </w:rPr>
        <w:t xml:space="preserve">[00:10:53] </w:t>
      </w:r>
      <w:r>
        <w:t xml:space="preserve">There are a few issues with side </w:t>
        <w:br/>
        <w:t xml:space="preserve">pinning. As your mushrooms mature,  </w:t>
      </w:r>
    </w:p>
    <w:p>
      <w:r>
        <w:rPr>
          <w:b/>
        </w:rPr>
        <w:t xml:space="preserve">[00:10:57] </w:t>
      </w:r>
      <w:r>
        <w:t xml:space="preserve">they will be difficult to harvest, become </w:t>
        <w:br/>
        <w:t xml:space="preserve">particularly dirty with substrate or casing,  </w:t>
      </w:r>
    </w:p>
    <w:p>
      <w:r>
        <w:rPr>
          <w:b/>
        </w:rPr>
        <w:t xml:space="preserve">[00:11:02] </w:t>
      </w:r>
      <w:r>
        <w:t xml:space="preserve">or stop growing altogether due to low oxygen </w:t>
        <w:br/>
        <w:t xml:space="preserve">levels. One way to avoid this situation is  </w:t>
      </w:r>
    </w:p>
    <w:p>
      <w:r>
        <w:rPr>
          <w:b/>
        </w:rPr>
        <w:t xml:space="preserve">[00:11:07] </w:t>
      </w:r>
      <w:r>
        <w:t xml:space="preserve">to use a liner. This goes at the base </w:t>
        <w:br/>
        <w:t xml:space="preserve">of your tub and contains all of your  </w:t>
      </w:r>
    </w:p>
    <w:p>
      <w:r>
        <w:rPr>
          <w:b/>
        </w:rPr>
        <w:t xml:space="preserve">[00:11:11] </w:t>
      </w:r>
      <w:r>
        <w:t xml:space="preserve">substrate. I used 3.5 mil plastic sheeting to </w:t>
        <w:br/>
        <w:t xml:space="preserve">make this one. Liners are completely optional,  </w:t>
      </w:r>
    </w:p>
    <w:p>
      <w:r>
        <w:rPr>
          <w:b/>
        </w:rPr>
        <w:t xml:space="preserve">[00:11:17] </w:t>
      </w:r>
      <w:r>
        <w:t xml:space="preserve">but the addition of one may ease cleanup, </w:t>
        <w:br/>
        <w:t>ease harvesting, and increase total yield.</w:t>
      </w:r>
    </w:p>
    <w:p>
      <w:r>
        <w:rPr>
          <w:b/>
        </w:rPr>
        <w:t xml:space="preserve">[00:11:25] </w:t>
      </w:r>
      <w:r>
        <w:t xml:space="preserve">Making a liner is fairly simple. For this one </w:t>
        <w:br/>
        <w:t xml:space="preserve">I cut a square of plastic sheeting and measured  </w:t>
      </w:r>
    </w:p>
    <w:p>
      <w:r>
        <w:rPr>
          <w:b/>
        </w:rPr>
        <w:t xml:space="preserve">[00:11:29] </w:t>
      </w:r>
      <w:r>
        <w:t xml:space="preserve">it 3 to 4 in away from the base of the tub. </w:t>
        <w:br/>
        <w:t xml:space="preserve">I put the sheeting over the bottom of the tub  </w:t>
      </w:r>
    </w:p>
    <w:p>
      <w:r>
        <w:rPr>
          <w:b/>
        </w:rPr>
        <w:t xml:space="preserve">[00:11:39] </w:t>
      </w:r>
      <w:r>
        <w:t xml:space="preserve">with even overhang on each side. From there, I </w:t>
        <w:br/>
        <w:t>fold each corner and secure it with duct tape.</w:t>
      </w:r>
    </w:p>
    <w:p>
      <w:r>
        <w:rPr>
          <w:b/>
        </w:rPr>
        <w:t xml:space="preserve">[00:11:53] </w:t>
      </w:r>
      <w:r>
        <w:t xml:space="preserve">My liner is sitting in there snug my filters </w:t>
        <w:br/>
        <w:t>are in place we're ready to inoculate.</w:t>
      </w:r>
    </w:p>
    <w:p>
      <w:r>
        <w:rPr>
          <w:b/>
        </w:rPr>
        <w:t xml:space="preserve">[00:12:02] </w:t>
      </w:r>
      <w:r>
        <w:t xml:space="preserve">I have everything I need to inoculate this </w:t>
        <w:br/>
        <w:t xml:space="preserve">tub right here: 70% isopropyl alcohol,  </w:t>
      </w:r>
    </w:p>
    <w:p>
      <w:r>
        <w:rPr>
          <w:b/>
        </w:rPr>
        <w:t xml:space="preserve">[00:12:08] </w:t>
      </w:r>
      <w:r>
        <w:t xml:space="preserve">gloves, a bag of fully colonized </w:t>
        <w:br/>
        <w:t xml:space="preserve">grain spawn, and two BoomerBags,  </w:t>
      </w:r>
    </w:p>
    <w:p>
      <w:r>
        <w:rPr>
          <w:b/>
        </w:rPr>
        <w:t xml:space="preserve">[00:12:12] </w:t>
      </w:r>
      <w:r>
        <w:t xml:space="preserve">North Spore's manure-based substrate for </w:t>
        <w:br/>
        <w:t xml:space="preserve">growing those beautiful canopies. If you're  </w:t>
      </w:r>
    </w:p>
    <w:p>
      <w:r>
        <w:rPr>
          <w:b/>
        </w:rPr>
        <w:t xml:space="preserve">[00:12:16] </w:t>
      </w:r>
      <w:r>
        <w:t xml:space="preserve">not growing dung loving mushrooms, you can also </w:t>
        <w:br/>
        <w:t xml:space="preserve">experiment with different kinds of substrate,  </w:t>
      </w:r>
    </w:p>
    <w:p>
      <w:r>
        <w:rPr>
          <w:b/>
        </w:rPr>
        <w:t xml:space="preserve">[00:12:20] </w:t>
      </w:r>
      <w:r>
        <w:t xml:space="preserve">such as WoodLvr (wood-based substrate). Just </w:t>
        <w:br/>
        <w:t xml:space="preserve">make sure you have the right substrate for the  </w:t>
      </w:r>
    </w:p>
    <w:p>
      <w:r>
        <w:rPr>
          <w:b/>
        </w:rPr>
        <w:t xml:space="preserve">[00:12:25] </w:t>
      </w:r>
      <w:r>
        <w:t xml:space="preserve">right mushroom species before you get started </w:t>
        <w:br/>
        <w:t>otherwise the results may be less than ideal.</w:t>
      </w:r>
    </w:p>
    <w:p>
      <w:r>
        <w:rPr>
          <w:b/>
        </w:rPr>
        <w:t xml:space="preserve">[00:12:40] </w:t>
      </w:r>
      <w:r>
        <w:t xml:space="preserve">I'm at a stage where I want to sanitize my space. </w:t>
        <w:br/>
        <w:t xml:space="preserve">70% alcohol is the best thing for that. I'm going  </w:t>
      </w:r>
    </w:p>
    <w:p>
      <w:r>
        <w:rPr>
          <w:b/>
        </w:rPr>
        <w:t xml:space="preserve">[00:12:45] </w:t>
      </w:r>
      <w:r>
        <w:t xml:space="preserve">to spray my hands down as well and I'm going </w:t>
        <w:br/>
        <w:t xml:space="preserve">to spray my table down so my workspace is a  </w:t>
      </w:r>
    </w:p>
    <w:p>
      <w:r>
        <w:rPr>
          <w:b/>
        </w:rPr>
        <w:t xml:space="preserve">[00:12:54] </w:t>
      </w:r>
      <w:r>
        <w:t xml:space="preserve">little bit cleaner. As you can see we're doing </w:t>
        <w:br/>
        <w:t xml:space="preserve">this in open air. You want to try and do it in  </w:t>
      </w:r>
    </w:p>
    <w:p>
      <w:r>
        <w:rPr>
          <w:b/>
        </w:rPr>
        <w:t xml:space="preserve">[00:13:00] </w:t>
      </w:r>
      <w:r>
        <w:t xml:space="preserve">the cleanest place you have available to </w:t>
        <w:br/>
        <w:t xml:space="preserve">you. A small room with minimal air flow is  </w:t>
      </w:r>
    </w:p>
    <w:p>
      <w:r>
        <w:rPr>
          <w:b/>
        </w:rPr>
        <w:t xml:space="preserve">[00:13:05] </w:t>
      </w:r>
      <w:r>
        <w:t xml:space="preserve">great. If you've got a NocBox, even better. First </w:t>
        <w:br/>
        <w:t xml:space="preserve">things first, we've got our Boomer material here.  </w:t>
      </w:r>
    </w:p>
    <w:p>
      <w:r>
        <w:rPr>
          <w:b/>
        </w:rPr>
        <w:t xml:space="preserve">[00:13:10] </w:t>
      </w:r>
      <w:r>
        <w:t xml:space="preserve">This is a 5 lb bag and we just want it nice </w:t>
        <w:br/>
        <w:t>and loose for when we pour it into the tub.</w:t>
      </w:r>
    </w:p>
    <w:p>
      <w:r>
        <w:rPr>
          <w:b/>
        </w:rPr>
        <w:t xml:space="preserve">[00:13:19] </w:t>
      </w:r>
      <w:r>
        <w:t xml:space="preserve">This is just sterile material, </w:t>
        <w:br/>
        <w:t xml:space="preserve">there's no mycelium holding it  </w:t>
      </w:r>
    </w:p>
    <w:p>
      <w:r>
        <w:rPr>
          <w:b/>
        </w:rPr>
        <w:t xml:space="preserve">[00:13:22] </w:t>
      </w:r>
      <w:r>
        <w:t xml:space="preserve">together so that should be good. Take </w:t>
        <w:br/>
        <w:t>the second one and do the same thing.</w:t>
      </w:r>
    </w:p>
    <w:p>
      <w:r>
        <w:rPr>
          <w:b/>
        </w:rPr>
        <w:t xml:space="preserve">[00:13:43] </w:t>
      </w:r>
      <w:r>
        <w:t xml:space="preserve">This spawn is super colonized. That's okay. </w:t>
        <w:br/>
        <w:t xml:space="preserve">Just got to get in there. Sometimes an elbow  </w:t>
      </w:r>
    </w:p>
    <w:p>
      <w:r>
        <w:rPr>
          <w:b/>
        </w:rPr>
        <w:t xml:space="preserve">[00:13:48] </w:t>
      </w:r>
      <w:r>
        <w:t xml:space="preserve">helps just be careful not to break the bag </w:t>
        <w:br/>
        <w:t xml:space="preserve">but you want to really get it broken up so  </w:t>
      </w:r>
    </w:p>
    <w:p>
      <w:r>
        <w:rPr>
          <w:b/>
        </w:rPr>
        <w:t xml:space="preserve">[00:13:55] </w:t>
      </w:r>
      <w:r>
        <w:t xml:space="preserve">that there's lots of inoculation points and it's </w:t>
        <w:br/>
        <w:t>well distributed amongst the Boomer material.</w:t>
      </w:r>
    </w:p>
    <w:p>
      <w:r>
        <w:rPr>
          <w:b/>
        </w:rPr>
        <w:t xml:space="preserve">[00:14:01] </w:t>
      </w:r>
      <w:r>
        <w:t xml:space="preserve">There could be a whole tutorial on </w:t>
        <w:br/>
        <w:t>different massage techniques for your spawn.</w:t>
      </w:r>
    </w:p>
    <w:p>
      <w:r>
        <w:rPr>
          <w:b/>
        </w:rPr>
        <w:t xml:space="preserve">[00:14:09] </w:t>
      </w:r>
      <w:r>
        <w:t xml:space="preserve">It doesn't have to be perfect,  </w:t>
      </w:r>
    </w:p>
    <w:p>
      <w:r>
        <w:rPr>
          <w:b/>
        </w:rPr>
        <w:t xml:space="preserve">[00:14:12] </w:t>
      </w:r>
      <w:r>
        <w:t xml:space="preserve">that's looking pretty good. This one 3 lb </w:t>
        <w:br/>
        <w:t xml:space="preserve">bag of grain spawn can inoculate two to  </w:t>
      </w:r>
    </w:p>
    <w:p>
      <w:r>
        <w:rPr>
          <w:b/>
        </w:rPr>
        <w:t xml:space="preserve">[00:14:19] </w:t>
      </w:r>
      <w:r>
        <w:t xml:space="preserve">three 5 lb bags of substrate depending on </w:t>
        <w:br/>
        <w:t>the size of your tub and your preference.</w:t>
      </w:r>
    </w:p>
    <w:p>
      <w:r>
        <w:rPr>
          <w:b/>
        </w:rPr>
        <w:t xml:space="preserve">[00:14:51] </w:t>
      </w:r>
      <w:r>
        <w:t xml:space="preserve">I'm getting the mixture as even as </w:t>
        <w:br/>
        <w:t xml:space="preserve">possible, breaking up any chunks and  </w:t>
      </w:r>
    </w:p>
    <w:p>
      <w:r>
        <w:rPr>
          <w:b/>
        </w:rPr>
        <w:t xml:space="preserve">[00:14:54] </w:t>
      </w:r>
      <w:r>
        <w:t xml:space="preserve">making a flat surface. A homogeneous mix of </w:t>
        <w:br/>
        <w:t xml:space="preserve">grain and substrate will result in even and  </w:t>
      </w:r>
    </w:p>
    <w:p>
      <w:r>
        <w:rPr>
          <w:b/>
        </w:rPr>
        <w:t xml:space="preserve">[00:15:00] </w:t>
      </w:r>
      <w:r>
        <w:t xml:space="preserve">complete colonization. I'm also making sure </w:t>
        <w:br/>
        <w:t xml:space="preserve">to gently pack down the substrate which can  </w:t>
      </w:r>
    </w:p>
    <w:p>
      <w:r>
        <w:rPr>
          <w:b/>
        </w:rPr>
        <w:t xml:space="preserve">[00:15:05] </w:t>
      </w:r>
      <w:r>
        <w:t xml:space="preserve">help reduce side pinning further </w:t>
        <w:br/>
        <w:t>and get rid of large air pockets.</w:t>
      </w:r>
    </w:p>
    <w:p>
      <w:r>
        <w:rPr>
          <w:b/>
        </w:rPr>
        <w:t xml:space="preserve">[00:15:13] </w:t>
      </w:r>
      <w:r>
        <w:t xml:space="preserve">Being as clean as I could, I combined my Boomer  </w:t>
      </w:r>
    </w:p>
    <w:p>
      <w:r>
        <w:rPr>
          <w:b/>
        </w:rPr>
        <w:t xml:space="preserve">[00:15:15] </w:t>
      </w:r>
      <w:r>
        <w:t xml:space="preserve">material with my grain spawn now </w:t>
        <w:br/>
        <w:t>the tub is ready for incubation.</w:t>
      </w:r>
    </w:p>
    <w:p>
      <w:r>
        <w:rPr>
          <w:b/>
        </w:rPr>
        <w:t xml:space="preserve">[00:15:22] </w:t>
      </w:r>
      <w:r>
        <w:t xml:space="preserve">A common misconception is that mycelium </w:t>
        <w:br/>
        <w:t xml:space="preserve">and mushrooms in general prefer to grow  </w:t>
      </w:r>
    </w:p>
    <w:p>
      <w:r>
        <w:rPr>
          <w:b/>
        </w:rPr>
        <w:t xml:space="preserve">[00:15:26] </w:t>
      </w:r>
      <w:r>
        <w:t xml:space="preserve">in the dark. They don't. In the wild </w:t>
        <w:br/>
        <w:t xml:space="preserve">mushrooms tend to fruit in darker,  </w:t>
      </w:r>
    </w:p>
    <w:p>
      <w:r>
        <w:rPr>
          <w:b/>
        </w:rPr>
        <w:t xml:space="preserve">[00:15:30] </w:t>
      </w:r>
      <w:r>
        <w:t xml:space="preserve">shaded areas due to higher levels of humidity. </w:t>
        <w:br/>
        <w:t xml:space="preserve">In fact, ambient light plays an important role  </w:t>
      </w:r>
    </w:p>
    <w:p>
      <w:r>
        <w:rPr>
          <w:b/>
        </w:rPr>
        <w:t xml:space="preserve">[00:15:35] </w:t>
      </w:r>
      <w:r>
        <w:t xml:space="preserve">informing the fungus where to fruit, it's </w:t>
        <w:br/>
        <w:t xml:space="preserve">necessary for the production of certain  </w:t>
      </w:r>
    </w:p>
    <w:p>
      <w:r>
        <w:rPr>
          <w:b/>
        </w:rPr>
        <w:t xml:space="preserve">[00:15:39] </w:t>
      </w:r>
      <w:r>
        <w:t xml:space="preserve">natural chemicals within the fungus, and </w:t>
        <w:br/>
        <w:t>aids in color and fruit body formation.</w:t>
      </w:r>
    </w:p>
    <w:p>
      <w:r>
        <w:rPr>
          <w:b/>
        </w:rPr>
        <w:t xml:space="preserve">[00:15:43] </w:t>
      </w:r>
      <w:r>
        <w:t xml:space="preserve">With that in mind, the environment in </w:t>
        <w:br/>
        <w:t xml:space="preserve">which you're growing your mushrooms  </w:t>
      </w:r>
    </w:p>
    <w:p>
      <w:r>
        <w:rPr>
          <w:b/>
        </w:rPr>
        <w:t xml:space="preserve">[00:15:47] </w:t>
      </w:r>
      <w:r>
        <w:t xml:space="preserve">plays a big role in the success of your </w:t>
        <w:br/>
        <w:t xml:space="preserve">grow. It's best practice to store your  </w:t>
      </w:r>
    </w:p>
    <w:p>
      <w:r>
        <w:rPr>
          <w:b/>
        </w:rPr>
        <w:t xml:space="preserve">[00:15:51] </w:t>
      </w:r>
      <w:r>
        <w:t xml:space="preserve">tub away from direct sunlight and in a </w:t>
        <w:br/>
        <w:t xml:space="preserve">temperature controlled room between 65  </w:t>
      </w:r>
    </w:p>
    <w:p>
      <w:r>
        <w:rPr>
          <w:b/>
        </w:rPr>
        <w:t xml:space="preserve">[00:15:56] </w:t>
      </w:r>
      <w:r>
        <w:t xml:space="preserve">and 75° F. An area that's too hot will dry </w:t>
        <w:br/>
        <w:t xml:space="preserve">out your mycelium and promote contamination,  </w:t>
      </w:r>
    </w:p>
    <w:p>
      <w:r>
        <w:rPr>
          <w:b/>
        </w:rPr>
        <w:t xml:space="preserve">[00:16:03] </w:t>
      </w:r>
      <w:r>
        <w:t xml:space="preserve">an area that's too cold will slow the colonization </w:t>
        <w:br/>
        <w:t xml:space="preserve">process down significantly, if not completely.  </w:t>
      </w:r>
    </w:p>
    <w:p>
      <w:r>
        <w:rPr>
          <w:b/>
        </w:rPr>
        <w:t xml:space="preserve">[00:16:09] </w:t>
      </w:r>
      <w:r>
        <w:t xml:space="preserve">If all goes well my tub should take around 2 </w:t>
        <w:br/>
        <w:t>to 3 weeks to fully colonize in this space.</w:t>
      </w:r>
    </w:p>
    <w:p>
      <w:r>
        <w:rPr>
          <w:b/>
        </w:rPr>
        <w:t xml:space="preserve">[00:16:17] </w:t>
      </w:r>
      <w:r>
        <w:t xml:space="preserve">My substrate is now fully colonized with mycelium. </w:t>
        <w:br/>
        <w:t xml:space="preserve">There's also some condensation on both the lid,  </w:t>
      </w:r>
    </w:p>
    <w:p>
      <w:r>
        <w:rPr>
          <w:b/>
        </w:rPr>
        <w:t xml:space="preserve">[00:16:23] </w:t>
      </w:r>
      <w:r>
        <w:t xml:space="preserve">and on the top of the substrate, which </w:t>
        <w:br/>
        <w:t xml:space="preserve">is a good sign that this tub is properly  </w:t>
      </w:r>
    </w:p>
    <w:p>
      <w:r>
        <w:rPr>
          <w:b/>
        </w:rPr>
        <w:t xml:space="preserve">[00:16:26] </w:t>
      </w:r>
      <w:r>
        <w:t xml:space="preserve">hydrated. You might also see droplets of amber </w:t>
        <w:br/>
        <w:t xml:space="preserve">colored liquid called exudate on the substrate,  </w:t>
      </w:r>
    </w:p>
    <w:p>
      <w:r>
        <w:rPr>
          <w:b/>
        </w:rPr>
        <w:t xml:space="preserve">[00:16:31] </w:t>
      </w:r>
      <w:r>
        <w:t xml:space="preserve">this is a normal byproduct of fungal </w:t>
        <w:br/>
        <w:t xml:space="preserve">metabolism. Coloration of mycelium varies  </w:t>
      </w:r>
    </w:p>
    <w:p>
      <w:r>
        <w:rPr>
          <w:b/>
        </w:rPr>
        <w:t xml:space="preserve">[00:16:36] </w:t>
      </w:r>
      <w:r>
        <w:t xml:space="preserve">species to species, with some mycelium </w:t>
        <w:br/>
        <w:t>even turning slightly blue over time.</w:t>
      </w:r>
    </w:p>
    <w:p>
      <w:r>
        <w:rPr>
          <w:b/>
        </w:rPr>
        <w:t xml:space="preserve">[00:16:40] </w:t>
      </w:r>
      <w:r>
        <w:t xml:space="preserve">To promote fruiting I'm going to add </w:t>
        <w:br/>
        <w:t xml:space="preserve">a thin casing layer to the top of the  </w:t>
      </w:r>
    </w:p>
    <w:p>
      <w:r>
        <w:rPr>
          <w:b/>
        </w:rPr>
        <w:t xml:space="preserve">[00:16:44] </w:t>
      </w:r>
      <w:r>
        <w:t xml:space="preserve">substrate. Think of the casing layer like </w:t>
        <w:br/>
        <w:t xml:space="preserve">leaves on a forest floor. They provide an  </w:t>
      </w:r>
    </w:p>
    <w:p>
      <w:r>
        <w:rPr>
          <w:b/>
        </w:rPr>
        <w:t xml:space="preserve">[00:16:48] </w:t>
      </w:r>
      <w:r>
        <w:t xml:space="preserve">excellent environment for pinning mushrooms. </w:t>
        <w:br/>
        <w:t>The casing layer mimics this natural system.</w:t>
      </w:r>
    </w:p>
    <w:p>
      <w:r>
        <w:rPr>
          <w:b/>
        </w:rPr>
        <w:t xml:space="preserve">[00:16:53] </w:t>
      </w:r>
      <w:r>
        <w:t xml:space="preserve">You can use many different materials such as coco </w:t>
        <w:br/>
        <w:t xml:space="preserve">coir, peat moss, or vermiculate. If you plan on  </w:t>
      </w:r>
    </w:p>
    <w:p>
      <w:r>
        <w:rPr>
          <w:b/>
        </w:rPr>
        <w:t xml:space="preserve">[00:16:59] </w:t>
      </w:r>
      <w:r>
        <w:t xml:space="preserve">using vermiculite, make sure that </w:t>
        <w:br/>
        <w:t xml:space="preserve">it's certified to be asbestos free.  </w:t>
      </w:r>
    </w:p>
    <w:p>
      <w:r>
        <w:rPr>
          <w:b/>
        </w:rPr>
        <w:t xml:space="preserve">[00:17:02] </w:t>
      </w:r>
      <w:r>
        <w:t xml:space="preserve">We'll link to both coco coir and clean </w:t>
        <w:br/>
        <w:t>vermiculite in the ingredients below.</w:t>
      </w:r>
    </w:p>
    <w:p>
      <w:r>
        <w:rPr>
          <w:b/>
        </w:rPr>
        <w:t xml:space="preserve">[00:17:08] </w:t>
      </w:r>
      <w:r>
        <w:t xml:space="preserve">Today I'm using coco coir for my casing layer. </w:t>
        <w:br/>
        <w:t xml:space="preserve">For rehydration, I'm going to bring a total of 2  </w:t>
      </w:r>
    </w:p>
    <w:p>
      <w:r>
        <w:rPr>
          <w:b/>
        </w:rPr>
        <w:t xml:space="preserve">[00:17:13] </w:t>
      </w:r>
      <w:r>
        <w:t xml:space="preserve">liters of water to boil. Hot water will expand </w:t>
        <w:br/>
        <w:t xml:space="preserve">the coir instantaneously. Make sure the water  </w:t>
      </w:r>
    </w:p>
    <w:p>
      <w:r>
        <w:rPr>
          <w:b/>
        </w:rPr>
        <w:t xml:space="preserve">[00:17:30] </w:t>
      </w:r>
      <w:r>
        <w:t xml:space="preserve">is coming in direct contact with dry coir as </w:t>
        <w:br/>
        <w:t xml:space="preserve">you pour. Using a fork to scrape and mix will  </w:t>
      </w:r>
    </w:p>
    <w:p>
      <w:r>
        <w:rPr>
          <w:b/>
        </w:rPr>
        <w:t xml:space="preserve">[00:17:42] </w:t>
      </w:r>
      <w:r>
        <w:t xml:space="preserve">help reduce leftover dry chunks. Before using, </w:t>
        <w:br/>
        <w:t>let it sit until it reaches room temperature.</w:t>
      </w:r>
    </w:p>
    <w:p>
      <w:r>
        <w:rPr>
          <w:b/>
        </w:rPr>
        <w:t xml:space="preserve">[00:17:55] </w:t>
      </w:r>
      <w:r>
        <w:t xml:space="preserve">To go the extra mile, you could </w:t>
        <w:br/>
        <w:t xml:space="preserve">consider a longer pasteurization.  </w:t>
      </w:r>
    </w:p>
    <w:p>
      <w:r>
        <w:rPr>
          <w:b/>
        </w:rPr>
        <w:t xml:space="preserve">[00:17:59] </w:t>
      </w:r>
      <w:r>
        <w:t xml:space="preserve">This just ensures a cleaner material and further </w:t>
        <w:br/>
        <w:t xml:space="preserve">reduces contamination potential. To do this,  </w:t>
      </w:r>
    </w:p>
    <w:p>
      <w:r>
        <w:rPr>
          <w:b/>
        </w:rPr>
        <w:t xml:space="preserve">[00:18:03] </w:t>
      </w:r>
      <w:r>
        <w:t xml:space="preserve">you'd want to boil the casing material </w:t>
        <w:br/>
        <w:t xml:space="preserve">for 30 minutes. Just make sure that you  </w:t>
      </w:r>
    </w:p>
    <w:p>
      <w:r>
        <w:rPr>
          <w:b/>
        </w:rPr>
        <w:t xml:space="preserve">[00:18:07] </w:t>
      </w:r>
      <w:r>
        <w:t xml:space="preserve">let it cool and squeeze it out to field </w:t>
        <w:br/>
        <w:t xml:space="preserve">capacity. I'm going to start by spreading  </w:t>
      </w:r>
    </w:p>
    <w:p>
      <w:r>
        <w:rPr>
          <w:b/>
        </w:rPr>
        <w:t xml:space="preserve">[00:18:12] </w:t>
      </w:r>
      <w:r>
        <w:t xml:space="preserve">a thin layer of coir on the surface </w:t>
        <w:br/>
        <w:t>of this mycelium around 1 inch deep.</w:t>
      </w:r>
    </w:p>
    <w:p>
      <w:r>
        <w:rPr>
          <w:b/>
        </w:rPr>
        <w:t xml:space="preserve">[00:18:27] </w:t>
      </w:r>
      <w:r>
        <w:t xml:space="preserve">If in a couple of weeks your </w:t>
        <w:br/>
        <w:t xml:space="preserve">still not seeing any pins,  </w:t>
      </w:r>
    </w:p>
    <w:p>
      <w:r>
        <w:rPr>
          <w:b/>
        </w:rPr>
        <w:t xml:space="preserve">[00:18:29] </w:t>
      </w:r>
      <w:r>
        <w:t xml:space="preserve">your mycelium might require an environmental </w:t>
        <w:br/>
        <w:t xml:space="preserve">change such as additional moisture or a change  </w:t>
      </w:r>
    </w:p>
    <w:p>
      <w:r>
        <w:rPr>
          <w:b/>
        </w:rPr>
        <w:t xml:space="preserve">[00:18:35] </w:t>
      </w:r>
      <w:r>
        <w:t xml:space="preserve">in temperature. I made a secondary tub </w:t>
        <w:br/>
        <w:t xml:space="preserve">with a BoomrBin that's already started  </w:t>
      </w:r>
    </w:p>
    <w:p>
      <w:r>
        <w:rPr>
          <w:b/>
        </w:rPr>
        <w:t xml:space="preserve">[00:18:39] </w:t>
      </w:r>
      <w:r>
        <w:t xml:space="preserve">to pin. It's in the time-lapse tent </w:t>
        <w:br/>
        <w:t>now so we can watch our mushrooms grow!</w:t>
      </w:r>
    </w:p>
    <w:p>
      <w:r>
        <w:rPr>
          <w:b/>
        </w:rPr>
        <w:t xml:space="preserve">[00:19:01] </w:t>
      </w:r>
      <w:r>
        <w:t xml:space="preserve">That is an excellent flush, almost the canopy. </w:t>
        <w:br/>
        <w:t xml:space="preserve">These mushrooms are just about perfect for  </w:t>
      </w:r>
    </w:p>
    <w:p>
      <w:r>
        <w:rPr>
          <w:b/>
        </w:rPr>
        <w:t xml:space="preserve">[00:19:06] </w:t>
      </w:r>
      <w:r>
        <w:t xml:space="preserve">harvest. Some are further along than others. As a </w:t>
        <w:br/>
        <w:t xml:space="preserve">general rule, you want to harvest your mushrooms  </w:t>
      </w:r>
    </w:p>
    <w:p>
      <w:r>
        <w:rPr>
          <w:b/>
        </w:rPr>
        <w:t xml:space="preserve">[00:19:11] </w:t>
      </w:r>
      <w:r>
        <w:t xml:space="preserve">before the caps flatten out. Often once they </w:t>
        <w:br/>
        <w:t xml:space="preserve">get to that flat stage, they'll release a bunch  </w:t>
      </w:r>
    </w:p>
    <w:p>
      <w:r>
        <w:rPr>
          <w:b/>
        </w:rPr>
        <w:t xml:space="preserve">[00:19:16] </w:t>
      </w:r>
      <w:r>
        <w:t xml:space="preserve">of spores and that typically just means you'll </w:t>
        <w:br/>
        <w:t xml:space="preserve">get less shelf life out of your mushrooms. The  </w:t>
      </w:r>
    </w:p>
    <w:p>
      <w:r>
        <w:rPr>
          <w:b/>
        </w:rPr>
        <w:t xml:space="preserve">[00:19:20] </w:t>
      </w:r>
      <w:r>
        <w:t xml:space="preserve">texture starts to suffer and they have a better </w:t>
        <w:br/>
        <w:t>density when they're a little bit younger.</w:t>
      </w:r>
    </w:p>
    <w:p>
      <w:r>
        <w:rPr>
          <w:b/>
        </w:rPr>
        <w:t xml:space="preserve">[00:19:25] </w:t>
      </w:r>
      <w:r>
        <w:t xml:space="preserve">These could have been harvested yesterday, some </w:t>
        <w:br/>
        <w:t xml:space="preserve">of them could be harvested harvested tomorrow.  </w:t>
      </w:r>
    </w:p>
    <w:p>
      <w:r>
        <w:rPr>
          <w:b/>
        </w:rPr>
        <w:t xml:space="preserve">[00:19:29] </w:t>
      </w:r>
      <w:r>
        <w:t xml:space="preserve">Just remember that doesn't apply to things </w:t>
        <w:br/>
        <w:t xml:space="preserve">like Lion's Mane because it doesn't have a  </w:t>
      </w:r>
    </w:p>
    <w:p>
      <w:r>
        <w:rPr>
          <w:b/>
        </w:rPr>
        <w:t xml:space="preserve">[00:19:33] </w:t>
      </w:r>
      <w:r>
        <w:t xml:space="preserve">cap. But this species very very happy, so </w:t>
        <w:br/>
        <w:t>I'm going to go ahead and harvest we have.</w:t>
      </w:r>
    </w:p>
    <w:p>
      <w:r>
        <w:rPr>
          <w:b/>
        </w:rPr>
        <w:t xml:space="preserve">[00:19:38] </w:t>
      </w:r>
      <w:r>
        <w:t xml:space="preserve">I have our Opinel knife here to do </w:t>
        <w:br/>
        <w:t xml:space="preserve">so. This is a great knife. Really  </w:t>
      </w:r>
    </w:p>
    <w:p>
      <w:r>
        <w:rPr>
          <w:b/>
        </w:rPr>
        <w:t xml:space="preserve">[00:19:42] </w:t>
      </w:r>
      <w:r>
        <w:t xml:space="preserve">simple locking mechanism here. </w:t>
        <w:br/>
        <w:t xml:space="preserve">Make sure that when you open it,  </w:t>
      </w:r>
    </w:p>
    <w:p>
      <w:r>
        <w:rPr>
          <w:b/>
        </w:rPr>
        <w:t xml:space="preserve">[00:19:45] </w:t>
      </w:r>
      <w:r>
        <w:t xml:space="preserve">that's locked so that when you push down, </w:t>
        <w:br/>
        <w:t>the knife can't flop back onto your hand.</w:t>
      </w:r>
    </w:p>
    <w:p>
      <w:r>
        <w:rPr>
          <w:b/>
        </w:rPr>
        <w:t xml:space="preserve">[00:19:49] </w:t>
      </w:r>
      <w:r>
        <w:t xml:space="preserve">There's a brush at the end and that's really </w:t>
        <w:br/>
        <w:t xml:space="preserve">really nice for getting rid of excess substrate,  </w:t>
      </w:r>
    </w:p>
    <w:p>
      <w:r>
        <w:rPr>
          <w:b/>
        </w:rPr>
        <w:t xml:space="preserve">[00:19:54] </w:t>
      </w:r>
      <w:r>
        <w:t xml:space="preserve">why bring that with you, you know? So I'm </w:t>
        <w:br/>
        <w:t xml:space="preserve">going to harvest. I'm going to trim on  </w:t>
      </w:r>
    </w:p>
    <w:p>
      <w:r>
        <w:rPr>
          <w:b/>
        </w:rPr>
        <w:t xml:space="preserve">[00:19:58] </w:t>
      </w:r>
      <w:r>
        <w:t xml:space="preserve">this paper towel here and then we have a </w:t>
        <w:br/>
        <w:t>scale so we can weigh what we've harvested.</w:t>
      </w:r>
    </w:p>
    <w:p>
      <w:r>
        <w:rPr>
          <w:b/>
        </w:rPr>
        <w:t xml:space="preserve">[00:20:04] </w:t>
      </w:r>
      <w:r>
        <w:t xml:space="preserve">I'm going to start by taking them out as clusters. </w:t>
        <w:br/>
        <w:t>Look at that first one! Stick it in there.</w:t>
      </w:r>
    </w:p>
    <w:p>
      <w:r>
        <w:rPr>
          <w:b/>
        </w:rPr>
        <w:t xml:space="preserve">[00:20:13] </w:t>
      </w:r>
      <w:r>
        <w:t xml:space="preserve">Another thing to think about, you can cook your </w:t>
        <w:br/>
        <w:t xml:space="preserve">mushrooms but a lot of times you're going to dry  </w:t>
      </w:r>
    </w:p>
    <w:p>
      <w:r>
        <w:rPr>
          <w:b/>
        </w:rPr>
        <w:t xml:space="preserve">[00:20:16] </w:t>
      </w:r>
      <w:r>
        <w:t xml:space="preserve">your mushrooms and you'll get about 10% at the end </w:t>
        <w:br/>
        <w:t xml:space="preserve">of that so 90% of the weight of these mushrooms  </w:t>
      </w:r>
    </w:p>
    <w:p>
      <w:r>
        <w:rPr>
          <w:b/>
        </w:rPr>
        <w:t xml:space="preserve">[00:20:23] </w:t>
      </w:r>
      <w:r>
        <w:t xml:space="preserve">is water. Sometimes you can even just do like a </w:t>
        <w:br/>
        <w:t xml:space="preserve">partial harvest because there's a lot of babies,  </w:t>
      </w:r>
    </w:p>
    <w:p>
      <w:r>
        <w:rPr>
          <w:b/>
        </w:rPr>
        <w:t xml:space="preserve">[00:20:28] </w:t>
      </w:r>
      <w:r>
        <w:t xml:space="preserve">there's like a whole understory in here. </w:t>
        <w:br/>
        <w:t>You just let them go until that's done.</w:t>
      </w:r>
    </w:p>
    <w:p>
      <w:r>
        <w:rPr>
          <w:b/>
        </w:rPr>
        <w:t xml:space="preserve">[00:20:32] </w:t>
      </w:r>
      <w:r>
        <w:t xml:space="preserve">Some people would be a little bit more </w:t>
        <w:br/>
        <w:t xml:space="preserve">um discerning about how they're cutting  </w:t>
      </w:r>
    </w:p>
    <w:p>
      <w:r>
        <w:rPr>
          <w:b/>
        </w:rPr>
        <w:t xml:space="preserve">[00:20:37] </w:t>
      </w:r>
      <w:r>
        <w:t xml:space="preserve">these. I'm leaving a bunch of stem, and that's </w:t>
        <w:br/>
        <w:t>valuable, but I don't worry too much about that.</w:t>
      </w:r>
    </w:p>
    <w:p>
      <w:r>
        <w:rPr>
          <w:b/>
        </w:rPr>
        <w:t xml:space="preserve">[00:20:43] </w:t>
      </w:r>
      <w:r>
        <w:t xml:space="preserve">I harvested everything but some tiny little </w:t>
        <w:br/>
        <w:t xml:space="preserve">guys in here. We have about a pound and a half,  </w:t>
      </w:r>
    </w:p>
    <w:p>
      <w:r>
        <w:rPr>
          <w:b/>
        </w:rPr>
        <w:t xml:space="preserve">[00:20:49] </w:t>
      </w:r>
      <w:r>
        <w:t xml:space="preserve">look at that beautiful bin. So now what you can </w:t>
        <w:br/>
        <w:t xml:space="preserve">put them in the fridge, in a bin like this. You  </w:t>
      </w:r>
    </w:p>
    <w:p>
      <w:r>
        <w:rPr>
          <w:b/>
        </w:rPr>
        <w:t xml:space="preserve">[00:20:55] </w:t>
      </w:r>
      <w:r>
        <w:t xml:space="preserve">can take some parchment paper, put it on </w:t>
        <w:br/>
        <w:t>top and that will keep them pretty well.</w:t>
      </w:r>
    </w:p>
    <w:p>
      <w:r>
        <w:rPr>
          <w:b/>
        </w:rPr>
        <w:t xml:space="preserve">[00:21:00] </w:t>
      </w:r>
      <w:r>
        <w:t xml:space="preserve">Another thing to do is to put them in a paper bag. </w:t>
        <w:br/>
        <w:t xml:space="preserve">So a paper bag in the fridge really is sort of  </w:t>
      </w:r>
    </w:p>
    <w:p>
      <w:r>
        <w:rPr>
          <w:b/>
        </w:rPr>
        <w:t xml:space="preserve">[00:21:05] </w:t>
      </w:r>
      <w:r>
        <w:t xml:space="preserve">the the gold standard for long-term storage, </w:t>
        <w:br/>
        <w:t xml:space="preserve">though you'll want to dry them. Investing in  </w:t>
      </w:r>
    </w:p>
    <w:p>
      <w:r>
        <w:rPr>
          <w:b/>
        </w:rPr>
        <w:t xml:space="preserve">[00:21:09] </w:t>
      </w:r>
      <w:r>
        <w:t xml:space="preserve">a dehydrator isn't a huge investment. You can </w:t>
        <w:br/>
        <w:t>get them for like 50 bucks and it's worth it.</w:t>
      </w:r>
    </w:p>
    <w:p>
      <w:r>
        <w:rPr>
          <w:b/>
        </w:rPr>
        <w:t xml:space="preserve">[00:21:14] </w:t>
      </w:r>
      <w:r>
        <w:t xml:space="preserve">Desiccant packets are a really </w:t>
        <w:br/>
        <w:t xml:space="preserve">really useful thing as well,  </w:t>
      </w:r>
    </w:p>
    <w:p>
      <w:r>
        <w:rPr>
          <w:b/>
        </w:rPr>
        <w:t xml:space="preserve">[00:21:17] </w:t>
      </w:r>
      <w:r>
        <w:t xml:space="preserve">put them in a in a mason jar or even a plastic bag </w:t>
        <w:br/>
        <w:t xml:space="preserve">and just have that desiccant packet in there and  </w:t>
      </w:r>
    </w:p>
    <w:p>
      <w:r>
        <w:rPr>
          <w:b/>
        </w:rPr>
        <w:t xml:space="preserve">[00:21:24] </w:t>
      </w:r>
      <w:r>
        <w:t xml:space="preserve">your mushrooms will last for a very long time. </w:t>
        <w:br/>
        <w:t>Stable temperatures, out of direct sunlight.</w:t>
      </w:r>
    </w:p>
    <w:p>
      <w:r>
        <w:rPr>
          <w:b/>
        </w:rPr>
        <w:t xml:space="preserve">[00:21:28] </w:t>
      </w:r>
      <w:r>
        <w:t xml:space="preserve">For the second flush, all I'm going to do </w:t>
        <w:br/>
        <w:t xml:space="preserve">is really give the top of the cake a good  </w:t>
      </w:r>
    </w:p>
    <w:p>
      <w:r>
        <w:rPr>
          <w:b/>
        </w:rPr>
        <w:t xml:space="preserve">[00:21:34] </w:t>
      </w:r>
      <w:r>
        <w:t xml:space="preserve">heavy misting, and then I'm going to close it up </w:t>
        <w:br/>
        <w:t xml:space="preserve">again and wait. And that's it. A lot of people,  </w:t>
      </w:r>
    </w:p>
    <w:p>
      <w:r>
        <w:rPr>
          <w:b/>
        </w:rPr>
        <w:t xml:space="preserve">[00:21:40] </w:t>
      </w:r>
      <w:r>
        <w:t xml:space="preserve">especially for subsequent flushes beyond </w:t>
        <w:br/>
        <w:t xml:space="preserve">the second, will choose to dunk the cake,  </w:t>
      </w:r>
    </w:p>
    <w:p>
      <w:r>
        <w:rPr>
          <w:b/>
        </w:rPr>
        <w:t xml:space="preserve">[00:21:45] </w:t>
      </w:r>
      <w:r>
        <w:t xml:space="preserve">they may dump a bunch of water in, and float the </w:t>
        <w:br/>
        <w:t>cake. They may even inject water into the cake.</w:t>
      </w:r>
    </w:p>
    <w:p>
      <w:r>
        <w:rPr>
          <w:b/>
        </w:rPr>
        <w:t xml:space="preserve">[00:21:51] </w:t>
      </w:r>
      <w:r>
        <w:t xml:space="preserve">You just don't want it swimming, you </w:t>
        <w:br/>
        <w:t xml:space="preserve">don't want pools of water. You're just  </w:t>
      </w:r>
    </w:p>
    <w:p>
      <w:r>
        <w:rPr>
          <w:b/>
        </w:rPr>
        <w:t xml:space="preserve">[00:21:55] </w:t>
      </w:r>
      <w:r>
        <w:t xml:space="preserve">trying to rehydrate. It can take a while for </w:t>
        <w:br/>
        <w:t xml:space="preserve">a cake like this to really absorb the water,  </w:t>
      </w:r>
    </w:p>
    <w:p>
      <w:r>
        <w:rPr>
          <w:b/>
        </w:rPr>
        <w:t xml:space="preserve">[00:22:00] </w:t>
      </w:r>
      <w:r>
        <w:t xml:space="preserve">so remember give it some time. Maybe a couple </w:t>
        <w:br/>
        <w:t xml:space="preserve">hours. If the environment and conditions are  </w:t>
      </w:r>
    </w:p>
    <w:p>
      <w:r>
        <w:rPr>
          <w:b/>
        </w:rPr>
        <w:t xml:space="preserve">[00:22:04] </w:t>
      </w:r>
      <w:r>
        <w:t xml:space="preserve">good, you're going to get a lot more </w:t>
        <w:br/>
        <w:t>mushrooms out of a monotub like this.</w:t>
      </w:r>
    </w:p>
    <w:p>
      <w:r>
        <w:rPr>
          <w:b/>
        </w:rPr>
        <w:t xml:space="preserve">[00:22:08] </w:t>
      </w:r>
      <w:r>
        <w:t xml:space="preserve">Thank you for watching this video it was </w:t>
        <w:br/>
        <w:t xml:space="preserve">a blast to make. This concludes part one  </w:t>
      </w:r>
    </w:p>
    <w:p>
      <w:r>
        <w:rPr>
          <w:b/>
        </w:rPr>
        <w:t xml:space="preserve">[00:22:12] </w:t>
      </w:r>
      <w:r>
        <w:t xml:space="preserve">of the monotub video guide. Feel free to let </w:t>
        <w:br/>
        <w:t xml:space="preserve">us know what you think in the comments. Stick  </w:t>
      </w:r>
    </w:p>
    <w:p>
      <w:r>
        <w:rPr>
          <w:b/>
        </w:rPr>
        <w:t xml:space="preserve">[00:22:16] </w:t>
      </w:r>
      <w:r>
        <w:t xml:space="preserve">around for part two, where we'll dive </w:t>
        <w:br/>
        <w:t xml:space="preserve">into automating monotubs to expand the  </w:t>
      </w:r>
    </w:p>
    <w:p>
      <w:r>
        <w:rPr>
          <w:b/>
        </w:rPr>
        <w:t xml:space="preserve">[00:22:20] </w:t>
      </w:r>
      <w:r>
        <w:t xml:space="preserve">number of compatible mushroom species. </w:t>
        <w:br/>
        <w:t xml:space="preserve">Also, special thanks to David from Eden  </w:t>
      </w:r>
    </w:p>
    <w:p>
      <w:r>
        <w:rPr>
          <w:b/>
        </w:rPr>
        <w:t xml:space="preserve">[00:22:25] </w:t>
      </w:r>
      <w:r>
        <w:t xml:space="preserve">Shrooms and our awesome content team here </w:t>
        <w:br/>
        <w:t>at North Spore! See you in the next video.</w:t>
      </w:r>
    </w:p>
    <w:p>
      <w:pPr>
        <w:pStyle w:val="Heading1"/>
      </w:pPr>
      <w:r>
        <w:t>Full Text (without timestamps)</w:t>
      </w:r>
    </w:p>
    <w:p>
      <w:r>
        <w:t xml:space="preserve">Monotubs are simple, highly effective, </w:t>
        <w:br/>
        <w:t xml:space="preserve">discreet, require minimal infrastructure   and minimal cost. In part one of this video, I'm </w:t>
        <w:br/>
        <w:t xml:space="preserve">going to show you how to build a DIY monotub,   create your own master grain spawn, </w:t>
        <w:br/>
        <w:t xml:space="preserve">and grow your first flush of mushrooms. Although the monotub tech is </w:t>
        <w:br/>
        <w:t xml:space="preserve">most often associated with the   cultivation of psilocybe species, it </w:t>
        <w:br/>
        <w:t xml:space="preserve">can also be used to grow other edible   mushrooms which I'll show you how to </w:t>
        <w:br/>
        <w:t xml:space="preserve">do in the second part of this video. For those of you unfamiliar with this channel, </w:t>
        <w:br/>
        <w:t xml:space="preserve">several years ago we released our first monotub   tech video which received a lot of attention. </w:t>
        <w:br/>
        <w:t xml:space="preserve">Since then, the community of mushroom growers   has grown rapidly and have developed many </w:t>
        <w:br/>
        <w:t xml:space="preserve">new and improved cultivation techniques. After looking through thousands of your comments </w:t>
        <w:br/>
        <w:t xml:space="preserve">and thoughtfully designing our very own monotub,   we felt like it was time to </w:t>
        <w:br/>
        <w:t xml:space="preserve">release an updated tutorial. This spawn is super colonized. That's okay. Just </w:t>
        <w:br/>
        <w:t xml:space="preserve">got to get in there. Sometimes an elbow helps! If you're watching this and are realizing </w:t>
        <w:br/>
        <w:t xml:space="preserve">that you don't want to build your own monotub,   or don't have the tools to do it, you can </w:t>
        <w:br/>
        <w:t xml:space="preserve">get your own monotub from us at North Spore. The BoomrBin is an all-in-one grow chamber </w:t>
        <w:br/>
        <w:t xml:space="preserve">designed by mycologists to grow edible or   medicinal mushrooms using bulk substrates </w:t>
        <w:br/>
        <w:t xml:space="preserve">or fruiting blocks. Compared to other,   pre-fabricated, monotubs the BoomrBin is </w:t>
        <w:br/>
        <w:t xml:space="preserve">modular. It has optional air exchange and   humidity systems that allow you to grow </w:t>
        <w:br/>
        <w:t xml:space="preserve">a wider range of mushroom species. For   more information on the BoomrBin, </w:t>
        <w:br/>
        <w:t xml:space="preserve">check out the description below! I want to thank you for watching </w:t>
        <w:br/>
        <w:t xml:space="preserve">this video. If you like our content,   please consider subscribing. With your support </w:t>
        <w:br/>
        <w:t xml:space="preserve">we'll continue creating free educational content   on all things mushrooms including cultivation </w:t>
        <w:br/>
        <w:t xml:space="preserve">techniques, foraging, and the world of   mycology. Again thank you all new and current </w:t>
        <w:br/>
        <w:t xml:space="preserve">subscribers for being with us on this journey! The monotub is a self-contained, all-in-one </w:t>
        <w:br/>
        <w:t xml:space="preserve">mushroom grow chamber that began as a   collaborative project by shroomery.org members </w:t>
        <w:br/>
        <w:t xml:space="preserve">working together to find a simpler method to   grow bulk medicinal or edible mushrooms by </w:t>
        <w:br/>
        <w:t xml:space="preserve">improving or rather simplifying the already   widely used Double Tub Tech, also known as Dub </w:t>
        <w:br/>
        <w:t xml:space="preserve">Tub, which has been around since the 1990s. While the exact origins remain unclear, </w:t>
        <w:br/>
        <w:t xml:space="preserve">the first documented references online to   the monotub tech can be traced back to 2006 </w:t>
        <w:br/>
        <w:t xml:space="preserve">through the contributions of Shroomery.org   member Ohmatic. Ohmatic's documentation of the </w:t>
        <w:br/>
        <w:t xml:space="preserve">monotub tech laid the foundation for countless   growers seeking an easier, more streamlined </w:t>
        <w:br/>
        <w:t xml:space="preserve">method for indoor mushroom cultivation. At this point, there are many... probably </w:t>
        <w:br/>
        <w:t xml:space="preserve">dozens of different documented ways to   build a monotub. The technique that I'm </w:t>
        <w:br/>
        <w:t xml:space="preserve">showing you today is just what we've found   to be the most versatile. However if you </w:t>
        <w:br/>
        <w:t xml:space="preserve">understand the principles of the monotub,   which I'm going to explain, you </w:t>
        <w:br/>
        <w:t xml:space="preserve">can develop your own design. The construction is pretty straightforward. </w:t>
        <w:br/>
        <w:t xml:space="preserve">Monotubs are plastic bins with ports and   fresh air exchange filters that </w:t>
        <w:br/>
        <w:t xml:space="preserve">facilitate air flow while also   maintaining ambient humidity levels for </w:t>
        <w:br/>
        <w:t xml:space="preserve">optimal colonization, pinning, and fruiting. To build a monotub, you're going </w:t>
        <w:br/>
        <w:t xml:space="preserve">to need a plastic tub. About 64   quarts. Sterilite is a great brand for that. You'll also need 1 inch and 2 inch </w:t>
        <w:br/>
        <w:t xml:space="preserve">adhesive filters. The filters are   sized to the holes so they're going </w:t>
        <w:br/>
        <w:t xml:space="preserve">to be a little larger so they can fit   around the rim. You'll also need a power </w:t>
        <w:br/>
        <w:t xml:space="preserve">drill... and you want to use a small bit   to drill pilot holes. It makes the whole </w:t>
        <w:br/>
        <w:t xml:space="preserve">process smoother and reduces cracking. You're going to need a 1 inch and 2 inch hole </w:t>
        <w:br/>
        <w:t xml:space="preserve">saw bit. You're also going to need an x-acto   knife to clean up those holes. There's often </w:t>
        <w:br/>
        <w:t xml:space="preserve">burrs around the edges after making those cuts   and you want the filter patches to lay flat. </w:t>
        <w:br/>
        <w:t xml:space="preserve">You'll need a measuring tape and a marker. I'm going to be drilling a total of six, 2 inch </w:t>
        <w:br/>
        <w:t xml:space="preserve">holes around the perimeter of this tub. Two holes   on each long side and one hole on each end about </w:t>
        <w:br/>
        <w:t xml:space="preserve">8 1/2 inches from the base of the tub. From that,   I'm going to drill 1 inch holes positioned </w:t>
        <w:br/>
        <w:t xml:space="preserve">approximately 4 1/2 in from the base. Ideally your   1 inch holes should be just above the top of your </w:t>
        <w:br/>
        <w:t xml:space="preserve">substrate. This bin is roughly 20 inches wide,   so my 1 inch holes will be positioned at </w:t>
        <w:br/>
        <w:t xml:space="preserve">5 inches, 10 inches, and 15 inches across. Though we are using two sizes of holes for </w:t>
        <w:br/>
        <w:t xml:space="preserve">this build, there's flexibility with hole   placement and whole size depending on </w:t>
        <w:br/>
        <w:t xml:space="preserve">what types of species you're going to   be growing in your tub. We're designing our </w:t>
        <w:br/>
        <w:t xml:space="preserve">tub with flexibility and airflow optimization   in mind for growing the widest range of </w:t>
        <w:br/>
        <w:t xml:space="preserve">mushroom species. But for growing one   certain variety of medicinal mushroom you </w:t>
        <w:br/>
        <w:t xml:space="preserve">can get away with just the two inch holes. These lower holes on the ends here </w:t>
        <w:br/>
        <w:t xml:space="preserve">should be evenly spaced. It's going   to be different depending on the type </w:t>
        <w:br/>
        <w:t xml:space="preserve">of tub that you're using. Remember,   it doesn't need to be super super exact that's </w:t>
        <w:br/>
        <w:t xml:space="preserve">not critical for the functioning of your monotub. I just marked every hole for our monotub. It's   all ready to go for me to use our </w:t>
        <w:br/>
        <w:t xml:space="preserve">pilot bit here to make the holes. Now that we've got our 1 inch hole saw bit </w:t>
        <w:br/>
        <w:t xml:space="preserve">attached, we're ready to drill these holes in   the tub and I'm going to do so in reverse. In </w:t>
        <w:br/>
        <w:t xml:space="preserve">our original monotub guide we drilled it, not   in reverse, forward. And that rips at the </w:t>
        <w:br/>
        <w:t xml:space="preserve">plastic and can cause cracking and that   was the number one comment we got on that </w:t>
        <w:br/>
        <w:t xml:space="preserve">video and so this time we're going to do   it in reverse and that way you don't have to </w:t>
        <w:br/>
        <w:t xml:space="preserve">press very hard you're melting the plastic. So you're actually going to smell </w:t>
        <w:br/>
        <w:t xml:space="preserve">it melting, you're going to see it   melting. Having good air flow in your space </w:t>
        <w:br/>
        <w:t xml:space="preserve">and maybe wearing a mask not a bad idea. Our monotub is looking good. We made our holes and </w:t>
        <w:br/>
        <w:t xml:space="preserve">they're nice and cleaned up. All you need to do   is add your filter patches from here, before you </w:t>
        <w:br/>
        <w:t xml:space="preserve">start growing, very important step. Alternatively   you can make your own filter patches using some </w:t>
        <w:br/>
        <w:t xml:space="preserve">polyfill tape and micropore tape. I find that   stick on filter patches are a lot easier to </w:t>
        <w:br/>
        <w:t xml:space="preserve">work with and more effective for this design. To grow mushrooms in the monotub I just </w:t>
        <w:br/>
        <w:t xml:space="preserve">built, I need to create spawn. In order to   create spawn at home, you're going to need </w:t>
        <w:br/>
        <w:t xml:space="preserve">a liquid culture syringe or spore syringe,   sterilized media such as a grain bag, </w:t>
        <w:br/>
        <w:t xml:space="preserve">and a clean environment for inoculation. I'll be using a liquid culture syringe today </w:t>
        <w:br/>
        <w:t xml:space="preserve">because they offer greater consistency,   faster colonization rates, and they're </w:t>
        <w:br/>
        <w:t xml:space="preserve">more cost effective. Liquid culture   contains fungal mycelium suspended in a </w:t>
        <w:br/>
        <w:t xml:space="preserve">nutrient broth which has been selected   for specific strain characteristics </w:t>
        <w:br/>
        <w:t xml:space="preserve">such as morphology, colonization rate,   color of fruiting bodies, potency, preferred </w:t>
        <w:br/>
        <w:t xml:space="preserve">substrate, preferred fruiting conditions,   and strain vigor. With the liquid culture syringe, </w:t>
        <w:br/>
        <w:t xml:space="preserve">you know exactly what genetics you're getting. On the other hand, spore syringes contain </w:t>
        <w:br/>
        <w:t xml:space="preserve">mushroom spores. Spores are microscopic,   single celled structures that contain half of the </w:t>
        <w:br/>
        <w:t xml:space="preserve">genetic information needed to produce mycelium.   Once you inject spores you don't know what </w:t>
        <w:br/>
        <w:t xml:space="preserve">you're going to get until your mushrooms fruit.   For that reason, I prefer using liquid culture. </w:t>
        <w:br/>
        <w:t xml:space="preserve">However, people have and can use both kinds of   syringes but I recommend using the former if your </w:t>
        <w:br/>
        <w:t xml:space="preserve">desired species is available as a liquid culture. One way to get a lot more use out of a single </w:t>
        <w:br/>
        <w:t xml:space="preserve">spore or liquid culture syringe is to use a   liquid culture kit like the one made by us. </w:t>
        <w:br/>
        <w:t xml:space="preserve">It either allows you to turn a single Spore   syringe into a full 300 milliliters of liquid </w:t>
        <w:br/>
        <w:t xml:space="preserve">culture, a 30X increase on that one syringe,   or expand a single liquid culture syringe </w:t>
        <w:br/>
        <w:t xml:space="preserve">into even more liquid culture. You only   have to inject a tiny bit maybe 1 to 2 CC's </w:t>
        <w:br/>
        <w:t xml:space="preserve">and it will be ready in just a couple weeks. I'm going to be doing all of my lab </w:t>
        <w:br/>
        <w:t xml:space="preserve">work inside the NocBox which is our   portable version of a still-air-box. The </w:t>
        <w:br/>
        <w:t xml:space="preserve">NocBox is going to help me create a clean   environment and reduce the possibility of </w:t>
        <w:br/>
        <w:t xml:space="preserve">contamination by limiting air movement. You   can do this process in open air but it </w:t>
        <w:br/>
        <w:t xml:space="preserve">increases your chance of contamination. I'm first going to check my sterilized </w:t>
        <w:br/>
        <w:t xml:space="preserve">grain bag for any rips or tears in   the packaging that may have occurred </w:t>
        <w:br/>
        <w:t xml:space="preserve">during shipping. Everything looks good,   so I'm sanitizing my space hands and </w:t>
        <w:br/>
        <w:t xml:space="preserve">grain bag with 70% isopropyl alcohol. Here's my liquid culture syringe. </w:t>
        <w:br/>
        <w:t xml:space="preserve">I'm using a fresh needle so it   doesn't require further sterilization, </w:t>
        <w:br/>
        <w:t xml:space="preserve">however if you're using one needle for   multiple bags you'll want to clean it </w:t>
        <w:br/>
        <w:t xml:space="preserve">between uses. This bag is around 3 lbs   so I recommend injecting between 2 </w:t>
        <w:br/>
        <w:t xml:space="preserve">1/2 and 5 cc's of liquid culture. This is ready for incubation. It will take a </w:t>
        <w:br/>
        <w:t xml:space="preserve">few weeks before I start to see some mycelium!   We inoculated this bag about a month ago so that </w:t>
        <w:br/>
        <w:t xml:space="preserve">we could show you what partial colonization looks   like. This bag has spread about 2 or 3 inches from </w:t>
        <w:br/>
        <w:t xml:space="preserve">the injection port. At this point, things start   to slow down quite a bit unless you break the bag </w:t>
        <w:br/>
        <w:t xml:space="preserve">up and distribute that colonized grain throughout   the bag. From there it will recolonize very </w:t>
        <w:br/>
        <w:t xml:space="preserve">quickly. That usually only takes a couple weeks. If you were to inoculate this monotub as </w:t>
        <w:br/>
        <w:t xml:space="preserve">is, you might experience an undesirable   phenomenon known as side pinning. Side pinning </w:t>
        <w:br/>
        <w:t xml:space="preserve">occurs when your substrate pulls away from the   sides of the bin as it colonizes, leaving </w:t>
        <w:br/>
        <w:t xml:space="preserve">space for the mushrooms to fruit from.   This area typically provides the perfect </w:t>
        <w:br/>
        <w:t xml:space="preserve">level of humidity to initiate fruiting. There are a few issues with side </w:t>
        <w:br/>
        <w:t xml:space="preserve">pinning. As your mushrooms mature,   they will be difficult to harvest, become </w:t>
        <w:br/>
        <w:t xml:space="preserve">particularly dirty with substrate or casing,   or stop growing altogether due to low oxygen </w:t>
        <w:br/>
        <w:t xml:space="preserve">levels. One way to avoid this situation is   to use a liner. This goes at the base </w:t>
        <w:br/>
        <w:t xml:space="preserve">of your tub and contains all of your   substrate. I used 3.5 mil plastic sheeting to </w:t>
        <w:br/>
        <w:t xml:space="preserve">make this one. Liners are completely optional,   but the addition of one may ease cleanup, </w:t>
        <w:br/>
        <w:t xml:space="preserve">ease harvesting, and increase total yield. Making a liner is fairly simple. For this one </w:t>
        <w:br/>
        <w:t xml:space="preserve">I cut a square of plastic sheeting and measured   it 3 to 4 in away from the base of the tub. </w:t>
        <w:br/>
        <w:t xml:space="preserve">I put the sheeting over the bottom of the tub   with even overhang on each side. From there, I </w:t>
        <w:br/>
        <w:t xml:space="preserve">fold each corner and secure it with duct tape. My liner is sitting in there snug my filters </w:t>
        <w:br/>
        <w:t xml:space="preserve">are in place we're ready to inoculate. I have everything I need to inoculate this </w:t>
        <w:br/>
        <w:t xml:space="preserve">tub right here: 70% isopropyl alcohol,   gloves, a bag of fully colonized </w:t>
        <w:br/>
        <w:t xml:space="preserve">grain spawn, and two BoomerBags,   North Spore's manure-based substrate for </w:t>
        <w:br/>
        <w:t xml:space="preserve">growing those beautiful canopies. If you're   not growing dung loving mushrooms, you can also </w:t>
        <w:br/>
        <w:t xml:space="preserve">experiment with different kinds of substrate,   such as WoodLvr (wood-based substrate). Just </w:t>
        <w:br/>
        <w:t xml:space="preserve">make sure you have the right substrate for the   right mushroom species before you get started </w:t>
        <w:br/>
        <w:t xml:space="preserve">otherwise the results may be less than ideal. I'm at a stage where I want to sanitize my space. </w:t>
        <w:br/>
        <w:t xml:space="preserve">70% alcohol is the best thing for that. I'm going   to spray my hands down as well and I'm going </w:t>
        <w:br/>
        <w:t xml:space="preserve">to spray my table down so my workspace is a   little bit cleaner. As you can see we're doing </w:t>
        <w:br/>
        <w:t xml:space="preserve">this in open air. You want to try and do it in   the cleanest place you have available to </w:t>
        <w:br/>
        <w:t xml:space="preserve">you. A small room with minimal air flow is   great. If you've got a NocBox, even better. First </w:t>
        <w:br/>
        <w:t xml:space="preserve">things first, we've got our Boomer material here.   This is a 5 lb bag and we just want it nice </w:t>
        <w:br/>
        <w:t xml:space="preserve">and loose for when we pour it into the tub. This is just sterile material, </w:t>
        <w:br/>
        <w:t xml:space="preserve">there's no mycelium holding it   together so that should be good. Take </w:t>
        <w:br/>
        <w:t xml:space="preserve">the second one and do the same thing. This spawn is super colonized. That's okay. </w:t>
        <w:br/>
        <w:t xml:space="preserve">Just got to get in there. Sometimes an elbow   helps just be careful not to break the bag </w:t>
        <w:br/>
        <w:t xml:space="preserve">but you want to really get it broken up so   that there's lots of inoculation points and it's </w:t>
        <w:br/>
        <w:t xml:space="preserve">well distributed amongst the Boomer material. There could be a whole tutorial on </w:t>
        <w:br/>
        <w:t xml:space="preserve">different massage techniques for your spawn. It doesn't have to be perfect,   that's looking pretty good. This one 3 lb </w:t>
        <w:br/>
        <w:t xml:space="preserve">bag of grain spawn can inoculate two to   three 5 lb bags of substrate depending on </w:t>
        <w:br/>
        <w:t xml:space="preserve">the size of your tub and your preference. I'm getting the mixture as even as </w:t>
        <w:br/>
        <w:t xml:space="preserve">possible, breaking up any chunks and   making a flat surface. A homogeneous mix of </w:t>
        <w:br/>
        <w:t xml:space="preserve">grain and substrate will result in even and   complete colonization. I'm also making sure </w:t>
        <w:br/>
        <w:t xml:space="preserve">to gently pack down the substrate which can   help reduce side pinning further </w:t>
        <w:br/>
        <w:t xml:space="preserve">and get rid of large air pockets. Being as clean as I could, I combined my Boomer   material with my grain spawn now </w:t>
        <w:br/>
        <w:t xml:space="preserve">the tub is ready for incubation. A common misconception is that mycelium </w:t>
        <w:br/>
        <w:t xml:space="preserve">and mushrooms in general prefer to grow   in the dark. They don't. In the wild </w:t>
        <w:br/>
        <w:t xml:space="preserve">mushrooms tend to fruit in darker,   shaded areas due to higher levels of humidity. </w:t>
        <w:br/>
        <w:t xml:space="preserve">In fact, ambient light plays an important role   informing the fungus where to fruit, it's </w:t>
        <w:br/>
        <w:t xml:space="preserve">necessary for the production of certain   natural chemicals within the fungus, and </w:t>
        <w:br/>
        <w:t xml:space="preserve">aids in color and fruit body formation. With that in mind, the environment in </w:t>
        <w:br/>
        <w:t xml:space="preserve">which you're growing your mushrooms   plays a big role in the success of your </w:t>
        <w:br/>
        <w:t xml:space="preserve">grow. It's best practice to store your   tub away from direct sunlight and in a </w:t>
        <w:br/>
        <w:t xml:space="preserve">temperature controlled room between 65   and 75° F. An area that's too hot will dry </w:t>
        <w:br/>
        <w:t xml:space="preserve">out your mycelium and promote contamination,   an area that's too cold will slow the colonization </w:t>
        <w:br/>
        <w:t xml:space="preserve">process down significantly, if not completely.   If all goes well my tub should take around 2 </w:t>
        <w:br/>
        <w:t xml:space="preserve">to 3 weeks to fully colonize in this space. My substrate is now fully colonized with mycelium. </w:t>
        <w:br/>
        <w:t xml:space="preserve">There's also some condensation on both the lid,   and on the top of the substrate, which </w:t>
        <w:br/>
        <w:t xml:space="preserve">is a good sign that this tub is properly   hydrated. You might also see droplets of amber </w:t>
        <w:br/>
        <w:t xml:space="preserve">colored liquid called exudate on the substrate,   this is a normal byproduct of fungal </w:t>
        <w:br/>
        <w:t xml:space="preserve">metabolism. Coloration of mycelium varies   species to species, with some mycelium </w:t>
        <w:br/>
        <w:t xml:space="preserve">even turning slightly blue over time. To promote fruiting I'm going to add </w:t>
        <w:br/>
        <w:t xml:space="preserve">a thin casing layer to the top of the   substrate. Think of the casing layer like </w:t>
        <w:br/>
        <w:t xml:space="preserve">leaves on a forest floor. They provide an   excellent environment for pinning mushrooms. </w:t>
        <w:br/>
        <w:t xml:space="preserve">The casing layer mimics this natural system. You can use many different materials such as coco </w:t>
        <w:br/>
        <w:t xml:space="preserve">coir, peat moss, or vermiculate. If you plan on   using vermiculite, make sure that </w:t>
        <w:br/>
        <w:t xml:space="preserve">it's certified to be asbestos free.   We'll link to both coco coir and clean </w:t>
        <w:br/>
        <w:t xml:space="preserve">vermiculite in the ingredients below. Today I'm using coco coir for my casing layer. </w:t>
        <w:br/>
        <w:t xml:space="preserve">For rehydration, I'm going to bring a total of 2   liters of water to boil. Hot water will expand </w:t>
        <w:br/>
        <w:t xml:space="preserve">the coir instantaneously. Make sure the water   is coming in direct contact with dry coir as </w:t>
        <w:br/>
        <w:t xml:space="preserve">you pour. Using a fork to scrape and mix will   help reduce leftover dry chunks. Before using, </w:t>
        <w:br/>
        <w:t xml:space="preserve">let it sit until it reaches room temperature. To go the extra mile, you could </w:t>
        <w:br/>
        <w:t xml:space="preserve">consider a longer pasteurization.   This just ensures a cleaner material and further </w:t>
        <w:br/>
        <w:t xml:space="preserve">reduces contamination potential. To do this,   you'd want to boil the casing material </w:t>
        <w:br/>
        <w:t xml:space="preserve">for 30 minutes. Just make sure that you   let it cool and squeeze it out to field </w:t>
        <w:br/>
        <w:t xml:space="preserve">capacity. I'm going to start by spreading   a thin layer of coir on the surface </w:t>
        <w:br/>
        <w:t xml:space="preserve">of this mycelium around 1 inch deep. If in a couple of weeks your </w:t>
        <w:br/>
        <w:t xml:space="preserve">still not seeing any pins,   your mycelium might require an environmental </w:t>
        <w:br/>
        <w:t xml:space="preserve">change such as additional moisture or a change   in temperature. I made a secondary tub </w:t>
        <w:br/>
        <w:t xml:space="preserve">with a BoomrBin that's already started   to pin. It's in the time-lapse tent </w:t>
        <w:br/>
        <w:t xml:space="preserve">now so we can watch our mushrooms grow! That is an excellent flush, almost the canopy. </w:t>
        <w:br/>
        <w:t xml:space="preserve">These mushrooms are just about perfect for   harvest. Some are further along than others. As a </w:t>
        <w:br/>
        <w:t xml:space="preserve">general rule, you want to harvest your mushrooms   before the caps flatten out. Often once they </w:t>
        <w:br/>
        <w:t xml:space="preserve">get to that flat stage, they'll release a bunch   of spores and that typically just means you'll </w:t>
        <w:br/>
        <w:t xml:space="preserve">get less shelf life out of your mushrooms. The   texture starts to suffer and they have a better </w:t>
        <w:br/>
        <w:t xml:space="preserve">density when they're a little bit younger. These could have been harvested yesterday, some </w:t>
        <w:br/>
        <w:t xml:space="preserve">of them could be harvested harvested tomorrow.   Just remember that doesn't apply to things </w:t>
        <w:br/>
        <w:t xml:space="preserve">like Lion's Mane because it doesn't have a   cap. But this species very very happy, so </w:t>
        <w:br/>
        <w:t xml:space="preserve">I'm going to go ahead and harvest we have. I have our Opinel knife here to do </w:t>
        <w:br/>
        <w:t xml:space="preserve">so. This is a great knife. Really   simple locking mechanism here. </w:t>
        <w:br/>
        <w:t xml:space="preserve">Make sure that when you open it,   that's locked so that when you push down, </w:t>
        <w:br/>
        <w:t xml:space="preserve">the knife can't flop back onto your hand. There's a brush at the end and that's really </w:t>
        <w:br/>
        <w:t xml:space="preserve">really nice for getting rid of excess substrate,   why bring that with you, you know? So I'm </w:t>
        <w:br/>
        <w:t xml:space="preserve">going to harvest. I'm going to trim on   this paper towel here and then we have a </w:t>
        <w:br/>
        <w:t xml:space="preserve">scale so we can weigh what we've harvested. I'm going to start by taking them out as clusters. </w:t>
        <w:br/>
        <w:t xml:space="preserve">Look at that first one! Stick it in there. Another thing to think about, you can cook your </w:t>
        <w:br/>
        <w:t xml:space="preserve">mushrooms but a lot of times you're going to dry   your mushrooms and you'll get about 10% at the end </w:t>
        <w:br/>
        <w:t xml:space="preserve">of that so 90% of the weight of these mushrooms   is water. Sometimes you can even just do like a </w:t>
        <w:br/>
        <w:t xml:space="preserve">partial harvest because there's a lot of babies,   there's like a whole understory in here. </w:t>
        <w:br/>
        <w:t xml:space="preserve">You just let them go until that's done. Some people would be a little bit more </w:t>
        <w:br/>
        <w:t xml:space="preserve">um discerning about how they're cutting   these. I'm leaving a bunch of stem, and that's </w:t>
        <w:br/>
        <w:t xml:space="preserve">valuable, but I don't worry too much about that. I harvested everything but some tiny little </w:t>
        <w:br/>
        <w:t xml:space="preserve">guys in here. We have about a pound and a half,   look at that beautiful bin. So now what you can </w:t>
        <w:br/>
        <w:t xml:space="preserve">put them in the fridge, in a bin like this. You   can take some parchment paper, put it on </w:t>
        <w:br/>
        <w:t xml:space="preserve">top and that will keep them pretty well. Another thing to do is to put them in a paper bag. </w:t>
        <w:br/>
        <w:t xml:space="preserve">So a paper bag in the fridge really is sort of   the the gold standard for long-term storage, </w:t>
        <w:br/>
        <w:t xml:space="preserve">though you'll want to dry them. Investing in   a dehydrator isn't a huge investment. You can </w:t>
        <w:br/>
        <w:t xml:space="preserve">get them for like 50 bucks and it's worth it. Desiccant packets are a really </w:t>
        <w:br/>
        <w:t xml:space="preserve">really useful thing as well,   put them in a in a mason jar or even a plastic bag </w:t>
        <w:br/>
        <w:t xml:space="preserve">and just have that desiccant packet in there and   your mushrooms will last for a very long time. </w:t>
        <w:br/>
        <w:t xml:space="preserve">Stable temperatures, out of direct sunlight. For the second flush, all I'm going to do </w:t>
        <w:br/>
        <w:t xml:space="preserve">is really give the top of the cake a good   heavy misting, and then I'm going to close it up </w:t>
        <w:br/>
        <w:t xml:space="preserve">again and wait. And that's it. A lot of people,   especially for subsequent flushes beyond </w:t>
        <w:br/>
        <w:t xml:space="preserve">the second, will choose to dunk the cake,   they may dump a bunch of water in, and float the </w:t>
        <w:br/>
        <w:t xml:space="preserve">cake. They may even inject water into the cake. You just don't want it swimming, you </w:t>
        <w:br/>
        <w:t xml:space="preserve">don't want pools of water. You're just   trying to rehydrate. It can take a while for </w:t>
        <w:br/>
        <w:t xml:space="preserve">a cake like this to really absorb the water,   so remember give it some time. Maybe a couple </w:t>
        <w:br/>
        <w:t xml:space="preserve">hours. If the environment and conditions are   good, you're going to get a lot more </w:t>
        <w:br/>
        <w:t xml:space="preserve">mushrooms out of a monotub like this. Thank you for watching this video it was </w:t>
        <w:br/>
        <w:t xml:space="preserve">a blast to make. This concludes part one   of the monotub video guide. Feel free to let </w:t>
        <w:br/>
        <w:t xml:space="preserve">us know what you think in the comments. Stick   around for part two, where we'll dive </w:t>
        <w:br/>
        <w:t xml:space="preserve">into automating monotubs to expand the   number of compatible mushroom species. </w:t>
        <w:br/>
        <w:t xml:space="preserve">Also, special thanks to David from Eden   Shrooms and our awesome content team here </w:t>
        <w:br/>
        <w:t xml:space="preserve">at North Spore! See you in the next video.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