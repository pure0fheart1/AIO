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Transcript: Tips to grow garlic in water bottles, get lots of roots and quickly harvest</w:t>
      </w:r>
    </w:p>
    <w:p>
      <w:r>
        <w:t>Video ID: S0Uq3I7cej8</w:t>
      </w:r>
    </w:p>
    <w:p>
      <w:r>
        <w:t>Extraction Date: 2025-04-02 06:46:28</w:t>
      </w:r>
    </w:p>
    <w:p/>
    <w:p>
      <w:r>
        <w:rPr>
          <w:b/>
        </w:rPr>
        <w:t xml:space="preserve">[00:00:05] </w:t>
      </w:r>
      <w:r>
        <w:t>[Music]</w:t>
      </w:r>
    </w:p>
    <w:p>
      <w:r>
        <w:rPr>
          <w:b/>
        </w:rPr>
        <w:t xml:space="preserve">[00:03:21] </w:t>
      </w:r>
      <w:r>
        <w:t>[Music]</w:t>
      </w:r>
    </w:p>
    <w:p>
      <w:r>
        <w:rPr>
          <w:b/>
        </w:rPr>
        <w:t xml:space="preserve">[00:03:40] </w:t>
      </w:r>
      <w:r>
        <w:t>oh</w:t>
      </w:r>
    </w:p>
    <w:p>
      <w:r>
        <w:rPr>
          <w:b/>
        </w:rPr>
        <w:t xml:space="preserve">[00:03:43] </w:t>
      </w:r>
      <w:r>
        <w:t>[Music]</w:t>
      </w:r>
    </w:p>
    <w:p>
      <w:r>
        <w:rPr>
          <w:b/>
        </w:rPr>
        <w:t xml:space="preserve">[00:03:59] </w:t>
      </w:r>
      <w:r>
        <w:t>oh</w:t>
      </w:r>
    </w:p>
    <w:p>
      <w:r>
        <w:rPr>
          <w:b/>
        </w:rPr>
        <w:t xml:space="preserve">[00:04:01] </w:t>
      </w:r>
      <w:r>
        <w:t>[Music]</w:t>
      </w:r>
    </w:p>
    <w:p>
      <w:r>
        <w:rPr>
          <w:b/>
        </w:rPr>
        <w:t xml:space="preserve">[00:04:17] </w:t>
      </w:r>
      <w:r>
        <w:t>[Applause]</w:t>
      </w:r>
    </w:p>
    <w:p>
      <w:r>
        <w:rPr>
          <w:b/>
        </w:rPr>
        <w:t xml:space="preserve">[00:04:18] </w:t>
      </w:r>
      <w:r>
        <w:t>[Music]</w:t>
      </w:r>
    </w:p>
    <w:p>
      <w:r>
        <w:rPr>
          <w:b/>
        </w:rPr>
        <w:t xml:space="preserve">[00:04:29] </w:t>
      </w:r>
      <w:r>
        <w:t>a</w:t>
      </w:r>
    </w:p>
    <w:p>
      <w:r>
        <w:rPr>
          <w:b/>
        </w:rPr>
        <w:t xml:space="preserve">[00:04:36] </w:t>
      </w:r>
      <w:r>
        <w:t>[Music]</w:t>
      </w:r>
    </w:p>
    <w:p>
      <w:r>
        <w:rPr>
          <w:b/>
        </w:rPr>
        <w:t xml:space="preserve">[00:04:59] </w:t>
      </w:r>
      <w:r>
        <w:t>w</w:t>
      </w:r>
    </w:p>
    <w:p>
      <w:r>
        <w:rPr>
          <w:b/>
        </w:rPr>
        <w:t xml:space="preserve">[00:05:01] </w:t>
      </w:r>
      <w:r>
        <w:t>[Music]</w:t>
      </w:r>
    </w:p>
    <w:p>
      <w:r>
        <w:rPr>
          <w:b/>
        </w:rPr>
        <w:t xml:space="preserve">[00:05:29] </w:t>
      </w:r>
      <w:r>
        <w:t>oh</w:t>
      </w:r>
    </w:p>
    <w:p>
      <w:r>
        <w:rPr>
          <w:b/>
        </w:rPr>
        <w:t xml:space="preserve">[00:05:31] </w:t>
      </w:r>
      <w:r>
        <w:t>[Music]</w:t>
      </w:r>
    </w:p>
    <w:p>
      <w:r>
        <w:rPr>
          <w:b/>
        </w:rPr>
        <w:t xml:space="preserve">[00:05:42] </w:t>
      </w:r>
      <w:r>
        <w:t>[Applause]</w:t>
      </w:r>
    </w:p>
    <w:p>
      <w:r>
        <w:rPr>
          <w:b/>
        </w:rPr>
        <w:t xml:space="preserve">[00:05:46] </w:t>
      </w:r>
      <w:r>
        <w:t>[Music]</w:t>
      </w:r>
    </w:p>
    <w:p>
      <w:r>
        <w:rPr>
          <w:b/>
        </w:rPr>
        <w:t xml:space="preserve">[00:06:25] </w:t>
      </w:r>
      <w:r>
        <w:t>oh</w:t>
      </w:r>
    </w:p>
    <w:p>
      <w:r>
        <w:rPr>
          <w:b/>
        </w:rPr>
        <w:t xml:space="preserve">[00:06:29] </w:t>
      </w:r>
      <w:r>
        <w:t>oh</w:t>
      </w:r>
    </w:p>
    <w:p>
      <w:r>
        <w:rPr>
          <w:b/>
        </w:rPr>
        <w:t xml:space="preserve">[00:06:31] </w:t>
      </w:r>
      <w:r>
        <w:t>[Music]</w:t>
      </w:r>
    </w:p>
    <w:p>
      <w:r>
        <w:rPr>
          <w:b/>
        </w:rPr>
        <w:t xml:space="preserve">[00:06:42] </w:t>
      </w:r>
      <w:r>
        <w:t>[Music]</w:t>
      </w:r>
    </w:p>
    <w:p>
      <w:r>
        <w:rPr>
          <w:b/>
        </w:rPr>
        <w:t xml:space="preserve">[00:06:49] </w:t>
      </w:r>
      <w:r>
        <w:t>[Music]</w:t>
      </w:r>
    </w:p>
    <w:p>
      <w:r>
        <w:rPr>
          <w:b/>
        </w:rPr>
        <w:t xml:space="preserve">[00:06:59] </w:t>
      </w:r>
      <w:r>
        <w:t>oh</w:t>
      </w:r>
    </w:p>
    <w:p>
      <w:r>
        <w:rPr>
          <w:b/>
        </w:rPr>
        <w:t xml:space="preserve">[00:07:07] </w:t>
      </w:r>
      <w:r>
        <w:t>[Music]</w:t>
      </w:r>
    </w:p>
    <w:p>
      <w:r>
        <w:rPr>
          <w:b/>
        </w:rPr>
        <w:t xml:space="preserve">[00:07:13] </w:t>
      </w:r>
      <w:r>
        <w:t>[Music]</w:t>
      </w:r>
    </w:p>
    <w:p>
      <w:r>
        <w:rPr>
          <w:b/>
        </w:rPr>
        <w:t xml:space="preserve">[00:07:19] </w:t>
      </w:r>
      <w:r>
        <w:t>[Music]</w:t>
      </w:r>
    </w:p>
    <w:p>
      <w:r>
        <w:rPr>
          <w:b/>
        </w:rPr>
        <w:t xml:space="preserve">[00:07:29] </w:t>
      </w:r>
      <w:r>
        <w:t>oh</w:t>
      </w:r>
    </w:p>
    <w:p>
      <w:r>
        <w:rPr>
          <w:b/>
        </w:rPr>
        <w:t xml:space="preserve">[00:07:30] </w:t>
      </w:r>
      <w:r>
        <w:t>[Music]</w:t>
      </w:r>
    </w:p>
    <w:p>
      <w:r>
        <w:rPr>
          <w:b/>
        </w:rPr>
        <w:t xml:space="preserve">[00:07:39] </w:t>
      </w:r>
      <w:r>
        <w:t>[Music]</w:t>
      </w:r>
    </w:p>
    <w:p>
      <w:r>
        <w:rPr>
          <w:b/>
        </w:rPr>
        <w:t xml:space="preserve">[00:07:59] </w:t>
      </w:r>
      <w:r>
        <w:t>oh</w:t>
      </w:r>
    </w:p>
    <w:p>
      <w:r>
        <w:rPr>
          <w:b/>
        </w:rPr>
        <w:t xml:space="preserve">[00:08:07] </w:t>
      </w:r>
      <w:r>
        <w:t>[Music]</w:t>
      </w:r>
    </w:p>
    <w:p>
      <w:r>
        <w:rPr>
          <w:b/>
        </w:rPr>
        <w:t xml:space="preserve">[00:08:19] </w:t>
      </w:r>
      <w:r>
        <w:t>[Music]</w:t>
      </w:r>
    </w:p>
    <w:p>
      <w:r>
        <w:rPr>
          <w:b/>
        </w:rPr>
        <w:t xml:space="preserve">[00:08:42] </w:t>
      </w:r>
      <w:r>
        <w:t>[Music]</w:t>
      </w:r>
    </w:p>
    <w:p>
      <w:pPr>
        <w:pStyle w:val="Heading1"/>
      </w:pPr>
      <w:r>
        <w:t>Full Text (without timestamps)</w:t>
      </w:r>
    </w:p>
    <w:p>
      <w:r>
        <w:t xml:space="preserve">[Music] [Music] oh [Music] oh [Music] [Applause] [Music] a [Music] w [Music] oh [Music] [Applause] [Music] oh oh [Music] [Music] [Music] oh [Music] [Music] [Music] oh [Music] [Music] oh [Music] [Music] [Music]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