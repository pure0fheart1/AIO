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‘Past her peak’: Oprah speaks at Democratic National Convention</w:t>
      </w:r>
    </w:p>
    <w:p>
      <w:r>
        <w:t>Video ID: YWgehrdJN94</w:t>
      </w:r>
    </w:p>
    <w:p>
      <w:r>
        <w:t>Extraction Date: 2025-04-02 06:46:44</w:t>
      </w:r>
    </w:p>
    <w:p/>
    <w:p>
      <w:r>
        <w:rPr>
          <w:b/>
        </w:rPr>
        <w:t xml:space="preserve">[00:00:00] </w:t>
      </w:r>
      <w:r>
        <w:t>and we have plenty more lefties losing</w:t>
      </w:r>
    </w:p>
    <w:p>
      <w:r>
        <w:rPr>
          <w:b/>
        </w:rPr>
        <w:t xml:space="preserve">[00:00:02] </w:t>
      </w:r>
      <w:r>
        <w:t>it with my next guest joining me now is</w:t>
      </w:r>
    </w:p>
    <w:p>
      <w:r>
        <w:rPr>
          <w:b/>
        </w:rPr>
        <w:t xml:space="preserve">[00:00:04] </w:t>
      </w:r>
      <w:r>
        <w:t>Sky News contributor kosher gatada</w:t>
      </w:r>
    </w:p>
    <w:p>
      <w:r>
        <w:rPr>
          <w:b/>
        </w:rPr>
        <w:t xml:space="preserve">[00:00:06] </w:t>
      </w:r>
      <w:r>
        <w:t>kosher we've had Bill Clinton Nancy</w:t>
      </w:r>
    </w:p>
    <w:p>
      <w:r>
        <w:rPr>
          <w:b/>
        </w:rPr>
        <w:t xml:space="preserve">[00:00:08] </w:t>
      </w:r>
      <w:r>
        <w:t>Pelosi and Oprah speak at the Democratic</w:t>
      </w:r>
    </w:p>
    <w:p>
      <w:r>
        <w:rPr>
          <w:b/>
        </w:rPr>
        <w:t xml:space="preserve">[00:00:12] </w:t>
      </w:r>
      <w:r>
        <w:t>National Convention Common Sense tells</w:t>
      </w:r>
    </w:p>
    <w:p>
      <w:r>
        <w:rPr>
          <w:b/>
        </w:rPr>
        <w:t xml:space="preserve">[00:00:14] </w:t>
      </w:r>
      <w:r>
        <w:t>you that comma Harris and Tim walz can</w:t>
      </w:r>
    </w:p>
    <w:p>
      <w:r>
        <w:rPr>
          <w:b/>
        </w:rPr>
        <w:t xml:space="preserve">[00:00:18] </w:t>
      </w:r>
      <w:r>
        <w:t>give us decency let's all choose kamla</w:t>
      </w:r>
    </w:p>
    <w:p>
      <w:r>
        <w:rPr>
          <w:b/>
        </w:rPr>
        <w:t xml:space="preserve">[00:00:27] </w:t>
      </w:r>
      <w:r>
        <w:t>Harris now kosha ra isn't uh the figure</w:t>
      </w:r>
    </w:p>
    <w:p>
      <w:r>
        <w:rPr>
          <w:b/>
        </w:rPr>
        <w:t xml:space="preserve">[00:00:31] </w:t>
      </w:r>
      <w:r>
        <w:t>she used to be but she still has a</w:t>
      </w:r>
    </w:p>
    <w:p>
      <w:r>
        <w:rPr>
          <w:b/>
        </w:rPr>
        <w:t xml:space="preserve">[00:00:33] </w:t>
      </w:r>
      <w:r>
        <w:t>massive following amongst a certain</w:t>
      </w:r>
    </w:p>
    <w:p>
      <w:r>
        <w:rPr>
          <w:b/>
        </w:rPr>
        <w:t xml:space="preserve">[00:00:35] </w:t>
      </w:r>
      <w:r>
        <w:t>demographic you're sort of your</w:t>
      </w:r>
    </w:p>
    <w:p>
      <w:r>
        <w:rPr>
          <w:b/>
        </w:rPr>
        <w:t xml:space="preserve">[00:00:36] </w:t>
      </w:r>
      <w:r>
        <w:t>middle-aged female demographic uh will</w:t>
      </w:r>
    </w:p>
    <w:p>
      <w:r>
        <w:rPr>
          <w:b/>
        </w:rPr>
        <w:t xml:space="preserve">[00:00:39] </w:t>
      </w:r>
      <w:r>
        <w:t>her presence there her endorsement mean</w:t>
      </w:r>
    </w:p>
    <w:p>
      <w:r>
        <w:rPr>
          <w:b/>
        </w:rPr>
        <w:t xml:space="preserve">[00:00:41] </w:t>
      </w:r>
      <w:r>
        <w:t>much to the electorate you know she's</w:t>
      </w:r>
    </w:p>
    <w:p>
      <w:r>
        <w:rPr>
          <w:b/>
        </w:rPr>
        <w:t xml:space="preserve">[00:00:43] </w:t>
      </w:r>
      <w:r>
        <w:t>definitely passed her Peak when when her</w:t>
      </w:r>
    </w:p>
    <w:p>
      <w:r>
        <w:rPr>
          <w:b/>
        </w:rPr>
        <w:t xml:space="preserve">[00:00:45] </w:t>
      </w:r>
      <w:r>
        <w:t>show was airing uh about a decade ago</w:t>
      </w:r>
    </w:p>
    <w:p>
      <w:r>
        <w:rPr>
          <w:b/>
        </w:rPr>
        <w:t xml:space="preserve">[00:00:47] </w:t>
      </w:r>
      <w:r>
        <w:t>she was getting 55 million viewers from</w:t>
      </w:r>
    </w:p>
    <w:p>
      <w:r>
        <w:rPr>
          <w:b/>
        </w:rPr>
        <w:t xml:space="preserve">[00:00:49] </w:t>
      </w:r>
      <w:r>
        <w:t>that key demographic she's past that</w:t>
      </w:r>
    </w:p>
    <w:p>
      <w:r>
        <w:rPr>
          <w:b/>
        </w:rPr>
        <w:t xml:space="preserve">[00:00:51] </w:t>
      </w:r>
      <w:r>
        <w:t>Peak but she still does have real star</w:t>
      </w:r>
    </w:p>
    <w:p>
      <w:r>
        <w:rPr>
          <w:b/>
        </w:rPr>
        <w:t xml:space="preserve">[00:00:53] </w:t>
      </w:r>
      <w:r>
        <w:t>power in that group and one of the most</w:t>
      </w:r>
    </w:p>
    <w:p>
      <w:r>
        <w:rPr>
          <w:b/>
        </w:rPr>
        <w:t xml:space="preserve">[00:00:55] </w:t>
      </w:r>
      <w:r>
        <w:t>ascendent segments for the Democrat</w:t>
      </w:r>
    </w:p>
    <w:p>
      <w:r>
        <w:rPr>
          <w:b/>
        </w:rPr>
        <w:t xml:space="preserve">[00:00:57] </w:t>
      </w:r>
      <w:r>
        <w:t>Party is single women above the age of</w:t>
      </w:r>
    </w:p>
    <w:p>
      <w:r>
        <w:rPr>
          <w:b/>
        </w:rPr>
        <w:t xml:space="preserve">[00:00:59] </w:t>
      </w:r>
      <w:r>
        <w:t>40 I was look at this the other day they</w:t>
      </w:r>
    </w:p>
    <w:p>
      <w:r>
        <w:rPr>
          <w:b/>
        </w:rPr>
        <w:t xml:space="preserve">[00:01:00] </w:t>
      </w:r>
      <w:r>
        <w:t>vote 72% for the Democrat that's the</w:t>
      </w:r>
    </w:p>
    <w:p>
      <w:r>
        <w:rPr>
          <w:b/>
        </w:rPr>
        <w:t xml:space="preserve">[00:01:03] </w:t>
      </w:r>
      <w:r>
        <w:t>most monolithic voting pattern outside</w:t>
      </w:r>
    </w:p>
    <w:p>
      <w:r>
        <w:rPr>
          <w:b/>
        </w:rPr>
        <w:t xml:space="preserve">[00:01:05] </w:t>
      </w:r>
      <w:r>
        <w:t>of African americ if they're unmarried</w:t>
      </w:r>
    </w:p>
    <w:p>
      <w:r>
        <w:rPr>
          <w:b/>
        </w:rPr>
        <w:t xml:space="preserve">[00:01:07] </w:t>
      </w:r>
      <w:r>
        <w:t>unmarried interesting married women it's</w:t>
      </w:r>
    </w:p>
    <w:p>
      <w:r>
        <w:rPr>
          <w:b/>
        </w:rPr>
        <w:t xml:space="preserve">[00:01:09] </w:t>
      </w:r>
      <w:r>
        <w:t>actually much closer split and they lean</w:t>
      </w:r>
    </w:p>
    <w:p>
      <w:r>
        <w:rPr>
          <w:b/>
        </w:rPr>
        <w:t xml:space="preserve">[00:01:11] </w:t>
      </w:r>
      <w:r>
        <w:t>slightly Republican but but unmarried</w:t>
      </w:r>
    </w:p>
    <w:p>
      <w:r>
        <w:rPr>
          <w:b/>
        </w:rPr>
        <w:t xml:space="preserve">[00:01:13] </w:t>
      </w:r>
      <w:r>
        <w:t>women over 40 how much of those people</w:t>
      </w:r>
    </w:p>
    <w:p>
      <w:r>
        <w:rPr>
          <w:b/>
        </w:rPr>
        <w:t xml:space="preserve">[00:01:15] </w:t>
      </w:r>
      <w:r>
        <w:t>today Oprah is reaching I don't know but</w:t>
      </w:r>
    </w:p>
    <w:p>
      <w:r>
        <w:rPr>
          <w:b/>
        </w:rPr>
        <w:t xml:space="preserve">[00:01:17] </w:t>
      </w:r>
      <w:r>
        <w:t>even if she turns a little bit of them</w:t>
      </w:r>
    </w:p>
    <w:p>
      <w:r>
        <w:rPr>
          <w:b/>
        </w:rPr>
        <w:t xml:space="preserve">[00:01:18] </w:t>
      </w:r>
      <w:r>
        <w:t>that uh is very powerful for them but</w:t>
      </w:r>
    </w:p>
    <w:p>
      <w:r>
        <w:rPr>
          <w:b/>
        </w:rPr>
        <w:t xml:space="preserve">[00:01:20] </w:t>
      </w:r>
      <w:r>
        <w:t>then that is the demographic that is</w:t>
      </w:r>
    </w:p>
    <w:p>
      <w:r>
        <w:rPr>
          <w:b/>
        </w:rPr>
        <w:t xml:space="preserve">[00:01:22] </w:t>
      </w:r>
      <w:r>
        <w:t>already backing the backing the</w:t>
      </w:r>
    </w:p>
    <w:p>
      <w:r>
        <w:rPr>
          <w:b/>
        </w:rPr>
        <w:t xml:space="preserve">[00:01:23] </w:t>
      </w:r>
      <w:r>
        <w:t>Democrats strongly so does she move the</w:t>
      </w:r>
    </w:p>
    <w:p>
      <w:r>
        <w:rPr>
          <w:b/>
        </w:rPr>
        <w:t xml:space="preserve">[00:01:27] </w:t>
      </w:r>
      <w:r>
        <w:t>needle more for them exactly for the</w:t>
      </w:r>
    </w:p>
    <w:p>
      <w:r>
        <w:rPr>
          <w:b/>
        </w:rPr>
        <w:t xml:space="preserve">[00:01:28] </w:t>
      </w:r>
      <w:r>
        <w:t>undecided for those who are perhaps not</w:t>
      </w:r>
    </w:p>
    <w:p>
      <w:r>
        <w:rPr>
          <w:b/>
        </w:rPr>
        <w:t xml:space="preserve">[00:01:31] </w:t>
      </w:r>
      <w:r>
        <w:t>politically engaged that's going to be</w:t>
      </w:r>
    </w:p>
    <w:p>
      <w:r>
        <w:rPr>
          <w:b/>
        </w:rPr>
        <w:t xml:space="preserve">[00:01:33] </w:t>
      </w:r>
      <w:r>
        <w:t>the question now just about everyone</w:t>
      </w:r>
    </w:p>
    <w:p>
      <w:r>
        <w:rPr>
          <w:b/>
        </w:rPr>
        <w:t xml:space="preserve">[00:01:35] </w:t>
      </w:r>
      <w:r>
        <w:t>who's taken to the DNC stage has played</w:t>
      </w:r>
    </w:p>
    <w:p>
      <w:r>
        <w:rPr>
          <w:b/>
        </w:rPr>
        <w:t xml:space="preserve">[00:01:38] </w:t>
      </w:r>
      <w:r>
        <w:t>the victim to a certain extent but none</w:t>
      </w:r>
    </w:p>
    <w:p>
      <w:r>
        <w:rPr>
          <w:b/>
        </w:rPr>
        <w:t xml:space="preserve">[00:01:40] </w:t>
      </w:r>
      <w:r>
        <w:t>as much as Michelle Obama who had a lot</w:t>
      </w:r>
    </w:p>
    <w:p>
      <w:r>
        <w:rPr>
          <w:b/>
        </w:rPr>
        <w:t xml:space="preserve">[00:01:44] </w:t>
      </w:r>
      <w:r>
        <w:t>to say a lot of victim playing a lot of</w:t>
      </w:r>
    </w:p>
    <w:p>
      <w:r>
        <w:rPr>
          <w:b/>
        </w:rPr>
        <w:t xml:space="preserve">[00:01:46] </w:t>
      </w:r>
      <w:r>
        <w:t>angry attacks against Trump and a lot of</w:t>
      </w:r>
    </w:p>
    <w:p>
      <w:r>
        <w:rPr>
          <w:b/>
        </w:rPr>
        <w:t xml:space="preserve">[00:01:48] </w:t>
      </w:r>
      <w:r>
        <w:t>racial politics</w:t>
      </w:r>
    </w:p>
    <w:p>
      <w:r>
        <w:rPr>
          <w:b/>
        </w:rPr>
        <w:t xml:space="preserve">[00:01:51] </w:t>
      </w:r>
      <w:r>
        <w:t>unfortunately we know what comes</w:t>
      </w:r>
    </w:p>
    <w:p>
      <w:r>
        <w:rPr>
          <w:b/>
        </w:rPr>
        <w:t xml:space="preserve">[00:01:54] </w:t>
      </w:r>
      <w:r>
        <w:t>next we know folks are going to do</w:t>
      </w:r>
    </w:p>
    <w:p>
      <w:r>
        <w:rPr>
          <w:b/>
        </w:rPr>
        <w:t xml:space="preserve">[00:01:56] </w:t>
      </w:r>
      <w:r>
        <w:t>everything they can to distort her truth</w:t>
      </w:r>
    </w:p>
    <w:p>
      <w:r>
        <w:rPr>
          <w:b/>
        </w:rPr>
        <w:t xml:space="preserve">[00:02:01] </w:t>
      </w:r>
      <w:r>
        <w:t>my husband and I sadly know a little</w:t>
      </w:r>
    </w:p>
    <w:p>
      <w:r>
        <w:rPr>
          <w:b/>
        </w:rPr>
        <w:t xml:space="preserve">[00:02:03] </w:t>
      </w:r>
      <w:r>
        <w:t>something about</w:t>
      </w:r>
    </w:p>
    <w:p>
      <w:r>
        <w:rPr>
          <w:b/>
        </w:rPr>
        <w:t xml:space="preserve">[00:02:05] </w:t>
      </w:r>
      <w:r>
        <w:t>this for years Donald Trump did</w:t>
      </w:r>
    </w:p>
    <w:p>
      <w:r>
        <w:rPr>
          <w:b/>
        </w:rPr>
        <w:t xml:space="preserve">[00:02:09] </w:t>
      </w:r>
      <w:r>
        <w:t>everything in his power to try to make</w:t>
      </w:r>
    </w:p>
    <w:p>
      <w:r>
        <w:rPr>
          <w:b/>
        </w:rPr>
        <w:t xml:space="preserve">[00:02:11] </w:t>
      </w:r>
      <w:r>
        <w:t>people fear</w:t>
      </w:r>
    </w:p>
    <w:p>
      <w:r>
        <w:rPr>
          <w:b/>
        </w:rPr>
        <w:t xml:space="preserve">[00:02:13] </w:t>
      </w:r>
      <w:r>
        <w:t>us see his his limited narrow view of</w:t>
      </w:r>
    </w:p>
    <w:p>
      <w:r>
        <w:rPr>
          <w:b/>
        </w:rPr>
        <w:t xml:space="preserve">[00:02:17] </w:t>
      </w:r>
      <w:r>
        <w:t>the world made him feel threatened by</w:t>
      </w:r>
    </w:p>
    <w:p>
      <w:r>
        <w:rPr>
          <w:b/>
        </w:rPr>
        <w:t xml:space="preserve">[00:02:20] </w:t>
      </w:r>
      <w:r>
        <w:t>the existence of two hardwork and highly</w:t>
      </w:r>
    </w:p>
    <w:p>
      <w:r>
        <w:rPr>
          <w:b/>
        </w:rPr>
        <w:t xml:space="preserve">[00:02:22] </w:t>
      </w:r>
      <w:r>
        <w:t>educated successful people who happen to</w:t>
      </w:r>
    </w:p>
    <w:p>
      <w:r>
        <w:rPr>
          <w:b/>
        </w:rPr>
        <w:t xml:space="preserve">[00:02:25] </w:t>
      </w:r>
      <w:r>
        <w:t>be black it's a little bit Rich for</w:t>
      </w:r>
    </w:p>
    <w:p>
      <w:r>
        <w:rPr>
          <w:b/>
        </w:rPr>
        <w:t xml:space="preserve">[00:02:28] </w:t>
      </w:r>
      <w:r>
        <w:t>Barack and Michelle Obama to play the</w:t>
      </w:r>
    </w:p>
    <w:p>
      <w:r>
        <w:rPr>
          <w:b/>
        </w:rPr>
        <w:t xml:space="preserve">[00:02:30] </w:t>
      </w:r>
      <w:r>
        <w:t>victim and what do you make kosher of</w:t>
      </w:r>
    </w:p>
    <w:p>
      <w:r>
        <w:rPr>
          <w:b/>
        </w:rPr>
        <w:t xml:space="preserve">[00:02:32] </w:t>
      </w:r>
      <w:r>
        <w:t>the do something chant that Michelle</w:t>
      </w:r>
    </w:p>
    <w:p>
      <w:r>
        <w:rPr>
          <w:b/>
        </w:rPr>
        <w:t xml:space="preserve">[00:02:35] </w:t>
      </w:r>
      <w:r>
        <w:t>started that was very interesting</w:t>
      </w:r>
    </w:p>
    <w:p>
      <w:r>
        <w:rPr>
          <w:b/>
        </w:rPr>
        <w:t xml:space="preserve">[00:02:38] </w:t>
      </w:r>
      <w:r>
        <w:t>because the Democrats are in power do</w:t>
      </w:r>
    </w:p>
    <w:p>
      <w:r>
        <w:rPr>
          <w:b/>
        </w:rPr>
        <w:t xml:space="preserve">[00:02:41] </w:t>
      </w:r>
      <w:r>
        <w:t>the people there seem to have uh</w:t>
      </w:r>
    </w:p>
    <w:p>
      <w:r>
        <w:rPr>
          <w:b/>
        </w:rPr>
        <w:t xml:space="preserve">[00:02:43] </w:t>
      </w:r>
      <w:r>
        <w:t>forgotten that fairly critical fact</w:t>
      </w:r>
    </w:p>
    <w:p>
      <w:r>
        <w:rPr>
          <w:b/>
        </w:rPr>
        <w:t xml:space="preserve">[00:02:45] </w:t>
      </w:r>
      <w:r>
        <w:t>seemes to be and it feels like this</w:t>
      </w:r>
    </w:p>
    <w:p>
      <w:r>
        <w:rPr>
          <w:b/>
        </w:rPr>
        <w:t xml:space="preserve">[00:02:47] </w:t>
      </w:r>
      <w:r>
        <w:t>election isn't about two candidates or</w:t>
      </w:r>
    </w:p>
    <w:p>
      <w:r>
        <w:rPr>
          <w:b/>
        </w:rPr>
        <w:t xml:space="preserve">[00:02:49] </w:t>
      </w:r>
      <w:r>
        <w:t>even the Republican Party versus the</w:t>
      </w:r>
    </w:p>
    <w:p>
      <w:r>
        <w:rPr>
          <w:b/>
        </w:rPr>
        <w:t xml:space="preserve">[00:02:50] </w:t>
      </w:r>
      <w:r>
        <w:t>Democrat Party it's between reality and</w:t>
      </w:r>
    </w:p>
    <w:p>
      <w:r>
        <w:rPr>
          <w:b/>
        </w:rPr>
        <w:t xml:space="preserve">[00:02:52] </w:t>
      </w:r>
      <w:r>
        <w:t>illusion because they're creating this</w:t>
      </w:r>
    </w:p>
    <w:p>
      <w:r>
        <w:rPr>
          <w:b/>
        </w:rPr>
        <w:t xml:space="preserve">[00:02:54] </w:t>
      </w:r>
      <w:r>
        <w:t>illusion as though they're not the ones</w:t>
      </w:r>
    </w:p>
    <w:p>
      <w:r>
        <w:rPr>
          <w:b/>
        </w:rPr>
        <w:t xml:space="preserve">[00:02:55] </w:t>
      </w:r>
      <w:r>
        <w:t>in power they're not the incumbents and</w:t>
      </w:r>
    </w:p>
    <w:p>
      <w:r>
        <w:rPr>
          <w:b/>
        </w:rPr>
        <w:t xml:space="preserve">[00:02:57] </w:t>
      </w:r>
      <w:r>
        <w:t>basically Barack Obama had 8 years</w:t>
      </w:r>
    </w:p>
    <w:p>
      <w:r>
        <w:rPr>
          <w:b/>
        </w:rPr>
        <w:t xml:space="preserve">[00:03:00] </w:t>
      </w:r>
      <w:r>
        <w:t>his VP Joe Biden has had another four</w:t>
      </w:r>
    </w:p>
    <w:p>
      <w:r>
        <w:rPr>
          <w:b/>
        </w:rPr>
        <w:t xml:space="preserve">[00:03:02] </w:t>
      </w:r>
      <w:r>
        <w:t>years and there was just a fouryear blip</w:t>
      </w:r>
    </w:p>
    <w:p>
      <w:r>
        <w:rPr>
          <w:b/>
        </w:rPr>
        <w:t xml:space="preserve">[00:03:04] </w:t>
      </w:r>
      <w:r>
        <w:t>of trump in the middle so they've had</w:t>
      </w:r>
    </w:p>
    <w:p>
      <w:r>
        <w:rPr>
          <w:b/>
        </w:rPr>
        <w:t xml:space="preserve">[00:03:05] </w:t>
      </w:r>
      <w:r>
        <w:t>the Reigns for a long time uh look I</w:t>
      </w:r>
    </w:p>
    <w:p>
      <w:r>
        <w:rPr>
          <w:b/>
        </w:rPr>
        <w:t xml:space="preserve">[00:03:07] </w:t>
      </w:r>
      <w:r>
        <w:t>think we all support people pulling up</w:t>
      </w:r>
    </w:p>
    <w:p>
      <w:r>
        <w:rPr>
          <w:b/>
        </w:rPr>
        <w:t xml:space="preserve">[00:03:09] </w:t>
      </w:r>
      <w:r>
        <w:t>their bootstraps and making something of</w:t>
      </w:r>
    </w:p>
    <w:p>
      <w:r>
        <w:rPr>
          <w:b/>
        </w:rPr>
        <w:t xml:space="preserve">[00:03:11] </w:t>
      </w:r>
      <w:r>
        <w:t>their lives so that's a good thing about</w:t>
      </w:r>
    </w:p>
    <w:p>
      <w:r>
        <w:rPr>
          <w:b/>
        </w:rPr>
        <w:t xml:space="preserve">[00:03:13] </w:t>
      </w:r>
      <w:r>
        <w:t>the Obamas but it is a little bit Rich</w:t>
      </w:r>
    </w:p>
    <w:p>
      <w:r>
        <w:rPr>
          <w:b/>
        </w:rPr>
        <w:t xml:space="preserve">[00:03:14] </w:t>
      </w:r>
      <w:r>
        <w:t>to then try to cast themselves as uh</w:t>
      </w:r>
    </w:p>
    <w:p>
      <w:r>
        <w:rPr>
          <w:b/>
        </w:rPr>
        <w:t xml:space="preserve">[00:03:17] </w:t>
      </w:r>
      <w:r>
        <w:t>these downtrodden people are speaking</w:t>
      </w:r>
    </w:p>
    <w:p>
      <w:r>
        <w:rPr>
          <w:b/>
        </w:rPr>
        <w:t xml:space="preserve">[00:03:19] </w:t>
      </w:r>
      <w:r>
        <w:t>for the downtrodden people when they</w:t>
      </w:r>
    </w:p>
    <w:p>
      <w:r>
        <w:rPr>
          <w:b/>
        </w:rPr>
        <w:t xml:space="preserve">[00:03:20] </w:t>
      </w:r>
      <w:r>
        <w:t>reportedly are worth $70 million good</w:t>
      </w:r>
    </w:p>
    <w:p>
      <w:r>
        <w:rPr>
          <w:b/>
        </w:rPr>
        <w:t xml:space="preserve">[00:03:22] </w:t>
      </w:r>
      <w:r>
        <w:t>for them all these issues that have with</w:t>
      </w:r>
    </w:p>
    <w:p>
      <w:r>
        <w:rPr>
          <w:b/>
        </w:rPr>
        <w:t xml:space="preserve">[00:03:24] </w:t>
      </w:r>
      <w:r>
        <w:t>a country all the things that aren't the</w:t>
      </w:r>
    </w:p>
    <w:p>
      <w:r>
        <w:rPr>
          <w:b/>
        </w:rPr>
        <w:t xml:space="preserve">[00:03:26] </w:t>
      </w:r>
      <w:r>
        <w:t>way they should be and they're going to</w:t>
      </w:r>
    </w:p>
    <w:p>
      <w:r>
        <w:rPr>
          <w:b/>
        </w:rPr>
        <w:t xml:space="preserve">[00:03:27] </w:t>
      </w:r>
      <w:r>
        <w:t>change under a Harris Administration</w:t>
      </w:r>
    </w:p>
    <w:p>
      <w:r>
        <w:rPr>
          <w:b/>
        </w:rPr>
        <w:t xml:space="preserve">[00:03:30] </w:t>
      </w:r>
      <w:r>
        <w:t>like you explained 12 of the last 16</w:t>
      </w:r>
    </w:p>
    <w:p>
      <w:r>
        <w:rPr>
          <w:b/>
        </w:rPr>
        <w:t xml:space="preserve">[00:03:32] </w:t>
      </w:r>
      <w:r>
        <w:t>years Democrats have been in power so if</w:t>
      </w:r>
    </w:p>
    <w:p>
      <w:r>
        <w:rPr>
          <w:b/>
        </w:rPr>
        <w:t xml:space="preserve">[00:03:36] </w:t>
      </w:r>
      <w:r>
        <w:t>there's problems within the country we</w:t>
      </w:r>
    </w:p>
    <w:p>
      <w:r>
        <w:rPr>
          <w:b/>
        </w:rPr>
        <w:t xml:space="preserve">[00:03:38] </w:t>
      </w:r>
      <w:r>
        <w:t>know where it's coming from exactly now</w:t>
      </w:r>
    </w:p>
    <w:p>
      <w:r>
        <w:rPr>
          <w:b/>
        </w:rPr>
        <w:t xml:space="preserve">[00:03:41] </w:t>
      </w:r>
      <w:r>
        <w:t>Michelle Obama also shared sentiments</w:t>
      </w:r>
    </w:p>
    <w:p>
      <w:r>
        <w:rPr>
          <w:b/>
        </w:rPr>
        <w:t xml:space="preserve">[00:03:43] </w:t>
      </w:r>
      <w:r>
        <w:t>about how rich people take more than</w:t>
      </w:r>
    </w:p>
    <w:p>
      <w:r>
        <w:rPr>
          <w:b/>
        </w:rPr>
        <w:t xml:space="preserve">[00:03:46] </w:t>
      </w:r>
      <w:r>
        <w:t>they need and it's you should be</w:t>
      </w:r>
    </w:p>
    <w:p>
      <w:r>
        <w:rPr>
          <w:b/>
        </w:rPr>
        <w:t xml:space="preserve">[00:03:47] </w:t>
      </w:r>
      <w:r>
        <w:t>distrustful of those sort of people but</w:t>
      </w:r>
    </w:p>
    <w:p>
      <w:r>
        <w:rPr>
          <w:b/>
        </w:rPr>
        <w:t xml:space="preserve">[00:03:49] </w:t>
      </w:r>
      <w:r>
        <w:t>this is a woman who earned €700,000 for</w:t>
      </w:r>
    </w:p>
    <w:p>
      <w:r>
        <w:rPr>
          <w:b/>
        </w:rPr>
        <w:t xml:space="preserve">[00:03:52] </w:t>
      </w:r>
      <w:r>
        <w:t>1 hour speech at a forum in Germany and</w:t>
      </w:r>
    </w:p>
    <w:p>
      <w:r>
        <w:rPr>
          <w:b/>
        </w:rPr>
        <w:t xml:space="preserve">[00:03:56] </w:t>
      </w:r>
      <w:r>
        <w:t>uh the the bers of enormous wealth a lot</w:t>
      </w:r>
    </w:p>
    <w:p>
      <w:r>
        <w:rPr>
          <w:b/>
        </w:rPr>
        <w:t xml:space="preserve">[00:03:59] </w:t>
      </w:r>
      <w:r>
        <w:t>of it from being in public lives and</w:t>
      </w:r>
    </w:p>
    <w:p>
      <w:r>
        <w:rPr>
          <w:b/>
        </w:rPr>
        <w:t xml:space="preserve">[00:04:02] </w:t>
      </w:r>
      <w:r>
        <w:t>whatever you think of trump he hasn't</w:t>
      </w:r>
    </w:p>
    <w:p>
      <w:r>
        <w:rPr>
          <w:b/>
        </w:rPr>
        <w:t xml:space="preserve">[00:04:05] </w:t>
      </w:r>
      <w:r>
        <w:t>made his money from the taxpayer for</w:t>
      </w:r>
    </w:p>
    <w:p>
      <w:r>
        <w:rPr>
          <w:b/>
        </w:rPr>
        <w:t xml:space="preserve">[00:04:08] </w:t>
      </w:r>
      <w:r>
        <w:t>sure so they had a little stinted Barack</w:t>
      </w:r>
    </w:p>
    <w:p>
      <w:r>
        <w:rPr>
          <w:b/>
        </w:rPr>
        <w:t xml:space="preserve">[00:04:10] </w:t>
      </w:r>
      <w:r>
        <w:t>Obama in the state senate and then a</w:t>
      </w:r>
    </w:p>
    <w:p>
      <w:r>
        <w:rPr>
          <w:b/>
        </w:rPr>
        <w:t xml:space="preserve">[00:04:12] </w:t>
      </w:r>
      <w:r>
        <w:t>little bit in the United States Senate</w:t>
      </w:r>
    </w:p>
    <w:p>
      <w:r>
        <w:rPr>
          <w:b/>
        </w:rPr>
        <w:t xml:space="preserve">[00:04:14] </w:t>
      </w:r>
      <w:r>
        <w:t>and then parlayed that into the</w:t>
      </w:r>
    </w:p>
    <w:p>
      <w:r>
        <w:rPr>
          <w:b/>
        </w:rPr>
        <w:t xml:space="preserve">[00:04:15] </w:t>
      </w:r>
      <w:r>
        <w:t>presidency and on the back of that $70</w:t>
      </w:r>
    </w:p>
    <w:p>
      <w:r>
        <w:rPr>
          <w:b/>
        </w:rPr>
        <w:t xml:space="preserve">[00:04:17] </w:t>
      </w:r>
      <w:r>
        <w:t>million reportedly is their net worth</w:t>
      </w:r>
    </w:p>
    <w:p>
      <w:r>
        <w:rPr>
          <w:b/>
        </w:rPr>
        <w:t xml:space="preserve">[00:04:19] </w:t>
      </w:r>
      <w:r>
        <w:t>again good for them we celebrate that</w:t>
      </w:r>
    </w:p>
    <w:p>
      <w:r>
        <w:rPr>
          <w:b/>
        </w:rPr>
        <w:t xml:space="preserve">[00:04:21] </w:t>
      </w:r>
      <w:r>
        <w:t>there are questions about how they made</w:t>
      </w:r>
    </w:p>
    <w:p>
      <w:r>
        <w:rPr>
          <w:b/>
        </w:rPr>
        <w:t xml:space="preserve">[00:04:23] </w:t>
      </w:r>
      <w:r>
        <w:t>that money which is interesting on the</w:t>
      </w:r>
    </w:p>
    <w:p>
      <w:r>
        <w:rPr>
          <w:b/>
        </w:rPr>
        <w:t xml:space="preserve">[00:04:25] </w:t>
      </w:r>
      <w:r>
        <w:t>back of being public figures but I think</w:t>
      </w:r>
    </w:p>
    <w:p>
      <w:r>
        <w:rPr>
          <w:b/>
        </w:rPr>
        <w:t xml:space="preserve">[00:04:26] </w:t>
      </w:r>
      <w:r>
        <w:t>that's actually a sign of just the times</w:t>
      </w:r>
    </w:p>
    <w:p>
      <w:r>
        <w:rPr>
          <w:b/>
        </w:rPr>
        <w:t xml:space="preserve">[00:04:28] </w:t>
      </w:r>
      <w:r>
        <w:t>we live in where celebrity in every</w:t>
      </w:r>
    </w:p>
    <w:p>
      <w:r>
        <w:rPr>
          <w:b/>
        </w:rPr>
        <w:t xml:space="preserve">[00:04:30] </w:t>
      </w:r>
      <w:r>
        <w:t>sphere even in politics gets rewarded</w:t>
      </w:r>
    </w:p>
    <w:p>
      <w:r>
        <w:rPr>
          <w:b/>
        </w:rPr>
        <w:t xml:space="preserve">[00:04:33] </w:t>
      </w:r>
      <w:r>
        <w:t>and I would contrast that to somebody</w:t>
      </w:r>
    </w:p>
    <w:p>
      <w:r>
        <w:rPr>
          <w:b/>
        </w:rPr>
        <w:t xml:space="preserve">[00:04:34] </w:t>
      </w:r>
      <w:r>
        <w:t>like ulyses S Grant 18th president won</w:t>
      </w:r>
    </w:p>
    <w:p>
      <w:r>
        <w:rPr>
          <w:b/>
        </w:rPr>
        <w:t xml:space="preserve">[00:04:37] </w:t>
      </w:r>
      <w:r>
        <w:t>the Civil War he was Abraham Lincoln's</w:t>
      </w:r>
    </w:p>
    <w:p>
      <w:r>
        <w:rPr>
          <w:b/>
        </w:rPr>
        <w:t xml:space="preserve">[00:04:39] </w:t>
      </w:r>
      <w:r>
        <w:t>General and he died penniless yeah</w:t>
      </w:r>
    </w:p>
    <w:p>
      <w:r>
        <w:rPr>
          <w:b/>
        </w:rPr>
        <w:t xml:space="preserve">[00:04:41] </w:t>
      </w:r>
      <w:r>
        <w:t>different times then versus now and it</w:t>
      </w:r>
    </w:p>
    <w:p>
      <w:r>
        <w:rPr>
          <w:b/>
        </w:rPr>
        <w:t xml:space="preserve">[00:04:42] </w:t>
      </w:r>
      <w:r>
        <w:t>was interesting because Trump talked</w:t>
      </w:r>
    </w:p>
    <w:p>
      <w:r>
        <w:rPr>
          <w:b/>
        </w:rPr>
        <w:t xml:space="preserve">[00:04:44] </w:t>
      </w:r>
      <w:r>
        <w:t>about he being a billionaire donated his</w:t>
      </w:r>
    </w:p>
    <w:p>
      <w:r>
        <w:rPr>
          <w:b/>
        </w:rPr>
        <w:t xml:space="preserve">[00:04:47] </w:t>
      </w:r>
      <w:r>
        <w:t>presidential salary and he thought that</w:t>
      </w:r>
    </w:p>
    <w:p>
      <w:r>
        <w:rPr>
          <w:b/>
        </w:rPr>
        <w:t xml:space="preserve">[00:04:50] </w:t>
      </w:r>
      <w:r>
        <w:t>given so many presidents have been</w:t>
      </w:r>
    </w:p>
    <w:p>
      <w:r>
        <w:rPr>
          <w:b/>
        </w:rPr>
        <w:t xml:space="preserve">[00:04:52] </w:t>
      </w:r>
      <w:r>
        <w:t>relatively wealthy over the years they</w:t>
      </w:r>
    </w:p>
    <w:p>
      <w:r>
        <w:rPr>
          <w:b/>
        </w:rPr>
        <w:t xml:space="preserve">[00:04:53] </w:t>
      </w:r>
      <w:r>
        <w:t>would have done the same but no one had</w:t>
      </w:r>
    </w:p>
    <w:p>
      <w:r>
        <w:rPr>
          <w:b/>
        </w:rPr>
        <w:t xml:space="preserve">[00:04:56] </w:t>
      </w:r>
      <w:r>
        <w:t>until then which was surprising in</w:t>
      </w:r>
    </w:p>
    <w:p>
      <w:r>
        <w:rPr>
          <w:b/>
        </w:rPr>
        <w:t xml:space="preserve">[00:04:58] </w:t>
      </w:r>
      <w:r>
        <w:t>itself now while the DNC is underway</w:t>
      </w:r>
    </w:p>
    <w:p>
      <w:r>
        <w:rPr>
          <w:b/>
        </w:rPr>
        <w:t xml:space="preserve">[00:05:01] </w:t>
      </w:r>
      <w:r>
        <w:t>Camala Harris is busy campaigning she</w:t>
      </w:r>
    </w:p>
    <w:p>
      <w:r>
        <w:rPr>
          <w:b/>
        </w:rPr>
        <w:t xml:space="preserve">[00:05:03] </w:t>
      </w:r>
      <w:r>
        <w:t>held a rally about 90 miles away from</w:t>
      </w:r>
    </w:p>
    <w:p>
      <w:r>
        <w:rPr>
          <w:b/>
        </w:rPr>
        <w:t xml:space="preserve">[00:05:06] </w:t>
      </w:r>
      <w:r>
        <w:t>the DNC venue Milwaukee where she again</w:t>
      </w:r>
    </w:p>
    <w:p>
      <w:r>
        <w:rPr>
          <w:b/>
        </w:rPr>
        <w:t xml:space="preserve">[00:05:10] </w:t>
      </w:r>
      <w:r>
        <w:t>decried the state of the economy as if</w:t>
      </w:r>
    </w:p>
    <w:p>
      <w:r>
        <w:rPr>
          <w:b/>
        </w:rPr>
        <w:t xml:space="preserve">[00:05:13] </w:t>
      </w:r>
      <w:r>
        <w:t>she's not part of the current</w:t>
      </w:r>
    </w:p>
    <w:p>
      <w:r>
        <w:rPr>
          <w:b/>
        </w:rPr>
        <w:t xml:space="preserve">[00:05:15] </w:t>
      </w:r>
      <w:r>
        <w:t>Administration we believe in a future</w:t>
      </w:r>
    </w:p>
    <w:p>
      <w:r>
        <w:rPr>
          <w:b/>
        </w:rPr>
        <w:t xml:space="preserve">[00:05:17] </w:t>
      </w:r>
      <w:r>
        <w:t>where we lower the cost of living for</w:t>
      </w:r>
    </w:p>
    <w:p>
      <w:r>
        <w:rPr>
          <w:b/>
        </w:rPr>
        <w:t xml:space="preserve">[00:05:20] </w:t>
      </w:r>
      <w:r>
        <w:t>America's families and when I am</w:t>
      </w:r>
    </w:p>
    <w:p>
      <w:r>
        <w:rPr>
          <w:b/>
        </w:rPr>
        <w:t xml:space="preserve">[00:05:22] </w:t>
      </w:r>
      <w:r>
        <w:t>president I will bring down the cost of</w:t>
      </w:r>
    </w:p>
    <w:p>
      <w:r>
        <w:rPr>
          <w:b/>
        </w:rPr>
        <w:t xml:space="preserve">[00:05:24] </w:t>
      </w:r>
      <w:r>
        <w:t>groceries by making sure markets are</w:t>
      </w:r>
    </w:p>
    <w:p>
      <w:r>
        <w:rPr>
          <w:b/>
        </w:rPr>
        <w:t xml:space="preserve">[00:05:27] </w:t>
      </w:r>
      <w:r>
        <w:t>competitive and fair this tactic is</w:t>
      </w:r>
    </w:p>
    <w:p>
      <w:r>
        <w:rPr>
          <w:b/>
        </w:rPr>
        <w:t xml:space="preserve">[00:05:30] </w:t>
      </w:r>
      <w:r>
        <w:t>working but how long will the media</w:t>
      </w:r>
    </w:p>
    <w:p>
      <w:r>
        <w:rPr>
          <w:b/>
        </w:rPr>
        <w:t xml:space="preserve">[00:05:33] </w:t>
      </w:r>
      <w:r>
        <w:t>allow her</w:t>
      </w:r>
    </w:p>
    <w:p>
      <w:r>
        <w:rPr>
          <w:b/>
        </w:rPr>
        <w:t xml:space="preserve">[00:05:34] </w:t>
      </w:r>
      <w:r>
        <w:t>to divorce herself from her own past and</w:t>
      </w:r>
    </w:p>
    <w:p>
      <w:r>
        <w:rPr>
          <w:b/>
        </w:rPr>
        <w:t xml:space="preserve">[00:05:38] </w:t>
      </w:r>
      <w:r>
        <w:t>form her own legacy as vice president</w:t>
      </w:r>
    </w:p>
    <w:p>
      <w:r>
        <w:rPr>
          <w:b/>
        </w:rPr>
        <w:t xml:space="preserve">[00:05:41] </w:t>
      </w:r>
      <w:r>
        <w:t>and everything that came before it</w:t>
      </w:r>
    </w:p>
    <w:p>
      <w:r>
        <w:rPr>
          <w:b/>
        </w:rPr>
        <w:t xml:space="preserve">[00:05:42] </w:t>
      </w:r>
      <w:r>
        <w:t>because she is almost uh campaigning as</w:t>
      </w:r>
    </w:p>
    <w:p>
      <w:r>
        <w:rPr>
          <w:b/>
        </w:rPr>
        <w:t xml:space="preserve">[00:05:45] </w:t>
      </w:r>
      <w:r>
        <w:t>if she's the</w:t>
      </w:r>
    </w:p>
    <w:p>
      <w:r>
        <w:rPr>
          <w:b/>
        </w:rPr>
        <w:t xml:space="preserve">[00:05:46] </w:t>
      </w:r>
      <w:r>
        <w:t>Challenger it until The Bitter End</w:t>
      </w:r>
    </w:p>
    <w:p>
      <w:r>
        <w:rPr>
          <w:b/>
        </w:rPr>
        <w:t xml:space="preserve">[00:05:49] </w:t>
      </w:r>
      <w:r>
        <w:t>unfortunately I think they're going to</w:t>
      </w:r>
    </w:p>
    <w:p>
      <w:r>
        <w:rPr>
          <w:b/>
        </w:rPr>
        <w:t xml:space="preserve">[00:05:50] </w:t>
      </w:r>
      <w:r>
        <w:t>continue to provide cover for her as we</w:t>
      </w:r>
    </w:p>
    <w:p>
      <w:r>
        <w:rPr>
          <w:b/>
        </w:rPr>
        <w:t xml:space="preserve">[00:05:52] </w:t>
      </w:r>
      <w:r>
        <w:t>said this election is about reality</w:t>
      </w:r>
    </w:p>
    <w:p>
      <w:r>
        <w:rPr>
          <w:b/>
        </w:rPr>
        <w:t xml:space="preserve">[00:05:54] </w:t>
      </w:r>
      <w:r>
        <w:t>versus illusion you know people may like</w:t>
      </w:r>
    </w:p>
    <w:p>
      <w:r>
        <w:rPr>
          <w:b/>
        </w:rPr>
        <w:t xml:space="preserve">[00:05:56] </w:t>
      </w:r>
      <w:r>
        <w:t>Trump personally may like his policies</w:t>
      </w:r>
    </w:p>
    <w:p>
      <w:r>
        <w:rPr>
          <w:b/>
        </w:rPr>
        <w:t xml:space="preserve">[00:05:59] </w:t>
      </w:r>
      <w:r>
        <w:t>or they may not but you know what they</w:t>
      </w:r>
    </w:p>
    <w:p>
      <w:r>
        <w:rPr>
          <w:b/>
        </w:rPr>
        <w:t xml:space="preserve">[00:06:00] </w:t>
      </w:r>
      <w:r>
        <w:t>are you know what he stands for and the</w:t>
      </w:r>
    </w:p>
    <w:p>
      <w:r>
        <w:rPr>
          <w:b/>
        </w:rPr>
        <w:t xml:space="preserve">[00:06:02] </w:t>
      </w:r>
      <w:r>
        <w:t>vision that he proposes and on this side</w:t>
      </w:r>
    </w:p>
    <w:p>
      <w:r>
        <w:rPr>
          <w:b/>
        </w:rPr>
        <w:t xml:space="preserve">[00:06:04] </w:t>
      </w:r>
      <w:r>
        <w:t>uh it is a bit of an illusion and</w:t>
      </w:r>
    </w:p>
    <w:p>
      <w:r>
        <w:rPr>
          <w:b/>
        </w:rPr>
        <w:t xml:space="preserve">[00:06:06] </w:t>
      </w:r>
      <w:r>
        <w:t>chameleon like nature I also found it</w:t>
      </w:r>
    </w:p>
    <w:p>
      <w:r>
        <w:rPr>
          <w:b/>
        </w:rPr>
        <w:t xml:space="preserve">[00:06:08] </w:t>
      </w:r>
      <w:r>
        <w:t>interesting that she's doubling down on</w:t>
      </w:r>
    </w:p>
    <w:p>
      <w:r>
        <w:rPr>
          <w:b/>
        </w:rPr>
        <w:t xml:space="preserve">[00:06:09] </w:t>
      </w:r>
      <w:r>
        <w:t>the price caps because that was the one</w:t>
      </w:r>
    </w:p>
    <w:p>
      <w:r>
        <w:rPr>
          <w:b/>
        </w:rPr>
        <w:t xml:space="preserve">[00:06:11] </w:t>
      </w:r>
      <w:r>
        <w:t>instance of first policy proposal she</w:t>
      </w:r>
    </w:p>
    <w:p>
      <w:r>
        <w:rPr>
          <w:b/>
        </w:rPr>
        <w:t xml:space="preserve">[00:06:13] </w:t>
      </w:r>
      <w:r>
        <w:t>put out and it was widely panned even by</w:t>
      </w:r>
    </w:p>
    <w:p>
      <w:r>
        <w:rPr>
          <w:b/>
        </w:rPr>
        <w:t xml:space="preserve">[00:06:15] </w:t>
      </w:r>
      <w:r>
        <w:t>the left leaning media and she's</w:t>
      </w:r>
    </w:p>
    <w:p>
      <w:r>
        <w:rPr>
          <w:b/>
        </w:rPr>
        <w:t xml:space="preserve">[00:06:17] </w:t>
      </w:r>
      <w:r>
        <w:t>doubling down on going after the grocery</w:t>
      </w:r>
    </w:p>
    <w:p>
      <w:r>
        <w:rPr>
          <w:b/>
        </w:rPr>
        <w:t xml:space="preserve">[00:06:19] </w:t>
      </w:r>
      <w:r>
        <w:t>stores that have 1 to 2% margins and uh</w:t>
      </w:r>
    </w:p>
    <w:p>
      <w:r>
        <w:rPr>
          <w:b/>
        </w:rPr>
        <w:t xml:space="preserve">[00:06:21] </w:t>
      </w:r>
      <w:r>
        <w:t>I find that interesting it's bizarre but</w:t>
      </w:r>
    </w:p>
    <w:p>
      <w:r>
        <w:rPr>
          <w:b/>
        </w:rPr>
        <w:t xml:space="preserve">[00:06:25] </w:t>
      </w:r>
      <w:r>
        <w:t>I think she feels so bulletproof um</w:t>
      </w:r>
    </w:p>
    <w:p>
      <w:r>
        <w:rPr>
          <w:b/>
        </w:rPr>
        <w:t xml:space="preserve">[00:06:28] </w:t>
      </w:r>
      <w:r>
        <w:t>because so much of the press she's</w:t>
      </w:r>
    </w:p>
    <w:p>
      <w:r>
        <w:rPr>
          <w:b/>
        </w:rPr>
        <w:t xml:space="preserve">[00:06:31] </w:t>
      </w:r>
      <w:r>
        <w:t>getting is overwhelmingly positive she's</w:t>
      </w:r>
    </w:p>
    <w:p>
      <w:r>
        <w:rPr>
          <w:b/>
        </w:rPr>
        <w:t xml:space="preserve">[00:06:33] </w:t>
      </w:r>
      <w:r>
        <w:t>getting a lot more coverage than Trump</w:t>
      </w:r>
    </w:p>
    <w:p>
      <w:r>
        <w:rPr>
          <w:b/>
        </w:rPr>
        <w:t xml:space="preserve">[00:06:36] </w:t>
      </w:r>
      <w:r>
        <w:t>at the moment so I think she's uh</w:t>
      </w:r>
    </w:p>
    <w:p>
      <w:r>
        <w:rPr>
          <w:b/>
        </w:rPr>
        <w:t xml:space="preserve">[00:06:39] </w:t>
      </w:r>
      <w:r>
        <w:t>thinking the stats are in her favor now</w:t>
      </w:r>
    </w:p>
    <w:p>
      <w:r>
        <w:rPr>
          <w:b/>
        </w:rPr>
        <w:t xml:space="preserve">[00:06:43] </w:t>
      </w:r>
      <w:r>
        <w:t>while the Democrats and Kamala try to uh</w:t>
      </w:r>
    </w:p>
    <w:p>
      <w:r>
        <w:rPr>
          <w:b/>
        </w:rPr>
        <w:t xml:space="preserve">[00:06:45] </w:t>
      </w:r>
      <w:r>
        <w:t>rewrite history with the help of the</w:t>
      </w:r>
    </w:p>
    <w:p>
      <w:r>
        <w:rPr>
          <w:b/>
        </w:rPr>
        <w:t xml:space="preserve">[00:06:47] </w:t>
      </w:r>
      <w:r>
        <w:t>media Donald Trump is chatting with a</w:t>
      </w:r>
    </w:p>
    <w:p>
      <w:r>
        <w:rPr>
          <w:b/>
        </w:rPr>
        <w:t xml:space="preserve">[00:06:49] </w:t>
      </w:r>
      <w:r>
        <w:t>range of popular personalities Comics</w:t>
      </w:r>
    </w:p>
    <w:p>
      <w:r>
        <w:rPr>
          <w:b/>
        </w:rPr>
        <w:t xml:space="preserve">[00:06:52] </w:t>
      </w:r>
      <w:r>
        <w:t>podcasters and one who has an enormous</w:t>
      </w:r>
    </w:p>
    <w:p>
      <w:r>
        <w:rPr>
          <w:b/>
        </w:rPr>
        <w:t xml:space="preserve">[00:06:56] </w:t>
      </w:r>
      <w:r>
        <w:t>following a very uh unique character is</w:t>
      </w:r>
    </w:p>
    <w:p>
      <w:r>
        <w:rPr>
          <w:b/>
        </w:rPr>
        <w:t xml:space="preserve">[00:06:59] </w:t>
      </w:r>
      <w:r>
        <w:t>Theo vaugh and I've got to say kosha</w:t>
      </w:r>
    </w:p>
    <w:p>
      <w:r>
        <w:rPr>
          <w:b/>
        </w:rPr>
        <w:t xml:space="preserve">[00:07:01] </w:t>
      </w:r>
      <w:r>
        <w:t>their chat was fascinating uh listen to</w:t>
      </w:r>
    </w:p>
    <w:p>
      <w:r>
        <w:rPr>
          <w:b/>
        </w:rPr>
        <w:t xml:space="preserve">[00:07:04] </w:t>
      </w:r>
      <w:r>
        <w:t>this exchange between Wild Child Theo</w:t>
      </w:r>
    </w:p>
    <w:p>
      <w:r>
        <w:rPr>
          <w:b/>
        </w:rPr>
        <w:t xml:space="preserve">[00:07:08] </w:t>
      </w:r>
      <w:r>
        <w:t>and Donald Trump who has never touched a</w:t>
      </w:r>
    </w:p>
    <w:p>
      <w:r>
        <w:rPr>
          <w:b/>
        </w:rPr>
        <w:t xml:space="preserve">[00:07:10] </w:t>
      </w:r>
      <w:r>
        <w:t>drop of alcohol they're discussing here</w:t>
      </w:r>
    </w:p>
    <w:p>
      <w:r>
        <w:rPr>
          <w:b/>
        </w:rPr>
        <w:t xml:space="preserve">[00:07:12] </w:t>
      </w:r>
      <w:r>
        <w:t>cocaine well did no I would just do</w:t>
      </w:r>
    </w:p>
    <w:p>
      <w:r>
        <w:rPr>
          <w:b/>
        </w:rPr>
        <w:t xml:space="preserve">[00:07:14] </w:t>
      </w:r>
      <w:r>
        <w:t>cocaine that was really yeah so not just</w:t>
      </w:r>
    </w:p>
    <w:p>
      <w:r>
        <w:rPr>
          <w:b/>
        </w:rPr>
        <w:t xml:space="preserve">[00:07:17] </w:t>
      </w:r>
      <w:r>
        <w:t>yeah that's down and that's down and</w:t>
      </w:r>
    </w:p>
    <w:p>
      <w:r>
        <w:rPr>
          <w:b/>
        </w:rPr>
        <w:t xml:space="preserve">[00:07:20] </w:t>
      </w:r>
      <w:r>
        <w:t>dirty right yeah and this is yeah this I</w:t>
      </w:r>
    </w:p>
    <w:p>
      <w:r>
        <w:rPr>
          <w:b/>
        </w:rPr>
        <w:t xml:space="preserve">[00:07:22] </w:t>
      </w:r>
      <w:r>
        <w:t>mean it was yeah but you don't anymore</w:t>
      </w:r>
    </w:p>
    <w:p>
      <w:r>
        <w:rPr>
          <w:b/>
        </w:rPr>
        <w:t xml:space="preserve">[00:07:24] </w:t>
      </w:r>
      <w:r>
        <w:t>no I don't do it anymore man and I'm not</w:t>
      </w:r>
    </w:p>
    <w:p>
      <w:r>
        <w:rPr>
          <w:b/>
        </w:rPr>
        <w:t xml:space="preserve">[00:07:26] </w:t>
      </w:r>
      <w:r>
        <w:t>doing it is it too much too much to</w:t>
      </w:r>
    </w:p>
    <w:p>
      <w:r>
        <w:rPr>
          <w:b/>
        </w:rPr>
        <w:t xml:space="preserve">[00:07:28] </w:t>
      </w:r>
      <w:r>
        <w:t>handle some of the stuff started to to</w:t>
      </w:r>
    </w:p>
    <w:p>
      <w:r>
        <w:rPr>
          <w:b/>
        </w:rPr>
        <w:t xml:space="preserve">[00:07:29] </w:t>
      </w:r>
      <w:r>
        <w:t>get a real rattle in it too I don't know</w:t>
      </w:r>
    </w:p>
    <w:p>
      <w:r>
        <w:rPr>
          <w:b/>
        </w:rPr>
        <w:t xml:space="preserve">[00:07:31] </w:t>
      </w:r>
      <w:r>
        <w:t>where it we were even getting it from in</w:t>
      </w:r>
    </w:p>
    <w:p>
      <w:r>
        <w:rPr>
          <w:b/>
        </w:rPr>
        <w:t xml:space="preserve">[00:07:33] </w:t>
      </w:r>
      <w:r>
        <w:t>this country but yeah it started to make</w:t>
      </w:r>
    </w:p>
    <w:p>
      <w:r>
        <w:rPr>
          <w:b/>
        </w:rPr>
        <w:t xml:space="preserve">[00:07:35] </w:t>
      </w:r>
      <w:r>
        <w:t>me feel like I was a mechanic or</w:t>
      </w:r>
    </w:p>
    <w:p>
      <w:r>
        <w:rPr>
          <w:b/>
        </w:rPr>
        <w:t xml:space="preserve">[00:07:36] </w:t>
      </w:r>
      <w:r>
        <w:t>something so the thing you go back to</w:t>
      </w:r>
    </w:p>
    <w:p>
      <w:r>
        <w:rPr>
          <w:b/>
        </w:rPr>
        <w:t xml:space="preserve">[00:07:38] </w:t>
      </w:r>
      <w:r>
        <w:t>then is alcohol for the most part right</w:t>
      </w:r>
    </w:p>
    <w:p>
      <w:r>
        <w:rPr>
          <w:b/>
        </w:rPr>
        <w:t xml:space="preserve">[00:07:40] </w:t>
      </w:r>
      <w:r>
        <w:t>yeah but well what I want probably is</w:t>
      </w:r>
    </w:p>
    <w:p>
      <w:r>
        <w:rPr>
          <w:b/>
        </w:rPr>
        <w:t xml:space="preserve">[00:07:42] </w:t>
      </w:r>
      <w:r>
        <w:t>cocaine but I know that if I have a</w:t>
      </w:r>
    </w:p>
    <w:p>
      <w:r>
        <w:rPr>
          <w:b/>
        </w:rPr>
        <w:t xml:space="preserve">[00:07:43] </w:t>
      </w:r>
      <w:r>
        <w:t>drink then it'll give me it'll like they</w:t>
      </w:r>
    </w:p>
    <w:p>
      <w:r>
        <w:rPr>
          <w:b/>
        </w:rPr>
        <w:t xml:space="preserve">[00:07:45] </w:t>
      </w:r>
      <w:r>
        <w:t>like okay well I had a drink then I can</w:t>
      </w:r>
    </w:p>
    <w:p>
      <w:r>
        <w:rPr>
          <w:b/>
        </w:rPr>
        <w:t xml:space="preserve">[00:07:47] </w:t>
      </w:r>
      <w:r>
        <w:t>do this is cocaine a stronger uh oh yeah</w:t>
      </w:r>
    </w:p>
    <w:p>
      <w:r>
        <w:rPr>
          <w:b/>
        </w:rPr>
        <w:t xml:space="preserve">[00:07:51] </w:t>
      </w:r>
      <w:r>
        <w:t>up yeah yeah yeah cocaine so so you we</w:t>
      </w:r>
    </w:p>
    <w:p>
      <w:r>
        <w:rPr>
          <w:b/>
        </w:rPr>
        <w:t xml:space="preserve">[00:07:54] </w:t>
      </w:r>
      <w:r>
        <w:t>up with cocaine more than anything else</w:t>
      </w:r>
    </w:p>
    <w:p>
      <w:r>
        <w:rPr>
          <w:b/>
        </w:rPr>
        <w:t xml:space="preserve">[00:07:56] </w:t>
      </w:r>
      <w:r>
        <w:t>you can think of cocaine will turn you</w:t>
      </w:r>
    </w:p>
    <w:p>
      <w:r>
        <w:rPr>
          <w:b/>
        </w:rPr>
        <w:t xml:space="preserve">[00:07:57] </w:t>
      </w:r>
      <w:r>
        <w:t>into a damn owl homie you know what I'm</w:t>
      </w:r>
    </w:p>
    <w:p>
      <w:r>
        <w:rPr>
          <w:b/>
        </w:rPr>
        <w:t xml:space="preserve">[00:07:59] </w:t>
      </w:r>
      <w:r>
        <w:t>say it'll you'll be you'll be out on</w:t>
      </w:r>
    </w:p>
    <w:p>
      <w:r>
        <w:rPr>
          <w:b/>
        </w:rPr>
        <w:t xml:space="preserve">[00:08:01] </w:t>
      </w:r>
      <w:r>
        <w:t>your own porch you know you you'll be</w:t>
      </w:r>
    </w:p>
    <w:p>
      <w:r>
        <w:rPr>
          <w:b/>
        </w:rPr>
        <w:t xml:space="preserve">[00:08:04] </w:t>
      </w:r>
      <w:r>
        <w:t>your own Street Lamp you're freaking and</w:t>
      </w:r>
    </w:p>
    <w:p>
      <w:r>
        <w:rPr>
          <w:b/>
        </w:rPr>
        <w:t xml:space="preserve">[00:08:06] </w:t>
      </w:r>
      <w:r>
        <w:t>is that a good feeling well it's a</w:t>
      </w:r>
    </w:p>
    <w:p>
      <w:r>
        <w:rPr>
          <w:b/>
        </w:rPr>
        <w:t xml:space="preserve">[00:08:08] </w:t>
      </w:r>
      <w:r>
        <w:t>miserable feeling but you do it anyway</w:t>
      </w:r>
    </w:p>
    <w:p>
      <w:r>
        <w:rPr>
          <w:b/>
        </w:rPr>
        <w:t xml:space="preserve">[00:08:10] </w:t>
      </w:r>
      <w:r>
        <w:t>just like the guy you're saying with the</w:t>
      </w:r>
    </w:p>
    <w:p>
      <w:r>
        <w:rPr>
          <w:b/>
        </w:rPr>
        <w:t xml:space="preserve">[00:08:11] </w:t>
      </w:r>
      <w:r>
        <w:t>scotch I would encourage you to uh watch</w:t>
      </w:r>
    </w:p>
    <w:p>
      <w:r>
        <w:rPr>
          <w:b/>
        </w:rPr>
        <w:t xml:space="preserve">[00:08:13] </w:t>
      </w:r>
      <w:r>
        <w:t>the whole thing it is just a fascinating</w:t>
      </w:r>
    </w:p>
    <w:p>
      <w:r>
        <w:rPr>
          <w:b/>
        </w:rPr>
        <w:t xml:space="preserve">[00:08:15] </w:t>
      </w:r>
      <w:r>
        <w:t>discussion uh they talked about all</w:t>
      </w:r>
    </w:p>
    <w:p>
      <w:r>
        <w:rPr>
          <w:b/>
        </w:rPr>
        <w:t xml:space="preserve">[00:08:17] </w:t>
      </w:r>
      <w:r>
        <w:t>sorts of other things the economy Harris</w:t>
      </w:r>
    </w:p>
    <w:p>
      <w:r>
        <w:rPr>
          <w:b/>
        </w:rPr>
        <w:t xml:space="preserve">[00:08:19] </w:t>
      </w:r>
      <w:r>
        <w:t>uh but uh I think we shouldn't</w:t>
      </w:r>
    </w:p>
    <w:p>
      <w:r>
        <w:rPr>
          <w:b/>
        </w:rPr>
        <w:t xml:space="preserve">[00:08:23] </w:t>
      </w:r>
      <w:r>
        <w:t>underestimate the power of uh those</w:t>
      </w:r>
    </w:p>
    <w:p>
      <w:r>
        <w:rPr>
          <w:b/>
        </w:rPr>
        <w:t xml:space="preserve">[00:08:25] </w:t>
      </w:r>
      <w:r>
        <w:t>sorts of interactions because the reach</w:t>
      </w:r>
    </w:p>
    <w:p>
      <w:r>
        <w:rPr>
          <w:b/>
        </w:rPr>
        <w:t xml:space="preserve">[00:08:27] </w:t>
      </w:r>
      <w:r>
        <w:t>these people have is a enormous whether</w:t>
      </w:r>
    </w:p>
    <w:p>
      <w:r>
        <w:rPr>
          <w:b/>
        </w:rPr>
        <w:t xml:space="preserve">[00:08:30] </w:t>
      </w:r>
      <w:r>
        <w:t>you're talking about Joe Rogan or that</w:t>
      </w:r>
    </w:p>
    <w:p>
      <w:r>
        <w:rPr>
          <w:b/>
        </w:rPr>
        <w:t xml:space="preserve">[00:08:32] </w:t>
      </w:r>
      <w:r>
        <w:t>Elon Musk chat he did last week or Theo</w:t>
      </w:r>
    </w:p>
    <w:p>
      <w:r>
        <w:rPr>
          <w:b/>
        </w:rPr>
        <w:t xml:space="preserve">[00:08:35] </w:t>
      </w:r>
      <w:r>
        <w:t>vau millions and millions will see that</w:t>
      </w:r>
    </w:p>
    <w:p>
      <w:r>
        <w:rPr>
          <w:b/>
        </w:rPr>
        <w:t xml:space="preserve">[00:08:38] </w:t>
      </w:r>
      <w:r>
        <w:t>it's two things reach and range that</w:t>
      </w:r>
    </w:p>
    <w:p>
      <w:r>
        <w:rPr>
          <w:b/>
        </w:rPr>
        <w:t xml:space="preserve">[00:08:40] </w:t>
      </w:r>
      <w:r>
        <w:t>these conversations and formats provide</w:t>
      </w:r>
    </w:p>
    <w:p>
      <w:r>
        <w:rPr>
          <w:b/>
        </w:rPr>
        <w:t xml:space="preserve">[00:08:42] </w:t>
      </w:r>
      <w:r>
        <w:t>and it is tens of millions of people</w:t>
      </w:r>
    </w:p>
    <w:p>
      <w:r>
        <w:rPr>
          <w:b/>
        </w:rPr>
        <w:t xml:space="preserve">[00:08:44] </w:t>
      </w:r>
      <w:r>
        <w:t>theovon aen Ross he did who was a</w:t>
      </w:r>
    </w:p>
    <w:p>
      <w:r>
        <w:rPr>
          <w:b/>
        </w:rPr>
        <w:t xml:space="preserve">[00:08:46] </w:t>
      </w:r>
      <w:r>
        <w:t>streamer a couple of weeks ago and these</w:t>
      </w:r>
    </w:p>
    <w:p>
      <w:r>
        <w:rPr>
          <w:b/>
        </w:rPr>
        <w:t xml:space="preserve">[00:08:48] </w:t>
      </w:r>
      <w:r>
        <w:t>are people that the mainstream</w:t>
      </w:r>
    </w:p>
    <w:p>
      <w:r>
        <w:rPr>
          <w:b/>
        </w:rPr>
        <w:t xml:space="preserve">[00:08:50] </w:t>
      </w:r>
      <w:r>
        <w:t>consultants and advisers probably have</w:t>
      </w:r>
    </w:p>
    <w:p>
      <w:r>
        <w:rPr>
          <w:b/>
        </w:rPr>
        <w:t xml:space="preserve">[00:08:52] </w:t>
      </w:r>
      <w:r>
        <w:t>no idea who they are and it's going</w:t>
      </w:r>
    </w:p>
    <w:p>
      <w:r>
        <w:rPr>
          <w:b/>
        </w:rPr>
        <w:t xml:space="preserve">[00:08:54] </w:t>
      </w:r>
      <w:r>
        <w:t>after people that now are old enough to</w:t>
      </w:r>
    </w:p>
    <w:p>
      <w:r>
        <w:rPr>
          <w:b/>
        </w:rPr>
        <w:t xml:space="preserve">[00:08:55] </w:t>
      </w:r>
      <w:r>
        <w:t>vote I don't know how many people from</w:t>
      </w:r>
    </w:p>
    <w:p>
      <w:r>
        <w:rPr>
          <w:b/>
        </w:rPr>
        <w:t xml:space="preserve">[00:08:57] </w:t>
      </w:r>
      <w:r>
        <w:t>that age group from their followers ship</w:t>
      </w:r>
    </w:p>
    <w:p>
      <w:r>
        <w:rPr>
          <w:b/>
        </w:rPr>
        <w:t xml:space="preserve">[00:08:59] </w:t>
      </w:r>
      <w:r>
        <w:t>it will turn out but it could and in a</w:t>
      </w:r>
    </w:p>
    <w:p>
      <w:r>
        <w:rPr>
          <w:b/>
        </w:rPr>
        <w:t xml:space="preserve">[00:09:02] </w:t>
      </w:r>
      <w:r>
        <w:t>razor thin margin election that's really</w:t>
      </w:r>
    </w:p>
    <w:p>
      <w:r>
        <w:rPr>
          <w:b/>
        </w:rPr>
        <w:t xml:space="preserve">[00:09:04] </w:t>
      </w:r>
      <w:r>
        <w:t>smart High Roi doesn't cost him too much</w:t>
      </w:r>
    </w:p>
    <w:p>
      <w:r>
        <w:rPr>
          <w:b/>
        </w:rPr>
        <w:t xml:space="preserve">[00:09:07] </w:t>
      </w:r>
      <w:r>
        <w:t>time or or money to do these interviews</w:t>
      </w:r>
    </w:p>
    <w:p>
      <w:r>
        <w:rPr>
          <w:b/>
        </w:rPr>
        <w:t xml:space="preserve">[00:09:09] </w:t>
      </w:r>
      <w:r>
        <w:t>and you do see the range of the</w:t>
      </w:r>
    </w:p>
    <w:p>
      <w:r>
        <w:rPr>
          <w:b/>
        </w:rPr>
        <w:t xml:space="preserve">[00:09:11] </w:t>
      </w:r>
      <w:r>
        <w:t>discussion to your point it was his</w:t>
      </w:r>
    </w:p>
    <w:p>
      <w:r>
        <w:rPr>
          <w:b/>
        </w:rPr>
        <w:t xml:space="preserve">[00:09:13] </w:t>
      </w:r>
      <w:r>
        <w:t>conversational skills Trump's are quite</w:t>
      </w:r>
    </w:p>
    <w:p>
      <w:r>
        <w:rPr>
          <w:b/>
        </w:rPr>
        <w:t xml:space="preserve">[00:09:15] </w:t>
      </w:r>
      <w:r>
        <w:t>underrated because what makes him a good</w:t>
      </w:r>
    </w:p>
    <w:p>
      <w:r>
        <w:rPr>
          <w:b/>
        </w:rPr>
        <w:t xml:space="preserve">[00:09:16] </w:t>
      </w:r>
      <w:r>
        <w:t>conversationalist is empathy people</w:t>
      </w:r>
    </w:p>
    <w:p>
      <w:r>
        <w:rPr>
          <w:b/>
        </w:rPr>
        <w:t xml:space="preserve">[00:09:18] </w:t>
      </w:r>
      <w:r>
        <w:t>don't say that about him but you could</w:t>
      </w:r>
    </w:p>
    <w:p>
      <w:r>
        <w:rPr>
          <w:b/>
        </w:rPr>
        <w:t xml:space="preserve">[00:09:20] </w:t>
      </w:r>
      <w:r>
        <w:t>see it their empathy and curiosity where</w:t>
      </w:r>
    </w:p>
    <w:p>
      <w:r>
        <w:rPr>
          <w:b/>
        </w:rPr>
        <w:t xml:space="preserve">[00:09:21] </w:t>
      </w:r>
      <w:r>
        <w:t>he's a complete curiosity was key there</w:t>
      </w:r>
    </w:p>
    <w:p>
      <w:r>
        <w:rPr>
          <w:b/>
        </w:rPr>
        <w:t xml:space="preserve">[00:09:25] </w:t>
      </w:r>
      <w:r>
        <w:t>he he and you see that with some of the</w:t>
      </w:r>
    </w:p>
    <w:p>
      <w:r>
        <w:rPr>
          <w:b/>
        </w:rPr>
        <w:t xml:space="preserve">[00:09:28] </w:t>
      </w:r>
      <w:r>
        <w:t>the chats where he's having where you</w:t>
      </w:r>
    </w:p>
    <w:p>
      <w:r>
        <w:rPr>
          <w:b/>
        </w:rPr>
        <w:t xml:space="preserve">[00:09:31] </w:t>
      </w:r>
      <w:r>
        <w:t>really are surprise someone of his age</w:t>
      </w:r>
    </w:p>
    <w:p>
      <w:r>
        <w:rPr>
          <w:b/>
        </w:rPr>
        <w:t xml:space="preserve">[00:09:34] </w:t>
      </w:r>
      <w:r>
        <w:t>and you know being a billionaire and</w:t>
      </w:r>
    </w:p>
    <w:p>
      <w:r>
        <w:rPr>
          <w:b/>
        </w:rPr>
        <w:t xml:space="preserve">[00:09:35] </w:t>
      </w:r>
      <w:r>
        <w:t>being sort of he was genuinely</w:t>
      </w:r>
    </w:p>
    <w:p>
      <w:r>
        <w:rPr>
          <w:b/>
        </w:rPr>
        <w:t xml:space="preserve">[00:09:36] </w:t>
      </w:r>
      <w:r>
        <w:t>interested in what it's like to do</w:t>
      </w:r>
    </w:p>
    <w:p>
      <w:r>
        <w:rPr>
          <w:b/>
        </w:rPr>
        <w:t xml:space="preserve">[00:09:38] </w:t>
      </w:r>
      <w:r>
        <w:t>cocaine and that was really unexpected I</w:t>
      </w:r>
    </w:p>
    <w:p>
      <w:r>
        <w:rPr>
          <w:b/>
        </w:rPr>
        <w:t xml:space="preserve">[00:09:40] </w:t>
      </w:r>
      <w:r>
        <w:t>think in yeah it wasn't all judgment</w:t>
      </w:r>
    </w:p>
    <w:p>
      <w:r>
        <w:rPr>
          <w:b/>
        </w:rPr>
        <w:t xml:space="preserve">[00:09:42] </w:t>
      </w:r>
      <w:r>
        <w:t>where you would expect particularly</w:t>
      </w:r>
    </w:p>
    <w:p>
      <w:r>
        <w:rPr>
          <w:b/>
        </w:rPr>
        <w:t xml:space="preserve">[00:09:44] </w:t>
      </w:r>
      <w:r>
        <w:t>someone as a non-drinker would be a bit</w:t>
      </w:r>
    </w:p>
    <w:p>
      <w:r>
        <w:rPr>
          <w:b/>
        </w:rPr>
        <w:t xml:space="preserve">[00:09:47] </w:t>
      </w:r>
      <w:r>
        <w:t>more uh judgmental of that discussion</w:t>
      </w:r>
    </w:p>
    <w:p>
      <w:r>
        <w:rPr>
          <w:b/>
        </w:rPr>
        <w:t xml:space="preserve">[00:09:50] </w:t>
      </w:r>
      <w:r>
        <w:t>and Theo one I think a lot a lot of</w:t>
      </w:r>
    </w:p>
    <w:p>
      <w:r>
        <w:rPr>
          <w:b/>
        </w:rPr>
        <w:t xml:space="preserve">[00:09:53] </w:t>
      </w:r>
      <w:r>
        <w:t>other enormously successful uh and</w:t>
      </w:r>
    </w:p>
    <w:p>
      <w:r>
        <w:rPr>
          <w:b/>
        </w:rPr>
        <w:t xml:space="preserve">[00:09:55] </w:t>
      </w:r>
      <w:r>
        <w:t>influential personality personalities</w:t>
      </w:r>
    </w:p>
    <w:p>
      <w:r>
        <w:rPr>
          <w:b/>
        </w:rPr>
        <w:t xml:space="preserve">[00:09:58] </w:t>
      </w:r>
      <w:r>
        <w:t>like Joe Rogan musk they were from the</w:t>
      </w:r>
    </w:p>
    <w:p>
      <w:r>
        <w:rPr>
          <w:b/>
        </w:rPr>
        <w:t xml:space="preserve">[00:10:00] </w:t>
      </w:r>
      <w:r>
        <w:t>left they were Democrats and they've</w:t>
      </w:r>
    </w:p>
    <w:p>
      <w:r>
        <w:rPr>
          <w:b/>
        </w:rPr>
        <w:t xml:space="preserve">[00:10:02] </w:t>
      </w:r>
      <w:r>
        <w:t>kind of been red peeled and in this</w:t>
      </w:r>
    </w:p>
    <w:p>
      <w:r>
        <w:rPr>
          <w:b/>
        </w:rPr>
        <w:t xml:space="preserve">[00:10:05] </w:t>
      </w:r>
      <w:r>
        <w:t>discussion they did talk about Bernie</w:t>
      </w:r>
    </w:p>
    <w:p>
      <w:r>
        <w:rPr>
          <w:b/>
        </w:rPr>
        <w:t xml:space="preserve">[00:10:07] </w:t>
      </w:r>
      <w:r>
        <w:t>Sanders and how the Democrats have</w:t>
      </w:r>
    </w:p>
    <w:p>
      <w:r>
        <w:rPr>
          <w:b/>
        </w:rPr>
        <w:t xml:space="preserve">[00:10:09] </w:t>
      </w:r>
      <w:r>
        <w:t>treated him dude I got so angry when</w:t>
      </w:r>
    </w:p>
    <w:p>
      <w:r>
        <w:rPr>
          <w:b/>
        </w:rPr>
        <w:t xml:space="preserve">[00:10:11] </w:t>
      </w:r>
      <w:r>
        <w:t>they sidetracked Bernie a few years ago</w:t>
      </w:r>
    </w:p>
    <w:p>
      <w:r>
        <w:rPr>
          <w:b/>
        </w:rPr>
        <w:t xml:space="preserve">[00:10:13] </w:t>
      </w:r>
      <w:r>
        <w:t>that wasn't fair happened to Bernie</w:t>
      </w:r>
    </w:p>
    <w:p>
      <w:r>
        <w:rPr>
          <w:b/>
        </w:rPr>
        <w:t xml:space="preserve">[00:10:15] </w:t>
      </w:r>
      <w:r>
        <w:t>twice yeah he got you think about it</w:t>
      </w:r>
    </w:p>
    <w:p>
      <w:r>
        <w:rPr>
          <w:b/>
        </w:rPr>
        <w:t xml:space="preserve">[00:10:17] </w:t>
      </w:r>
      <w:r>
        <w:t>yeah oh it was crazy yeah 2016 201 he</w:t>
      </w:r>
    </w:p>
    <w:p>
      <w:r>
        <w:rPr>
          <w:b/>
        </w:rPr>
        <w:t xml:space="preserve">[00:10:19] </w:t>
      </w:r>
      <w:r>
        <w:t>just got you know it just wasn't cool</w:t>
      </w:r>
    </w:p>
    <w:p>
      <w:r>
        <w:rPr>
          <w:b/>
        </w:rPr>
        <w:t xml:space="preserve">[00:10:21] </w:t>
      </w:r>
      <w:r>
        <w:t>like whatever you think it's just like</w:t>
      </w:r>
    </w:p>
    <w:p>
      <w:r>
        <w:rPr>
          <w:b/>
        </w:rPr>
        <w:t xml:space="preserve">[00:10:23] </w:t>
      </w:r>
      <w:r>
        <w:t>we have to be able to believe that do</w:t>
      </w:r>
    </w:p>
    <w:p>
      <w:r>
        <w:rPr>
          <w:b/>
        </w:rPr>
        <w:t xml:space="preserve">[00:10:25] </w:t>
      </w:r>
      <w:r>
        <w:t>you like Bernie is he are you friends</w:t>
      </w:r>
    </w:p>
    <w:p>
      <w:r>
        <w:rPr>
          <w:b/>
        </w:rPr>
        <w:t xml:space="preserve">[00:10:26] </w:t>
      </w:r>
      <w:r>
        <w:t>with him or something no I met him the</w:t>
      </w:r>
    </w:p>
    <w:p>
      <w:r>
        <w:rPr>
          <w:b/>
        </w:rPr>
        <w:t xml:space="preserve">[00:10:28] </w:t>
      </w:r>
      <w:r>
        <w:t>other day I like that the first time it</w:t>
      </w:r>
    </w:p>
    <w:p>
      <w:r>
        <w:rPr>
          <w:b/>
        </w:rPr>
        <w:t xml:space="preserve">[00:10:30] </w:t>
      </w:r>
      <w:r>
        <w:t>was the first time were you impressed by</w:t>
      </w:r>
    </w:p>
    <w:p>
      <w:r>
        <w:rPr>
          <w:b/>
        </w:rPr>
        <w:t xml:space="preserve">[00:10:31] </w:t>
      </w:r>
      <w:r>
        <w:t>him I yeah one thing he's he's still</w:t>
      </w:r>
    </w:p>
    <w:p>
      <w:r>
        <w:rPr>
          <w:b/>
        </w:rPr>
        <w:t xml:space="preserve">[00:10:35] </w:t>
      </w:r>
      <w:r>
        <w:t>sharp right oh yeah he's still sharp he</w:t>
      </w:r>
    </w:p>
    <w:p>
      <w:r>
        <w:rPr>
          <w:b/>
        </w:rPr>
        <w:t xml:space="preserve">[00:10:36] </w:t>
      </w:r>
      <w:r>
        <w:t>doesn't suffer from what Biden did no no</w:t>
      </w:r>
    </w:p>
    <w:p>
      <w:r>
        <w:rPr>
          <w:b/>
        </w:rPr>
        <w:t xml:space="preserve">[00:10:39] </w:t>
      </w:r>
      <w:r>
        <w:t>no no no mental dullness yeah right I</w:t>
      </w:r>
    </w:p>
    <w:p>
      <w:r>
        <w:rPr>
          <w:b/>
        </w:rPr>
        <w:t xml:space="preserve">[00:10:42] </w:t>
      </w:r>
      <w:r>
        <w:t>mean mentally and it's interesting</w:t>
      </w:r>
    </w:p>
    <w:p>
      <w:r>
        <w:rPr>
          <w:b/>
        </w:rPr>
        <w:t xml:space="preserve">[00:10:45] </w:t>
      </w:r>
      <w:r>
        <w:t>because now that the Democrats have a</w:t>
      </w:r>
    </w:p>
    <w:p>
      <w:r>
        <w:rPr>
          <w:b/>
        </w:rPr>
        <w:t xml:space="preserve">[00:10:47] </w:t>
      </w:r>
      <w:r>
        <w:t>younger candidate they're trying to</w:t>
      </w:r>
    </w:p>
    <w:p>
      <w:r>
        <w:rPr>
          <w:b/>
        </w:rPr>
        <w:t xml:space="preserve">[00:10:49] </w:t>
      </w:r>
      <w:r>
        <w:t>paint Trump as having cognitive decline</w:t>
      </w:r>
    </w:p>
    <w:p>
      <w:r>
        <w:rPr>
          <w:b/>
        </w:rPr>
        <w:t xml:space="preserve">[00:10:53] </w:t>
      </w:r>
      <w:r>
        <w:t>and uh getting confused and not being</w:t>
      </w:r>
    </w:p>
    <w:p>
      <w:r>
        <w:rPr>
          <w:b/>
        </w:rPr>
        <w:t xml:space="preserve">[00:10:56] </w:t>
      </w:r>
      <w:r>
        <w:t>physically mentally fit for the job</w:t>
      </w:r>
    </w:p>
    <w:p>
      <w:r>
        <w:rPr>
          <w:b/>
        </w:rPr>
        <w:t xml:space="preserve">[00:10:58] </w:t>
      </w:r>
      <w:r>
        <w:t>they've switched that real quick uh and</w:t>
      </w:r>
    </w:p>
    <w:p>
      <w:r>
        <w:rPr>
          <w:b/>
        </w:rPr>
        <w:t xml:space="preserve">[00:11:01] </w:t>
      </w:r>
      <w:r>
        <w:t>he is significantly older than Harris do</w:t>
      </w:r>
    </w:p>
    <w:p>
      <w:r>
        <w:rPr>
          <w:b/>
        </w:rPr>
        <w:t xml:space="preserve">[00:11:04] </w:t>
      </w:r>
      <w:r>
        <w:t>you think that's going to be an issue</w:t>
      </w:r>
    </w:p>
    <w:p>
      <w:r>
        <w:rPr>
          <w:b/>
        </w:rPr>
        <w:t xml:space="preserve">[00:11:06] </w:t>
      </w:r>
      <w:r>
        <w:t>coming to to the poll they're trying</w:t>
      </w:r>
    </w:p>
    <w:p>
      <w:r>
        <w:rPr>
          <w:b/>
        </w:rPr>
        <w:t xml:space="preserve">[00:11:09] </w:t>
      </w:r>
      <w:r>
        <w:t>that um because you're right just based</w:t>
      </w:r>
    </w:p>
    <w:p>
      <w:r>
        <w:rPr>
          <w:b/>
        </w:rPr>
        <w:t xml:space="preserve">[00:11:11] </w:t>
      </w:r>
      <w:r>
        <w:t>on the sheer facts there's a 20-year</w:t>
      </w:r>
    </w:p>
    <w:p>
      <w:r>
        <w:rPr>
          <w:b/>
        </w:rPr>
        <w:t xml:space="preserve">[00:11:12] </w:t>
      </w:r>
      <w:r>
        <w:t>difference between them but I think</w:t>
      </w:r>
    </w:p>
    <w:p>
      <w:r>
        <w:rPr>
          <w:b/>
        </w:rPr>
        <w:t xml:space="preserve">[00:11:14] </w:t>
      </w:r>
      <w:r>
        <w:t>everybody knows that not all</w:t>
      </w:r>
    </w:p>
    <w:p>
      <w:r>
        <w:rPr>
          <w:b/>
        </w:rPr>
        <w:t xml:space="preserve">[00:11:15] </w:t>
      </w:r>
      <w:r>
        <w:t>80-year-olds are alike and even Bernie</w:t>
      </w:r>
    </w:p>
    <w:p>
      <w:r>
        <w:rPr>
          <w:b/>
        </w:rPr>
        <w:t xml:space="preserve">[00:11:17] </w:t>
      </w:r>
      <w:r>
        <w:t>versus Biden or Trump versus Biden so</w:t>
      </w:r>
    </w:p>
    <w:p>
      <w:r>
        <w:rPr>
          <w:b/>
        </w:rPr>
        <w:t xml:space="preserve">[00:11:20] </w:t>
      </w:r>
      <w:r>
        <w:t>I'm not sure how much that'll make make</w:t>
      </w:r>
    </w:p>
    <w:p>
      <w:r>
        <w:rPr>
          <w:b/>
        </w:rPr>
        <w:t xml:space="preserve">[00:11:22] </w:t>
      </w:r>
      <w:r>
        <w:t>a difference to the people that</w:t>
      </w:r>
    </w:p>
    <w:p>
      <w:r>
        <w:rPr>
          <w:b/>
        </w:rPr>
        <w:t xml:space="preserve">[00:11:23] </w:t>
      </w:r>
      <w:r>
        <w:t>ultimately come out but it is a tactic</w:t>
      </w:r>
    </w:p>
    <w:p>
      <w:r>
        <w:rPr>
          <w:b/>
        </w:rPr>
        <w:t xml:space="preserve">[00:11:24] </w:t>
      </w:r>
      <w:r>
        <w:t>that they're trying and I think I the</w:t>
      </w:r>
    </w:p>
    <w:p>
      <w:r>
        <w:rPr>
          <w:b/>
        </w:rPr>
        <w:t xml:space="preserve">[00:11:26] </w:t>
      </w:r>
      <w:r>
        <w:t>bigger difference it makes is taking</w:t>
      </w:r>
    </w:p>
    <w:p>
      <w:r>
        <w:rPr>
          <w:b/>
        </w:rPr>
        <w:t xml:space="preserve">[00:11:27] </w:t>
      </w:r>
      <w:r>
        <w:t>away one line of attack that the Trump</w:t>
      </w:r>
    </w:p>
    <w:p>
      <w:r>
        <w:rPr>
          <w:b/>
        </w:rPr>
        <w:t xml:space="preserve">[00:11:29] </w:t>
      </w:r>
      <w:r>
        <w:t>campaign had um and even now he's</w:t>
      </w:r>
    </w:p>
    <w:p>
      <w:r>
        <w:rPr>
          <w:b/>
        </w:rPr>
        <w:t xml:space="preserve">[00:11:31] </w:t>
      </w:r>
      <w:r>
        <w:t>Prosecuting the case in that clip over</w:t>
      </w:r>
    </w:p>
    <w:p>
      <w:r>
        <w:rPr>
          <w:b/>
        </w:rPr>
        <w:t xml:space="preserve">[00:11:33] </w:t>
      </w:r>
      <w:r>
        <w:t>there against Biden's age and that's</w:t>
      </w:r>
    </w:p>
    <w:p>
      <w:r>
        <w:rPr>
          <w:b/>
        </w:rPr>
        <w:t xml:space="preserve">[00:11:35] </w:t>
      </w:r>
      <w:r>
        <w:t>great do it but then I think pivot</w:t>
      </w:r>
    </w:p>
    <w:p>
      <w:r>
        <w:rPr>
          <w:b/>
        </w:rPr>
        <w:t xml:space="preserve">[00:11:37] </w:t>
      </w:r>
      <w:r>
        <w:t>quickly to Prosecuting the case against</w:t>
      </w:r>
    </w:p>
    <w:p>
      <w:r>
        <w:rPr>
          <w:b/>
        </w:rPr>
        <w:t xml:space="preserve">[00:11:39] </w:t>
      </w:r>
      <w:r>
        <w:t>Kama uh and they can do it if she avoids</w:t>
      </w:r>
    </w:p>
    <w:p>
      <w:r>
        <w:rPr>
          <w:b/>
        </w:rPr>
        <w:t xml:space="preserve">[00:11:42] </w:t>
      </w:r>
      <w:r>
        <w:t>interviews and press conferences because</w:t>
      </w:r>
    </w:p>
    <w:p>
      <w:r>
        <w:rPr>
          <w:b/>
        </w:rPr>
        <w:t xml:space="preserve">[00:11:44] </w:t>
      </w:r>
      <w:r>
        <w:t>when she's off the script H she's as Dy</w:t>
      </w:r>
    </w:p>
    <w:p>
      <w:r>
        <w:rPr>
          <w:b/>
        </w:rPr>
        <w:t xml:space="preserve">[00:11:46] </w:t>
      </w:r>
      <w:r>
        <w:t>as they come uh kosha thank you so much</w:t>
      </w:r>
    </w:p>
    <w:p>
      <w:r>
        <w:rPr>
          <w:b/>
        </w:rPr>
        <w:t xml:space="preserve">[00:11:49] </w:t>
      </w:r>
      <w:r>
        <w:t>for your time this evening</w:t>
      </w:r>
    </w:p>
    <w:p>
      <w:pPr>
        <w:pStyle w:val="Heading1"/>
      </w:pPr>
      <w:r>
        <w:t>Full Text (without timestamps)</w:t>
      </w:r>
    </w:p>
    <w:p>
      <w:r>
        <w:t xml:space="preserve">and we have plenty more lefties losing it with my next guest joining me now is Sky News contributor kosher gatada kosher we've had Bill Clinton Nancy Pelosi and Oprah speak at the Democratic National Convention Common Sense tells you that comma Harris and Tim walz can give us decency let's all choose kamla Harris now kosha ra isn't uh the figure she used to be but she still has a massive following amongst a certain demographic you're sort of your middle-aged female demographic uh will her presence there her endorsement mean much to the electorate you know she's definitely passed her Peak when when her show was airing uh about a decade ago she was getting 55 million viewers from that key demographic she's past that Peak but she still does have real star power in that group and one of the most ascendent segments for the Democrat Party is single women above the age of 40 I was look at this the other day they vote 72% for the Democrat that's the most monolithic voting pattern outside of African americ if they're unmarried unmarried interesting married women it's actually much closer split and they lean slightly Republican but but unmarried women over 40 how much of those people today Oprah is reaching I don't know but even if she turns a little bit of them that uh is very powerful for them but then that is the demographic that is already backing the backing the Democrats strongly so does she move the needle more for them exactly for the undecided for those who are perhaps not politically engaged that's going to be the question now just about everyone who's taken to the DNC stage has played the victim to a certain extent but none as much as Michelle Obama who had a lot to say a lot of victim playing a lot of angry attacks against Trump and a lot of racial politics unfortunately we know what comes next we know folks are going to do everything they can to distort her truth my husband and I sadly know a little something about this for years Donald Trump did everything in his power to try to make people fear us see his his limited narrow view of the world made him feel threatened by the existence of two hardwork and highly educated successful people who happen to be black it's a little bit Rich for Barack and Michelle Obama to play the victim and what do you make kosher of the do something chant that Michelle started that was very interesting because the Democrats are in power do the people there seem to have uh forgotten that fairly critical fact seemes to be and it feels like this election isn't about two candidates or even the Republican Party versus the Democrat Party it's between reality and illusion because they're creating this illusion as though they're not the ones in power they're not the incumbents and basically Barack Obama had 8 years his VP Joe Biden has had another four years and there was just a fouryear blip of trump in the middle so they've had the Reigns for a long time uh look I think we all support people pulling up their bootstraps and making something of their lives so that's a good thing about the Obamas but it is a little bit Rich to then try to cast themselves as uh these downtrodden people are speaking for the downtrodden people when they reportedly are worth $70 million good for them all these issues that have with a country all the things that aren't the way they should be and they're going to change under a Harris Administration like you explained 12 of the last 16 years Democrats have been in power so if there's problems within the country we know where it's coming from exactly now Michelle Obama also shared sentiments about how rich people take more than they need and it's you should be distrustful of those sort of people but this is a woman who earned €700,000 for 1 hour speech at a forum in Germany and uh the the bers of enormous wealth a lot of it from being in public lives and whatever you think of trump he hasn't made his money from the taxpayer for sure so they had a little stinted Barack Obama in the state senate and then a little bit in the United States Senate and then parlayed that into the presidency and on the back of that $70 million reportedly is their net worth again good for them we celebrate that there are questions about how they made that money which is interesting on the back of being public figures but I think that's actually a sign of just the times we live in where celebrity in every sphere even in politics gets rewarded and I would contrast that to somebody like ulyses S Grant 18th president won the Civil War he was Abraham Lincoln's General and he died penniless yeah different times then versus now and it was interesting because Trump talked about he being a billionaire donated his presidential salary and he thought that given so many presidents have been relatively wealthy over the years they would have done the same but no one had until then which was surprising in itself now while the DNC is underway Camala Harris is busy campaigning she held a rally about 90 miles away from the DNC venue Milwaukee where she again decried the state of the economy as if she's not part of the current Administration we believe in a future where we lower the cost of living for America's families and when I am president I will bring down the cost of groceries by making sure markets are competitive and fair this tactic is working but how long will the media allow her to divorce herself from her own past and form her own legacy as vice president and everything that came before it because she is almost uh campaigning as if she's the Challenger it until The Bitter End unfortunately I think they're going to continue to provide cover for her as we said this election is about reality versus illusion you know people may like Trump personally may like his policies or they may not but you know what they are you know what he stands for and the vision that he proposes and on this side uh it is a bit of an illusion and chameleon like nature I also found it interesting that she's doubling down on the price caps because that was the one instance of first policy proposal she put out and it was widely panned even by the left leaning media and she's doubling down on going after the grocery stores that have 1 to 2% margins and uh I find that interesting it's bizarre but I think she feels so bulletproof um because so much of the press she's getting is overwhelmingly positive she's getting a lot more coverage than Trump at the moment so I think she's uh thinking the stats are in her favor now while the Democrats and Kamala try to uh rewrite history with the help of the media Donald Trump is chatting with a range of popular personalities Comics podcasters and one who has an enormous following a very uh unique character is Theo vaugh and I've got to say kosha their chat was fascinating uh listen to this exchange between Wild Child Theo and Donald Trump who has never touched a drop of alcohol they're discussing here cocaine well did no I would just do cocaine that was really yeah so not just yeah that's down and that's down and dirty right yeah and this is yeah this I mean it was yeah but you don't anymore no I don't do it anymore man and I'm not doing it is it too much too much to handle some of the stuff started to to get a real rattle in it too I don't know where it we were even getting it from in this country but yeah it started to make me feel like I was a mechanic or something so the thing you go back to then is alcohol for the most part right yeah but well what I want probably is cocaine but I know that if I have a drink then it'll give me it'll like they like okay well I had a drink then I can do this is cocaine a stronger uh oh yeah up yeah yeah yeah cocaine so so you we up with cocaine more than anything else you can think of cocaine will turn you into a damn owl homie you know what I'm say it'll you'll be you'll be out on your own porch you know you you'll be your own Street Lamp you're freaking and is that a good feeling well it's a miserable feeling but you do it anyway just like the guy you're saying with the scotch I would encourage you to uh watch the whole thing it is just a fascinating discussion uh they talked about all sorts of other things the economy Harris uh but uh I think we shouldn't underestimate the power of uh those sorts of interactions because the reach these people have is a enormous whether you're talking about Joe Rogan or that Elon Musk chat he did last week or Theo vau millions and millions will see that it's two things reach and range that these conversations and formats provide and it is tens of millions of people theovon aen Ross he did who was a streamer a couple of weeks ago and these are people that the mainstream consultants and advisers probably have no idea who they are and it's going after people that now are old enough to vote I don't know how many people from that age group from their followers ship it will turn out but it could and in a razor thin margin election that's really smart High Roi doesn't cost him too much time or or money to do these interviews and you do see the range of the discussion to your point it was his conversational skills Trump's are quite underrated because what makes him a good conversationalist is empathy people don't say that about him but you could see it their empathy and curiosity where he's a complete curiosity was key there he he and you see that with some of the the chats where he's having where you really are surprise someone of his age and you know being a billionaire and being sort of he was genuinely interested in what it's like to do cocaine and that was really unexpected I think in yeah it wasn't all judgment where you would expect particularly someone as a non-drinker would be a bit more uh judgmental of that discussion and Theo one I think a lot a lot of other enormously successful uh and influential personality personalities like Joe Rogan musk they were from the left they were Democrats and they've kind of been red peeled and in this discussion they did talk about Bernie Sanders and how the Democrats have treated him dude I got so angry when they sidetracked Bernie a few years ago that wasn't fair happened to Bernie twice yeah he got you think about it yeah oh it was crazy yeah 2016 201 he just got you know it just wasn't cool like whatever you think it's just like we have to be able to believe that do you like Bernie is he are you friends with him or something no I met him the other day I like that the first time it was the first time were you impressed by him I yeah one thing he's he's still sharp right oh yeah he's still sharp he doesn't suffer from what Biden did no no no no no mental dullness yeah right I mean mentally and it's interesting because now that the Democrats have a younger candidate they're trying to paint Trump as having cognitive decline and uh getting confused and not being physically mentally fit for the job they've switched that real quick uh and he is significantly older than Harris do you think that's going to be an issue coming to to the poll they're trying that um because you're right just based on the sheer facts there's a 20-year difference between them but I think everybody knows that not all 80-year-olds are alike and even Bernie versus Biden or Trump versus Biden so I'm not sure how much that'll make make a difference to the people that ultimately come out but it is a tactic that they're trying and I think I the bigger difference it makes is taking away one line of attack that the Trump campaign had um and even now he's Prosecuting the case in that clip over there against Biden's age and that's great do it but then I think pivot quickly to Prosecuting the case against Kama uh and they can do it if she avoids interviews and press conferences because when she's off the script H she's as Dy as they come uh kosha thank you so much for your time this evening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