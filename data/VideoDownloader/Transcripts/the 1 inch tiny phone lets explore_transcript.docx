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the 1 inch tiny phone: lets explore!</w:t>
      </w:r>
    </w:p>
    <w:p>
      <w:r>
        <w:t>Video ID: pQ4s31TBLoo</w:t>
      </w:r>
    </w:p>
    <w:p>
      <w:r>
        <w:t>Extraction Date: 2025-04-02 06:46:44</w:t>
      </w:r>
    </w:p>
    <w:p/>
    <w:p>
      <w:r>
        <w:rPr>
          <w:b/>
        </w:rPr>
        <w:t xml:space="preserve">[00:00:00] </w:t>
      </w:r>
      <w:r>
        <w:t>so the phone you see in my left hand I</w:t>
      </w:r>
    </w:p>
    <w:p>
      <w:r>
        <w:rPr>
          <w:b/>
        </w:rPr>
        <w:t xml:space="preserve">[00:00:02] </w:t>
      </w:r>
      <w:r>
        <w:t>thought this was the world's smallest</w:t>
      </w:r>
    </w:p>
    <w:p>
      <w:r>
        <w:rPr>
          <w:b/>
        </w:rPr>
        <w:t xml:space="preserve">[00:00:04] </w:t>
      </w:r>
      <w:r>
        <w:t>smartphone at least for the last 2 years</w:t>
      </w:r>
    </w:p>
    <w:p>
      <w:r>
        <w:rPr>
          <w:b/>
        </w:rPr>
        <w:t xml:space="preserve">[00:00:07] </w:t>
      </w:r>
      <w:r>
        <w:t>it might be because of this little</w:t>
      </w:r>
    </w:p>
    <w:p>
      <w:r>
        <w:rPr>
          <w:b/>
        </w:rPr>
        <w:t xml:space="preserve">[00:00:08] </w:t>
      </w:r>
      <w:r>
        <w:t>smartphone that you subscribed to my</w:t>
      </w:r>
    </w:p>
    <w:p>
      <w:r>
        <w:rPr>
          <w:b/>
        </w:rPr>
        <w:t xml:space="preserve">[00:00:10] </w:t>
      </w:r>
      <w:r>
        <w:t>channel originally I made a video about</w:t>
      </w:r>
    </w:p>
    <w:p>
      <w:r>
        <w:rPr>
          <w:b/>
        </w:rPr>
        <w:t xml:space="preserve">[00:00:13] </w:t>
      </w:r>
      <w:r>
        <w:t>this little phone and it got 130 million</w:t>
      </w:r>
    </w:p>
    <w:p>
      <w:r>
        <w:rPr>
          <w:b/>
        </w:rPr>
        <w:t xml:space="preserve">[00:00:15] </w:t>
      </w:r>
      <w:r>
        <w:t>views and got 199,000 of you to</w:t>
      </w:r>
    </w:p>
    <w:p>
      <w:r>
        <w:rPr>
          <w:b/>
        </w:rPr>
        <w:t xml:space="preserve">[00:00:18] </w:t>
      </w:r>
      <w:r>
        <w:t>subscribe well there's a new dog in town</w:t>
      </w:r>
    </w:p>
    <w:p>
      <w:r>
        <w:rPr>
          <w:b/>
        </w:rPr>
        <w:t xml:space="preserve">[00:00:21] </w:t>
      </w:r>
      <w:r>
        <w:t>the 8xr smartphone Unsure how smart this</w:t>
      </w:r>
    </w:p>
    <w:p>
      <w:r>
        <w:rPr>
          <w:b/>
        </w:rPr>
        <w:t xml:space="preserve">[00:00:24] </w:t>
      </w:r>
      <w:r>
        <w:t>thing is but it's a mini phone and it's</w:t>
      </w:r>
    </w:p>
    <w:p>
      <w:r>
        <w:rPr>
          <w:b/>
        </w:rPr>
        <w:t xml:space="preserve">[00:00:26] </w:t>
      </w:r>
      <w:r>
        <w:t>actually smaller than that last phone I</w:t>
      </w:r>
    </w:p>
    <w:p>
      <w:r>
        <w:rPr>
          <w:b/>
        </w:rPr>
        <w:t xml:space="preserve">[00:00:28] </w:t>
      </w:r>
      <w:r>
        <w:t>showed you Wireless the voice call I'm</w:t>
      </w:r>
    </w:p>
    <w:p>
      <w:r>
        <w:rPr>
          <w:b/>
        </w:rPr>
        <w:t xml:space="preserve">[00:00:31] </w:t>
      </w:r>
      <w:r>
        <w:t>unsure what that means but that's never</w:t>
      </w:r>
    </w:p>
    <w:p>
      <w:r>
        <w:rPr>
          <w:b/>
        </w:rPr>
        <w:t xml:space="preserve">[00:00:32] </w:t>
      </w:r>
      <w:r>
        <w:t>stopped us before now first impressions</w:t>
      </w:r>
    </w:p>
    <w:p>
      <w:r>
        <w:rPr>
          <w:b/>
        </w:rPr>
        <w:t xml:space="preserve">[00:00:34] </w:t>
      </w:r>
      <w:r>
        <w:t>of this thing it's uh pretty disgraceful</w:t>
      </w:r>
    </w:p>
    <w:p>
      <w:r>
        <w:rPr>
          <w:b/>
        </w:rPr>
        <w:t xml:space="preserve">[00:00:37] </w:t>
      </w:r>
      <w:r>
        <w:t>well let's take a look at the manual</w:t>
      </w:r>
    </w:p>
    <w:p>
      <w:r>
        <w:rPr>
          <w:b/>
        </w:rPr>
        <w:t xml:space="preserve">[00:00:39] </w:t>
      </w:r>
      <w:r>
        <w:t>before jumping to conclusions because</w:t>
      </w:r>
    </w:p>
    <w:p>
      <w:r>
        <w:rPr>
          <w:b/>
        </w:rPr>
        <w:t xml:space="preserve">[00:00:41] </w:t>
      </w:r>
      <w:r>
        <w:t>the product version to upgrade or other</w:t>
      </w:r>
    </w:p>
    <w:p>
      <w:r>
        <w:rPr>
          <w:b/>
        </w:rPr>
        <w:t xml:space="preserve">[00:00:43] </w:t>
      </w:r>
      <w:r>
        <w:t>reasons the document content will not</w:t>
      </w:r>
    </w:p>
    <w:p>
      <w:r>
        <w:rPr>
          <w:b/>
        </w:rPr>
        <w:t xml:space="preserve">[00:00:45] </w:t>
      </w:r>
      <w:r>
        <w:t>regular updates our company reserves and</w:t>
      </w:r>
    </w:p>
    <w:p>
      <w:r>
        <w:rPr>
          <w:b/>
        </w:rPr>
        <w:t xml:space="preserve">[00:00:48] </w:t>
      </w:r>
      <w:r>
        <w:t>do not make any prior notice in this</w:t>
      </w:r>
    </w:p>
    <w:p>
      <w:r>
        <w:rPr>
          <w:b/>
        </w:rPr>
        <w:t xml:space="preserve">[00:00:50] </w:t>
      </w:r>
      <w:r>
        <w:t>manual revision content of Rights okay</w:t>
      </w:r>
    </w:p>
    <w:p>
      <w:r>
        <w:rPr>
          <w:b/>
        </w:rPr>
        <w:t xml:space="preserve">[00:00:53] </w:t>
      </w:r>
      <w:r>
        <w:t>well we're going to move on from this</w:t>
      </w:r>
    </w:p>
    <w:p>
      <w:r>
        <w:rPr>
          <w:b/>
        </w:rPr>
        <w:t xml:space="preserve">[00:00:56] </w:t>
      </w:r>
      <w:r>
        <w:t>but guys it's okay it's got a micro USB</w:t>
      </w:r>
    </w:p>
    <w:p>
      <w:r>
        <w:rPr>
          <w:b/>
        </w:rPr>
        <w:t xml:space="preserve">[00:00:58] </w:t>
      </w:r>
      <w:r>
        <w:t>charge cable and that beats most</w:t>
      </w:r>
    </w:p>
    <w:p>
      <w:r>
        <w:rPr>
          <w:b/>
        </w:rPr>
        <w:t xml:space="preserve">[00:01:00] </w:t>
      </w:r>
      <w:r>
        <w:t>smartphone manufacturers today as for</w:t>
      </w:r>
    </w:p>
    <w:p>
      <w:r>
        <w:rPr>
          <w:b/>
        </w:rPr>
        <w:t xml:space="preserve">[00:01:03] </w:t>
      </w:r>
      <w:r>
        <w:t>the phone itself this phone is</w:t>
      </w:r>
    </w:p>
    <w:p>
      <w:r>
        <w:rPr>
          <w:b/>
        </w:rPr>
        <w:t xml:space="preserve">[00:01:05] </w:t>
      </w:r>
      <w:r>
        <w:t>overwhelmingly tiny and the</w:t>
      </w:r>
    </w:p>
    <w:p>
      <w:r>
        <w:rPr>
          <w:b/>
        </w:rPr>
        <w:t xml:space="preserve">[00:01:07] </w:t>
      </w:r>
      <w:r>
        <w:t>manufacturers got really creative on</w:t>
      </w:r>
    </w:p>
    <w:p>
      <w:r>
        <w:rPr>
          <w:b/>
        </w:rPr>
        <w:t xml:space="preserve">[00:01:09] </w:t>
      </w:r>
      <w:r>
        <w:t>getting this home screen I guess it</w:t>
      </w:r>
    </w:p>
    <w:p>
      <w:r>
        <w:rPr>
          <w:b/>
        </w:rPr>
        <w:t xml:space="preserve">[00:01:11] </w:t>
      </w:r>
      <w:r>
        <w:t>doesn't really matter considering we're</w:t>
      </w:r>
    </w:p>
    <w:p>
      <w:r>
        <w:rPr>
          <w:b/>
        </w:rPr>
        <w:t xml:space="preserve">[00:01:12] </w:t>
      </w:r>
      <w:r>
        <w:t>going to peel it off</w:t>
      </w:r>
    </w:p>
    <w:p>
      <w:r>
        <w:rPr>
          <w:b/>
        </w:rPr>
        <w:t xml:space="preserve">[00:01:14] </w:t>
      </w:r>
      <w:r>
        <w:t>anyway</w:t>
      </w:r>
    </w:p>
    <w:p>
      <w:r>
        <w:rPr>
          <w:b/>
        </w:rPr>
        <w:t xml:space="preserve">[00:01:16] </w:t>
      </w:r>
      <w:r>
        <w:t>vendors all right they copied two things</w:t>
      </w:r>
    </w:p>
    <w:p>
      <w:r>
        <w:rPr>
          <w:b/>
        </w:rPr>
        <w:t xml:space="preserve">[00:01:18] </w:t>
      </w:r>
      <w:r>
        <w:t>and failed both but let's go ahead and</w:t>
      </w:r>
    </w:p>
    <w:p>
      <w:r>
        <w:rPr>
          <w:b/>
        </w:rPr>
        <w:t xml:space="preserve">[00:01:20] </w:t>
      </w:r>
      <w:r>
        <w:t>take this thing out of the case clear</w:t>
      </w:r>
    </w:p>
    <w:p>
      <w:r>
        <w:rPr>
          <w:b/>
        </w:rPr>
        <w:t xml:space="preserve">[00:01:21] </w:t>
      </w:r>
      <w:r>
        <w:t>comparison this is uh this is much</w:t>
      </w:r>
    </w:p>
    <w:p>
      <w:r>
        <w:rPr>
          <w:b/>
        </w:rPr>
        <w:t xml:space="preserve">[00:01:23] </w:t>
      </w:r>
      <w:r>
        <w:t>smaller than the old world smallest</w:t>
      </w:r>
    </w:p>
    <w:p>
      <w:r>
        <w:rPr>
          <w:b/>
        </w:rPr>
        <w:t xml:space="preserve">[00:01:25] </w:t>
      </w:r>
      <w:r>
        <w:t>smartphone I've got to respect the</w:t>
      </w:r>
    </w:p>
    <w:p>
      <w:r>
        <w:rPr>
          <w:b/>
        </w:rPr>
        <w:t xml:space="preserve">[00:01:26] </w:t>
      </w:r>
      <w:r>
        <w:t>protection they put on the battery cover</w:t>
      </w:r>
    </w:p>
    <w:p>
      <w:r>
        <w:rPr>
          <w:b/>
        </w:rPr>
        <w:t xml:space="preserve">[00:01:28] </w:t>
      </w:r>
      <w:r>
        <w:t>of the phone definitely don't want to</w:t>
      </w:r>
    </w:p>
    <w:p>
      <w:r>
        <w:rPr>
          <w:b/>
        </w:rPr>
        <w:t xml:space="preserve">[00:01:30] </w:t>
      </w:r>
      <w:r>
        <w:t>scratch that up and once I removed this</w:t>
      </w:r>
    </w:p>
    <w:p>
      <w:r>
        <w:rPr>
          <w:b/>
        </w:rPr>
        <w:t xml:space="preserve">[00:01:32] </w:t>
      </w:r>
      <w:r>
        <w:t>screen protector I was able to see how</w:t>
      </w:r>
    </w:p>
    <w:p>
      <w:r>
        <w:rPr>
          <w:b/>
        </w:rPr>
        <w:t xml:space="preserve">[00:01:34] </w:t>
      </w:r>
      <w:r>
        <w:t>small the LCD actually was this thing is</w:t>
      </w:r>
    </w:p>
    <w:p>
      <w:r>
        <w:rPr>
          <w:b/>
        </w:rPr>
        <w:t xml:space="preserve">[00:01:38] </w:t>
      </w:r>
      <w:r>
        <w:t>so tiny I don't know how I'm going to</w:t>
      </w:r>
    </w:p>
    <w:p>
      <w:r>
        <w:rPr>
          <w:b/>
        </w:rPr>
        <w:t xml:space="preserve">[00:01:39] </w:t>
      </w:r>
      <w:r>
        <w:t>use this time for the moment of truth</w:t>
      </w:r>
    </w:p>
    <w:p>
      <w:r>
        <w:rPr>
          <w:b/>
        </w:rPr>
        <w:t xml:space="preserve">[00:01:41] </w:t>
      </w:r>
      <w:r>
        <w:t>let's power this thing on okay not so</w:t>
      </w:r>
    </w:p>
    <w:p>
      <w:r>
        <w:rPr>
          <w:b/>
        </w:rPr>
        <w:t xml:space="preserve">[00:01:43] </w:t>
      </w:r>
      <w:r>
        <w:t>promising slow to start but</w:t>
      </w:r>
    </w:p>
    <w:p>
      <w:r>
        <w:rPr>
          <w:b/>
        </w:rPr>
        <w:t xml:space="preserve">[00:01:48] </w:t>
      </w:r>
      <w:r>
        <w:t>it's I I think this is one tier below a</w:t>
      </w:r>
    </w:p>
    <w:p>
      <w:r>
        <w:rPr>
          <w:b/>
        </w:rPr>
        <w:t xml:space="preserve">[00:01:52] </w:t>
      </w:r>
      <w:r>
        <w:t>welcome phone but the first look it's</w:t>
      </w:r>
    </w:p>
    <w:p>
      <w:r>
        <w:rPr>
          <w:b/>
        </w:rPr>
        <w:t xml:space="preserve">[00:01:55] </w:t>
      </w:r>
      <w:r>
        <w:t>got everything you need that is if</w:t>
      </w:r>
    </w:p>
    <w:p>
      <w:r>
        <w:rPr>
          <w:b/>
        </w:rPr>
        <w:t xml:space="preserve">[00:01:58] </w:t>
      </w:r>
      <w:r>
        <w:t>you're in prison I mean guys correct me</w:t>
      </w:r>
    </w:p>
    <w:p>
      <w:r>
        <w:rPr>
          <w:b/>
        </w:rPr>
        <w:t xml:space="preserve">[00:02:01] </w:t>
      </w:r>
      <w:r>
        <w:t>if I'm wrong but what is the application</w:t>
      </w:r>
    </w:p>
    <w:p>
      <w:r>
        <w:rPr>
          <w:b/>
        </w:rPr>
        <w:t xml:space="preserve">[00:02:04] </w:t>
      </w:r>
      <w:r>
        <w:t>for a phone that's this small oh there's</w:t>
      </w:r>
    </w:p>
    <w:p>
      <w:r>
        <w:rPr>
          <w:b/>
        </w:rPr>
        <w:t xml:space="preserve">[00:02:06] </w:t>
      </w:r>
      <w:r>
        <w:t>only one thing to do let's see if it</w:t>
      </w:r>
    </w:p>
    <w:p>
      <w:r>
        <w:rPr>
          <w:b/>
        </w:rPr>
        <w:t xml:space="preserve">[00:02:07] </w:t>
      </w:r>
      <w:r>
        <w:t>could make phone calls all right we</w:t>
      </w:r>
    </w:p>
    <w:p>
      <w:r>
        <w:rPr>
          <w:b/>
        </w:rPr>
        <w:t xml:space="preserve">[00:02:09] </w:t>
      </w:r>
      <w:r>
        <w:t>remove the back battery cover and we're</w:t>
      </w:r>
    </w:p>
    <w:p>
      <w:r>
        <w:rPr>
          <w:b/>
        </w:rPr>
        <w:t xml:space="preserve">[00:02:11] </w:t>
      </w:r>
      <w:r>
        <w:t>seeing this mini lithium ion battery</w:t>
      </w:r>
    </w:p>
    <w:p>
      <w:r>
        <w:rPr>
          <w:b/>
        </w:rPr>
        <w:t xml:space="preserve">[00:02:14] </w:t>
      </w:r>
      <w:r>
        <w:t>looks like a camera battery and when we</w:t>
      </w:r>
    </w:p>
    <w:p>
      <w:r>
        <w:rPr>
          <w:b/>
        </w:rPr>
        <w:t xml:space="preserve">[00:02:16] </w:t>
      </w:r>
      <w:r>
        <w:t>remove this it exposes us too oh my gosh</w:t>
      </w:r>
    </w:p>
    <w:p>
      <w:r>
        <w:rPr>
          <w:b/>
        </w:rPr>
        <w:t xml:space="preserve">[00:02:20] </w:t>
      </w:r>
      <w:r>
        <w:t>that battery is so small I wonder how</w:t>
      </w:r>
    </w:p>
    <w:p>
      <w:r>
        <w:rPr>
          <w:b/>
        </w:rPr>
        <w:t xml:space="preserve">[00:02:23] </w:t>
      </w:r>
      <w:r>
        <w:t>long this thing could last on a full</w:t>
      </w:r>
    </w:p>
    <w:p>
      <w:r>
        <w:rPr>
          <w:b/>
        </w:rPr>
        <w:t xml:space="preserve">[00:02:24] </w:t>
      </w:r>
      <w:r>
        <w:t>charge oh man all right well anyways we</w:t>
      </w:r>
    </w:p>
    <w:p>
      <w:r>
        <w:rPr>
          <w:b/>
        </w:rPr>
        <w:t xml:space="preserve">[00:02:27] </w:t>
      </w:r>
      <w:r>
        <w:t>got two SIM ports here which is</w:t>
      </w:r>
    </w:p>
    <w:p>
      <w:r>
        <w:rPr>
          <w:b/>
        </w:rPr>
        <w:t xml:space="preserve">[00:02:29] </w:t>
      </w:r>
      <w:r>
        <w:t>impressive and Ed micro SD card spot now</w:t>
      </w:r>
    </w:p>
    <w:p>
      <w:r>
        <w:rPr>
          <w:b/>
        </w:rPr>
        <w:t xml:space="preserve">[00:02:32] </w:t>
      </w:r>
      <w:r>
        <w:t>I'm on T-Mobile and I'm unsure if I put</w:t>
      </w:r>
    </w:p>
    <w:p>
      <w:r>
        <w:rPr>
          <w:b/>
        </w:rPr>
        <w:t xml:space="preserve">[00:02:34] </w:t>
      </w:r>
      <w:r>
        <w:t>my SIM card into this if I could make a</w:t>
      </w:r>
    </w:p>
    <w:p>
      <w:r>
        <w:rPr>
          <w:b/>
        </w:rPr>
        <w:t xml:space="preserve">[00:02:36] </w:t>
      </w:r>
      <w:r>
        <w:t>phone call but again there's only one</w:t>
      </w:r>
    </w:p>
    <w:p>
      <w:r>
        <w:rPr>
          <w:b/>
        </w:rPr>
        <w:t xml:space="preserve">[00:02:38] </w:t>
      </w:r>
      <w:r>
        <w:t>way to find out so I'm going to remove</w:t>
      </w:r>
    </w:p>
    <w:p>
      <w:r>
        <w:rPr>
          <w:b/>
        </w:rPr>
        <w:t xml:space="preserve">[00:02:40] </w:t>
      </w:r>
      <w:r>
        <w:t>my SIM card out of my iPhone which I</w:t>
      </w:r>
    </w:p>
    <w:p>
      <w:r>
        <w:rPr>
          <w:b/>
        </w:rPr>
        <w:t xml:space="preserve">[00:02:42] </w:t>
      </w:r>
      <w:r>
        <w:t>have done now and we're going to put it</w:t>
      </w:r>
    </w:p>
    <w:p>
      <w:r>
        <w:rPr>
          <w:b/>
        </w:rPr>
        <w:t xml:space="preserve">[00:02:44] </w:t>
      </w:r>
      <w:r>
        <w:t>over to the Mini smartphone nice fits</w:t>
      </w:r>
    </w:p>
    <w:p>
      <w:r>
        <w:rPr>
          <w:b/>
        </w:rPr>
        <w:t xml:space="preserve">[00:02:47] </w:t>
      </w:r>
      <w:r>
        <w:t>perfectly in my last video I installed a</w:t>
      </w:r>
    </w:p>
    <w:p>
      <w:r>
        <w:rPr>
          <w:b/>
        </w:rPr>
        <w:t xml:space="preserve">[00:02:49] </w:t>
      </w:r>
      <w:r>
        <w:t>bunch of old Android games onto my</w:t>
      </w:r>
    </w:p>
    <w:p>
      <w:r>
        <w:rPr>
          <w:b/>
        </w:rPr>
        <w:t xml:space="preserve">[00:02:52] </w:t>
      </w:r>
      <w:r>
        <w:t>Samsung Galaxy S2 and I forgot to remove</w:t>
      </w:r>
    </w:p>
    <w:p>
      <w:r>
        <w:rPr>
          <w:b/>
        </w:rPr>
        <w:t xml:space="preserve">[00:02:55] </w:t>
      </w:r>
      <w:r>
        <w:t>the SD card so now I'm taking the SD</w:t>
      </w:r>
    </w:p>
    <w:p>
      <w:r>
        <w:rPr>
          <w:b/>
        </w:rPr>
        <w:t xml:space="preserve">[00:02:57] </w:t>
      </w:r>
      <w:r>
        <w:t>card out of that phone and we're going</w:t>
      </w:r>
    </w:p>
    <w:p>
      <w:r>
        <w:rPr>
          <w:b/>
        </w:rPr>
        <w:t xml:space="preserve">[00:02:58] </w:t>
      </w:r>
      <w:r>
        <w:t>to put it into the new world's smallest</w:t>
      </w:r>
    </w:p>
    <w:p>
      <w:r>
        <w:rPr>
          <w:b/>
        </w:rPr>
        <w:t xml:space="preserve">[00:03:00] </w:t>
      </w:r>
      <w:r>
        <w:t>smartphone I want to see if I can</w:t>
      </w:r>
    </w:p>
    <w:p>
      <w:r>
        <w:rPr>
          <w:b/>
        </w:rPr>
        <w:t xml:space="preserve">[00:03:02] </w:t>
      </w:r>
      <w:r>
        <w:t>install some games on this I'm</w:t>
      </w:r>
    </w:p>
    <w:p>
      <w:r>
        <w:rPr>
          <w:b/>
        </w:rPr>
        <w:t xml:space="preserve">[00:03:04] </w:t>
      </w:r>
      <w:r>
        <w:t>99.9% positive I cannot but the main</w:t>
      </w:r>
    </w:p>
    <w:p>
      <w:r>
        <w:rPr>
          <w:b/>
        </w:rPr>
        <w:t xml:space="preserve">[00:03:07] </w:t>
      </w:r>
      <w:r>
        <w:t>thing is I want to see if it can read a</w:t>
      </w:r>
    </w:p>
    <w:p>
      <w:r>
        <w:rPr>
          <w:b/>
        </w:rPr>
        <w:t xml:space="preserve">[00:03:09] </w:t>
      </w:r>
      <w:r>
        <w:t>Micro SD card and there you have it all</w:t>
      </w:r>
    </w:p>
    <w:p>
      <w:r>
        <w:rPr>
          <w:b/>
        </w:rPr>
        <w:t xml:space="preserve">[00:03:11] </w:t>
      </w:r>
      <w:r>
        <w:t>the hardware is plugged in we just need</w:t>
      </w:r>
    </w:p>
    <w:p>
      <w:r>
        <w:rPr>
          <w:b/>
        </w:rPr>
        <w:t xml:space="preserve">[00:03:13] </w:t>
      </w:r>
      <w:r>
        <w:t>to install this little camera battery</w:t>
      </w:r>
    </w:p>
    <w:p>
      <w:r>
        <w:rPr>
          <w:b/>
        </w:rPr>
        <w:t xml:space="preserve">[00:03:15] </w:t>
      </w:r>
      <w:r>
        <w:t>back into the phone and we are ready to</w:t>
      </w:r>
    </w:p>
    <w:p>
      <w:r>
        <w:rPr>
          <w:b/>
        </w:rPr>
        <w:t xml:space="preserve">[00:03:17] </w:t>
      </w:r>
      <w:r>
        <w:t>rock and roll I'm feeling pretty</w:t>
      </w:r>
    </w:p>
    <w:p>
      <w:r>
        <w:rPr>
          <w:b/>
        </w:rPr>
        <w:t xml:space="preserve">[00:03:19] </w:t>
      </w:r>
      <w:r>
        <w:t>confident in this thing right now</w:t>
      </w:r>
    </w:p>
    <w:p>
      <w:r>
        <w:rPr>
          <w:b/>
        </w:rPr>
        <w:t xml:space="preserve">[00:03:21] </w:t>
      </w:r>
      <w:r>
        <w:t>there's something that terrifies me</w:t>
      </w:r>
    </w:p>
    <w:p>
      <w:r>
        <w:rPr>
          <w:b/>
        </w:rPr>
        <w:t xml:space="preserve">[00:03:23] </w:t>
      </w:r>
      <w:r>
        <w:t>about this Chim every time I turn the</w:t>
      </w:r>
    </w:p>
    <w:p>
      <w:r>
        <w:rPr>
          <w:b/>
        </w:rPr>
        <w:t xml:space="preserve">[00:03:24] </w:t>
      </w:r>
      <w:r>
        <w:t>phone on and there you have it it's got</w:t>
      </w:r>
    </w:p>
    <w:p>
      <w:r>
        <w:rPr>
          <w:b/>
        </w:rPr>
        <w:t xml:space="preserve">[00:03:27] </w:t>
      </w:r>
      <w:r>
        <w:t>T-Mobile bars all right I'm going to go</w:t>
      </w:r>
    </w:p>
    <w:p>
      <w:r>
        <w:rPr>
          <w:b/>
        </w:rPr>
        <w:t xml:space="preserve">[00:03:29] </w:t>
      </w:r>
      <w:r>
        <w:t>ahead and call my</w:t>
      </w:r>
    </w:p>
    <w:p>
      <w:r>
        <w:rPr>
          <w:b/>
        </w:rPr>
        <w:t xml:space="preserve">[00:03:31] </w:t>
      </w:r>
      <w:r>
        <w:t>mother hello hey Mom can you hear</w:t>
      </w:r>
    </w:p>
    <w:p>
      <w:r>
        <w:rPr>
          <w:b/>
        </w:rPr>
        <w:t xml:space="preserve">[00:03:34] </w:t>
      </w:r>
      <w:r>
        <w:t>me yeah I'm calling on this 1 in</w:t>
      </w:r>
    </w:p>
    <w:p>
      <w:r>
        <w:rPr>
          <w:b/>
        </w:rPr>
        <w:t xml:space="preserve">[00:03:41] </w:t>
      </w:r>
      <w:r>
        <w:t>smartphone I</w:t>
      </w:r>
    </w:p>
    <w:p>
      <w:r>
        <w:rPr>
          <w:b/>
        </w:rPr>
        <w:t xml:space="preserve">[00:03:44] </w:t>
      </w:r>
      <w:r>
        <w:t>do I think it's a prison</w:t>
      </w:r>
    </w:p>
    <w:p>
      <w:r>
        <w:rPr>
          <w:b/>
        </w:rPr>
        <w:t xml:space="preserve">[00:03:52] </w:t>
      </w:r>
      <w:r>
        <w:t>phone I don't know what else it would be</w:t>
      </w:r>
    </w:p>
    <w:p>
      <w:r>
        <w:rPr>
          <w:b/>
        </w:rPr>
        <w:t xml:space="preserve">[00:03:54] </w:t>
      </w:r>
      <w:r>
        <w:t>used for</w:t>
      </w:r>
    </w:p>
    <w:p>
      <w:r>
        <w:rPr>
          <w:b/>
        </w:rPr>
        <w:t xml:space="preserve">[00:03:56] </w:t>
      </w:r>
      <w:r>
        <w:t>but yeah well there you have it the new</w:t>
      </w:r>
    </w:p>
    <w:p>
      <w:r>
        <w:rPr>
          <w:b/>
        </w:rPr>
        <w:t xml:space="preserve">[00:03:59] </w:t>
      </w:r>
      <w:r>
        <w:t>world smallest smartphone could make</w:t>
      </w:r>
    </w:p>
    <w:p>
      <w:r>
        <w:rPr>
          <w:b/>
        </w:rPr>
        <w:t xml:space="preserve">[00:04:01] </w:t>
      </w:r>
      <w:r>
        <w:t>phone calls but the next test is can it</w:t>
      </w:r>
    </w:p>
    <w:p>
      <w:r>
        <w:rPr>
          <w:b/>
        </w:rPr>
        <w:t xml:space="preserve">[00:04:03] </w:t>
      </w:r>
      <w:r>
        <w:t>read an SD card okay so it does have a</w:t>
      </w:r>
    </w:p>
    <w:p>
      <w:r>
        <w:rPr>
          <w:b/>
        </w:rPr>
        <w:t xml:space="preserve">[00:04:06] </w:t>
      </w:r>
      <w:r>
        <w:t>file manager and there you go there is</w:t>
      </w:r>
    </w:p>
    <w:p>
      <w:r>
        <w:rPr>
          <w:b/>
        </w:rPr>
        <w:t xml:space="preserve">[00:04:08] </w:t>
      </w:r>
      <w:r>
        <w:t>the memory card and oh my goodness it's</w:t>
      </w:r>
    </w:p>
    <w:p>
      <w:r>
        <w:rPr>
          <w:b/>
        </w:rPr>
        <w:t xml:space="preserve">[00:04:12] </w:t>
      </w:r>
      <w:r>
        <w:t>got all of my sd card files look to</w:t>
      </w:r>
    </w:p>
    <w:p>
      <w:r>
        <w:rPr>
          <w:b/>
        </w:rPr>
        <w:t xml:space="preserve">[00:04:14] </w:t>
      </w:r>
      <w:r>
        <w:t>Android 4 and there are all of my apks</w:t>
      </w:r>
    </w:p>
    <w:p>
      <w:r>
        <w:rPr>
          <w:b/>
        </w:rPr>
        <w:t xml:space="preserve">[00:04:18] </w:t>
      </w:r>
      <w:r>
        <w:t>from my last video oh my goodness well</w:t>
      </w:r>
    </w:p>
    <w:p>
      <w:r>
        <w:rPr>
          <w:b/>
        </w:rPr>
        <w:t xml:space="preserve">[00:04:20] </w:t>
      </w:r>
      <w:r>
        <w:t>unfortunately when you go to options all</w:t>
      </w:r>
    </w:p>
    <w:p>
      <w:r>
        <w:rPr>
          <w:b/>
        </w:rPr>
        <w:t xml:space="preserve">[00:04:23] </w:t>
      </w:r>
      <w:r>
        <w:t>you can really do is send this stuff</w:t>
      </w:r>
    </w:p>
    <w:p>
      <w:r>
        <w:rPr>
          <w:b/>
        </w:rPr>
        <w:t xml:space="preserve">[00:04:24] </w:t>
      </w:r>
      <w:r>
        <w:t>around copy delete which makes sense</w:t>
      </w:r>
    </w:p>
    <w:p>
      <w:r>
        <w:rPr>
          <w:b/>
        </w:rPr>
        <w:t xml:space="preserve">[00:04:27] </w:t>
      </w:r>
      <w:r>
        <w:t>because those are Android files and this</w:t>
      </w:r>
    </w:p>
    <w:p>
      <w:r>
        <w:rPr>
          <w:b/>
        </w:rPr>
        <w:t xml:space="preserve">[00:04:29] </w:t>
      </w:r>
      <w:r>
        <w:t>is not Android Android on this phone I'm</w:t>
      </w:r>
    </w:p>
    <w:p>
      <w:r>
        <w:rPr>
          <w:b/>
        </w:rPr>
        <w:t xml:space="preserve">[00:04:30] </w:t>
      </w:r>
      <w:r>
        <w:t>not sure what it is you'll be glad to</w:t>
      </w:r>
    </w:p>
    <w:p>
      <w:r>
        <w:rPr>
          <w:b/>
        </w:rPr>
        <w:t xml:space="preserve">[00:04:32] </w:t>
      </w:r>
      <w:r>
        <w:t>hear that you can also text on this mini</w:t>
      </w:r>
    </w:p>
    <w:p>
      <w:r>
        <w:rPr>
          <w:b/>
        </w:rPr>
        <w:t xml:space="preserve">[00:04:34] </w:t>
      </w:r>
      <w:r>
        <w:t>phone although it is atrocious look at</w:t>
      </w:r>
    </w:p>
    <w:p>
      <w:r>
        <w:rPr>
          <w:b/>
        </w:rPr>
        <w:t xml:space="preserve">[00:04:37] </w:t>
      </w:r>
      <w:r>
        <w:t>the keyboard on this thing but with some</w:t>
      </w:r>
    </w:p>
    <w:p>
      <w:r>
        <w:rPr>
          <w:b/>
        </w:rPr>
        <w:t xml:space="preserve">[00:04:39] </w:t>
      </w:r>
      <w:r>
        <w:t>practice I was able to type out hey you</w:t>
      </w:r>
    </w:p>
    <w:p>
      <w:r>
        <w:rPr>
          <w:b/>
        </w:rPr>
        <w:t xml:space="preserve">[00:04:43] </w:t>
      </w:r>
      <w:r>
        <w:t>won't be writing any novels out of this</w:t>
      </w:r>
    </w:p>
    <w:p>
      <w:r>
        <w:rPr>
          <w:b/>
        </w:rPr>
        <w:t xml:space="preserve">[00:04:45] </w:t>
      </w:r>
      <w:r>
        <w:t>phone until you're a true Pro but just</w:t>
      </w:r>
    </w:p>
    <w:p>
      <w:r>
        <w:rPr>
          <w:b/>
        </w:rPr>
        <w:t xml:space="preserve">[00:04:47] </w:t>
      </w:r>
      <w:r>
        <w:t>to show you you can send messages you go</w:t>
      </w:r>
    </w:p>
    <w:p>
      <w:r>
        <w:rPr>
          <w:b/>
        </w:rPr>
        <w:t xml:space="preserve">[00:04:50] </w:t>
      </w:r>
      <w:r>
        <w:t>to options and then you have to go to</w:t>
      </w:r>
    </w:p>
    <w:p>
      <w:r>
        <w:rPr>
          <w:b/>
        </w:rPr>
        <w:t xml:space="preserve">[00:04:52] </w:t>
      </w:r>
      <w:r>
        <w:t>send to and enter your number that is if</w:t>
      </w:r>
    </w:p>
    <w:p>
      <w:r>
        <w:rPr>
          <w:b/>
        </w:rPr>
        <w:t xml:space="preserve">[00:04:54] </w:t>
      </w:r>
      <w:r>
        <w:t>you have not added the contact yet</w:t>
      </w:r>
    </w:p>
    <w:p>
      <w:r>
        <w:rPr>
          <w:b/>
        </w:rPr>
        <w:t xml:space="preserve">[00:04:57] </w:t>
      </w:r>
      <w:r>
        <w:t>obviously as you can see here I'm</w:t>
      </w:r>
    </w:p>
    <w:p>
      <w:r>
        <w:rPr>
          <w:b/>
        </w:rPr>
        <w:t xml:space="preserve">[00:04:59] </w:t>
      </w:r>
      <w:r>
        <w:t>inputting a phone number which is</w:t>
      </w:r>
    </w:p>
    <w:p>
      <w:r>
        <w:rPr>
          <w:b/>
        </w:rPr>
        <w:t xml:space="preserve">[00:05:01] </w:t>
      </w:r>
      <w:r>
        <w:t>actually my smok and hot wife's phone</w:t>
      </w:r>
    </w:p>
    <w:p>
      <w:r>
        <w:rPr>
          <w:b/>
        </w:rPr>
        <w:t xml:space="preserve">[00:05:03] </w:t>
      </w:r>
      <w:r>
        <w:t>number and I sent a text message</w:t>
      </w:r>
    </w:p>
    <w:p>
      <w:r>
        <w:rPr>
          <w:b/>
        </w:rPr>
        <w:t xml:space="preserve">[00:05:05] </w:t>
      </w:r>
      <w:r>
        <w:t>successfully unfortunately she is asleep</w:t>
      </w:r>
    </w:p>
    <w:p>
      <w:r>
        <w:rPr>
          <w:b/>
        </w:rPr>
        <w:t xml:space="preserve">[00:05:08] </w:t>
      </w:r>
      <w:r>
        <w:t>right now so I did not get a response</w:t>
      </w:r>
    </w:p>
    <w:p>
      <w:r>
        <w:rPr>
          <w:b/>
        </w:rPr>
        <w:t xml:space="preserve">[00:05:09] </w:t>
      </w:r>
      <w:r>
        <w:t>while we recording this video but when</w:t>
      </w:r>
    </w:p>
    <w:p>
      <w:r>
        <w:rPr>
          <w:b/>
        </w:rPr>
        <w:t xml:space="preserve">[00:05:12] </w:t>
      </w:r>
      <w:r>
        <w:t>she does respond this phone will be the</w:t>
      </w:r>
    </w:p>
    <w:p>
      <w:r>
        <w:rPr>
          <w:b/>
        </w:rPr>
        <w:t xml:space="preserve">[00:05:13] </w:t>
      </w:r>
      <w:r>
        <w:t>one to get that text if I still have the</w:t>
      </w:r>
    </w:p>
    <w:p>
      <w:r>
        <w:rPr>
          <w:b/>
        </w:rPr>
        <w:t xml:space="preserve">[00:05:15] </w:t>
      </w:r>
      <w:r>
        <w:t>SIM card in it that is now let's go into</w:t>
      </w:r>
    </w:p>
    <w:p>
      <w:r>
        <w:rPr>
          <w:b/>
        </w:rPr>
        <w:t xml:space="preserve">[00:05:17] </w:t>
      </w:r>
      <w:r>
        <w:t>a camera test for this new world's</w:t>
      </w:r>
    </w:p>
    <w:p>
      <w:r>
        <w:rPr>
          <w:b/>
        </w:rPr>
        <w:t xml:space="preserve">[00:05:19] </w:t>
      </w:r>
      <w:r>
        <w:t>smallest smartphone and interestingly</w:t>
      </w:r>
    </w:p>
    <w:p>
      <w:r>
        <w:rPr>
          <w:b/>
        </w:rPr>
        <w:t xml:space="preserve">[00:05:22] </w:t>
      </w:r>
      <w:r>
        <w:t>enough I did not think that this phone</w:t>
      </w:r>
    </w:p>
    <w:p>
      <w:r>
        <w:rPr>
          <w:b/>
        </w:rPr>
        <w:t xml:space="preserve">[00:05:24] </w:t>
      </w:r>
      <w:r>
        <w:t>would be able to take pictures because</w:t>
      </w:r>
    </w:p>
    <w:p>
      <w:r>
        <w:rPr>
          <w:b/>
        </w:rPr>
        <w:t xml:space="preserve">[00:05:26] </w:t>
      </w:r>
      <w:r>
        <w:t>this looks sus right here and then when</w:t>
      </w:r>
    </w:p>
    <w:p>
      <w:r>
        <w:rPr>
          <w:b/>
        </w:rPr>
        <w:t xml:space="preserve">[00:05:27] </w:t>
      </w:r>
      <w:r>
        <w:t>I look at the camera from the back under</w:t>
      </w:r>
    </w:p>
    <w:p>
      <w:r>
        <w:rPr>
          <w:b/>
        </w:rPr>
        <w:t xml:space="preserve">[00:05:30] </w:t>
      </w:r>
      <w:r>
        <w:t>the battery cover it looks like there's</w:t>
      </w:r>
    </w:p>
    <w:p>
      <w:r>
        <w:rPr>
          <w:b/>
        </w:rPr>
        <w:t xml:space="preserve">[00:05:31] </w:t>
      </w:r>
      <w:r>
        <w:t>nothing there like that does not look</w:t>
      </w:r>
    </w:p>
    <w:p>
      <w:r>
        <w:rPr>
          <w:b/>
        </w:rPr>
        <w:t xml:space="preserve">[00:05:34] </w:t>
      </w:r>
      <w:r>
        <w:t>like a camera right well if you agreed</w:t>
      </w:r>
    </w:p>
    <w:p>
      <w:r>
        <w:rPr>
          <w:b/>
        </w:rPr>
        <w:t xml:space="preserve">[00:05:36] </w:t>
      </w:r>
      <w:r>
        <w:t>with me we were both wrong because when</w:t>
      </w:r>
    </w:p>
    <w:p>
      <w:r>
        <w:rPr>
          <w:b/>
        </w:rPr>
        <w:t xml:space="preserve">[00:05:38] </w:t>
      </w:r>
      <w:r>
        <w:t>you go into the camera sure enough you</w:t>
      </w:r>
    </w:p>
    <w:p>
      <w:r>
        <w:rPr>
          <w:b/>
        </w:rPr>
        <w:t xml:space="preserve">[00:05:40] </w:t>
      </w:r>
      <w:r>
        <w:t>can take photos and they are</w:t>
      </w:r>
    </w:p>
    <w:p>
      <w:r>
        <w:rPr>
          <w:b/>
        </w:rPr>
        <w:t xml:space="preserve">[00:05:42] </w:t>
      </w:r>
      <w:r>
        <w:t>surprisingly clear which kind of freaks</w:t>
      </w:r>
    </w:p>
    <w:p>
      <w:r>
        <w:rPr>
          <w:b/>
        </w:rPr>
        <w:t xml:space="preserve">[00:05:44] </w:t>
      </w:r>
      <w:r>
        <w:t>me out mostly because the back camera</w:t>
      </w:r>
    </w:p>
    <w:p>
      <w:r>
        <w:rPr>
          <w:b/>
        </w:rPr>
        <w:t xml:space="preserve">[00:05:47] </w:t>
      </w:r>
      <w:r>
        <w:t>lens is as fine as a grain of salt but</w:t>
      </w:r>
    </w:p>
    <w:p>
      <w:r>
        <w:rPr>
          <w:b/>
        </w:rPr>
        <w:t xml:space="preserve">[00:05:50] </w:t>
      </w:r>
      <w:r>
        <w:t>as you can see it's taking photos so you</w:t>
      </w:r>
    </w:p>
    <w:p>
      <w:r>
        <w:rPr>
          <w:b/>
        </w:rPr>
        <w:t xml:space="preserve">[00:05:52] </w:t>
      </w:r>
      <w:r>
        <w:t>can hide a small camera like this</w:t>
      </w:r>
    </w:p>
    <w:p>
      <w:r>
        <w:rPr>
          <w:b/>
        </w:rPr>
        <w:t xml:space="preserve">[00:05:54] </w:t>
      </w:r>
      <w:r>
        <w:t>anywhere hey that's a good video idea I</w:t>
      </w:r>
    </w:p>
    <w:p>
      <w:r>
        <w:rPr>
          <w:b/>
        </w:rPr>
        <w:t xml:space="preserve">[00:05:56] </w:t>
      </w:r>
      <w:r>
        <w:t>wonder how small of a camera I can find</w:t>
      </w:r>
    </w:p>
    <w:p>
      <w:r>
        <w:rPr>
          <w:b/>
        </w:rPr>
        <w:t xml:space="preserve">[00:05:58] </w:t>
      </w:r>
      <w:r>
        <w:t>I digress but but if you want to go look</w:t>
      </w:r>
    </w:p>
    <w:p>
      <w:r>
        <w:rPr>
          <w:b/>
        </w:rPr>
        <w:t xml:space="preserve">[00:06:00] </w:t>
      </w:r>
      <w:r>
        <w:t>at the photos you took you have to go to</w:t>
      </w:r>
    </w:p>
    <w:p>
      <w:r>
        <w:rPr>
          <w:b/>
        </w:rPr>
        <w:t xml:space="preserve">[00:06:02] </w:t>
      </w:r>
      <w:r>
        <w:t>the images icon which is right here and</w:t>
      </w:r>
    </w:p>
    <w:p>
      <w:r>
        <w:rPr>
          <w:b/>
        </w:rPr>
        <w:t xml:space="preserve">[00:06:05] </w:t>
      </w:r>
      <w:r>
        <w:t>then you can click into each individual</w:t>
      </w:r>
    </w:p>
    <w:p>
      <w:r>
        <w:rPr>
          <w:b/>
        </w:rPr>
        <w:t xml:space="preserve">[00:06:07] </w:t>
      </w:r>
      <w:r>
        <w:t>photo and take a look at the photo and</w:t>
      </w:r>
    </w:p>
    <w:p>
      <w:r>
        <w:rPr>
          <w:b/>
        </w:rPr>
        <w:t xml:space="preserve">[00:06:09] </w:t>
      </w:r>
      <w:r>
        <w:t>as you can see they're actually not too</w:t>
      </w:r>
    </w:p>
    <w:p>
      <w:r>
        <w:rPr>
          <w:b/>
        </w:rPr>
        <w:t xml:space="preserve">[00:06:11] </w:t>
      </w:r>
      <w:r>
        <w:t>bad not bad at all really oddly you</w:t>
      </w:r>
    </w:p>
    <w:p>
      <w:r>
        <w:rPr>
          <w:b/>
        </w:rPr>
        <w:t xml:space="preserve">[00:06:14] </w:t>
      </w:r>
      <w:r>
        <w:t>cannot swipe to the left or right to</w:t>
      </w:r>
    </w:p>
    <w:p>
      <w:r>
        <w:rPr>
          <w:b/>
        </w:rPr>
        <w:t xml:space="preserve">[00:06:16] </w:t>
      </w:r>
      <w:r>
        <w:t>look at the other images you actually</w:t>
      </w:r>
    </w:p>
    <w:p>
      <w:r>
        <w:rPr>
          <w:b/>
        </w:rPr>
        <w:t xml:space="preserve">[00:06:18] </w:t>
      </w:r>
      <w:r>
        <w:t>have to press back and then once you</w:t>
      </w:r>
    </w:p>
    <w:p>
      <w:r>
        <w:rPr>
          <w:b/>
        </w:rPr>
        <w:t xml:space="preserve">[00:06:21] </w:t>
      </w:r>
      <w:r>
        <w:t>press back you have to click into the</w:t>
      </w:r>
    </w:p>
    <w:p>
      <w:r>
        <w:rPr>
          <w:b/>
        </w:rPr>
        <w:t xml:space="preserve">[00:06:22] </w:t>
      </w:r>
      <w:r>
        <w:t>individual image which is it's just</w:t>
      </w:r>
    </w:p>
    <w:p>
      <w:r>
        <w:rPr>
          <w:b/>
        </w:rPr>
        <w:t xml:space="preserve">[00:06:25] </w:t>
      </w:r>
      <w:r>
        <w:t>overall kind of odd kind of like a flip</w:t>
      </w:r>
    </w:p>
    <w:p>
      <w:r>
        <w:rPr>
          <w:b/>
        </w:rPr>
        <w:t xml:space="preserve">[00:06:28] </w:t>
      </w:r>
      <w:r>
        <w:t>phone feel so it seems a little dumb to</w:t>
      </w:r>
    </w:p>
    <w:p>
      <w:r>
        <w:rPr>
          <w:b/>
        </w:rPr>
        <w:t xml:space="preserve">[00:06:30] </w:t>
      </w:r>
      <w:r>
        <w:t>be a smartphone if you can't swipe</w:t>
      </w:r>
    </w:p>
    <w:p>
      <w:r>
        <w:rPr>
          <w:b/>
        </w:rPr>
        <w:t xml:space="preserve">[00:06:32] </w:t>
      </w:r>
      <w:r>
        <w:t>through images but then again you could</w:t>
      </w:r>
    </w:p>
    <w:p>
      <w:r>
        <w:rPr>
          <w:b/>
        </w:rPr>
        <w:t xml:space="preserve">[00:06:34] </w:t>
      </w:r>
      <w:r>
        <w:t>swipe through the applications of the</w:t>
      </w:r>
    </w:p>
    <w:p>
      <w:r>
        <w:rPr>
          <w:b/>
        </w:rPr>
        <w:t xml:space="preserve">[00:06:35] </w:t>
      </w:r>
      <w:r>
        <w:t>anyways I want to show you guys how</w:t>
      </w:r>
    </w:p>
    <w:p>
      <w:r>
        <w:rPr>
          <w:b/>
        </w:rPr>
        <w:t xml:space="preserve">[00:06:37] </w:t>
      </w:r>
      <w:r>
        <w:t>small that back camera is again I don't</w:t>
      </w:r>
    </w:p>
    <w:p>
      <w:r>
        <w:rPr>
          <w:b/>
        </w:rPr>
        <w:t xml:space="preserve">[00:06:39] </w:t>
      </w:r>
      <w:r>
        <w:t>see any lens on this it just blows my</w:t>
      </w:r>
    </w:p>
    <w:p>
      <w:r>
        <w:rPr>
          <w:b/>
        </w:rPr>
        <w:t xml:space="preserve">[00:06:42] </w:t>
      </w:r>
      <w:r>
        <w:t>mind it's so small huh cool we can take</w:t>
      </w:r>
    </w:p>
    <w:p>
      <w:r>
        <w:rPr>
          <w:b/>
        </w:rPr>
        <w:t xml:space="preserve">[00:06:46] </w:t>
      </w:r>
      <w:r>
        <w:t>photos though now what about the games</w:t>
      </w:r>
    </w:p>
    <w:p>
      <w:r>
        <w:rPr>
          <w:b/>
        </w:rPr>
        <w:t xml:space="preserve">[00:06:49] </w:t>
      </w:r>
      <w:r>
        <w:t>although you cannot install any apks</w:t>
      </w:r>
    </w:p>
    <w:p>
      <w:r>
        <w:rPr>
          <w:b/>
        </w:rPr>
        <w:t xml:space="preserve">[00:06:51] </w:t>
      </w:r>
      <w:r>
        <w:t>fear not because there is one game to</w:t>
      </w:r>
    </w:p>
    <w:p>
      <w:r>
        <w:rPr>
          <w:b/>
        </w:rPr>
        <w:t xml:space="preserve">[00:06:54] </w:t>
      </w:r>
      <w:r>
        <w:t>entertain you while you're stuck in</w:t>
      </w:r>
    </w:p>
    <w:p>
      <w:r>
        <w:rPr>
          <w:b/>
        </w:rPr>
        <w:t xml:space="preserve">[00:06:56] </w:t>
      </w:r>
      <w:r>
        <w:t>prison and it is a knockoff of candy Cru</w:t>
      </w:r>
    </w:p>
    <w:p>
      <w:r>
        <w:rPr>
          <w:b/>
        </w:rPr>
        <w:t xml:space="preserve">[00:06:59] </w:t>
      </w:r>
      <w:r>
        <w:t>one of the funnest parts of this game is</w:t>
      </w:r>
    </w:p>
    <w:p>
      <w:r>
        <w:rPr>
          <w:b/>
        </w:rPr>
        <w:t xml:space="preserve">[00:07:01] </w:t>
      </w:r>
      <w:r>
        <w:t>the challenge I've got chizo sized</w:t>
      </w:r>
    </w:p>
    <w:p>
      <w:r>
        <w:rPr>
          <w:b/>
        </w:rPr>
        <w:t xml:space="preserve">[00:07:04] </w:t>
      </w:r>
      <w:r>
        <w:t>fingers and I'm trying to select each of</w:t>
      </w:r>
    </w:p>
    <w:p>
      <w:r>
        <w:rPr>
          <w:b/>
        </w:rPr>
        <w:t xml:space="preserve">[00:07:06] </w:t>
      </w:r>
      <w:r>
        <w:t>these tiny tiles then you've got those</w:t>
      </w:r>
    </w:p>
    <w:p>
      <w:r>
        <w:rPr>
          <w:b/>
        </w:rPr>
        <w:t xml:space="preserve">[00:07:08] </w:t>
      </w:r>
      <w:r>
        <w:t>default chime noises that are on the</w:t>
      </w:r>
    </w:p>
    <w:p>
      <w:r>
        <w:rPr>
          <w:b/>
        </w:rPr>
        <w:t xml:space="preserve">[00:07:11] </w:t>
      </w:r>
      <w:r>
        <w:t>startup it kind of ruins the entire game</w:t>
      </w:r>
    </w:p>
    <w:p>
      <w:r>
        <w:rPr>
          <w:b/>
        </w:rPr>
        <w:t xml:space="preserve">[00:07:14] </w:t>
      </w:r>
      <w:r>
        <w:t>but again if you were in prison and you</w:t>
      </w:r>
    </w:p>
    <w:p>
      <w:r>
        <w:rPr>
          <w:b/>
        </w:rPr>
        <w:t xml:space="preserve">[00:07:16] </w:t>
      </w:r>
      <w:r>
        <w:t>need a couple good games sorry this this</w:t>
      </w:r>
    </w:p>
    <w:p>
      <w:r>
        <w:rPr>
          <w:b/>
        </w:rPr>
        <w:t xml:space="preserve">[00:07:19] </w:t>
      </w:r>
      <w:r>
        <w:t>phone doesn't have a couple let just got</w:t>
      </w:r>
    </w:p>
    <w:p>
      <w:r>
        <w:rPr>
          <w:b/>
        </w:rPr>
        <w:t xml:space="preserve">[00:07:21] </w:t>
      </w:r>
      <w:r>
        <w:t>this one so hear me out if you're</w:t>
      </w:r>
    </w:p>
    <w:p>
      <w:r>
        <w:rPr>
          <w:b/>
        </w:rPr>
        <w:t xml:space="preserve">[00:07:22] </w:t>
      </w:r>
      <w:r>
        <w:t>worried you're going to go to jail and</w:t>
      </w:r>
    </w:p>
    <w:p>
      <w:r>
        <w:rPr>
          <w:b/>
        </w:rPr>
        <w:t xml:space="preserve">[00:07:24] </w:t>
      </w:r>
      <w:r>
        <w:t>you need a prison smartphone that can</w:t>
      </w:r>
    </w:p>
    <w:p>
      <w:r>
        <w:rPr>
          <w:b/>
        </w:rPr>
        <w:t xml:space="preserve">[00:07:26] </w:t>
      </w:r>
      <w:r>
        <w:t>game then this is probably going to be</w:t>
      </w:r>
    </w:p>
    <w:p>
      <w:r>
        <w:rPr>
          <w:b/>
        </w:rPr>
        <w:t xml:space="preserve">[00:07:28] </w:t>
      </w:r>
      <w:r>
        <w:t>your best option this is the phone that</w:t>
      </w:r>
    </w:p>
    <w:p>
      <w:r>
        <w:rPr>
          <w:b/>
        </w:rPr>
        <w:t xml:space="preserve">[00:07:30] </w:t>
      </w:r>
      <w:r>
        <w:t>I mentioned at the beginning of the</w:t>
      </w:r>
    </w:p>
    <w:p>
      <w:r>
        <w:rPr>
          <w:b/>
        </w:rPr>
        <w:t xml:space="preserve">[00:07:31] </w:t>
      </w:r>
      <w:r>
        <w:t>video for the past 2 years this has been</w:t>
      </w:r>
    </w:p>
    <w:p>
      <w:r>
        <w:rPr>
          <w:b/>
        </w:rPr>
        <w:t xml:space="preserve">[00:07:33] </w:t>
      </w:r>
      <w:r>
        <w:t>the smallest smartphone that I could</w:t>
      </w:r>
    </w:p>
    <w:p>
      <w:r>
        <w:rPr>
          <w:b/>
        </w:rPr>
        <w:t xml:space="preserve">[00:07:35] </w:t>
      </w:r>
      <w:r>
        <w:t>find and it it's actually smart I put a</w:t>
      </w:r>
    </w:p>
    <w:p>
      <w:r>
        <w:rPr>
          <w:b/>
        </w:rPr>
        <w:t xml:space="preserve">[00:07:37] </w:t>
      </w:r>
      <w:r>
        <w:t>link in the description if you want to</w:t>
      </w:r>
    </w:p>
    <w:p>
      <w:r>
        <w:rPr>
          <w:b/>
        </w:rPr>
        <w:t xml:space="preserve">[00:07:39] </w:t>
      </w:r>
      <w:r>
        <w:t>check it out or who knows buy one for</w:t>
      </w:r>
    </w:p>
    <w:p>
      <w:r>
        <w:rPr>
          <w:b/>
        </w:rPr>
        <w:t xml:space="preserve">[00:07:41] </w:t>
      </w:r>
      <w:r>
        <w:t>yourself if you use that link it</w:t>
      </w:r>
    </w:p>
    <w:p>
      <w:r>
        <w:rPr>
          <w:b/>
        </w:rPr>
        <w:t xml:space="preserve">[00:07:42] </w:t>
      </w:r>
      <w:r>
        <w:t>actually helps me out and I make a</w:t>
      </w:r>
    </w:p>
    <w:p>
      <w:r>
        <w:rPr>
          <w:b/>
        </w:rPr>
        <w:t xml:space="preserve">[00:07:44] </w:t>
      </w:r>
      <w:r>
        <w:t>little bit of money on it so be sure to</w:t>
      </w:r>
    </w:p>
    <w:p>
      <w:r>
        <w:rPr>
          <w:b/>
        </w:rPr>
        <w:t xml:space="preserve">[00:07:45] </w:t>
      </w:r>
      <w:r>
        <w:t>check it out but this one here this is</w:t>
      </w:r>
    </w:p>
    <w:p>
      <w:r>
        <w:rPr>
          <w:b/>
        </w:rPr>
        <w:t xml:space="preserve">[00:07:48] </w:t>
      </w:r>
      <w:r>
        <w:t>truly the smallest smartphone I've I've</w:t>
      </w:r>
    </w:p>
    <w:p>
      <w:r>
        <w:rPr>
          <w:b/>
        </w:rPr>
        <w:t xml:space="preserve">[00:07:50] </w:t>
      </w:r>
      <w:r>
        <w:t>ever had my hands on so if all you need</w:t>
      </w:r>
    </w:p>
    <w:p>
      <w:r>
        <w:rPr>
          <w:b/>
        </w:rPr>
        <w:t xml:space="preserve">[00:07:51] </w:t>
      </w:r>
      <w:r>
        <w:t>is the basics you know phone calls text</w:t>
      </w:r>
    </w:p>
    <w:p>
      <w:r>
        <w:rPr>
          <w:b/>
        </w:rPr>
        <w:t xml:space="preserve">[00:07:54] </w:t>
      </w:r>
      <w:r>
        <w:t>messages here and there photos and a</w:t>
      </w:r>
    </w:p>
    <w:p>
      <w:r>
        <w:rPr>
          <w:b/>
        </w:rPr>
        <w:t xml:space="preserve">[00:07:56] </w:t>
      </w:r>
      <w:r>
        <w:t>singular game then this is this is going</w:t>
      </w:r>
    </w:p>
    <w:p>
      <w:r>
        <w:rPr>
          <w:b/>
        </w:rPr>
        <w:t xml:space="preserve">[00:07:58] </w:t>
      </w:r>
      <w:r>
        <w:t>to be your best bet this thing's a a fun</w:t>
      </w:r>
    </w:p>
    <w:p>
      <w:r>
        <w:rPr>
          <w:b/>
        </w:rPr>
        <w:t xml:space="preserve">[00:08:01] </w:t>
      </w:r>
      <w:r>
        <w:t>little phone and I've had a lot of fun</w:t>
      </w:r>
    </w:p>
    <w:p>
      <w:r>
        <w:rPr>
          <w:b/>
        </w:rPr>
        <w:t xml:space="preserve">[00:08:02] </w:t>
      </w:r>
      <w:r>
        <w:t>with it thanks for watching guys that's</w:t>
      </w:r>
    </w:p>
    <w:p>
      <w:r>
        <w:rPr>
          <w:b/>
        </w:rPr>
        <w:t xml:space="preserve">[00:08:04] </w:t>
      </w:r>
      <w:r>
        <w:t>everything I had and if you like videos</w:t>
      </w:r>
    </w:p>
    <w:p>
      <w:r>
        <w:rPr>
          <w:b/>
        </w:rPr>
        <w:t xml:space="preserve">[00:08:05] </w:t>
      </w:r>
      <w:r>
        <w:t>like this be sure to subscribe because I</w:t>
      </w:r>
    </w:p>
    <w:p>
      <w:r>
        <w:rPr>
          <w:b/>
        </w:rPr>
        <w:t xml:space="preserve">[00:08:07] </w:t>
      </w:r>
      <w:r>
        <w:t>release them every week I'll see you in</w:t>
      </w:r>
    </w:p>
    <w:p>
      <w:r>
        <w:rPr>
          <w:b/>
        </w:rPr>
        <w:t xml:space="preserve">[00:08:09] </w:t>
      </w:r>
      <w:r>
        <w:t>the next video</w:t>
      </w:r>
    </w:p>
    <w:p>
      <w:pPr>
        <w:pStyle w:val="Heading1"/>
      </w:pPr>
      <w:r>
        <w:t>Full Text (without timestamps)</w:t>
      </w:r>
    </w:p>
    <w:p>
      <w:r>
        <w:t xml:space="preserve">so the phone you see in my left hand I thought this was the world's smallest smartphone at least for the last 2 years it might be because of this little smartphone that you subscribed to my channel originally I made a video about this little phone and it got 130 million views and got 199,000 of you to subscribe well there's a new dog in town the 8xr smartphone Unsure how smart this thing is but it's a mini phone and it's actually smaller than that last phone I showed you Wireless the voice call I'm unsure what that means but that's never stopped us before now first impressions of this thing it's uh pretty disgraceful well let's take a look at the manual before jumping to conclusions because the product version to upgrade or other reasons the document content will not regular updates our company reserves and do not make any prior notice in this manual revision content of Rights okay well we're going to move on from this but guys it's okay it's got a micro USB charge cable and that beats most smartphone manufacturers today as for the phone itself this phone is overwhelmingly tiny and the manufacturers got really creative on getting this home screen I guess it doesn't really matter considering we're going to peel it off anyway vendors all right they copied two things and failed both but let's go ahead and take this thing out of the case clear comparison this is uh this is much smaller than the old world smallest smartphone I've got to respect the protection they put on the battery cover of the phone definitely don't want to scratch that up and once I removed this screen protector I was able to see how small the LCD actually was this thing is so tiny I don't know how I'm going to use this time for the moment of truth let's power this thing on okay not so promising slow to start but it's I I think this is one tier below a welcome phone but the first look it's got everything you need that is if you're in prison I mean guys correct me if I'm wrong but what is the application for a phone that's this small oh there's only one thing to do let's see if it could make phone calls all right we remove the back battery cover and we're seeing this mini lithium ion battery looks like a camera battery and when we remove this it exposes us too oh my gosh that battery is so small I wonder how long this thing could last on a full charge oh man all right well anyways we got two SIM ports here which is impressive and Ed micro SD card spot now I'm on T-Mobile and I'm unsure if I put my SIM card into this if I could make a phone call but again there's only one way to find out so I'm going to remove my SIM card out of my iPhone which I have done now and we're going to put it over to the Mini smartphone nice fits perfectly in my last video I installed a bunch of old Android games onto my Samsung Galaxy S2 and I forgot to remove the SD card so now I'm taking the SD card out of that phone and we're going to put it into the new world's smallest smartphone I want to see if I can install some games on this I'm 99.9% positive I cannot but the main thing is I want to see if it can read a Micro SD card and there you have it all the hardware is plugged in we just need to install this little camera battery back into the phone and we are ready to rock and roll I'm feeling pretty confident in this thing right now there's something that terrifies me about this Chim every time I turn the phone on and there you have it it's got T-Mobile bars all right I'm going to go ahead and call my mother hello hey Mom can you hear me yeah I'm calling on this 1 in smartphone I do I think it's a prison phone I don't know what else it would be used for but yeah well there you have it the new world smallest smartphone could make phone calls but the next test is can it read an SD card okay so it does have a file manager and there you go there is the memory card and oh my goodness it's got all of my sd card files look to Android 4 and there are all of my apks from my last video oh my goodness well unfortunately when you go to options all you can really do is send this stuff around copy delete which makes sense because those are Android files and this is not Android Android on this phone I'm not sure what it is you'll be glad to hear that you can also text on this mini phone although it is atrocious look at the keyboard on this thing but with some practice I was able to type out hey you won't be writing any novels out of this phone until you're a true Pro but just to show you you can send messages you go to options and then you have to go to send to and enter your number that is if you have not added the contact yet obviously as you can see here I'm inputting a phone number which is actually my smok and hot wife's phone number and I sent a text message successfully unfortunately she is asleep right now so I did not get a response while we recording this video but when she does respond this phone will be the one to get that text if I still have the SIM card in it that is now let's go into a camera test for this new world's smallest smartphone and interestingly enough I did not think that this phone would be able to take pictures because this looks sus right here and then when I look at the camera from the back under the battery cover it looks like there's nothing there like that does not look like a camera right well if you agreed with me we were both wrong because when you go into the camera sure enough you can take photos and they are surprisingly clear which kind of freaks me out mostly because the back camera lens is as fine as a grain of salt but as you can see it's taking photos so you can hide a small camera like this anywhere hey that's a good video idea I wonder how small of a camera I can find I digress but but if you want to go look at the photos you took you have to go to the images icon which is right here and then you can click into each individual photo and take a look at the photo and as you can see they're actually not too bad not bad at all really oddly you cannot swipe to the left or right to look at the other images you actually have to press back and then once you press back you have to click into the individual image which is it's just overall kind of odd kind of like a flip phone feel so it seems a little dumb to be a smartphone if you can't swipe through images but then again you could swipe through the applications of the anyways I want to show you guys how small that back camera is again I don't see any lens on this it just blows my mind it's so small huh cool we can take photos though now what about the games although you cannot install any apks fear not because there is one game to entertain you while you're stuck in prison and it is a knockoff of candy Cru one of the funnest parts of this game is the challenge I've got chizo sized fingers and I'm trying to select each of these tiny tiles then you've got those default chime noises that are on the startup it kind of ruins the entire game but again if you were in prison and you need a couple good games sorry this this phone doesn't have a couple let just got this one so hear me out if you're worried you're going to go to jail and you need a prison smartphone that can game then this is probably going to be your best option this is the phone that I mentioned at the beginning of the video for the past 2 years this has been the smallest smartphone that I could find and it it's actually smart I put a link in the description if you want to check it out or who knows buy one for yourself if you use that link it actually helps me out and I make a little bit of money on it so be sure to check it out but this one here this is truly the smallest smartphone I've I've ever had my hands on so if all you need is the basics you know phone calls text messages here and there photos and a singular game then this is this is going to be your best bet this thing's a a fun little phone and I've had a lot of fun with it thanks for watching guys that's everything I had and if you like videos like this be sure to subscribe because I release them every week I'll see you in the next video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