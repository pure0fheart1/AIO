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Andrew Tate opinion on London</w:t>
      </w:r>
    </w:p>
    <w:p>
      <w:r>
        <w:t>Video ID: xeQWiTmiQOE</w:t>
      </w:r>
    </w:p>
    <w:p>
      <w:r>
        <w:t>Extraction Date: 2025-04-02 06:46:41</w:t>
      </w:r>
    </w:p>
    <w:p/>
    <w:p>
      <w:r>
        <w:rPr>
          <w:b/>
        </w:rPr>
        <w:t xml:space="preserve">[00:00:01] </w:t>
      </w:r>
      <w:r>
        <w:t>I consider myself British now but I will</w:t>
      </w:r>
    </w:p>
    <w:p>
      <w:r>
        <w:rPr>
          <w:b/>
        </w:rPr>
        <w:t xml:space="preserve">[00:00:04] </w:t>
      </w:r>
      <w:r>
        <w:t>say that part of me the Patriotic</w:t>
      </w:r>
    </w:p>
    <w:p>
      <w:r>
        <w:rPr>
          <w:b/>
        </w:rPr>
        <w:t xml:space="preserve">[00:00:06] </w:t>
      </w:r>
      <w:r>
        <w:t>Britain side of me is devastated by the</w:t>
      </w:r>
    </w:p>
    <w:p>
      <w:r>
        <w:rPr>
          <w:b/>
        </w:rPr>
        <w:t xml:space="preserve">[00:00:08] </w:t>
      </w:r>
      <w:r>
        <w:t>state of the UK currently and I want to</w:t>
      </w:r>
    </w:p>
    <w:p>
      <w:r>
        <w:rPr>
          <w:b/>
        </w:rPr>
        <w:t xml:space="preserve">[00:00:09] </w:t>
      </w:r>
      <w:r>
        <w:t>make that very clear the Patriotic</w:t>
      </w:r>
    </w:p>
    <w:p>
      <w:r>
        <w:rPr>
          <w:b/>
        </w:rPr>
        <w:t xml:space="preserve">[00:00:11] </w:t>
      </w:r>
      <w:r>
        <w:t>Britain me truly loves this country and</w:t>
      </w:r>
    </w:p>
    <w:p>
      <w:r>
        <w:rPr>
          <w:b/>
        </w:rPr>
        <w:t xml:space="preserve">[00:00:13] </w:t>
      </w:r>
      <w:r>
        <w:t>seeing what's happening to it especially</w:t>
      </w:r>
    </w:p>
    <w:p>
      <w:r>
        <w:rPr>
          <w:b/>
        </w:rPr>
        <w:t xml:space="preserve">[00:00:15] </w:t>
      </w:r>
      <w:r>
        <w:t>to our major cities is almost</w:t>
      </w:r>
    </w:p>
    <w:p>
      <w:r>
        <w:rPr>
          <w:b/>
        </w:rPr>
        <w:t xml:space="preserve">[00:00:16] </w:t>
      </w:r>
      <w:r>
        <w:t>heartbreaking to watch in real time it's</w:t>
      </w:r>
    </w:p>
    <w:p>
      <w:r>
        <w:rPr>
          <w:b/>
        </w:rPr>
        <w:t xml:space="preserve">[00:00:18] </w:t>
      </w:r>
      <w:r>
        <w:t>falling apart this is a failed Society</w:t>
      </w:r>
    </w:p>
    <w:p>
      <w:r>
        <w:rPr>
          <w:b/>
        </w:rPr>
        <w:t xml:space="preserve">[00:00:19] </w:t>
      </w:r>
      <w:r>
        <w:t>by every metric you can possibly measure</w:t>
      </w:r>
    </w:p>
    <w:p>
      <w:r>
        <w:rPr>
          <w:b/>
        </w:rPr>
        <w:t xml:space="preserve">[00:00:21] </w:t>
      </w:r>
      <w:r>
        <w:t>it is absolutely not really failing the</w:t>
      </w:r>
    </w:p>
    <w:p>
      <w:r>
        <w:rPr>
          <w:b/>
        </w:rPr>
        <w:t xml:space="preserve">[00:00:22] </w:t>
      </w:r>
      <w:r>
        <w:t>cost of living crisis the crime rates</w:t>
      </w:r>
    </w:p>
    <w:p>
      <w:r>
        <w:rPr>
          <w:b/>
        </w:rPr>
        <w:t xml:space="preserve">[00:00:24] </w:t>
      </w:r>
      <w:r>
        <w:t>everything is falling apart if you</w:t>
      </w:r>
    </w:p>
    <w:p>
      <w:r>
        <w:rPr>
          <w:b/>
        </w:rPr>
        <w:t xml:space="preserve">[00:00:26] </w:t>
      </w:r>
      <w:r>
        <w:t>compare it to a country like the United</w:t>
      </w:r>
    </w:p>
    <w:p>
      <w:r>
        <w:rPr>
          <w:b/>
        </w:rPr>
        <w:t xml:space="preserve">[00:00:28] </w:t>
      </w:r>
      <w:r>
        <w:t>Arab Emirates you compare it to a city</w:t>
      </w:r>
    </w:p>
    <w:p>
      <w:r>
        <w:rPr>
          <w:b/>
        </w:rPr>
        <w:t xml:space="preserve">[00:00:29] </w:t>
      </w:r>
      <w:r>
        <w:t>like Dubai London which should be the</w:t>
      </w:r>
    </w:p>
    <w:p>
      <w:r>
        <w:rPr>
          <w:b/>
        </w:rPr>
        <w:t xml:space="preserve">[00:00:31] </w:t>
      </w:r>
      <w:r>
        <w:t>greatest city on earth is failing in</w:t>
      </w:r>
    </w:p>
    <w:p>
      <w:r>
        <w:rPr>
          <w:b/>
        </w:rPr>
        <w:t xml:space="preserve">[00:00:33] </w:t>
      </w:r>
      <w:r>
        <w:t>absolutely every metric because our</w:t>
      </w:r>
    </w:p>
    <w:p>
      <w:r>
        <w:rPr>
          <w:b/>
        </w:rPr>
        <w:t xml:space="preserve">[00:00:34] </w:t>
      </w:r>
      <w:r>
        <w:t>leadership is a joke if you look at</w:t>
      </w:r>
    </w:p>
    <w:p>
      <w:r>
        <w:rPr>
          <w:b/>
        </w:rPr>
        <w:t xml:space="preserve">[00:00:35] </w:t>
      </w:r>
      <w:r>
        <w:t>Dubai in the UAE the leadership there is</w:t>
      </w:r>
    </w:p>
    <w:p>
      <w:r>
        <w:rPr>
          <w:b/>
        </w:rPr>
        <w:t xml:space="preserve">[00:00:37] </w:t>
      </w:r>
      <w:r>
        <w:t>so Flawless so genuinely genius they saw</w:t>
      </w:r>
    </w:p>
    <w:p>
      <w:r>
        <w:rPr>
          <w:b/>
        </w:rPr>
        <w:t xml:space="preserve">[00:00:41] </w:t>
      </w:r>
      <w:r>
        <w:t>ahead and built almost a Utopia and then</w:t>
      </w:r>
    </w:p>
    <w:p>
      <w:r>
        <w:rPr>
          <w:b/>
        </w:rPr>
        <w:t xml:space="preserve">[00:00:43] </w:t>
      </w:r>
      <w:r>
        <w:t>you look at London you came and walk</w:t>
      </w:r>
    </w:p>
    <w:p>
      <w:r>
        <w:rPr>
          <w:b/>
        </w:rPr>
        <w:t xml:space="preserve">[00:00:44] </w:t>
      </w:r>
      <w:r>
        <w:t>around with a watch on it's disgust I</w:t>
      </w:r>
    </w:p>
    <w:p>
      <w:r>
        <w:rPr>
          <w:b/>
        </w:rPr>
        <w:t xml:space="preserve">[00:00:45] </w:t>
      </w:r>
      <w:r>
        <w:t>know you all think that we want to have</w:t>
      </w:r>
    </w:p>
    <w:p>
      <w:r>
        <w:rPr>
          <w:b/>
        </w:rPr>
        <w:t xml:space="preserve">[00:00:47] </w:t>
      </w:r>
      <w:r>
        <w:t>your form of democracy in your form of</w:t>
      </w:r>
    </w:p>
    <w:p>
      <w:r>
        <w:rPr>
          <w:b/>
        </w:rPr>
        <w:t xml:space="preserve">[00:00:49] </w:t>
      </w:r>
      <w:r>
        <w:t>life but actually we're finding things</w:t>
      </w:r>
    </w:p>
    <w:p>
      <w:r>
        <w:rPr>
          <w:b/>
        </w:rPr>
        <w:t xml:space="preserve">[00:00:51] </w:t>
      </w:r>
      <w:r>
        <w:t>absolutely because it's a failed society</w:t>
      </w:r>
    </w:p>
    <w:p>
      <w:r>
        <w:rPr>
          <w:b/>
        </w:rPr>
        <w:t xml:space="preserve">[00:00:53] </w:t>
      </w:r>
      <w:r>
        <w:t>and it's Godless I think it's disgusting</w:t>
      </w:r>
    </w:p>
    <w:p>
      <w:r>
        <w:rPr>
          <w:b/>
        </w:rPr>
        <w:t xml:space="preserve">[00:00:55] </w:t>
      </w:r>
      <w:r>
        <w:t>we leave our old people to Raw in old</w:t>
      </w:r>
    </w:p>
    <w:p>
      <w:r>
        <w:rPr>
          <w:b/>
        </w:rPr>
        <w:t xml:space="preserve">[00:00:56] </w:t>
      </w:r>
      <w:r>
        <w:t>people's homes and then we sit there and</w:t>
      </w:r>
    </w:p>
    <w:p>
      <w:r>
        <w:rPr>
          <w:b/>
        </w:rPr>
        <w:t xml:space="preserve">[00:00:58] </w:t>
      </w:r>
      <w:r>
        <w:t>say we don't have enough money for</w:t>
      </w:r>
    </w:p>
    <w:p>
      <w:r>
        <w:rPr>
          <w:b/>
        </w:rPr>
        <w:t xml:space="preserve">[00:00:59] </w:t>
      </w:r>
      <w:r>
        <w:t>nurses I understand this nurse strike</w:t>
      </w:r>
    </w:p>
    <w:p>
      <w:r>
        <w:rPr>
          <w:b/>
        </w:rPr>
        <w:t xml:space="preserve">[00:01:01] </w:t>
      </w:r>
      <w:r>
        <w:t>very well and how frustrating it can be</w:t>
      </w:r>
    </w:p>
    <w:p>
      <w:r>
        <w:rPr>
          <w:b/>
        </w:rPr>
        <w:t xml:space="preserve">[00:01:02] </w:t>
      </w:r>
      <w:r>
        <w:t>if you walk into a hospital and the</w:t>
      </w:r>
    </w:p>
    <w:p>
      <w:r>
        <w:rPr>
          <w:b/>
        </w:rPr>
        <w:t xml:space="preserve">[00:01:03] </w:t>
      </w:r>
      <w:r>
        <w:t>nurse is not prepared to work but the</w:t>
      </w:r>
    </w:p>
    <w:p>
      <w:r>
        <w:rPr>
          <w:b/>
        </w:rPr>
        <w:t xml:space="preserve">[00:01:05] </w:t>
      </w:r>
      <w:r>
        <w:t>nurses would be prepared to work at the</w:t>
      </w:r>
    </w:p>
    <w:p>
      <w:r>
        <w:rPr>
          <w:b/>
        </w:rPr>
        <w:t xml:space="preserve">[00:01:06] </w:t>
      </w:r>
      <w:r>
        <w:t>current wage if they believe this</w:t>
      </w:r>
    </w:p>
    <w:p>
      <w:r>
        <w:rPr>
          <w:b/>
        </w:rPr>
        <w:t xml:space="preserve">[00:01:08] </w:t>
      </w:r>
      <w:r>
        <w:t>country was spending his money prudently</w:t>
      </w:r>
    </w:p>
    <w:p>
      <w:r>
        <w:rPr>
          <w:b/>
        </w:rPr>
        <w:t xml:space="preserve">[00:01:09] </w:t>
      </w:r>
      <w:r>
        <w:t>when you see this country spending its</w:t>
      </w:r>
    </w:p>
    <w:p>
      <w:r>
        <w:rPr>
          <w:b/>
        </w:rPr>
        <w:t xml:space="preserve">[00:01:11] </w:t>
      </w:r>
      <w:r>
        <w:t>money and just absolutely wasting it</w:t>
      </w:r>
    </w:p>
    <w:p>
      <w:r>
        <w:rPr>
          <w:b/>
        </w:rPr>
        <w:t xml:space="preserve">[00:01:12] </w:t>
      </w:r>
      <w:r>
        <w:t>pulling out of thin air to fund proxy</w:t>
      </w:r>
    </w:p>
    <w:p>
      <w:r>
        <w:rPr>
          <w:b/>
        </w:rPr>
        <w:t xml:space="preserve">[00:01:13] </w:t>
      </w:r>
      <w:r>
        <w:t>wars God knows where that stuff to do</w:t>
      </w:r>
    </w:p>
    <w:p>
      <w:r>
        <w:rPr>
          <w:b/>
        </w:rPr>
        <w:t xml:space="preserve">[00:01:15] </w:t>
      </w:r>
      <w:r>
        <w:t>with them of course as a nurse you're</w:t>
      </w:r>
    </w:p>
    <w:p>
      <w:r>
        <w:rPr>
          <w:b/>
        </w:rPr>
        <w:t xml:space="preserve">[00:01:16] </w:t>
      </w:r>
      <w:r>
        <w:t>going to stand up and say well can I get</w:t>
      </w:r>
    </w:p>
    <w:p>
      <w:r>
        <w:rPr>
          <w:b/>
        </w:rPr>
        <w:t xml:space="preserve">[00:01:17] </w:t>
      </w:r>
      <w:r>
        <w:t>a pay rise this country has failed in</w:t>
      </w:r>
    </w:p>
    <w:p>
      <w:r>
        <w:rPr>
          <w:b/>
        </w:rPr>
        <w:t xml:space="preserve">[00:01:19] </w:t>
      </w:r>
      <w:r>
        <w:t>every metric and especially our major</w:t>
      </w:r>
    </w:p>
    <w:p>
      <w:r>
        <w:rPr>
          <w:b/>
        </w:rPr>
        <w:t xml:space="preserve">[00:01:21] </w:t>
      </w:r>
      <w:r>
        <w:t>cities I've just come to London now I</w:t>
      </w:r>
    </w:p>
    <w:p>
      <w:r>
        <w:rPr>
          <w:b/>
        </w:rPr>
        <w:t xml:space="preserve">[00:01:23] </w:t>
      </w:r>
      <w:r>
        <w:t>made it very clear to my private jet</w:t>
      </w:r>
    </w:p>
    <w:p>
      <w:r>
        <w:rPr>
          <w:b/>
        </w:rPr>
        <w:t xml:space="preserve">[00:01:25] </w:t>
      </w:r>
      <w:r>
        <w:t>pilot I said fuel the Jet and leave it</w:t>
      </w:r>
    </w:p>
    <w:p>
      <w:r>
        <w:rPr>
          <w:b/>
        </w:rPr>
        <w:t xml:space="preserve">[00:01:26] </w:t>
      </w:r>
      <w:r>
        <w:t>running because the second I'm finished</w:t>
      </w:r>
    </w:p>
    <w:p>
      <w:r>
        <w:rPr>
          <w:b/>
        </w:rPr>
        <w:t xml:space="preserve">[00:01:27] </w:t>
      </w:r>
      <w:r>
        <w:t>talking to peers I'm leaving this</w:t>
      </w:r>
    </w:p>
    <w:p>
      <w:r>
        <w:rPr>
          <w:b/>
        </w:rPr>
        <w:t xml:space="preserve">[00:01:28] </w:t>
      </w:r>
      <w:r>
        <w:t>cesspit it's disgusting this country and</w:t>
      </w:r>
    </w:p>
    <w:p>
      <w:r>
        <w:rPr>
          <w:b/>
        </w:rPr>
        <w:t xml:space="preserve">[00:01:31] </w:t>
      </w:r>
      <w:r>
        <w:t>London as a whole 10 years ago was the</w:t>
      </w:r>
    </w:p>
    <w:p>
      <w:r>
        <w:rPr>
          <w:b/>
        </w:rPr>
        <w:t xml:space="preserve">[00:01:33] </w:t>
      </w:r>
      <w:r>
        <w:t>one of the most hospitable cities on</w:t>
      </w:r>
    </w:p>
    <w:p>
      <w:r>
        <w:rPr>
          <w:b/>
        </w:rPr>
        <w:t xml:space="preserve">[00:01:34] </w:t>
      </w:r>
      <w:r>
        <w:t>earth now you cannot walk around safely</w:t>
      </w:r>
    </w:p>
    <w:p>
      <w:r>
        <w:rPr>
          <w:b/>
        </w:rPr>
        <w:t xml:space="preserve">[00:01:36] </w:t>
      </w:r>
      <w:r>
        <w:t>with a watch on and you're a full-grown</w:t>
      </w:r>
    </w:p>
    <w:p>
      <w:r>
        <w:rPr>
          <w:b/>
        </w:rPr>
        <w:t xml:space="preserve">[00:01:38] </w:t>
      </w:r>
      <w:r>
        <w:t>man you're a full-grown adult when's the</w:t>
      </w:r>
    </w:p>
    <w:p>
      <w:r>
        <w:rPr>
          <w:b/>
        </w:rPr>
        <w:t xml:space="preserve">[00:01:39] </w:t>
      </w:r>
      <w:r>
        <w:t>last time there's been a serious problem</w:t>
      </w:r>
    </w:p>
    <w:p>
      <w:r>
        <w:rPr>
          <w:b/>
        </w:rPr>
        <w:t xml:space="preserve">[00:01:41] </w:t>
      </w:r>
      <w:r>
        <w:t>in your life that you completely ignored</w:t>
      </w:r>
    </w:p>
    <w:p>
      <w:r>
        <w:rPr>
          <w:b/>
        </w:rPr>
        <w:t xml:space="preserve">[00:01:42] </w:t>
      </w:r>
      <w:r>
        <w:t>and it fixed itself never ever and then</w:t>
      </w:r>
    </w:p>
    <w:p>
      <w:r>
        <w:rPr>
          <w:b/>
        </w:rPr>
        <w:t xml:space="preserve">[00:01:44] </w:t>
      </w:r>
      <w:r>
        <w:t>I heard from the police this week that</w:t>
      </w:r>
    </w:p>
    <w:p>
      <w:r>
        <w:rPr>
          <w:b/>
        </w:rPr>
        <w:t xml:space="preserve">[00:01:46] </w:t>
      </w:r>
      <w:r>
        <w:t>despite 18 months of Investigation of a</w:t>
      </w:r>
    </w:p>
    <w:p>
      <w:r>
        <w:rPr>
          <w:b/>
        </w:rPr>
        <w:t xml:space="preserve">[00:01:49] </w:t>
      </w:r>
      <w:r>
        <w:t>publicly posted comment on Instagram</w:t>
      </w:r>
    </w:p>
    <w:p>
      <w:r>
        <w:rPr>
          <w:b/>
        </w:rPr>
        <w:t xml:space="preserve">[00:01:51] </w:t>
      </w:r>
      <w:r>
        <w:t>threatening to kill me on my son's</w:t>
      </w:r>
    </w:p>
    <w:p>
      <w:r>
        <w:rPr>
          <w:b/>
        </w:rPr>
        <w:t xml:space="preserve">[00:01:55] </w:t>
      </w:r>
      <w:r>
        <w:t>Instagram that they will not be able to</w:t>
      </w:r>
    </w:p>
    <w:p>
      <w:r>
        <w:rPr>
          <w:b/>
        </w:rPr>
        <w:t xml:space="preserve">[00:01:57] </w:t>
      </w:r>
      <w:r>
        <w:t>pursue the case now I thought imagine I</w:t>
      </w:r>
    </w:p>
    <w:p>
      <w:r>
        <w:rPr>
          <w:b/>
        </w:rPr>
        <w:t xml:space="preserve">[00:01:59] </w:t>
      </w:r>
      <w:r>
        <w:t>I'm high profile this was a front page</w:t>
      </w:r>
    </w:p>
    <w:p>
      <w:r>
        <w:rPr>
          <w:b/>
        </w:rPr>
        <w:t xml:space="preserve">[00:02:01] </w:t>
      </w:r>
      <w:r>
        <w:t>of the Sun newspaper this is that same</w:t>
      </w:r>
    </w:p>
    <w:p>
      <w:r>
        <w:rPr>
          <w:b/>
        </w:rPr>
        <w:t xml:space="preserve">[00:02:04] </w:t>
      </w:r>
      <w:r>
        <w:t>man called a transgender person the</w:t>
      </w:r>
    </w:p>
    <w:p>
      <w:r>
        <w:rPr>
          <w:b/>
        </w:rPr>
        <w:t xml:space="preserve">[00:02:06] </w:t>
      </w:r>
      <w:r>
        <w:t>wrong pronouns he would be in trouble</w:t>
      </w:r>
    </w:p>
    <w:p>
      <w:r>
        <w:rPr>
          <w:b/>
        </w:rPr>
        <w:t xml:space="preserve">[00:02:08] </w:t>
      </w:r>
      <w:r>
        <w:t>right so doesn't it just show Absolutely</w:t>
      </w:r>
    </w:p>
    <w:p>
      <w:r>
        <w:rPr>
          <w:b/>
        </w:rPr>
        <w:t xml:space="preserve">[00:02:10] </w:t>
      </w:r>
      <w:r>
        <w:t>how absolutely asinine and banal our</w:t>
      </w:r>
    </w:p>
    <w:p>
      <w:r>
        <w:rPr>
          <w:b/>
        </w:rPr>
        <w:t xml:space="preserve">[00:02:12] </w:t>
      </w:r>
      <w:r>
        <w:t>legal system has become that would never</w:t>
      </w:r>
    </w:p>
    <w:p>
      <w:r>
        <w:rPr>
          <w:b/>
        </w:rPr>
        <w:t xml:space="preserve">[00:02:14] </w:t>
      </w:r>
      <w:r>
        <w:t>happen in a country like you never</w:t>
      </w:r>
    </w:p>
    <w:p>
      <w:r>
        <w:rPr>
          <w:b/>
        </w:rPr>
        <w:t xml:space="preserve">[00:02:15] </w:t>
      </w:r>
      <w:r>
        <w:t>remember United Arab Emirates the place</w:t>
      </w:r>
    </w:p>
    <w:p>
      <w:r>
        <w:rPr>
          <w:b/>
        </w:rPr>
        <w:t xml:space="preserve">[00:02:17] </w:t>
      </w:r>
      <w:r>
        <w:t>I'm now residing in Dubai where the</w:t>
      </w:r>
    </w:p>
    <w:p>
      <w:r>
        <w:rPr>
          <w:b/>
        </w:rPr>
        <w:t xml:space="preserve">[00:02:19] </w:t>
      </w:r>
      <w:r>
        <w:t>leadership has common sense and I'm</w:t>
      </w:r>
    </w:p>
    <w:p>
      <w:r>
        <w:rPr>
          <w:b/>
        </w:rPr>
        <w:t xml:space="preserve">[00:02:20] </w:t>
      </w:r>
      <w:r>
        <w:t>saying to all the leadership structures</w:t>
      </w:r>
    </w:p>
    <w:p>
      <w:r>
        <w:rPr>
          <w:b/>
        </w:rPr>
        <w:t xml:space="preserve">[00:02:21] </w:t>
      </w:r>
      <w:r>
        <w:t>doesn't matter if it's labor or</w:t>
      </w:r>
    </w:p>
    <w:p>
      <w:r>
        <w:rPr>
          <w:b/>
        </w:rPr>
        <w:t xml:space="preserve">[00:02:22] </w:t>
      </w:r>
      <w:r>
        <w:t>conservative across all of it in this</w:t>
      </w:r>
    </w:p>
    <w:p>
      <w:r>
        <w:rPr>
          <w:b/>
        </w:rPr>
        <w:t xml:space="preserve">[00:02:24] </w:t>
      </w:r>
      <w:r>
        <w:t>nation have completely Nutley failed</w:t>
      </w:r>
    </w:p>
    <w:p>
      <w:r>
        <w:rPr>
          <w:b/>
        </w:rPr>
        <w:t xml:space="preserve">[00:02:25] </w:t>
      </w:r>
      <w:r>
        <w:t>Sadiq Khan is a loser because when you</w:t>
      </w:r>
    </w:p>
    <w:p>
      <w:r>
        <w:rPr>
          <w:b/>
        </w:rPr>
        <w:t xml:space="preserve">[00:02:27] </w:t>
      </w:r>
      <w:r>
        <w:t>have a city which is losing which London</w:t>
      </w:r>
    </w:p>
    <w:p>
      <w:r>
        <w:rPr>
          <w:b/>
        </w:rPr>
        <w:t xml:space="preserve">[00:02:30] </w:t>
      </w:r>
      <w:r>
        <w:t>is is losing and all very in all metrics</w:t>
      </w:r>
    </w:p>
    <w:p>
      <w:r>
        <w:rPr>
          <w:b/>
        </w:rPr>
        <w:t xml:space="preserve">[00:02:32] </w:t>
      </w:r>
      <w:r>
        <w:t>across its competitive cities around the</w:t>
      </w:r>
    </w:p>
    <w:p>
      <w:r>
        <w:rPr>
          <w:b/>
        </w:rPr>
        <w:t xml:space="preserve">[00:02:34] </w:t>
      </w:r>
      <w:r>
        <w:t>world and you're in charge of it by</w:t>
      </w:r>
    </w:p>
    <w:p>
      <w:r>
        <w:rPr>
          <w:b/>
        </w:rPr>
        <w:t xml:space="preserve">[00:02:35] </w:t>
      </w:r>
      <w:r>
        <w:t>extension you're a loser I will tell you</w:t>
      </w:r>
    </w:p>
    <w:p>
      <w:r>
        <w:rPr>
          <w:b/>
        </w:rPr>
        <w:t xml:space="preserve">[00:02:37] </w:t>
      </w:r>
      <w:r>
        <w:t>right now instead of virtue signaling</w:t>
      </w:r>
    </w:p>
    <w:p>
      <w:r>
        <w:rPr>
          <w:b/>
        </w:rPr>
        <w:t xml:space="preserve">[00:02:39] </w:t>
      </w:r>
      <w:r>
        <w:t>and giving Qatar a hard time over their</w:t>
      </w:r>
    </w:p>
    <w:p>
      <w:r>
        <w:rPr>
          <w:b/>
        </w:rPr>
        <w:t xml:space="preserve">[00:02:40] </w:t>
      </w:r>
      <w:r>
        <w:t>religious beliefs what we should be</w:t>
      </w:r>
    </w:p>
    <w:p>
      <w:r>
        <w:rPr>
          <w:b/>
        </w:rPr>
        <w:t xml:space="preserve">[00:02:42] </w:t>
      </w:r>
      <w:r>
        <w:t>doing is a treaty with Qatar to build a</w:t>
      </w:r>
    </w:p>
    <w:p>
      <w:r>
        <w:rPr>
          <w:b/>
        </w:rPr>
        <w:t xml:space="preserve">[00:02:44] </w:t>
      </w:r>
      <w:r>
        <w:t>prison deep in the desert give me make</w:t>
      </w:r>
    </w:p>
    <w:p>
      <w:r>
        <w:rPr>
          <w:b/>
        </w:rPr>
        <w:t xml:space="preserve">[00:02:46] </w:t>
      </w:r>
      <w:r>
        <w:t>me mayor of London we'll make a prison</w:t>
      </w:r>
    </w:p>
    <w:p>
      <w:r>
        <w:rPr>
          <w:b/>
        </w:rPr>
        <w:t xml:space="preserve">[00:02:47] </w:t>
      </w:r>
      <w:r>
        <w:t>deep in the desert and if you're caught</w:t>
      </w:r>
    </w:p>
    <w:p>
      <w:r>
        <w:rPr>
          <w:b/>
        </w:rPr>
        <w:t xml:space="preserve">[00:02:48] </w:t>
      </w:r>
      <w:r>
        <w:t>with a knife or robbing someone you can</w:t>
      </w:r>
    </w:p>
    <w:p>
      <w:r>
        <w:rPr>
          <w:b/>
        </w:rPr>
        <w:t xml:space="preserve">[00:02:50] </w:t>
      </w:r>
      <w:r>
        <w:t>go do 25 years with one meal a day in</w:t>
      </w:r>
    </w:p>
    <w:p>
      <w:r>
        <w:rPr>
          <w:b/>
        </w:rPr>
        <w:t xml:space="preserve">[00:02:52] </w:t>
      </w:r>
      <w:r>
        <w:t>the in the scorching sun and then what</w:t>
      </w:r>
    </w:p>
    <w:p>
      <w:r>
        <w:rPr>
          <w:b/>
        </w:rPr>
        <w:t xml:space="preserve">[00:02:54] </w:t>
      </w:r>
      <w:r>
        <w:t>we'll do is we'll put cameras there and</w:t>
      </w:r>
    </w:p>
    <w:p>
      <w:r>
        <w:rPr>
          <w:b/>
        </w:rPr>
        <w:t xml:space="preserve">[00:02:56] </w:t>
      </w:r>
      <w:r>
        <w:t>we'll interview you once a week and</w:t>
      </w:r>
    </w:p>
    <w:p>
      <w:r>
        <w:rPr>
          <w:b/>
        </w:rPr>
        <w:t xml:space="preserve">[00:02:57] </w:t>
      </w:r>
      <w:r>
        <w:t>broadcast that out to the nation and see</w:t>
      </w:r>
    </w:p>
    <w:p>
      <w:r>
        <w:rPr>
          <w:b/>
        </w:rPr>
        <w:t xml:space="preserve">[00:02:59] </w:t>
      </w:r>
      <w:r>
        <w:t>if you change your mind and make people</w:t>
      </w:r>
    </w:p>
    <w:p>
      <w:r>
        <w:rPr>
          <w:b/>
        </w:rPr>
        <w:t xml:space="preserve">[00:03:01] </w:t>
      </w:r>
      <w:r>
        <w:t>understand that this is a country that</w:t>
      </w:r>
    </w:p>
    <w:p>
      <w:r>
        <w:rPr>
          <w:b/>
        </w:rPr>
        <w:t xml:space="preserve">[00:03:02] </w:t>
      </w:r>
      <w:r>
        <w:t>should be respected and our law should</w:t>
      </w:r>
    </w:p>
    <w:p>
      <w:r>
        <w:rPr>
          <w:b/>
        </w:rPr>
        <w:t xml:space="preserve">[00:03:03] </w:t>
      </w:r>
      <w:r>
        <w:t>be respected instead what happens what a</w:t>
      </w:r>
    </w:p>
    <w:p>
      <w:r>
        <w:rPr>
          <w:b/>
        </w:rPr>
        <w:t xml:space="preserve">[00:03:05] </w:t>
      </w:r>
      <w:r>
        <w:t>Sadiq or any of the people in charge of</w:t>
      </w:r>
    </w:p>
    <w:p>
      <w:r>
        <w:rPr>
          <w:b/>
        </w:rPr>
        <w:t xml:space="preserve">[00:03:06] </w:t>
      </w:r>
      <w:r>
        <w:t>this country actually done to fix any of</w:t>
      </w:r>
    </w:p>
    <w:p>
      <w:r>
        <w:rPr>
          <w:b/>
        </w:rPr>
        <w:t xml:space="preserve">[00:03:08] </w:t>
      </w:r>
      <w:r>
        <w:t>our issues besides sit around and talk</w:t>
      </w:r>
    </w:p>
    <w:p>
      <w:r>
        <w:rPr>
          <w:b/>
        </w:rPr>
        <w:t xml:space="preserve">[00:03:09] </w:t>
      </w:r>
      <w:r>
        <w:t>nothing none of them have done anything</w:t>
      </w:r>
    </w:p>
    <w:p>
      <w:r>
        <w:rPr>
          <w:b/>
        </w:rPr>
        <w:t xml:space="preserve">[00:03:11] </w:t>
      </w:r>
      <w:r>
        <w:t>but they seem Ultra concerned with</w:t>
      </w:r>
    </w:p>
    <w:p>
      <w:r>
        <w:rPr>
          <w:b/>
        </w:rPr>
        <w:t xml:space="preserve">[00:03:13] </w:t>
      </w:r>
      <w:r>
        <w:t>finding money for proxy wars Ultra</w:t>
      </w:r>
    </w:p>
    <w:p>
      <w:r>
        <w:rPr>
          <w:b/>
        </w:rPr>
        <w:t xml:space="preserve">[00:03:15] </w:t>
      </w:r>
      <w:r>
        <w:t>concerned with rainbow Flags in another</w:t>
      </w:r>
    </w:p>
    <w:p>
      <w:r>
        <w:rPr>
          <w:b/>
        </w:rPr>
        <w:t xml:space="preserve">[00:03:16] </w:t>
      </w:r>
      <w:r>
        <w:t>country that is uninterested in them and</w:t>
      </w:r>
    </w:p>
    <w:p>
      <w:r>
        <w:rPr>
          <w:b/>
        </w:rPr>
        <w:t xml:space="preserve">[00:03:18] </w:t>
      </w:r>
      <w:r>
        <w:t>their priorities are completely messed</w:t>
      </w:r>
    </w:p>
    <w:p>
      <w:r>
        <w:rPr>
          <w:b/>
        </w:rPr>
        <w:t xml:space="preserve">[00:03:20] </w:t>
      </w:r>
      <w:r>
        <w:t>up of course the ambulance people are of</w:t>
      </w:r>
    </w:p>
    <w:p>
      <w:r>
        <w:rPr>
          <w:b/>
        </w:rPr>
        <w:t xml:space="preserve">[00:03:22] </w:t>
      </w:r>
      <w:r>
        <w:t>course the ambulance drivers are</w:t>
      </w:r>
    </w:p>
    <w:p>
      <w:r>
        <w:rPr>
          <w:b/>
        </w:rPr>
        <w:t xml:space="preserve">[00:03:23] </w:t>
      </w:r>
      <w:r>
        <w:t>striking of course the nurses are</w:t>
      </w:r>
    </w:p>
    <w:p>
      <w:r>
        <w:rPr>
          <w:b/>
        </w:rPr>
        <w:t xml:space="preserve">[00:03:24] </w:t>
      </w:r>
      <w:r>
        <w:t>striking nobody cares about the most</w:t>
      </w:r>
    </w:p>
    <w:p>
      <w:r>
        <w:rPr>
          <w:b/>
        </w:rPr>
        <w:t xml:space="preserve">[00:03:25] </w:t>
      </w:r>
      <w:r>
        <w:t>important things in this nation it's a</w:t>
      </w:r>
    </w:p>
    <w:p>
      <w:r>
        <w:rPr>
          <w:b/>
        </w:rPr>
        <w:t xml:space="preserve">[00:03:27] </w:t>
      </w:r>
      <w:r>
        <w:t>failing country in real time and that's</w:t>
      </w:r>
    </w:p>
    <w:p>
      <w:r>
        <w:rPr>
          <w:b/>
        </w:rPr>
        <w:t xml:space="preserve">[00:03:29] </w:t>
      </w:r>
      <w:r>
        <w:t>why I've left I know I know nobody cares</w:t>
      </w:r>
    </w:p>
    <w:p>
      <w:r>
        <w:rPr>
          <w:b/>
        </w:rPr>
        <w:t xml:space="preserve">[00:03:31] </w:t>
      </w:r>
      <w:r>
        <w:t>I can I have specific examples and</w:t>
      </w:r>
    </w:p>
    <w:p>
      <w:r>
        <w:rPr>
          <w:b/>
        </w:rPr>
        <w:t xml:space="preserve">[00:03:33] </w:t>
      </w:r>
      <w:r>
        <w:t>people who I know personally absolutely</w:t>
      </w:r>
    </w:p>
    <w:p>
      <w:r>
        <w:rPr>
          <w:b/>
        </w:rPr>
        <w:t xml:space="preserve">[00:03:35] </w:t>
      </w:r>
      <w:r>
        <w:t>and utterly nobody cares I was in</w:t>
      </w:r>
    </w:p>
    <w:p>
      <w:r>
        <w:rPr>
          <w:b/>
        </w:rPr>
        <w:t xml:space="preserve">[00:03:36] </w:t>
      </w:r>
      <w:r>
        <w:t>Heritage yesterday and someone tried to</w:t>
      </w:r>
    </w:p>
    <w:p>
      <w:r>
        <w:rPr>
          <w:b/>
        </w:rPr>
        <w:t xml:space="preserve">[00:03:38] </w:t>
      </w:r>
      <w:r>
        <w:t>Rob someone's watch in the middle of the</w:t>
      </w:r>
    </w:p>
    <w:p>
      <w:r>
        <w:rPr>
          <w:b/>
        </w:rPr>
        <w:t xml:space="preserve">[00:03:39] </w:t>
      </w:r>
      <w:r>
        <w:t>store I walk around with six full growth</w:t>
      </w:r>
    </w:p>
    <w:p>
      <w:r>
        <w:rPr>
          <w:b/>
        </w:rPr>
        <w:t xml:space="preserve">[00:03:42] </w:t>
      </w:r>
      <w:r>
        <w:t>I have a security team of six full-grown</w:t>
      </w:r>
    </w:p>
    <w:p>
      <w:r>
        <w:rPr>
          <w:b/>
        </w:rPr>
        <w:t xml:space="preserve">[00:03:43] </w:t>
      </w:r>
      <w:r>
        <w:t>men plus me and my brother eight</w:t>
      </w:r>
    </w:p>
    <w:p>
      <w:r>
        <w:rPr>
          <w:b/>
        </w:rPr>
        <w:t xml:space="preserve">[00:03:45] </w:t>
      </w:r>
      <w:r>
        <w:t>military age males all over 110 kilos</w:t>
      </w:r>
    </w:p>
    <w:p>
      <w:r>
        <w:rPr>
          <w:b/>
        </w:rPr>
        <w:t xml:space="preserve">[00:03:49] </w:t>
      </w:r>
      <w:r>
        <w:t>big men just so I can walk around this</w:t>
      </w:r>
    </w:p>
    <w:p>
      <w:r>
        <w:rPr>
          <w:b/>
        </w:rPr>
        <w:t xml:space="preserve">[00:03:51] </w:t>
      </w:r>
      <w:r>
        <w:t>city it's absolutely unacceptable</w:t>
      </w:r>
    </w:p>
    <w:p>
      <w:pPr>
        <w:pStyle w:val="Heading1"/>
      </w:pPr>
      <w:r>
        <w:t>Full Text (without timestamps)</w:t>
      </w:r>
    </w:p>
    <w:p>
      <w:r>
        <w:t xml:space="preserve">I consider myself British now but I will say that part of me the Patriotic Britain side of me is devastated by the state of the UK currently and I want to make that very clear the Patriotic Britain me truly loves this country and seeing what's happening to it especially to our major cities is almost heartbreaking to watch in real time it's falling apart this is a failed Society by every metric you can possibly measure it is absolutely not really failing the cost of living crisis the crime rates everything is falling apart if you compare it to a country like the United Arab Emirates you compare it to a city like Dubai London which should be the greatest city on earth is failing in absolutely every metric because our leadership is a joke if you look at Dubai in the UAE the leadership there is so Flawless so genuinely genius they saw ahead and built almost a Utopia and then you look at London you came and walk around with a watch on it's disgust I know you all think that we want to have your form of democracy in your form of life but actually we're finding things absolutely because it's a failed society and it's Godless I think it's disgusting we leave our old people to Raw in old people's homes and then we sit there and say we don't have enough money for nurses I understand this nurse strike very well and how frustrating it can be if you walk into a hospital and the nurse is not prepared to work but the nurses would be prepared to work at the current wage if they believe this country was spending his money prudently when you see this country spending its money and just absolutely wasting it pulling out of thin air to fund proxy wars God knows where that stuff to do with them of course as a nurse you're going to stand up and say well can I get a pay rise this country has failed in every metric and especially our major cities I've just come to London now I made it very clear to my private jet pilot I said fuel the Jet and leave it running because the second I'm finished talking to peers I'm leaving this cesspit it's disgusting this country and London as a whole 10 years ago was the one of the most hospitable cities on earth now you cannot walk around safely with a watch on and you're a full-grown man you're a full-grown adult when's the last time there's been a serious problem in your life that you completely ignored and it fixed itself never ever and then I heard from the police this week that despite 18 months of Investigation of a publicly posted comment on Instagram threatening to kill me on my son's Instagram that they will not be able to pursue the case now I thought imagine I I'm high profile this was a front page of the Sun newspaper this is that same man called a transgender person the wrong pronouns he would be in trouble right so doesn't it just show Absolutely how absolutely asinine and banal our legal system has become that would never happen in a country like you never remember United Arab Emirates the place I'm now residing in Dubai where the leadership has common sense and I'm saying to all the leadership structures doesn't matter if it's labor or conservative across all of it in this nation have completely Nutley failed Sadiq Khan is a loser because when you have a city which is losing which London is is losing and all very in all metrics across its competitive cities around the world and you're in charge of it by extension you're a loser I will tell you right now instead of virtue signaling and giving Qatar a hard time over their religious beliefs what we should be doing is a treaty with Qatar to build a prison deep in the desert give me make me mayor of London we'll make a prison deep in the desert and if you're caught with a knife or robbing someone you can go do 25 years with one meal a day in the in the scorching sun and then what we'll do is we'll put cameras there and we'll interview you once a week and broadcast that out to the nation and see if you change your mind and make people understand that this is a country that should be respected and our law should be respected instead what happens what a Sadiq or any of the people in charge of this country actually done to fix any of our issues besides sit around and talk nothing none of them have done anything but they seem Ultra concerned with finding money for proxy wars Ultra concerned with rainbow Flags in another country that is uninterested in them and their priorities are completely messed up of course the ambulance people are of course the ambulance drivers are striking of course the nurses are striking nobody cares about the most important things in this nation it's a failing country in real time and that's why I've left I know I know nobody cares I can I have specific examples and people who I know personally absolutely and utterly nobody cares I was in Heritage yesterday and someone tried to Rob someone's watch in the middle of the store I walk around with six full growth I have a security team of six full-grown men plus me and my brother eight military age males all over 110 kilos big men just so I can walk around this city it's absolutely unacceptable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