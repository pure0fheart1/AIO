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Teaching Tfue how to PK on Runescape</w:t>
      </w:r>
    </w:p>
    <w:p>
      <w:r>
        <w:t>Video ID: QURiqjiaJkE</w:t>
      </w:r>
    </w:p>
    <w:p>
      <w:r>
        <w:t>Extraction Date: 2025-04-02 06:46:47</w:t>
      </w:r>
    </w:p>
    <w:p/>
    <w:p>
      <w:r>
        <w:rPr>
          <w:b/>
        </w:rPr>
        <w:t xml:space="preserve">[00:00:00] </w:t>
      </w:r>
      <w:r>
        <w:t>how you doing bro I'm chilling dude okay</w:t>
      </w:r>
    </w:p>
    <w:p>
      <w:r>
        <w:rPr>
          <w:b/>
        </w:rPr>
        <w:t xml:space="preserve">[00:00:03] </w:t>
      </w:r>
      <w:r>
        <w:t>so would do you mind telling us uh your</w:t>
      </w:r>
    </w:p>
    <w:p>
      <w:r>
        <w:rPr>
          <w:b/>
        </w:rPr>
        <w:t xml:space="preserve">[00:00:05] </w:t>
      </w:r>
      <w:r>
        <w:t>backstory on uh RuneScape like I didn't</w:t>
      </w:r>
    </w:p>
    <w:p>
      <w:r>
        <w:rPr>
          <w:b/>
        </w:rPr>
        <w:t xml:space="preserve">[00:00:07] </w:t>
      </w:r>
      <w:r>
        <w:t>even know you played RS I heard that</w:t>
      </w:r>
    </w:p>
    <w:p>
      <w:r>
        <w:rPr>
          <w:b/>
        </w:rPr>
        <w:t xml:space="preserve">[00:00:09] </w:t>
      </w:r>
      <w:r>
        <w:t>your brother does but I didn't know you</w:t>
      </w:r>
    </w:p>
    <w:p>
      <w:r>
        <w:rPr>
          <w:b/>
        </w:rPr>
        <w:t xml:space="preserve">[00:00:11] </w:t>
      </w:r>
      <w:r>
        <w:t>did I used to play back in like 07 08 I</w:t>
      </w:r>
    </w:p>
    <w:p>
      <w:r>
        <w:rPr>
          <w:b/>
        </w:rPr>
        <w:t xml:space="preserve">[00:00:14] </w:t>
      </w:r>
      <w:r>
        <w:t>just stopped playing after you know I</w:t>
      </w:r>
    </w:p>
    <w:p>
      <w:r>
        <w:rPr>
          <w:b/>
        </w:rPr>
        <w:t xml:space="preserve">[00:00:15] </w:t>
      </w:r>
      <w:r>
        <w:t>don't know wait is this is this your</w:t>
      </w:r>
    </w:p>
    <w:p>
      <w:r>
        <w:rPr>
          <w:b/>
        </w:rPr>
        <w:t xml:space="preserve">[00:00:17] </w:t>
      </w:r>
      <w:r>
        <w:t>first time playing in like forever no I</w:t>
      </w:r>
    </w:p>
    <w:p>
      <w:r>
        <w:rPr>
          <w:b/>
        </w:rPr>
        <w:t xml:space="preserve">[00:00:20] </w:t>
      </w:r>
      <w:r>
        <w:t>think I I think I I think I got on one</w:t>
      </w:r>
    </w:p>
    <w:p>
      <w:r>
        <w:rPr>
          <w:b/>
        </w:rPr>
        <w:t xml:space="preserve">[00:00:23] </w:t>
      </w:r>
      <w:r>
        <w:t>time on stream like 5 years ago and went</w:t>
      </w:r>
    </w:p>
    <w:p>
      <w:r>
        <w:rPr>
          <w:b/>
        </w:rPr>
        <w:t xml:space="preserve">[00:00:26] </w:t>
      </w:r>
      <w:r>
        <w:t>to the the caso in the sand yeah and and</w:t>
      </w:r>
    </w:p>
    <w:p>
      <w:r>
        <w:rPr>
          <w:b/>
        </w:rPr>
        <w:t xml:space="preserve">[00:00:30] </w:t>
      </w:r>
      <w:r>
        <w:t>one of my viewers gave me his account</w:t>
      </w:r>
    </w:p>
    <w:p>
      <w:r>
        <w:rPr>
          <w:b/>
        </w:rPr>
        <w:t xml:space="preserve">[00:00:32] </w:t>
      </w:r>
      <w:r>
        <w:t>and like I just rised his bank and then</w:t>
      </w:r>
    </w:p>
    <w:p>
      <w:r>
        <w:rPr>
          <w:b/>
        </w:rPr>
        <w:t xml:space="preserve">[00:00:33] </w:t>
      </w:r>
      <w:r>
        <w:t>lost it wait are you talking about the</w:t>
      </w:r>
    </w:p>
    <w:p>
      <w:r>
        <w:rPr>
          <w:b/>
        </w:rPr>
        <w:t xml:space="preserve">[00:00:35] </w:t>
      </w:r>
      <w:r>
        <w:t>duina no the the San Casino yeah yeah</w:t>
      </w:r>
    </w:p>
    <w:p>
      <w:r>
        <w:rPr>
          <w:b/>
        </w:rPr>
        <w:t xml:space="preserve">[00:00:38] </w:t>
      </w:r>
      <w:r>
        <w:t>that's the duel yeah yeah you got money</w:t>
      </w:r>
    </w:p>
    <w:p>
      <w:r>
        <w:rPr>
          <w:b/>
        </w:rPr>
        <w:t xml:space="preserve">[00:00:41] </w:t>
      </w:r>
      <w:r>
        <w:t>yeah yeah yeah bro lost his bank and</w:t>
      </w:r>
    </w:p>
    <w:p>
      <w:r>
        <w:rPr>
          <w:b/>
        </w:rPr>
        <w:t xml:space="preserve">[00:00:43] </w:t>
      </w:r>
      <w:r>
        <w:t>just quit right</w:t>
      </w:r>
    </w:p>
    <w:p>
      <w:r>
        <w:rPr>
          <w:b/>
        </w:rPr>
        <w:t xml:space="preserve">[00:00:46] </w:t>
      </w:r>
      <w:r>
        <w:t>after oh that's funny as hell yeah I had</w:t>
      </w:r>
    </w:p>
    <w:p>
      <w:r>
        <w:rPr>
          <w:b/>
        </w:rPr>
        <w:t xml:space="preserve">[00:00:50] </w:t>
      </w:r>
      <w:r>
        <w:t>I had my fair share of the duen the sand</w:t>
      </w:r>
    </w:p>
    <w:p>
      <w:r>
        <w:rPr>
          <w:b/>
        </w:rPr>
        <w:t xml:space="preserve">[00:00:52] </w:t>
      </w:r>
      <w:r>
        <w:t>casin know I'm not sure if you heard but</w:t>
      </w:r>
    </w:p>
    <w:p>
      <w:r>
        <w:rPr>
          <w:b/>
        </w:rPr>
        <w:t xml:space="preserve">[00:00:53] </w:t>
      </w:r>
      <w:r>
        <w:t>I was like I was like in the biggest</w:t>
      </w:r>
    </w:p>
    <w:p>
      <w:r>
        <w:rPr>
          <w:b/>
        </w:rPr>
        <w:t xml:space="preserve">[00:00:55] </w:t>
      </w:r>
      <w:r>
        <w:t>debt in like RuneScape history in that</w:t>
      </w:r>
    </w:p>
    <w:p>
      <w:r>
        <w:rPr>
          <w:b/>
        </w:rPr>
        <w:t xml:space="preserve">[00:00:58] </w:t>
      </w:r>
      <w:r>
        <w:t>[ __ ] yeah I was it was terrible but</w:t>
      </w:r>
    </w:p>
    <w:p>
      <w:r>
        <w:rPr>
          <w:b/>
        </w:rPr>
        <w:t xml:space="preserve">[00:01:00] </w:t>
      </w:r>
      <w:r>
        <w:t>yeah that that's that's another story</w:t>
      </w:r>
    </w:p>
    <w:p>
      <w:r>
        <w:rPr>
          <w:b/>
        </w:rPr>
        <w:t xml:space="preserve">[00:01:01] </w:t>
      </w:r>
      <w:r>
        <w:t>for another time all right I'm excited I</w:t>
      </w:r>
    </w:p>
    <w:p>
      <w:r>
        <w:rPr>
          <w:b/>
        </w:rPr>
        <w:t xml:space="preserve">[00:01:03] </w:t>
      </w:r>
      <w:r>
        <w:t>want to see like you know you know the</w:t>
      </w:r>
    </w:p>
    <w:p>
      <w:r>
        <w:rPr>
          <w:b/>
        </w:rPr>
        <w:t xml:space="preserve">[00:01:05] </w:t>
      </w:r>
      <w:r>
        <w:t>the the T you the great I haven't I</w:t>
      </w:r>
    </w:p>
    <w:p>
      <w:r>
        <w:rPr>
          <w:b/>
        </w:rPr>
        <w:t xml:space="preserve">[00:01:07] </w:t>
      </w:r>
      <w:r>
        <w:t>haven't pked in I was like 10 oh I know</w:t>
      </w:r>
    </w:p>
    <w:p>
      <w:r>
        <w:rPr>
          <w:b/>
        </w:rPr>
        <w:t xml:space="preserve">[00:01:09] </w:t>
      </w:r>
      <w:r>
        <w:t>I know bro I know like I I I I took a</w:t>
      </w:r>
    </w:p>
    <w:p>
      <w:r>
        <w:rPr>
          <w:b/>
        </w:rPr>
        <w:t xml:space="preserve">[00:01:11] </w:t>
      </w:r>
      <w:r>
        <w:t>glimpse on your YouTube because I never</w:t>
      </w:r>
    </w:p>
    <w:p>
      <w:r>
        <w:rPr>
          <w:b/>
        </w:rPr>
        <w:t xml:space="preserve">[00:01:13] </w:t>
      </w:r>
      <w:r>
        <w:t>really followed fortnite or played it I</w:t>
      </w:r>
    </w:p>
    <w:p>
      <w:r>
        <w:rPr>
          <w:b/>
        </w:rPr>
        <w:t xml:space="preserve">[00:01:14] </w:t>
      </w:r>
      <w:r>
        <w:t>probably played it one time on stream</w:t>
      </w:r>
    </w:p>
    <w:p>
      <w:r>
        <w:rPr>
          <w:b/>
        </w:rPr>
        <w:t xml:space="preserve">[00:01:16] </w:t>
      </w:r>
      <w:r>
        <w:t>yeah but like I took a glimpse and I</w:t>
      </w:r>
    </w:p>
    <w:p>
      <w:r>
        <w:rPr>
          <w:b/>
        </w:rPr>
        <w:t xml:space="preserve">[00:01:17] </w:t>
      </w:r>
      <w:r>
        <w:t>seen you swinging the dragon picking</w:t>
      </w:r>
    </w:p>
    <w:p>
      <w:r>
        <w:rPr>
          <w:b/>
        </w:rPr>
        <w:t xml:space="preserve">[00:01:19] </w:t>
      </w:r>
      <w:r>
        <w:t>game and on fortnite destroying all the</w:t>
      </w:r>
    </w:p>
    <w:p>
      <w:r>
        <w:rPr>
          <w:b/>
        </w:rPr>
        <w:t xml:space="preserve">[00:01:23] </w:t>
      </w:r>
      <w:r>
        <w:t>destroying all the wood and doing all</w:t>
      </w:r>
    </w:p>
    <w:p>
      <w:r>
        <w:rPr>
          <w:b/>
        </w:rPr>
        <w:t xml:space="preserve">[00:01:24] </w:t>
      </w:r>
      <w:r>
        <w:t>that so I would watch RuneScape here and</w:t>
      </w:r>
    </w:p>
    <w:p>
      <w:r>
        <w:rPr>
          <w:b/>
        </w:rPr>
        <w:t xml:space="preserve">[00:01:26] </w:t>
      </w:r>
      <w:r>
        <w:t>there like I I used to watch spark Mac a</w:t>
      </w:r>
    </w:p>
    <w:p>
      <w:r>
        <w:rPr>
          <w:b/>
        </w:rPr>
        <w:t xml:space="preserve">[00:01:28] </w:t>
      </w:r>
      <w:r>
        <w:t>little bit Bodie yeah and then started</w:t>
      </w:r>
    </w:p>
    <w:p>
      <w:r>
        <w:rPr>
          <w:b/>
        </w:rPr>
        <w:t xml:space="preserve">[00:01:31] </w:t>
      </w:r>
      <w:r>
        <w:t>watching you like a year ago or</w:t>
      </w:r>
    </w:p>
    <w:p>
      <w:r>
        <w:rPr>
          <w:b/>
        </w:rPr>
        <w:t xml:space="preserve">[00:01:32] </w:t>
      </w:r>
      <w:r>
        <w:t>something you kind of got me back into</w:t>
      </w:r>
    </w:p>
    <w:p>
      <w:r>
        <w:rPr>
          <w:b/>
        </w:rPr>
        <w:t xml:space="preserve">[00:01:33] </w:t>
      </w:r>
      <w:r>
        <w:t>it and I you know here we are I'm sorry</w:t>
      </w:r>
    </w:p>
    <w:p>
      <w:r>
        <w:rPr>
          <w:b/>
        </w:rPr>
        <w:t xml:space="preserve">[00:01:35] </w:t>
      </w:r>
      <w:r>
        <w:t>to say that like honestly I'm sorry for</w:t>
      </w:r>
    </w:p>
    <w:p>
      <w:r>
        <w:rPr>
          <w:b/>
        </w:rPr>
        <w:t xml:space="preserve">[00:01:38] </w:t>
      </w:r>
      <w:r>
        <w:t>bigging you back you know a lot of</w:t>
      </w:r>
    </w:p>
    <w:p>
      <w:r>
        <w:rPr>
          <w:b/>
        </w:rPr>
        <w:t xml:space="preserve">[00:01:40] </w:t>
      </w:r>
      <w:r>
        <w:t>people tell me that this game no</w:t>
      </w:r>
    </w:p>
    <w:p>
      <w:r>
        <w:rPr>
          <w:b/>
        </w:rPr>
        <w:t xml:space="preserve">[00:01:42] </w:t>
      </w:r>
      <w:r>
        <w:t>RuneScape is way way more fun to watch</w:t>
      </w:r>
    </w:p>
    <w:p>
      <w:r>
        <w:rPr>
          <w:b/>
        </w:rPr>
        <w:t xml:space="preserve">[00:01:44] </w:t>
      </w:r>
      <w:r>
        <w:t>than is to play sometimes I feel like</w:t>
      </w:r>
    </w:p>
    <w:p>
      <w:r>
        <w:rPr>
          <w:b/>
        </w:rPr>
        <w:t xml:space="preserve">[00:01:45] </w:t>
      </w:r>
      <w:r>
        <w:t>you know what I mean yeah yeah 100% I</w:t>
      </w:r>
    </w:p>
    <w:p>
      <w:r>
        <w:rPr>
          <w:b/>
        </w:rPr>
        <w:t xml:space="preserve">[00:01:47] </w:t>
      </w:r>
      <w:r>
        <w:t>feel like it's frustrating to play</w:t>
      </w:r>
    </w:p>
    <w:p>
      <w:r>
        <w:rPr>
          <w:b/>
        </w:rPr>
        <w:t xml:space="preserve">[00:01:49] </w:t>
      </w:r>
      <w:r>
        <w:t>especially at your level too because</w:t>
      </w:r>
    </w:p>
    <w:p>
      <w:r>
        <w:rPr>
          <w:b/>
        </w:rPr>
        <w:t xml:space="preserve">[00:01:50] </w:t>
      </w:r>
      <w:r>
        <w:t>like you're you're so good that majority</w:t>
      </w:r>
    </w:p>
    <w:p>
      <w:r>
        <w:rPr>
          <w:b/>
        </w:rPr>
        <w:t xml:space="preserve">[00:01:52] </w:t>
      </w:r>
      <w:r>
        <w:t>of the times you die is probably just</w:t>
      </w:r>
    </w:p>
    <w:p>
      <w:r>
        <w:rPr>
          <w:b/>
        </w:rPr>
        <w:t xml:space="preserve">[00:01:53] </w:t>
      </w:r>
      <w:r>
        <w:t>like unevitable [ __ ] you know yeah yeah</w:t>
      </w:r>
    </w:p>
    <w:p>
      <w:r>
        <w:rPr>
          <w:b/>
        </w:rPr>
        <w:t xml:space="preserve">[00:01:55] </w:t>
      </w:r>
      <w:r>
        <w:t>like unavoidable but though I'm curious</w:t>
      </w:r>
    </w:p>
    <w:p>
      <w:r>
        <w:rPr>
          <w:b/>
        </w:rPr>
        <w:t xml:space="preserve">[00:01:57] </w:t>
      </w:r>
      <w:r>
        <w:t>let's let's let's start right into it so</w:t>
      </w:r>
    </w:p>
    <w:p>
      <w:r>
        <w:rPr>
          <w:b/>
        </w:rPr>
        <w:t xml:space="preserve">[00:01:59] </w:t>
      </w:r>
      <w:r>
        <w:t>do you want to um Gear Up in whatever</w:t>
      </w:r>
    </w:p>
    <w:p>
      <w:r>
        <w:rPr>
          <w:b/>
        </w:rPr>
        <w:t xml:space="preserve">[00:02:01] </w:t>
      </w:r>
      <w:r>
        <w:t>gear you have like maximum gear of</w:t>
      </w:r>
    </w:p>
    <w:p>
      <w:r>
        <w:rPr>
          <w:b/>
        </w:rPr>
        <w:t xml:space="preserve">[00:02:03] </w:t>
      </w:r>
      <w:r>
        <w:t>whatever you got and uh I bought a I</w:t>
      </w:r>
    </w:p>
    <w:p>
      <w:r>
        <w:rPr>
          <w:b/>
        </w:rPr>
        <w:t xml:space="preserve">[00:02:05] </w:t>
      </w:r>
      <w:r>
        <w:t>bought likeing Max like gear okay yeah</w:t>
      </w:r>
    </w:p>
    <w:p>
      <w:r>
        <w:rPr>
          <w:b/>
        </w:rPr>
        <w:t xml:space="preserve">[00:02:08] </w:t>
      </w:r>
      <w:r>
        <w:t>yeah just wear it wear it and then go to</w:t>
      </w:r>
    </w:p>
    <w:p>
      <w:r>
        <w:rPr>
          <w:b/>
        </w:rPr>
        <w:t xml:space="preserve">[00:02:11] </w:t>
      </w:r>
      <w:r>
        <w:t>uh go to you know where fro and Cave is</w:t>
      </w:r>
    </w:p>
    <w:p>
      <w:r>
        <w:rPr>
          <w:b/>
        </w:rPr>
        <w:t xml:space="preserve">[00:02:14] </w:t>
      </w:r>
      <w:r>
        <w:t>like Clan Wars dude I'm going to</w:t>
      </w:r>
    </w:p>
    <w:p>
      <w:r>
        <w:rPr>
          <w:b/>
        </w:rPr>
        <w:t xml:space="preserve">[00:02:16] </w:t>
      </w:r>
      <w:r>
        <w:t>give I just need to I just need to see</w:t>
      </w:r>
    </w:p>
    <w:p>
      <w:r>
        <w:rPr>
          <w:b/>
        </w:rPr>
        <w:t xml:space="preserve">[00:02:18] </w:t>
      </w:r>
      <w:r>
        <w:t>where you're at and then I could teach</w:t>
      </w:r>
    </w:p>
    <w:p>
      <w:r>
        <w:rPr>
          <w:b/>
        </w:rPr>
        <w:t xml:space="preserve">[00:02:20] </w:t>
      </w:r>
      <w:r>
        <w:t>you you know what I'm saying I need to</w:t>
      </w:r>
    </w:p>
    <w:p>
      <w:r>
        <w:rPr>
          <w:b/>
        </w:rPr>
        <w:t xml:space="preserve">[00:02:21] </w:t>
      </w:r>
      <w:r>
        <w:t>see where you're at though D like I</w:t>
      </w:r>
    </w:p>
    <w:p>
      <w:r>
        <w:rPr>
          <w:b/>
        </w:rPr>
        <w:t xml:space="preserve">[00:02:22] </w:t>
      </w:r>
      <w:r>
        <w:t>didn't even I forgot how to in note like</w:t>
      </w:r>
    </w:p>
    <w:p>
      <w:r>
        <w:rPr>
          <w:b/>
        </w:rPr>
        <w:t xml:space="preserve">[00:02:26] </w:t>
      </w:r>
      <w:r>
        <w:t>items oh then we're down that bad huh</w:t>
      </w:r>
    </w:p>
    <w:p>
      <w:r>
        <w:rPr>
          <w:b/>
        </w:rPr>
        <w:t xml:space="preserve">[00:02:28] </w:t>
      </w:r>
      <w:r>
        <w:t>we're we're done that bad yeah um yeah</w:t>
      </w:r>
    </w:p>
    <w:p>
      <w:r>
        <w:rPr>
          <w:b/>
        </w:rPr>
        <w:t xml:space="preserve">[00:02:32] </w:t>
      </w:r>
      <w:r>
        <w:t>bro I was mad surprised when I seen you</w:t>
      </w:r>
    </w:p>
    <w:p>
      <w:r>
        <w:rPr>
          <w:b/>
        </w:rPr>
        <w:t xml:space="preserve">[00:02:34] </w:t>
      </w:r>
      <w:r>
        <w:t>uh do a little collab with the RuneScape</w:t>
      </w:r>
    </w:p>
    <w:p>
      <w:r>
        <w:rPr>
          <w:b/>
        </w:rPr>
        <w:t xml:space="preserve">[00:02:36] </w:t>
      </w:r>
      <w:r>
        <w:t>I was I was was very surprised I mean I</w:t>
      </w:r>
    </w:p>
    <w:p>
      <w:r>
        <w:rPr>
          <w:b/>
        </w:rPr>
        <w:t xml:space="preserve">[00:02:38] </w:t>
      </w:r>
      <w:r>
        <w:t>love RuneScape but I just haven't played</w:t>
      </w:r>
    </w:p>
    <w:p>
      <w:r>
        <w:rPr>
          <w:b/>
        </w:rPr>
        <w:t xml:space="preserve">[00:02:40] </w:t>
      </w:r>
      <w:r>
        <w:t>in so long like my it was my childhood</w:t>
      </w:r>
    </w:p>
    <w:p>
      <w:r>
        <w:rPr>
          <w:b/>
        </w:rPr>
        <w:t xml:space="preserve">[00:02:42] </w:t>
      </w:r>
      <w:r>
        <w:t>like many of the people probably</w:t>
      </w:r>
    </w:p>
    <w:p>
      <w:r>
        <w:rPr>
          <w:b/>
        </w:rPr>
        <w:t xml:space="preserve">[00:02:43] </w:t>
      </w:r>
      <w:r>
        <w:t>watching you know 100% bro a lot of</w:t>
      </w:r>
    </w:p>
    <w:p>
      <w:r>
        <w:rPr>
          <w:b/>
        </w:rPr>
        <w:t xml:space="preserve">[00:02:46] </w:t>
      </w:r>
      <w:r>
        <w:t>people in the chat like you know it's</w:t>
      </w:r>
    </w:p>
    <w:p>
      <w:r>
        <w:rPr>
          <w:b/>
        </w:rPr>
        <w:t xml:space="preserve">[00:02:47] </w:t>
      </w:r>
      <w:r>
        <w:t>crazy a point that you were saying</w:t>
      </w:r>
    </w:p>
    <w:p>
      <w:r>
        <w:rPr>
          <w:b/>
        </w:rPr>
        <w:t xml:space="preserve">[00:02:48] </w:t>
      </w:r>
      <w:r>
        <w:t>earlier about how like you could you</w:t>
      </w:r>
    </w:p>
    <w:p>
      <w:r>
        <w:rPr>
          <w:b/>
        </w:rPr>
        <w:t xml:space="preserve">[00:02:50] </w:t>
      </w:r>
      <w:r>
        <w:t>like to watch something better than</w:t>
      </w:r>
    </w:p>
    <w:p>
      <w:r>
        <w:rPr>
          <w:b/>
        </w:rPr>
        <w:t xml:space="preserve">[00:02:51] </w:t>
      </w:r>
      <w:r>
        <w:t>playing it I feel like a lot of people</w:t>
      </w:r>
    </w:p>
    <w:p>
      <w:r>
        <w:rPr>
          <w:b/>
        </w:rPr>
        <w:t xml:space="preserve">[00:02:52] </w:t>
      </w:r>
      <w:r>
        <w:t>in my stream as well watch RuneScape but</w:t>
      </w:r>
    </w:p>
    <w:p>
      <w:r>
        <w:rPr>
          <w:b/>
        </w:rPr>
        <w:t xml:space="preserve">[00:02:54] </w:t>
      </w:r>
      <w:r>
        <w:t>don't play like a lot of people I mean</w:t>
      </w:r>
    </w:p>
    <w:p>
      <w:r>
        <w:rPr>
          <w:b/>
        </w:rPr>
        <w:t xml:space="preserve">[00:02:56] </w:t>
      </w:r>
      <w:r>
        <w:t>all you need is like a general</w:t>
      </w:r>
    </w:p>
    <w:p>
      <w:r>
        <w:rPr>
          <w:b/>
        </w:rPr>
        <w:t xml:space="preserve">[00:02:58] </w:t>
      </w:r>
      <w:r>
        <w:t>understanding of what it is and it's and</w:t>
      </w:r>
    </w:p>
    <w:p>
      <w:r>
        <w:rPr>
          <w:b/>
        </w:rPr>
        <w:t xml:space="preserve">[00:03:00] </w:t>
      </w:r>
      <w:r>
        <w:t>fun to watch it's I feel like the only</w:t>
      </w:r>
    </w:p>
    <w:p>
      <w:r>
        <w:rPr>
          <w:b/>
        </w:rPr>
        <w:t xml:space="preserve">[00:03:01] </w:t>
      </w:r>
      <w:r>
        <w:t>thing that's like wrong with this game</w:t>
      </w:r>
    </w:p>
    <w:p>
      <w:r>
        <w:rPr>
          <w:b/>
        </w:rPr>
        <w:t xml:space="preserve">[00:03:02] </w:t>
      </w:r>
      <w:r>
        <w:t>is it's so tough to like just get into</w:t>
      </w:r>
    </w:p>
    <w:p>
      <w:r>
        <w:rPr>
          <w:b/>
        </w:rPr>
        <w:t xml:space="preserve">[00:03:04] </w:t>
      </w:r>
      <w:r>
        <w:t>if you've never played it yeah if you</w:t>
      </w:r>
    </w:p>
    <w:p>
      <w:r>
        <w:rPr>
          <w:b/>
        </w:rPr>
        <w:t xml:space="preserve">[00:03:06] </w:t>
      </w:r>
      <w:r>
        <w:t>didn't play back in like 2007 210 yeah</w:t>
      </w:r>
    </w:p>
    <w:p>
      <w:r>
        <w:rPr>
          <w:b/>
        </w:rPr>
        <w:t xml:space="preserve">[00:03:08] </w:t>
      </w:r>
      <w:r>
        <w:t>like you're yeah you're just like you're</w:t>
      </w:r>
    </w:p>
    <w:p>
      <w:r>
        <w:rPr>
          <w:b/>
        </w:rPr>
        <w:t xml:space="preserve">[00:03:10] </w:t>
      </w:r>
      <w:r>
        <w:t>in for aing [ __ ] all right I'm just</w:t>
      </w:r>
    </w:p>
    <w:p>
      <w:r>
        <w:rPr>
          <w:b/>
        </w:rPr>
        <w:t xml:space="preserve">[00:03:13] </w:t>
      </w:r>
      <w:r>
        <w:t>going to see where your head's at so pot</w:t>
      </w:r>
    </w:p>
    <w:p>
      <w:r>
        <w:rPr>
          <w:b/>
        </w:rPr>
        <w:t xml:space="preserve">[00:03:15] </w:t>
      </w:r>
      <w:r>
        <w:t>up you know do what you got to do put</w:t>
      </w:r>
    </w:p>
    <w:p>
      <w:r>
        <w:rPr>
          <w:b/>
        </w:rPr>
        <w:t xml:space="preserve">[00:03:17] </w:t>
      </w:r>
      <w:r>
        <w:t>your pity on you know the 70 prayer one</w:t>
      </w:r>
    </w:p>
    <w:p>
      <w:r>
        <w:rPr>
          <w:b/>
        </w:rPr>
        <w:t xml:space="preserve">[00:03:20] </w:t>
      </w:r>
      <w:r>
        <w:t>and then you know I just want to see</w:t>
      </w:r>
    </w:p>
    <w:p>
      <w:r>
        <w:rPr>
          <w:b/>
        </w:rPr>
        <w:t xml:space="preserve">[00:03:22] </w:t>
      </w:r>
      <w:r>
        <w:t>where you're at whenever you're ready</w:t>
      </w:r>
    </w:p>
    <w:p>
      <w:r>
        <w:rPr>
          <w:b/>
        </w:rPr>
        <w:t xml:space="preserve">[00:03:23] </w:t>
      </w:r>
      <w:r>
        <w:t>hit me all right let's see where your</w:t>
      </w:r>
    </w:p>
    <w:p>
      <w:r>
        <w:rPr>
          <w:b/>
        </w:rPr>
        <w:t xml:space="preserve">[00:03:24] </w:t>
      </w:r>
      <w:r>
        <w:t>you know let's see where your head's at</w:t>
      </w:r>
    </w:p>
    <w:p>
      <w:r>
        <w:rPr>
          <w:b/>
        </w:rPr>
        <w:t xml:space="preserve">[00:03:26] </w:t>
      </w:r>
      <w:r>
        <w:t>let's see what you got I'm staring at</w:t>
      </w:r>
    </w:p>
    <w:p>
      <w:r>
        <w:rPr>
          <w:b/>
        </w:rPr>
        <w:t xml:space="preserve">[00:03:28] </w:t>
      </w:r>
      <w:r>
        <w:t>your screen as we're fighting let's see</w:t>
      </w:r>
    </w:p>
    <w:p>
      <w:r>
        <w:rPr>
          <w:b/>
        </w:rPr>
        <w:t xml:space="preserve">[00:03:31] </w:t>
      </w:r>
      <w:r>
        <w:t>okay you're just going to kill me aren't</w:t>
      </w:r>
    </w:p>
    <w:p>
      <w:r>
        <w:rPr>
          <w:b/>
        </w:rPr>
        <w:t xml:space="preserve">[00:03:33] </w:t>
      </w:r>
      <w:r>
        <w:t>you I know you going with me no no I'm</w:t>
      </w:r>
    </w:p>
    <w:p>
      <w:r>
        <w:rPr>
          <w:b/>
        </w:rPr>
        <w:t xml:space="preserve">[00:03:35] </w:t>
      </w:r>
      <w:r>
        <w:t>not I would never do that to</w:t>
      </w:r>
    </w:p>
    <w:p>
      <w:r>
        <w:rPr>
          <w:b/>
        </w:rPr>
        <w:t xml:space="preserve">[00:03:38] </w:t>
      </w:r>
      <w:r>
        <w:t>you</w:t>
      </w:r>
    </w:p>
    <w:p>
      <w:r>
        <w:rPr>
          <w:b/>
        </w:rPr>
        <w:t xml:space="preserve">[00:03:40] </w:t>
      </w:r>
      <w:r>
        <w:t>[ __ ] you could have though I mean I</w:t>
      </w:r>
    </w:p>
    <w:p>
      <w:r>
        <w:rPr>
          <w:b/>
        </w:rPr>
        <w:t xml:space="preserve">[00:03:43] </w:t>
      </w:r>
      <w:r>
        <w:t>could have yeah I could have I mean I</w:t>
      </w:r>
    </w:p>
    <w:p>
      <w:r>
        <w:rPr>
          <w:b/>
        </w:rPr>
        <w:t xml:space="preserve">[00:03:44] </w:t>
      </w:r>
      <w:r>
        <w:t>could have there yeah right now you got</w:t>
      </w:r>
    </w:p>
    <w:p>
      <w:r>
        <w:rPr>
          <w:b/>
        </w:rPr>
        <w:t xml:space="preserve">[00:03:46] </w:t>
      </w:r>
      <w:r>
        <w:t>an advantage bro I bring bladed pots as</w:t>
      </w:r>
    </w:p>
    <w:p>
      <w:r>
        <w:rPr>
          <w:b/>
        </w:rPr>
        <w:t xml:space="preserve">[00:03:49] </w:t>
      </w:r>
      <w:r>
        <w:t>well and brighted food so I'm kind of</w:t>
      </w:r>
    </w:p>
    <w:p>
      <w:r>
        <w:rPr>
          <w:b/>
        </w:rPr>
        <w:t xml:space="preserve">[00:03:51] </w:t>
      </w:r>
      <w:r>
        <w:t>right now in my</w:t>
      </w:r>
    </w:p>
    <w:p>
      <w:r>
        <w:rPr>
          <w:b/>
        </w:rPr>
        <w:t xml:space="preserve">[00:03:52] </w:t>
      </w:r>
      <w:r>
        <w:t>Envy is my adventage come back when it's</w:t>
      </w:r>
    </w:p>
    <w:p>
      <w:r>
        <w:rPr>
          <w:b/>
        </w:rPr>
        <w:t xml:space="preserve">[00:03:54] </w:t>
      </w:r>
      <w:r>
        <w:t>ready or is it just cuz I'm brewed down</w:t>
      </w:r>
    </w:p>
    <w:p>
      <w:r>
        <w:rPr>
          <w:b/>
        </w:rPr>
        <w:t xml:space="preserve">[00:03:56] </w:t>
      </w:r>
      <w:r>
        <w:t>brewed down yeah but I gave you the</w:t>
      </w:r>
    </w:p>
    <w:p>
      <w:r>
        <w:rPr>
          <w:b/>
        </w:rPr>
        <w:t xml:space="preserve">[00:03:58] </w:t>
      </w:r>
      <w:r>
        <w:t>wrong pots too what the [ __ ] wait wait</w:t>
      </w:r>
    </w:p>
    <w:p>
      <w:r>
        <w:rPr>
          <w:b/>
        </w:rPr>
        <w:t xml:space="preserve">[00:04:02] </w:t>
      </w:r>
      <w:r>
        <w:t>wait wait time out time out bro out wait</w:t>
      </w:r>
    </w:p>
    <w:p>
      <w:r>
        <w:rPr>
          <w:b/>
        </w:rPr>
        <w:t xml:space="preserve">[00:04:06] </w:t>
      </w:r>
      <w:r>
        <w:t>time out bro I gave us both the wrong</w:t>
      </w:r>
    </w:p>
    <w:p>
      <w:r>
        <w:rPr>
          <w:b/>
        </w:rPr>
        <w:t xml:space="preserve">[00:04:07] </w:t>
      </w:r>
      <w:r>
        <w:t>pass let's just reset just die real</w:t>
      </w:r>
    </w:p>
    <w:p>
      <w:r>
        <w:rPr>
          <w:b/>
        </w:rPr>
        <w:t xml:space="preserve">[00:04:09] </w:t>
      </w:r>
      <w:r>
        <w:t>quick die you don't lose anything here</w:t>
      </w:r>
    </w:p>
    <w:p>
      <w:r>
        <w:rPr>
          <w:b/>
        </w:rPr>
        <w:t xml:space="preserve">[00:04:10] </w:t>
      </w:r>
      <w:r>
        <w:t>you don't lose anything here bro just</w:t>
      </w:r>
    </w:p>
    <w:p>
      <w:r>
        <w:rPr>
          <w:b/>
        </w:rPr>
        <w:t xml:space="preserve">[00:04:12] </w:t>
      </w:r>
      <w:r>
        <w:t>die yeah yeah somebody I'll just kill</w:t>
      </w:r>
    </w:p>
    <w:p>
      <w:r>
        <w:rPr>
          <w:b/>
        </w:rPr>
        <w:t xml:space="preserve">[00:04:13] </w:t>
      </w:r>
      <w:r>
        <w:t>you or you kill me like let me kill you</w:t>
      </w:r>
    </w:p>
    <w:p>
      <w:r>
        <w:rPr>
          <w:b/>
        </w:rPr>
        <w:t xml:space="preserve">[00:04:15] </w:t>
      </w:r>
      <w:r>
        <w:t>real quick I [ __ ] up bro IED up I</w:t>
      </w:r>
    </w:p>
    <w:p>
      <w:r>
        <w:rPr>
          <w:b/>
        </w:rPr>
        <w:t xml:space="preserve">[00:04:17] </w:t>
      </w:r>
      <w:r>
        <w:t>bring the wrong pots God damn it bro</w:t>
      </w:r>
    </w:p>
    <w:p>
      <w:r>
        <w:rPr>
          <w:b/>
        </w:rPr>
        <w:t xml:space="preserve">[00:04:19] </w:t>
      </w:r>
      <w:r>
        <w:t>it's because I like why can't I avenge</w:t>
      </w:r>
    </w:p>
    <w:p>
      <w:r>
        <w:rPr>
          <w:b/>
        </w:rPr>
        <w:t xml:space="preserve">[00:04:21] </w:t>
      </w:r>
      <w:r>
        <w:t>bro it's because you just kept seeing</w:t>
      </w:r>
    </w:p>
    <w:p>
      <w:r>
        <w:rPr>
          <w:b/>
        </w:rPr>
        <w:t xml:space="preserve">[00:04:24] </w:t>
      </w:r>
      <w:r>
        <w:t>that [ __ ] invisible huh it was like</w:t>
      </w:r>
    </w:p>
    <w:p>
      <w:r>
        <w:rPr>
          <w:b/>
        </w:rPr>
        <w:t xml:space="preserve">[00:04:25] </w:t>
      </w:r>
      <w:r>
        <w:t>black on your screen yeah it wasn't it</w:t>
      </w:r>
    </w:p>
    <w:p>
      <w:r>
        <w:rPr>
          <w:b/>
        </w:rPr>
        <w:t xml:space="preserve">[00:04:27] </w:t>
      </w:r>
      <w:r>
        <w:t>wasn't highlighted that's funny so these</w:t>
      </w:r>
    </w:p>
    <w:p>
      <w:r>
        <w:rPr>
          <w:b/>
        </w:rPr>
        <w:t xml:space="preserve">[00:04:30] </w:t>
      </w:r>
      <w:r>
        <w:t>are the real pots bro I up and I was</w:t>
      </w:r>
    </w:p>
    <w:p>
      <w:r>
        <w:rPr>
          <w:b/>
        </w:rPr>
        <w:t xml:space="preserve">[00:04:32] </w:t>
      </w:r>
      <w:r>
        <w:t>using blighted food what is blighted</w:t>
      </w:r>
    </w:p>
    <w:p>
      <w:r>
        <w:rPr>
          <w:b/>
        </w:rPr>
        <w:t xml:space="preserve">[00:04:34] </w:t>
      </w:r>
      <w:r>
        <w:t>food like I said you only use it in the</w:t>
      </w:r>
    </w:p>
    <w:p>
      <w:r>
        <w:rPr>
          <w:b/>
        </w:rPr>
        <w:t xml:space="preserve">[00:04:36] </w:t>
      </w:r>
      <w:r>
        <w:t>wilderness blighted pots bled food only</w:t>
      </w:r>
    </w:p>
    <w:p>
      <w:r>
        <w:rPr>
          <w:b/>
        </w:rPr>
        <w:t xml:space="preserve">[00:04:38] </w:t>
      </w:r>
      <w:r>
        <w:t>way so I'm so used to it that I grabbed</w:t>
      </w:r>
    </w:p>
    <w:p>
      <w:r>
        <w:rPr>
          <w:b/>
        </w:rPr>
        <w:t xml:space="preserve">[00:04:40] </w:t>
      </w:r>
      <w:r>
        <w:t>the [ __ ] wrong pots that's what it is</w:t>
      </w:r>
    </w:p>
    <w:p>
      <w:r>
        <w:rPr>
          <w:b/>
        </w:rPr>
        <w:t xml:space="preserve">[00:04:42] </w:t>
      </w:r>
      <w:r>
        <w:t>all right back in the white portal yeah</w:t>
      </w:r>
    </w:p>
    <w:p>
      <w:r>
        <w:rPr>
          <w:b/>
        </w:rPr>
        <w:t xml:space="preserve">[00:04:44] </w:t>
      </w:r>
      <w:r>
        <w:t>yeah go back in the white portal yeah</w:t>
      </w:r>
    </w:p>
    <w:p>
      <w:r>
        <w:rPr>
          <w:b/>
        </w:rPr>
        <w:t xml:space="preserve">[00:04:46] </w:t>
      </w:r>
      <w:r>
        <w:t>yeah come to Naro brother all right</w:t>
      </w:r>
    </w:p>
    <w:p>
      <w:r>
        <w:rPr>
          <w:b/>
        </w:rPr>
        <w:t xml:space="preserve">[00:04:49] </w:t>
      </w:r>
      <w:r>
        <w:t>whenever you ready just hit me this time</w:t>
      </w:r>
    </w:p>
    <w:p>
      <w:r>
        <w:rPr>
          <w:b/>
        </w:rPr>
        <w:t xml:space="preserve">[00:04:50] </w:t>
      </w:r>
      <w:r>
        <w:t>you'll be able to venge and and all that</w:t>
      </w:r>
    </w:p>
    <w:p>
      <w:r>
        <w:rPr>
          <w:b/>
        </w:rPr>
        <w:t xml:space="preserve">[00:04:53] </w:t>
      </w:r>
      <w:r>
        <w:t>so here we go</w:t>
      </w:r>
    </w:p>
    <w:p>
      <w:r>
        <w:rPr>
          <w:b/>
        </w:rPr>
        <w:t xml:space="preserve">[00:04:58] </w:t>
      </w:r>
      <w:r>
        <w:t>okay wait you ate that perfectly like</w:t>
      </w:r>
    </w:p>
    <w:p>
      <w:r>
        <w:rPr>
          <w:b/>
        </w:rPr>
        <w:t xml:space="preserve">[00:05:00] </w:t>
      </w:r>
      <w:r>
        <w:t>I'm actually did you double eat that you</w:t>
      </w:r>
    </w:p>
    <w:p>
      <w:r>
        <w:rPr>
          <w:b/>
        </w:rPr>
        <w:t xml:space="preserve">[00:05:02] </w:t>
      </w:r>
      <w:r>
        <w:t>double a right I think I triple A oh you</w:t>
      </w:r>
    </w:p>
    <w:p>
      <w:r>
        <w:rPr>
          <w:b/>
        </w:rPr>
        <w:t xml:space="preserve">[00:05:04] </w:t>
      </w:r>
      <w:r>
        <w:t>Triple A okay okay</w:t>
      </w:r>
    </w:p>
    <w:p>
      <w:r>
        <w:rPr>
          <w:b/>
        </w:rPr>
        <w:t xml:space="preserve">[00:05:09] </w:t>
      </w:r>
      <w:r>
        <w:t>yeah okay I like your eating by the way</w:t>
      </w:r>
    </w:p>
    <w:p>
      <w:r>
        <w:rPr>
          <w:b/>
        </w:rPr>
        <w:t xml:space="preserve">[00:05:12] </w:t>
      </w:r>
      <w:r>
        <w:t>there's no such thing as safing in 2024</w:t>
      </w:r>
    </w:p>
    <w:p>
      <w:r>
        <w:rPr>
          <w:b/>
        </w:rPr>
        <w:t xml:space="preserve">[00:05:15] </w:t>
      </w:r>
      <w:r>
        <w:t>so eat at whatever the you feel</w:t>
      </w:r>
    </w:p>
    <w:p>
      <w:r>
        <w:rPr>
          <w:b/>
        </w:rPr>
        <w:t xml:space="preserve">[00:05:16] </w:t>
      </w:r>
      <w:r>
        <w:t>comfortable</w:t>
      </w:r>
    </w:p>
    <w:p>
      <w:r>
        <w:rPr>
          <w:b/>
        </w:rPr>
        <w:t xml:space="preserve">[00:05:20] </w:t>
      </w:r>
      <w:r>
        <w:t>[Music]</w:t>
      </w:r>
    </w:p>
    <w:p>
      <w:r>
        <w:rPr>
          <w:b/>
        </w:rPr>
        <w:t xml:space="preserve">[00:05:22] </w:t>
      </w:r>
      <w:r>
        <w:t>at you kind ofing me up I'm not going to</w:t>
      </w:r>
    </w:p>
    <w:p>
      <w:r>
        <w:rPr>
          <w:b/>
        </w:rPr>
        <w:t xml:space="preserve">[00:05:25] </w:t>
      </w:r>
      <w:r>
        <w:t>lie you don't have any armor on</w:t>
      </w:r>
    </w:p>
    <w:p>
      <w:r>
        <w:rPr>
          <w:b/>
        </w:rPr>
        <w:t xml:space="preserve">[00:05:30] </w:t>
      </w:r>
      <w:r>
        <w:t>yeah I mean yeah I don't but still you</w:t>
      </w:r>
    </w:p>
    <w:p>
      <w:r>
        <w:rPr>
          <w:b/>
        </w:rPr>
        <w:t xml:space="preserve">[00:05:35] </w:t>
      </w:r>
      <w:r>
        <w:t>know oh [ __ ] you just one ticked all</w:t>
      </w:r>
    </w:p>
    <w:p>
      <w:r>
        <w:rPr>
          <w:b/>
        </w:rPr>
        <w:t xml:space="preserve">[00:05:37] </w:t>
      </w:r>
      <w:r>
        <w:t>your gear off so this is the tfue pro</w:t>
      </w:r>
    </w:p>
    <w:p>
      <w:r>
        <w:rPr>
          <w:b/>
        </w:rPr>
        <w:t xml:space="preserve">[00:05:39] </w:t>
      </w:r>
      <w:r>
        <w:t>coming out right now okay I don't know</w:t>
      </w:r>
    </w:p>
    <w:p>
      <w:r>
        <w:rPr>
          <w:b/>
        </w:rPr>
        <w:t xml:space="preserve">[00:05:41] </w:t>
      </w:r>
      <w:r>
        <w:t>I'm not going to lie you're not bad bro</w:t>
      </w:r>
    </w:p>
    <w:p>
      <w:r>
        <w:rPr>
          <w:b/>
        </w:rPr>
        <w:t xml:space="preserve">[00:05:43] </w:t>
      </w:r>
      <w:r>
        <w:t>your eats are pretty good I'm out by the</w:t>
      </w:r>
    </w:p>
    <w:p>
      <w:r>
        <w:rPr>
          <w:b/>
        </w:rPr>
        <w:t xml:space="preserve">[00:05:45] </w:t>
      </w:r>
      <w:r>
        <w:t>way I'm out oh damn yeah your your eats</w:t>
      </w:r>
    </w:p>
    <w:p>
      <w:r>
        <w:rPr>
          <w:b/>
        </w:rPr>
        <w:t xml:space="preserve">[00:05:48] </w:t>
      </w:r>
      <w:r>
        <w:t>are pretty good I think the only thing</w:t>
      </w:r>
    </w:p>
    <w:p>
      <w:r>
        <w:rPr>
          <w:b/>
        </w:rPr>
        <w:t xml:space="preserve">[00:05:49] </w:t>
      </w:r>
      <w:r>
        <w:t>you got to work on is a KO potential</w:t>
      </w:r>
    </w:p>
    <w:p>
      <w:r>
        <w:rPr>
          <w:b/>
        </w:rPr>
        <w:t xml:space="preserve">[00:05:51] </w:t>
      </w:r>
      <w:r>
        <w:t>like your spec yeah yeah I just don't</w:t>
      </w:r>
    </w:p>
    <w:p>
      <w:r>
        <w:rPr>
          <w:b/>
        </w:rPr>
        <w:t xml:space="preserve">[00:05:53] </w:t>
      </w:r>
      <w:r>
        <w:t>know when the so wait do do you have</w:t>
      </w:r>
    </w:p>
    <w:p>
      <w:r>
        <w:rPr>
          <w:b/>
        </w:rPr>
        <w:t xml:space="preserve">[00:05:55] </w:t>
      </w:r>
      <w:r>
        <w:t>your F key sorted for the spec or no mhm</w:t>
      </w:r>
    </w:p>
    <w:p>
      <w:r>
        <w:rPr>
          <w:b/>
        </w:rPr>
        <w:t xml:space="preserve">[00:05:59] </w:t>
      </w:r>
      <w:r>
        <w:t>Okay so what do you have it as like F5</w:t>
      </w:r>
    </w:p>
    <w:p>
      <w:r>
        <w:rPr>
          <w:b/>
        </w:rPr>
        <w:t xml:space="preserve">[00:06:00] </w:t>
      </w:r>
      <w:r>
        <w:t>or what no M's Q EC</w:t>
      </w:r>
    </w:p>
    <w:p>
      <w:r>
        <w:rPr>
          <w:b/>
        </w:rPr>
        <w:t xml:space="preserve">[00:06:04] </w:t>
      </w:r>
      <w:r>
        <w:t>andv wait wait you're using like</w:t>
      </w:r>
    </w:p>
    <w:p>
      <w:r>
        <w:rPr>
          <w:b/>
        </w:rPr>
        <w:t xml:space="preserve">[00:06:08] </w:t>
      </w:r>
      <w:r>
        <w:t>keyboard letters to do it yeah that's</w:t>
      </w:r>
    </w:p>
    <w:p>
      <w:r>
        <w:rPr>
          <w:b/>
        </w:rPr>
        <w:t xml:space="preserve">[00:06:11] </w:t>
      </w:r>
      <w:r>
        <w:t>just what I'm used to from playing like</w:t>
      </w:r>
    </w:p>
    <w:p>
      <w:r>
        <w:rPr>
          <w:b/>
        </w:rPr>
        <w:t xml:space="preserve">[00:06:12] </w:t>
      </w:r>
      <w:r>
        <w:t>Fort and [ __ ] I don't know yo my voicey</w:t>
      </w:r>
    </w:p>
    <w:p>
      <w:r>
        <w:rPr>
          <w:b/>
        </w:rPr>
        <w:t xml:space="preserve">[00:06:14] </w:t>
      </w:r>
      <w:r>
        <w:t>put in some fortnite season in the</w:t>
      </w:r>
    </w:p>
    <w:p>
      <w:r>
        <w:rPr>
          <w:b/>
        </w:rPr>
        <w:t xml:space="preserve">[00:06:16] </w:t>
      </w:r>
      <w:r>
        <w:t>RuneScape this is amazing yeah dude I</w:t>
      </w:r>
    </w:p>
    <w:p>
      <w:r>
        <w:rPr>
          <w:b/>
        </w:rPr>
        <w:t xml:space="preserve">[00:06:18] </w:t>
      </w:r>
      <w:r>
        <w:t>just I just whatever I'm comfortable</w:t>
      </w:r>
    </w:p>
    <w:p>
      <w:r>
        <w:rPr>
          <w:b/>
        </w:rPr>
        <w:t xml:space="preserve">[00:06:20] </w:t>
      </w:r>
      <w:r>
        <w:t>hitting like quick no bro whatever</w:t>
      </w:r>
    </w:p>
    <w:p>
      <w:r>
        <w:rPr>
          <w:b/>
        </w:rPr>
        <w:t xml:space="preserve">[00:06:22] </w:t>
      </w:r>
      <w:r>
        <w:t>whatever is comfortable that's what you</w:t>
      </w:r>
    </w:p>
    <w:p>
      <w:r>
        <w:rPr>
          <w:b/>
        </w:rPr>
        <w:t xml:space="preserve">[00:06:24] </w:t>
      </w:r>
      <w:r>
        <w:t>do yeah so like if you want to start</w:t>
      </w:r>
    </w:p>
    <w:p>
      <w:r>
        <w:rPr>
          <w:b/>
        </w:rPr>
        <w:t xml:space="preserve">[00:06:26] </w:t>
      </w:r>
      <w:r>
        <w:t>typing midf fight and use those keys use</w:t>
      </w:r>
    </w:p>
    <w:p>
      <w:r>
        <w:rPr>
          <w:b/>
        </w:rPr>
        <w:t xml:space="preserve">[00:06:28] </w:t>
      </w:r>
      <w:r>
        <w:t>them bro I can't even I can't even typ</w:t>
      </w:r>
    </w:p>
    <w:p>
      <w:r>
        <w:rPr>
          <w:b/>
        </w:rPr>
        <w:t xml:space="preserve">[00:06:33] </w:t>
      </w:r>
      <w:r>
        <w:t>mid fight yeah you can't you can't all</w:t>
      </w:r>
    </w:p>
    <w:p>
      <w:r>
        <w:rPr>
          <w:b/>
        </w:rPr>
        <w:t xml:space="preserve">[00:06:36] </w:t>
      </w:r>
      <w:r>
        <w:t>right we going to go again or you want</w:t>
      </w:r>
    </w:p>
    <w:p>
      <w:r>
        <w:rPr>
          <w:b/>
        </w:rPr>
        <w:t xml:space="preserve">[00:06:37] </w:t>
      </w:r>
      <w:r>
        <w:t>to just go watch me die one more one</w:t>
      </w:r>
    </w:p>
    <w:p>
      <w:r>
        <w:rPr>
          <w:b/>
        </w:rPr>
        <w:t xml:space="preserve">[00:06:40] </w:t>
      </w:r>
      <w:r>
        <w:t>more because I really need you to see I</w:t>
      </w:r>
    </w:p>
    <w:p>
      <w:r>
        <w:rPr>
          <w:b/>
        </w:rPr>
        <w:t xml:space="preserve">[00:06:41] </w:t>
      </w:r>
      <w:r>
        <w:t>need to try to try if you can t you to</w:t>
      </w:r>
    </w:p>
    <w:p>
      <w:r>
        <w:rPr>
          <w:b/>
        </w:rPr>
        <w:t xml:space="preserve">[00:06:44] </w:t>
      </w:r>
      <w:r>
        <w:t>try to guess what I'm about to hit you</w:t>
      </w:r>
    </w:p>
    <w:p>
      <w:r>
        <w:rPr>
          <w:b/>
        </w:rPr>
        <w:t xml:space="preserve">[00:06:45] </w:t>
      </w:r>
      <w:r>
        <w:t>and use Vengeance spec if that makes</w:t>
      </w:r>
    </w:p>
    <w:p>
      <w:r>
        <w:rPr>
          <w:b/>
        </w:rPr>
        <w:t xml:space="preserve">[00:06:47] </w:t>
      </w:r>
      <w:r>
        <w:t>sense okay yeah yeah yeah I know like</w:t>
      </w:r>
    </w:p>
    <w:p>
      <w:r>
        <w:rPr>
          <w:b/>
        </w:rPr>
        <w:t xml:space="preserve">[00:06:49] </w:t>
      </w:r>
      <w:r>
        <w:t>that much it's like I know what to do I</w:t>
      </w:r>
    </w:p>
    <w:p>
      <w:r>
        <w:rPr>
          <w:b/>
        </w:rPr>
        <w:t xml:space="preserve">[00:06:51] </w:t>
      </w:r>
      <w:r>
        <w:t>just can't do it you know what I mean</w:t>
      </w:r>
    </w:p>
    <w:p>
      <w:r>
        <w:rPr>
          <w:b/>
        </w:rPr>
        <w:t xml:space="preserve">[00:06:53] </w:t>
      </w:r>
      <w:r>
        <w:t>yeah</w:t>
      </w:r>
    </w:p>
    <w:p>
      <w:r>
        <w:rPr>
          <w:b/>
        </w:rPr>
        <w:t xml:space="preserve">[00:06:53] </w:t>
      </w:r>
      <w:r>
        <w:t>yeah like should I eat here like</w:t>
      </w:r>
    </w:p>
    <w:p>
      <w:r>
        <w:rPr>
          <w:b/>
        </w:rPr>
        <w:t xml:space="preserve">[00:06:56] </w:t>
      </w:r>
      <w:r>
        <w:t>probably not right um if you were</w:t>
      </w:r>
    </w:p>
    <w:p>
      <w:r>
        <w:rPr>
          <w:b/>
        </w:rPr>
        <w:t xml:space="preserve">[00:06:58] </w:t>
      </w:r>
      <w:r>
        <w:t>fighting anybody else you probably</w:t>
      </w:r>
    </w:p>
    <w:p>
      <w:r>
        <w:rPr>
          <w:b/>
        </w:rPr>
        <w:t xml:space="preserve">[00:07:00] </w:t>
      </w:r>
      <w:r>
        <w:t>should but because you're fighting me</w:t>
      </w:r>
    </w:p>
    <w:p>
      <w:r>
        <w:rPr>
          <w:b/>
        </w:rPr>
        <w:t xml:space="preserve">[00:07:02] </w:t>
      </w:r>
      <w:r>
        <w:t>like there's definitely Koo potential if</w:t>
      </w:r>
    </w:p>
    <w:p>
      <w:r>
        <w:rPr>
          <w:b/>
        </w:rPr>
        <w:t xml:space="preserve">[00:07:04] </w:t>
      </w:r>
      <w:r>
        <w:t>that makes</w:t>
      </w:r>
    </w:p>
    <w:p>
      <w:r>
        <w:rPr>
          <w:b/>
        </w:rPr>
        <w:t xml:space="preserve">[00:07:05] </w:t>
      </w:r>
      <w:r>
        <w:t>sense like I'm going to act like I'm</w:t>
      </w:r>
    </w:p>
    <w:p>
      <w:r>
        <w:rPr>
          <w:b/>
        </w:rPr>
        <w:t xml:space="preserve">[00:07:07] </w:t>
      </w:r>
      <w:r>
        <w:t>eating here theeng kassi sit down see</w:t>
      </w:r>
    </w:p>
    <w:p>
      <w:r>
        <w:rPr>
          <w:b/>
        </w:rPr>
        <w:t xml:space="preserve">[00:07:09] </w:t>
      </w:r>
      <w:r>
        <w:t>see faking the whip the kassi again yeah</w:t>
      </w:r>
    </w:p>
    <w:p>
      <w:r>
        <w:rPr>
          <w:b/>
        </w:rPr>
        <w:t xml:space="preserve">[00:07:11] </w:t>
      </w:r>
      <w:r>
        <w:t>yeah whoa hey yo hey yo y almost kill</w:t>
      </w:r>
    </w:p>
    <w:p>
      <w:r>
        <w:rPr>
          <w:b/>
        </w:rPr>
        <w:t xml:space="preserve">[00:07:21] </w:t>
      </w:r>
      <w:r>
        <w:t>me I died I got lucky I got lucky bro I</w:t>
      </w:r>
    </w:p>
    <w:p>
      <w:r>
        <w:rPr>
          <w:b/>
        </w:rPr>
        <w:t xml:space="preserve">[00:07:24] </w:t>
      </w:r>
      <w:r>
        <w:t>swear I</w:t>
      </w:r>
    </w:p>
    <w:p>
      <w:r>
        <w:rPr>
          <w:b/>
        </w:rPr>
        <w:t xml:space="preserve">[00:07:26] </w:t>
      </w:r>
      <w:r>
        <w:t>did I got lucky no you knew I was going</w:t>
      </w:r>
    </w:p>
    <w:p>
      <w:r>
        <w:rPr>
          <w:b/>
        </w:rPr>
        <w:t xml:space="preserve">[00:07:29] </w:t>
      </w:r>
      <w:r>
        <w:t>to SP back bro no no I did know I did</w:t>
      </w:r>
    </w:p>
    <w:p>
      <w:r>
        <w:rPr>
          <w:b/>
        </w:rPr>
        <w:t xml:space="preserve">[00:07:31] </w:t>
      </w:r>
      <w:r>
        <w:t>know yeah um but no that wasn't that</w:t>
      </w:r>
    </w:p>
    <w:p>
      <w:r>
        <w:rPr>
          <w:b/>
        </w:rPr>
        <w:t xml:space="preserve">[00:07:33] </w:t>
      </w:r>
      <w:r>
        <w:t>wasn't bad bro that wasn't bad you're</w:t>
      </w:r>
    </w:p>
    <w:p>
      <w:r>
        <w:rPr>
          <w:b/>
        </w:rPr>
        <w:t xml:space="preserve">[00:07:34] </w:t>
      </w:r>
      <w:r>
        <w:t>not going to fight like people that are</w:t>
      </w:r>
    </w:p>
    <w:p>
      <w:r>
        <w:rPr>
          <w:b/>
        </w:rPr>
        <w:t xml:space="preserve">[00:07:36] </w:t>
      </w:r>
      <w:r>
        <w:t>like really good if that makes sense</w:t>
      </w:r>
    </w:p>
    <w:p>
      <w:r>
        <w:rPr>
          <w:b/>
        </w:rPr>
        <w:t xml:space="preserve">[00:07:38] </w:t>
      </w:r>
      <w:r>
        <w:t>yeah like you're chilling bro okay this</w:t>
      </w:r>
    </w:p>
    <w:p>
      <w:r>
        <w:rPr>
          <w:b/>
        </w:rPr>
        <w:t xml:space="preserve">[00:07:40] </w:t>
      </w:r>
      <w:r>
        <w:t>is where the good part comes in what</w:t>
      </w:r>
    </w:p>
    <w:p>
      <w:r>
        <w:rPr>
          <w:b/>
        </w:rPr>
        <w:t xml:space="preserve">[00:07:42] </w:t>
      </w:r>
      <w:r>
        <w:t>tiue is a true gamer bro he's good I'm</w:t>
      </w:r>
    </w:p>
    <w:p>
      <w:r>
        <w:rPr>
          <w:b/>
        </w:rPr>
        <w:t xml:space="preserve">[00:07:44] </w:t>
      </w:r>
      <w:r>
        <w:t>not going to lie he's really good like</w:t>
      </w:r>
    </w:p>
    <w:p>
      <w:r>
        <w:rPr>
          <w:b/>
        </w:rPr>
        <w:t xml:space="preserve">[00:07:45] </w:t>
      </w:r>
      <w:r>
        <w:t>I'm surprised all right let's see what</w:t>
      </w:r>
    </w:p>
    <w:p>
      <w:r>
        <w:rPr>
          <w:b/>
        </w:rPr>
        <w:t xml:space="preserve">[00:07:48] </w:t>
      </w:r>
      <w:r>
        <w:t>you got um where the am I going to go so</w:t>
      </w:r>
    </w:p>
    <w:p>
      <w:r>
        <w:rPr>
          <w:b/>
        </w:rPr>
        <w:t xml:space="preserve">[00:07:51] </w:t>
      </w:r>
      <w:r>
        <w:t>right now you want to go all the way</w:t>
      </w:r>
    </w:p>
    <w:p>
      <w:r>
        <w:rPr>
          <w:b/>
        </w:rPr>
        <w:t xml:space="preserve">[00:07:52] </w:t>
      </w:r>
      <w:r>
        <w:t>North okay I just use this pity or</w:t>
      </w:r>
    </w:p>
    <w:p>
      <w:r>
        <w:rPr>
          <w:b/>
        </w:rPr>
        <w:t xml:space="preserve">[00:07:55] </w:t>
      </w:r>
      <w:r>
        <w:t>whatever yeah pity pity protect item and</w:t>
      </w:r>
    </w:p>
    <w:p>
      <w:r>
        <w:rPr>
          <w:b/>
        </w:rPr>
        <w:t xml:space="preserve">[00:07:57] </w:t>
      </w:r>
      <w:r>
        <w:t>that's it protect item who am I</w:t>
      </w:r>
    </w:p>
    <w:p>
      <w:r>
        <w:rPr>
          <w:b/>
        </w:rPr>
        <w:t xml:space="preserve">[00:07:59] </w:t>
      </w:r>
      <w:r>
        <w:t>attacking this guy attack who the</w:t>
      </w:r>
    </w:p>
    <w:p>
      <w:r>
        <w:rPr>
          <w:b/>
        </w:rPr>
        <w:t xml:space="preserve">[00:08:01] </w:t>
      </w:r>
      <w:r>
        <w:t>whatever the you want I'm probably I</w:t>
      </w:r>
    </w:p>
    <w:p>
      <w:r>
        <w:rPr>
          <w:b/>
        </w:rPr>
        <w:t xml:space="preserve">[00:08:04] </w:t>
      </w:r>
      <w:r>
        <w:t>don't I probably don't even I'm probably</w:t>
      </w:r>
    </w:p>
    <w:p>
      <w:r>
        <w:rPr>
          <w:b/>
        </w:rPr>
        <w:t xml:space="preserve">[00:08:05] </w:t>
      </w:r>
      <w:r>
        <w:t>not even going to need the skull or</w:t>
      </w:r>
    </w:p>
    <w:p>
      <w:r>
        <w:rPr>
          <w:b/>
        </w:rPr>
        <w:t xml:space="preserve">[00:08:06] </w:t>
      </w:r>
      <w:r>
        <w:t>should I okay somebody's going to attack</w:t>
      </w:r>
    </w:p>
    <w:p>
      <w:r>
        <w:rPr>
          <w:b/>
        </w:rPr>
        <w:t xml:space="preserve">[00:08:08] </w:t>
      </w:r>
      <w:r>
        <w:t>you somebody's going to attack you but</w:t>
      </w:r>
    </w:p>
    <w:p>
      <w:r>
        <w:rPr>
          <w:b/>
        </w:rPr>
        <w:t xml:space="preserve">[00:08:09] </w:t>
      </w:r>
      <w:r>
        <w:t>okay okay</w:t>
      </w:r>
    </w:p>
    <w:p>
      <w:r>
        <w:rPr>
          <w:b/>
        </w:rPr>
        <w:t xml:space="preserve">[00:08:11] </w:t>
      </w:r>
      <w:r>
        <w:t>yeah all right everybody's watching me</w:t>
      </w:r>
    </w:p>
    <w:p>
      <w:r>
        <w:rPr>
          <w:b/>
        </w:rPr>
        <w:t xml:space="preserve">[00:08:14] </w:t>
      </w:r>
      <w:r>
        <w:t>right now in complete silence like this</w:t>
      </w:r>
    </w:p>
    <w:p>
      <w:r>
        <w:rPr>
          <w:b/>
        </w:rPr>
        <w:t xml:space="preserve">[00:08:15] </w:t>
      </w:r>
      <w:r>
        <w:t>is it t you show us who you are show us</w:t>
      </w:r>
    </w:p>
    <w:p>
      <w:r>
        <w:rPr>
          <w:b/>
        </w:rPr>
        <w:t xml:space="preserve">[00:08:18] </w:t>
      </w:r>
      <w:r>
        <w:t>why you were the best at</w:t>
      </w:r>
    </w:p>
    <w:p>
      <w:r>
        <w:rPr>
          <w:b/>
        </w:rPr>
        <w:t xml:space="preserve">[00:08:20] </w:t>
      </w:r>
      <w:r>
        <w:t>fortnite oh [ __ ] double it double it oh</w:t>
      </w:r>
    </w:p>
    <w:p>
      <w:r>
        <w:rPr>
          <w:b/>
        </w:rPr>
        <w:t xml:space="preserve">[00:08:23] </w:t>
      </w:r>
      <w:r>
        <w:t>bro you should have hella doubled that</w:t>
      </w:r>
    </w:p>
    <w:p>
      <w:r>
        <w:rPr>
          <w:b/>
        </w:rPr>
        <w:t xml:space="preserve">[00:08:24] </w:t>
      </w:r>
      <w:r>
        <w:t>[ __ ] oh I almost had his ass yeah you</w:t>
      </w:r>
    </w:p>
    <w:p>
      <w:r>
        <w:rPr>
          <w:b/>
        </w:rPr>
        <w:t xml:space="preserve">[00:08:27] </w:t>
      </w:r>
      <w:r>
        <w:t>would have hella killed him okay you</w:t>
      </w:r>
    </w:p>
    <w:p>
      <w:r>
        <w:rPr>
          <w:b/>
        </w:rPr>
        <w:t xml:space="preserve">[00:08:29] </w:t>
      </w:r>
      <w:r>
        <w:t>have one more spec um nice eat there</w:t>
      </w:r>
    </w:p>
    <w:p>
      <w:r>
        <w:rPr>
          <w:b/>
        </w:rPr>
        <w:t xml:space="preserve">[00:08:32] </w:t>
      </w:r>
      <w:r>
        <w:t>that's not a bad</w:t>
      </w:r>
    </w:p>
    <w:p>
      <w:r>
        <w:rPr>
          <w:b/>
        </w:rPr>
        <w:t xml:space="preserve">[00:08:33] </w:t>
      </w:r>
      <w:r>
        <w:t>eat bro you almost killed somebody that</w:t>
      </w:r>
    </w:p>
    <w:p>
      <w:r>
        <w:rPr>
          <w:b/>
        </w:rPr>
        <w:t xml:space="preserve">[00:08:35] </w:t>
      </w:r>
      <w:r>
        <w:t>fast you're golden student bro no no no</w:t>
      </w:r>
    </w:p>
    <w:p>
      <w:r>
        <w:rPr>
          <w:b/>
        </w:rPr>
        <w:t xml:space="preserve">[00:08:39] </w:t>
      </w:r>
      <w:r>
        <w:t>no don't's say that I got to you have</w:t>
      </w:r>
    </w:p>
    <w:p>
      <w:r>
        <w:rPr>
          <w:b/>
        </w:rPr>
        <w:t xml:space="preserve">[00:08:41] </w:t>
      </w:r>
      <w:r>
        <w:t>venge coming up again right now if you</w:t>
      </w:r>
    </w:p>
    <w:p>
      <w:r>
        <w:rPr>
          <w:b/>
        </w:rPr>
        <w:t xml:space="preserve">[00:08:43] </w:t>
      </w:r>
      <w:r>
        <w:t>want to try to like use it in Spec or</w:t>
      </w:r>
    </w:p>
    <w:p>
      <w:r>
        <w:rPr>
          <w:b/>
        </w:rPr>
        <w:t xml:space="preserve">[00:08:45] </w:t>
      </w:r>
      <w:r>
        <w:t>something he has venge on too by the way</w:t>
      </w:r>
    </w:p>
    <w:p>
      <w:r>
        <w:rPr>
          <w:b/>
        </w:rPr>
        <w:t xml:space="preserve">[00:08:47] </w:t>
      </w:r>
      <w:r>
        <w:t>watch</w:t>
      </w:r>
    </w:p>
    <w:p>
      <w:r>
        <w:rPr>
          <w:b/>
        </w:rPr>
        <w:t xml:space="preserve">[00:08:49] </w:t>
      </w:r>
      <w:r>
        <w:t>out oh oh nice e no really nice e you</w:t>
      </w:r>
    </w:p>
    <w:p>
      <w:r>
        <w:rPr>
          <w:b/>
        </w:rPr>
        <w:t xml:space="preserve">[00:08:52] </w:t>
      </w:r>
      <w:r>
        <w:t>knew it was coming you saw the nice oh</w:t>
      </w:r>
    </w:p>
    <w:p>
      <w:r>
        <w:rPr>
          <w:b/>
        </w:rPr>
        <w:t xml:space="preserve">[00:08:55] </w:t>
      </w:r>
      <w:r>
        <w:t>oh what happened there he just [ __ ]</w:t>
      </w:r>
    </w:p>
    <w:p>
      <w:r>
        <w:rPr>
          <w:b/>
        </w:rPr>
        <w:t xml:space="preserve">[00:08:58] </w:t>
      </w:r>
      <w:r>
        <w:t>uppercutting me the dick [ __ ] died</w:t>
      </w:r>
    </w:p>
    <w:p>
      <w:r>
        <w:rPr>
          <w:b/>
        </w:rPr>
        <w:t xml:space="preserve">[00:09:01] </w:t>
      </w:r>
      <w:r>
        <w:t>all right all right let's go uh go to go</w:t>
      </w:r>
    </w:p>
    <w:p>
      <w:r>
        <w:rPr>
          <w:b/>
        </w:rPr>
        <w:t xml:space="preserve">[00:09:03] </w:t>
      </w:r>
      <w:r>
        <w:t>to G no no listen you should have killed</w:t>
      </w:r>
    </w:p>
    <w:p>
      <w:r>
        <w:rPr>
          <w:b/>
        </w:rPr>
        <w:t xml:space="preserve">[00:09:06] </w:t>
      </w:r>
      <w:r>
        <w:t>him listen listen listen listen if You'</w:t>
      </w:r>
    </w:p>
    <w:p>
      <w:r>
        <w:rPr>
          <w:b/>
        </w:rPr>
        <w:t xml:space="preserve">[00:09:08] </w:t>
      </w:r>
      <w:r>
        <w:t>let me bring the GMA I would have killed</w:t>
      </w:r>
    </w:p>
    <w:p>
      <w:r>
        <w:rPr>
          <w:b/>
        </w:rPr>
        <w:t xml:space="preserve">[00:09:09] </w:t>
      </w:r>
      <w:r>
        <w:t>him probably you know how to use it I</w:t>
      </w:r>
    </w:p>
    <w:p>
      <w:r>
        <w:rPr>
          <w:b/>
        </w:rPr>
        <w:t xml:space="preserve">[00:09:11] </w:t>
      </w:r>
      <w:r>
        <w:t>asked you if you know how to use it I</w:t>
      </w:r>
    </w:p>
    <w:p>
      <w:r>
        <w:rPr>
          <w:b/>
        </w:rPr>
        <w:t xml:space="preserve">[00:09:13] </w:t>
      </w:r>
      <w:r>
        <w:t>asked you but not really okay I mean</w:t>
      </w:r>
    </w:p>
    <w:p>
      <w:r>
        <w:rPr>
          <w:b/>
        </w:rPr>
        <w:t xml:space="preserve">[00:09:16] </w:t>
      </w:r>
      <w:r>
        <w:t>bring it on the next fight but if you</w:t>
      </w:r>
    </w:p>
    <w:p>
      <w:r>
        <w:rPr>
          <w:b/>
        </w:rPr>
        <w:t xml:space="preserve">[00:09:18] </w:t>
      </w:r>
      <w:r>
        <w:t>double if you double speced his ass you</w:t>
      </w:r>
    </w:p>
    <w:p>
      <w:r>
        <w:rPr>
          <w:b/>
        </w:rPr>
        <w:t xml:space="preserve">[00:09:20] </w:t>
      </w:r>
      <w:r>
        <w:t>would have killed him too I thought that</w:t>
      </w:r>
    </w:p>
    <w:p>
      <w:r>
        <w:rPr>
          <w:b/>
        </w:rPr>
        <w:t xml:space="preserve">[00:09:21] </w:t>
      </w:r>
      <w:r>
        <w:t>was frowned upon bro being frowned upon</w:t>
      </w:r>
    </w:p>
    <w:p>
      <w:r>
        <w:rPr>
          <w:b/>
        </w:rPr>
        <w:t xml:space="preserve">[00:09:24] </w:t>
      </w:r>
      <w:r>
        <w:t>we we're not trying to make anybody</w:t>
      </w:r>
    </w:p>
    <w:p>
      <w:r>
        <w:rPr>
          <w:b/>
        </w:rPr>
        <w:t xml:space="preserve">[00:09:25] </w:t>
      </w:r>
      <w:r>
        <w:t>happy we're trying to get a kill that's</w:t>
      </w:r>
    </w:p>
    <w:p>
      <w:r>
        <w:rPr>
          <w:b/>
        </w:rPr>
        <w:t xml:space="preserve">[00:09:26] </w:t>
      </w:r>
      <w:r>
        <w:t>true that's true that guy's name is rvg</w:t>
      </w:r>
    </w:p>
    <w:p>
      <w:r>
        <w:rPr>
          <w:b/>
        </w:rPr>
        <w:t xml:space="preserve">[00:09:29] </w:t>
      </w:r>
      <w:r>
        <w:t>I this guy's a sweat like be careful I</w:t>
      </w:r>
    </w:p>
    <w:p>
      <w:r>
        <w:rPr>
          <w:b/>
        </w:rPr>
        <w:t xml:space="preserve">[00:09:31] </w:t>
      </w:r>
      <w:r>
        <w:t>can already tell he's a sweat just by</w:t>
      </w:r>
    </w:p>
    <w:p>
      <w:r>
        <w:rPr>
          <w:b/>
        </w:rPr>
        <w:t xml:space="preserve">[00:09:33] </w:t>
      </w:r>
      <w:r>
        <w:t>the</w:t>
      </w:r>
    </w:p>
    <w:p>
      <w:r>
        <w:rPr>
          <w:b/>
        </w:rPr>
        <w:t xml:space="preserve">[00:09:34] </w:t>
      </w:r>
      <w:r>
        <w:t>name I hate do you hate when people like</w:t>
      </w:r>
    </w:p>
    <w:p>
      <w:r>
        <w:rPr>
          <w:b/>
        </w:rPr>
        <w:t xml:space="preserve">[00:09:36] </w:t>
      </w:r>
      <w:r>
        <w:t>crowd you yeah that shit's</w:t>
      </w:r>
    </w:p>
    <w:p>
      <w:r>
        <w:rPr>
          <w:b/>
        </w:rPr>
        <w:t xml:space="preserve">[00:09:39] </w:t>
      </w:r>
      <w:r>
        <w:t>annoying actually this guy seems like</w:t>
      </w:r>
    </w:p>
    <w:p>
      <w:r>
        <w:rPr>
          <w:b/>
        </w:rPr>
        <w:t xml:space="preserve">[00:09:41] </w:t>
      </w:r>
      <w:r>
        <w:t>he's not that good it's possible to for</w:t>
      </w:r>
    </w:p>
    <w:p>
      <w:r>
        <w:rPr>
          <w:b/>
        </w:rPr>
        <w:t xml:space="preserve">[00:09:43] </w:t>
      </w:r>
      <w:r>
        <w:t>you to kill him you got no more K on so</w:t>
      </w:r>
    </w:p>
    <w:p>
      <w:r>
        <w:rPr>
          <w:b/>
        </w:rPr>
        <w:t xml:space="preserve">[00:09:45] </w:t>
      </w:r>
      <w:r>
        <w:t>no more triple lead so every time you</w:t>
      </w:r>
    </w:p>
    <w:p>
      <w:r>
        <w:rPr>
          <w:b/>
        </w:rPr>
        <w:t xml:space="preserve">[00:09:46] </w:t>
      </w:r>
      <w:r>
        <w:t>want a double go for an angler and then</w:t>
      </w:r>
    </w:p>
    <w:p>
      <w:r>
        <w:rPr>
          <w:b/>
        </w:rPr>
        <w:t xml:space="preserve">[00:09:48] </w:t>
      </w:r>
      <w:r>
        <w:t>the yellow</w:t>
      </w:r>
    </w:p>
    <w:p>
      <w:r>
        <w:rPr>
          <w:b/>
        </w:rPr>
        <w:t xml:space="preserve">[00:09:49] </w:t>
      </w:r>
      <w:r>
        <w:t>pop okay no I'm liking where this is</w:t>
      </w:r>
    </w:p>
    <w:p>
      <w:r>
        <w:rPr>
          <w:b/>
        </w:rPr>
        <w:t xml:space="preserve">[00:09:52] </w:t>
      </w:r>
      <w:r>
        <w:t>going you have avenge right now as well</w:t>
      </w:r>
    </w:p>
    <w:p>
      <w:r>
        <w:rPr>
          <w:b/>
        </w:rPr>
        <w:t xml:space="preserve">[00:09:53] </w:t>
      </w:r>
      <w:r>
        <w:t>so when okay</w:t>
      </w:r>
    </w:p>
    <w:p>
      <w:r>
        <w:rPr>
          <w:b/>
        </w:rPr>
        <w:t xml:space="preserve">[00:09:56] </w:t>
      </w:r>
      <w:r>
        <w:t>yeah yeah e time me yeah [ __ ] this guy</w:t>
      </w:r>
    </w:p>
    <w:p>
      <w:r>
        <w:rPr>
          <w:b/>
        </w:rPr>
        <w:t xml:space="preserve">[00:10:00] </w:t>
      </w:r>
      <w:r>
        <w:t>he has veng just well right now watch</w:t>
      </w:r>
    </w:p>
    <w:p>
      <w:r>
        <w:rPr>
          <w:b/>
        </w:rPr>
        <w:t xml:space="preserve">[00:10:01] </w:t>
      </w:r>
      <w:r>
        <w:t>out that's why he's he's waiting yeah</w:t>
      </w:r>
    </w:p>
    <w:p>
      <w:r>
        <w:rPr>
          <w:b/>
        </w:rPr>
        <w:t xml:space="preserve">[00:10:03] </w:t>
      </w:r>
      <w:r>
        <w:t>he's W he's waiting for you to hit it so</w:t>
      </w:r>
    </w:p>
    <w:p>
      <w:r>
        <w:rPr>
          <w:b/>
        </w:rPr>
        <w:t xml:space="preserve">[00:10:05] </w:t>
      </w:r>
      <w:r>
        <w:t>he caning spec you that's what it is oh</w:t>
      </w:r>
    </w:p>
    <w:p>
      <w:r>
        <w:rPr>
          <w:b/>
        </w:rPr>
        <w:t xml:space="preserve">[00:10:07] </w:t>
      </w:r>
      <w:r>
        <w:t>my God no way you're trying to kick off</w:t>
      </w:r>
    </w:p>
    <w:p>
      <w:r>
        <w:rPr>
          <w:b/>
        </w:rPr>
        <w:t xml:space="preserve">[00:10:08] </w:t>
      </w:r>
      <w:r>
        <w:t>the venge you're bro you're actually a</w:t>
      </w:r>
    </w:p>
    <w:p>
      <w:r>
        <w:rPr>
          <w:b/>
        </w:rPr>
        <w:t xml:space="preserve">[00:10:10] </w:t>
      </w:r>
      <w:r>
        <w:t>machine I'm not even going to</w:t>
      </w:r>
    </w:p>
    <w:p>
      <w:r>
        <w:rPr>
          <w:b/>
        </w:rPr>
        <w:t xml:space="preserve">[00:10:12] </w:t>
      </w:r>
      <w:r>
        <w:t>lie okay you're almost at a spec just go</w:t>
      </w:r>
    </w:p>
    <w:p>
      <w:r>
        <w:rPr>
          <w:b/>
        </w:rPr>
        <w:t xml:space="preserve">[00:10:15] </w:t>
      </w:r>
      <w:r>
        <w:t>for a random double void Waker like</w:t>
      </w:r>
    </w:p>
    <w:p>
      <w:r>
        <w:rPr>
          <w:b/>
        </w:rPr>
        <w:t xml:space="preserve">[00:10:16] </w:t>
      </w:r>
      <w:r>
        <w:t>speckle like that's the only way wait</w:t>
      </w:r>
    </w:p>
    <w:p>
      <w:r>
        <w:rPr>
          <w:b/>
        </w:rPr>
        <w:t xml:space="preserve">[00:10:18] </w:t>
      </w:r>
      <w:r>
        <w:t>for No oh my God W that was actually</w:t>
      </w:r>
    </w:p>
    <w:p>
      <w:r>
        <w:rPr>
          <w:b/>
        </w:rPr>
        <w:t xml:space="preserve">[00:10:20] </w:t>
      </w:r>
      <w:r>
        <w:t>perfect timing by the way like that was</w:t>
      </w:r>
    </w:p>
    <w:p>
      <w:r>
        <w:rPr>
          <w:b/>
        </w:rPr>
        <w:t xml:space="preserve">[00:10:22] </w:t>
      </w:r>
      <w:r>
        <w:t>literally like on the same tick where</w:t>
      </w:r>
    </w:p>
    <w:p>
      <w:r>
        <w:rPr>
          <w:b/>
        </w:rPr>
        <w:t xml:space="preserve">[00:10:23] </w:t>
      </w:r>
      <w:r>
        <w:t>you're supposed to do it there we</w:t>
      </w:r>
    </w:p>
    <w:p>
      <w:r>
        <w:rPr>
          <w:b/>
        </w:rPr>
        <w:t xml:space="preserve">[00:10:28] </w:t>
      </w:r>
      <w:r>
        <w:t>go bro I'm not gonna lie if you risked</w:t>
      </w:r>
    </w:p>
    <w:p>
      <w:r>
        <w:rPr>
          <w:b/>
        </w:rPr>
        <w:t xml:space="preserve">[00:10:30] </w:t>
      </w:r>
      <w:r>
        <w:t>it and went for the K oh my God what a</w:t>
      </w:r>
    </w:p>
    <w:p>
      <w:r>
        <w:rPr>
          <w:b/>
        </w:rPr>
        <w:t xml:space="preserve">[00:10:32] </w:t>
      </w:r>
      <w:r>
        <w:t>chance what you were not potted though</w:t>
      </w:r>
    </w:p>
    <w:p>
      <w:r>
        <w:rPr>
          <w:b/>
        </w:rPr>
        <w:t xml:space="preserve">[00:10:34] </w:t>
      </w:r>
      <w:r>
        <w:t>to be fair you were not potted you were</w:t>
      </w:r>
    </w:p>
    <w:p>
      <w:r>
        <w:rPr>
          <w:b/>
        </w:rPr>
        <w:t xml:space="preserve">[00:10:35] </w:t>
      </w:r>
      <w:r>
        <w:t>not potted though to' be fair that was</w:t>
      </w:r>
    </w:p>
    <w:p>
      <w:r>
        <w:rPr>
          <w:b/>
        </w:rPr>
        <w:t xml:space="preserve">[00:10:37] </w:t>
      </w:r>
      <w:r>
        <w:t>not bad though that was not bad I'm not</w:t>
      </w:r>
    </w:p>
    <w:p>
      <w:r>
        <w:rPr>
          <w:b/>
        </w:rPr>
        <w:t xml:space="preserve">[00:10:38] </w:t>
      </w:r>
      <w:r>
        <w:t>going to lie wow like bro like who are</w:t>
      </w:r>
    </w:p>
    <w:p>
      <w:r>
        <w:rPr>
          <w:b/>
        </w:rPr>
        <w:t xml:space="preserve">[00:10:40] </w:t>
      </w:r>
      <w:r>
        <w:t>you you know dude I I just I mean like I</w:t>
      </w:r>
    </w:p>
    <w:p>
      <w:r>
        <w:rPr>
          <w:b/>
        </w:rPr>
        <w:t xml:space="preserve">[00:10:44] </w:t>
      </w:r>
      <w:r>
        <w:t>understand what to do I just don't know</w:t>
      </w:r>
    </w:p>
    <w:p>
      <w:r>
        <w:rPr>
          <w:b/>
        </w:rPr>
        <w:t xml:space="preserve">[00:10:45] </w:t>
      </w:r>
      <w:r>
        <w:t>how to do it cuz I've seen you PK enough</w:t>
      </w:r>
    </w:p>
    <w:p>
      <w:r>
        <w:rPr>
          <w:b/>
        </w:rPr>
        <w:t xml:space="preserve">[00:10:47] </w:t>
      </w:r>
      <w:r>
        <w:t>to where like it's all it's all just a a</w:t>
      </w:r>
    </w:p>
    <w:p>
      <w:r>
        <w:rPr>
          <w:b/>
        </w:rPr>
        <w:t xml:space="preserve">[00:10:49] </w:t>
      </w:r>
      <w:r>
        <w:t>game of who it's like poker yeah you got</w:t>
      </w:r>
    </w:p>
    <w:p>
      <w:r>
        <w:rPr>
          <w:b/>
        </w:rPr>
        <w:t xml:space="preserve">[00:10:51] </w:t>
      </w:r>
      <w:r>
        <w:t>to you got to outplay them you got to</w:t>
      </w:r>
    </w:p>
    <w:p>
      <w:r>
        <w:rPr>
          <w:b/>
        </w:rPr>
        <w:t xml:space="preserve">[00:10:53] </w:t>
      </w:r>
      <w:r>
        <w:t>outplay them yeah</w:t>
      </w:r>
    </w:p>
    <w:p>
      <w:r>
        <w:rPr>
          <w:b/>
        </w:rPr>
        <w:t xml:space="preserve">[00:10:56] </w:t>
      </w:r>
      <w:r>
        <w:t>yeah no he stalled you see that he</w:t>
      </w:r>
    </w:p>
    <w:p>
      <w:r>
        <w:rPr>
          <w:b/>
        </w:rPr>
        <w:t xml:space="preserve">[00:10:58] </w:t>
      </w:r>
      <w:r>
        <w:t>tapped</w:t>
      </w:r>
    </w:p>
    <w:p>
      <w:r>
        <w:rPr>
          <w:b/>
        </w:rPr>
        <w:t xml:space="preserve">[00:11:00] </w:t>
      </w:r>
      <w:r>
        <w:t>yeah he did by the way after this fight</w:t>
      </w:r>
    </w:p>
    <w:p>
      <w:r>
        <w:rPr>
          <w:b/>
        </w:rPr>
        <w:t xml:space="preserve">[00:11:02] </w:t>
      </w:r>
      <w:r>
        <w:t>don't fight anybody with this uh Dart</w:t>
      </w:r>
    </w:p>
    <w:p>
      <w:r>
        <w:rPr>
          <w:b/>
        </w:rPr>
        <w:t xml:space="preserve">[00:11:04] </w:t>
      </w:r>
      <w:r>
        <w:t>[ __ ] again because you want to fight</w:t>
      </w:r>
    </w:p>
    <w:p>
      <w:r>
        <w:rPr>
          <w:b/>
        </w:rPr>
        <w:t xml:space="preserve">[00:11:06] </w:t>
      </w:r>
      <w:r>
        <w:t>somebody with Mee somebody that could</w:t>
      </w:r>
    </w:p>
    <w:p>
      <w:r>
        <w:rPr>
          <w:b/>
        </w:rPr>
        <w:t xml:space="preserve">[00:11:07] </w:t>
      </w:r>
      <w:r>
        <w:t>hit your venge like this Dart [ __ ] is</w:t>
      </w:r>
    </w:p>
    <w:p>
      <w:r>
        <w:rPr>
          <w:b/>
        </w:rPr>
        <w:t xml:space="preserve">[00:11:10] </w:t>
      </w:r>
      <w:r>
        <w:t>corny he Avenged watch</w:t>
      </w:r>
    </w:p>
    <w:p>
      <w:r>
        <w:rPr>
          <w:b/>
        </w:rPr>
        <w:t xml:space="preserve">[00:11:12] </w:t>
      </w:r>
      <w:r>
        <w:t>out nice Triple E you have a venge right</w:t>
      </w:r>
    </w:p>
    <w:p>
      <w:r>
        <w:rPr>
          <w:b/>
        </w:rPr>
        <w:t xml:space="preserve">[00:11:16] </w:t>
      </w:r>
      <w:r>
        <w:t>you could try to go for like maybe a</w:t>
      </w:r>
    </w:p>
    <w:p>
      <w:r>
        <w:rPr>
          <w:b/>
        </w:rPr>
        <w:t xml:space="preserve">[00:11:17] </w:t>
      </w:r>
      <w:r>
        <w:t>void raker venge or something like that</w:t>
      </w:r>
    </w:p>
    <w:p>
      <w:r>
        <w:rPr>
          <w:b/>
        </w:rPr>
        <w:t xml:space="preserve">[00:11:18] </w:t>
      </w:r>
      <w:r>
        <w:t>I mean he is consistently hitting on you</w:t>
      </w:r>
    </w:p>
    <w:p>
      <w:r>
        <w:rPr>
          <w:b/>
        </w:rPr>
        <w:t xml:space="preserve">[00:11:20] </w:t>
      </w:r>
      <w:r>
        <w:t>just</w:t>
      </w:r>
    </w:p>
    <w:p>
      <w:r>
        <w:rPr>
          <w:b/>
        </w:rPr>
        <w:t xml:space="preserve">[00:11:21] </w:t>
      </w:r>
      <w:r>
        <w:t>randomly he has venge on watch out he</w:t>
      </w:r>
    </w:p>
    <w:p>
      <w:r>
        <w:rPr>
          <w:b/>
        </w:rPr>
        <w:t xml:space="preserve">[00:11:23] </w:t>
      </w:r>
      <w:r>
        <w:t>has ven on okay now Triple E or</w:t>
      </w:r>
    </w:p>
    <w:p>
      <w:r>
        <w:rPr>
          <w:b/>
        </w:rPr>
        <w:t xml:space="preserve">[00:11:26] </w:t>
      </w:r>
      <w:r>
        <w:t>tab you can tab you can tab oh [ __ ] he's</w:t>
      </w:r>
    </w:p>
    <w:p>
      <w:r>
        <w:rPr>
          <w:b/>
        </w:rPr>
        <w:t xml:space="preserve">[00:11:29] </w:t>
      </w:r>
      <w:r>
        <w:t>still on me yeah yeah so he's attacking</w:t>
      </w:r>
    </w:p>
    <w:p>
      <w:r>
        <w:rPr>
          <w:b/>
        </w:rPr>
        <w:t xml:space="preserve">[00:11:33] </w:t>
      </w:r>
      <w:r>
        <w:t>me in the bank bro this is not like 2007</w:t>
      </w:r>
    </w:p>
    <w:p>
      <w:r>
        <w:rPr>
          <w:b/>
        </w:rPr>
        <w:t xml:space="preserve">[00:11:35] </w:t>
      </w:r>
      <w:r>
        <w:t>2010 bro yeah I thought this was no no</w:t>
      </w:r>
    </w:p>
    <w:p>
      <w:r>
        <w:rPr>
          <w:b/>
        </w:rPr>
        <w:t xml:space="preserve">[00:11:39] </w:t>
      </w:r>
      <w:r>
        <w:t>you get to fight somebody for like an</w:t>
      </w:r>
    </w:p>
    <w:p>
      <w:r>
        <w:rPr>
          <w:b/>
        </w:rPr>
        <w:t xml:space="preserve">[00:11:40] </w:t>
      </w:r>
      <w:r>
        <w:t>extra 5 seconds and when you spec</w:t>
      </w:r>
    </w:p>
    <w:p>
      <w:r>
        <w:rPr>
          <w:b/>
        </w:rPr>
        <w:t xml:space="preserve">[00:11:42] </w:t>
      </w:r>
      <w:r>
        <w:t>somebody holy [ __ ] kill a mother in the</w:t>
      </w:r>
    </w:p>
    <w:p>
      <w:r>
        <w:rPr>
          <w:b/>
        </w:rPr>
        <w:t xml:space="preserve">[00:11:44] </w:t>
      </w:r>
      <w:r>
        <w:t>bank yes you</w:t>
      </w:r>
    </w:p>
    <w:p>
      <w:r>
        <w:rPr>
          <w:b/>
        </w:rPr>
        <w:t xml:space="preserve">[00:11:46] </w:t>
      </w:r>
      <w:r>
        <w:t>can't what if he starts putting all his</w:t>
      </w:r>
    </w:p>
    <w:p>
      <w:r>
        <w:rPr>
          <w:b/>
        </w:rPr>
        <w:t xml:space="preserve">[00:11:48] </w:t>
      </w:r>
      <w:r>
        <w:t>gear away before he gets ko'ed people</w:t>
      </w:r>
    </w:p>
    <w:p>
      <w:r>
        <w:rPr>
          <w:b/>
        </w:rPr>
        <w:t xml:space="preserve">[00:11:50] </w:t>
      </w:r>
      <w:r>
        <w:t>have done that before from what I've</w:t>
      </w:r>
    </w:p>
    <w:p>
      <w:r>
        <w:rPr>
          <w:b/>
        </w:rPr>
        <w:t xml:space="preserve">[00:11:51] </w:t>
      </w:r>
      <w:r>
        <w:t>seen really yeah it's funny yeah that's</w:t>
      </w:r>
    </w:p>
    <w:p>
      <w:r>
        <w:rPr>
          <w:b/>
        </w:rPr>
        <w:t xml:space="preserve">[00:11:54] </w:t>
      </w:r>
      <w:r>
        <w:t>funny one tick your armor and just throw</w:t>
      </w:r>
    </w:p>
    <w:p>
      <w:r>
        <w:rPr>
          <w:b/>
        </w:rPr>
        <w:t xml:space="preserve">[00:11:57] </w:t>
      </w:r>
      <w:r>
        <w:t>in the bank I'm not even bro I'm not</w:t>
      </w:r>
    </w:p>
    <w:p>
      <w:r>
        <w:rPr>
          <w:b/>
        </w:rPr>
        <w:t xml:space="preserve">[00:11:59] </w:t>
      </w:r>
      <w:r>
        <w:t>even trying to do tricks on it though</w:t>
      </w:r>
    </w:p>
    <w:p>
      <w:r>
        <w:rPr>
          <w:b/>
        </w:rPr>
        <w:t xml:space="preserve">[00:12:00] </w:t>
      </w:r>
      <w:r>
        <w:t>you're actually decent like you know</w:t>
      </w:r>
    </w:p>
    <w:p>
      <w:r>
        <w:rPr>
          <w:b/>
        </w:rPr>
        <w:t xml:space="preserve">[00:12:01] </w:t>
      </w:r>
      <w:r>
        <w:t>what you're doing for the most part like</w:t>
      </w:r>
    </w:p>
    <w:p>
      <w:r>
        <w:rPr>
          <w:b/>
        </w:rPr>
        <w:t xml:space="preserve">[00:12:02] </w:t>
      </w:r>
      <w:r>
        <w:t>you even identify like him clicking the</w:t>
      </w:r>
    </w:p>
    <w:p>
      <w:r>
        <w:rPr>
          <w:b/>
        </w:rPr>
        <w:t xml:space="preserve">[00:12:04] </w:t>
      </w:r>
      <w:r>
        <w:t>floor and [ __ ] I see what you're doing</w:t>
      </w:r>
    </w:p>
    <w:p>
      <w:r>
        <w:rPr>
          <w:b/>
        </w:rPr>
        <w:t xml:space="preserve">[00:12:06] </w:t>
      </w:r>
      <w:r>
        <w:t>you're waiting for like a hit or</w:t>
      </w:r>
    </w:p>
    <w:p>
      <w:r>
        <w:rPr>
          <w:b/>
        </w:rPr>
        <w:t xml:space="preserve">[00:12:07] </w:t>
      </w:r>
      <w:r>
        <w:t>something huh I see it okay I don't know</w:t>
      </w:r>
    </w:p>
    <w:p>
      <w:r>
        <w:rPr>
          <w:b/>
        </w:rPr>
        <w:t xml:space="preserve">[00:12:10] </w:t>
      </w:r>
      <w:r>
        <w:t>yeah okay no I understand I</w:t>
      </w:r>
    </w:p>
    <w:p>
      <w:r>
        <w:rPr>
          <w:b/>
        </w:rPr>
        <w:t xml:space="preserve">[00:12:14] </w:t>
      </w:r>
      <w:r>
        <w:t>understand the armor take off into the</w:t>
      </w:r>
    </w:p>
    <w:p>
      <w:r>
        <w:rPr>
          <w:b/>
        </w:rPr>
        <w:t xml:space="preserve">[00:12:16] </w:t>
      </w:r>
      <w:r>
        <w:t>karasi what a</w:t>
      </w:r>
    </w:p>
    <w:p>
      <w:r>
        <w:rPr>
          <w:b/>
        </w:rPr>
        <w:t xml:space="preserve">[00:12:18] </w:t>
      </w:r>
      <w:r>
        <w:t>move [ __ ] I tried that was actually</w:t>
      </w:r>
    </w:p>
    <w:p>
      <w:r>
        <w:rPr>
          <w:b/>
        </w:rPr>
        <w:t xml:space="preserve">[00:12:20] </w:t>
      </w:r>
      <w:r>
        <w:t>pretty clean a little bit you know I</w:t>
      </w:r>
    </w:p>
    <w:p>
      <w:r>
        <w:rPr>
          <w:b/>
        </w:rPr>
        <w:t xml:space="preserve">[00:12:23] </w:t>
      </w:r>
      <w:r>
        <w:t>seen you do it before yeah yeah I mean</w:t>
      </w:r>
    </w:p>
    <w:p>
      <w:r>
        <w:rPr>
          <w:b/>
        </w:rPr>
        <w:t xml:space="preserve">[00:12:25] </w:t>
      </w:r>
      <w:r>
        <w:t>you were kind of late on the ticks but</w:t>
      </w:r>
    </w:p>
    <w:p>
      <w:r>
        <w:rPr>
          <w:b/>
        </w:rPr>
        <w:t xml:space="preserve">[00:12:26] </w:t>
      </w:r>
      <w:r>
        <w:t>you know what let me just do some tricks</w:t>
      </w:r>
    </w:p>
    <w:p>
      <w:r>
        <w:rPr>
          <w:b/>
        </w:rPr>
        <w:t xml:space="preserve">[00:12:28] </w:t>
      </w:r>
      <w:r>
        <w:t>on it instead</w:t>
      </w:r>
    </w:p>
    <w:p>
      <w:r>
        <w:rPr>
          <w:b/>
        </w:rPr>
        <w:t xml:space="preserve">[00:12:31] </w:t>
      </w:r>
      <w:r>
        <w:t>no you</w:t>
      </w:r>
    </w:p>
    <w:p>
      <w:r>
        <w:rPr>
          <w:b/>
        </w:rPr>
        <w:t xml:space="preserve">[00:12:33] </w:t>
      </w:r>
      <w:r>
        <w:t>avenge no way you're going to risk it</w:t>
      </w:r>
    </w:p>
    <w:p>
      <w:r>
        <w:rPr>
          <w:b/>
        </w:rPr>
        <w:t xml:space="preserve">[00:12:35] </w:t>
      </w:r>
      <w:r>
        <w:t>what a what a</w:t>
      </w:r>
    </w:p>
    <w:p>
      <w:r>
        <w:rPr>
          <w:b/>
        </w:rPr>
        <w:t xml:space="preserve">[00:12:38] </w:t>
      </w:r>
      <w:r>
        <w:t>demon yes okay that was a crazy suck I</w:t>
      </w:r>
    </w:p>
    <w:p>
      <w:r>
        <w:rPr>
          <w:b/>
        </w:rPr>
        <w:t xml:space="preserve">[00:12:41] </w:t>
      </w:r>
      <w:r>
        <w:t>should have died no no no that was a</w:t>
      </w:r>
    </w:p>
    <w:p>
      <w:r>
        <w:rPr>
          <w:b/>
        </w:rPr>
        <w:t xml:space="preserve">[00:12:43] </w:t>
      </w:r>
      <w:r>
        <w:t>crazy risk bro sometimes you got to risk</w:t>
      </w:r>
    </w:p>
    <w:p>
      <w:r>
        <w:rPr>
          <w:b/>
        </w:rPr>
        <w:t xml:space="preserve">[00:12:44] </w:t>
      </w:r>
      <w:r>
        <w:t>it to get a kill hey bro I thought I I</w:t>
      </w:r>
    </w:p>
    <w:p>
      <w:r>
        <w:rPr>
          <w:b/>
        </w:rPr>
        <w:t xml:space="preserve">[00:12:46] </w:t>
      </w:r>
      <w:r>
        <w:t>thought I speced him before I guess I</w:t>
      </w:r>
    </w:p>
    <w:p>
      <w:r>
        <w:rPr>
          <w:b/>
        </w:rPr>
        <w:t xml:space="preserve">[00:12:48] </w:t>
      </w:r>
      <w:r>
        <w:t>miss click wait wait wait you don't have</w:t>
      </w:r>
    </w:p>
    <w:p>
      <w:r>
        <w:rPr>
          <w:b/>
        </w:rPr>
        <w:t xml:space="preserve">[00:12:50] </w:t>
      </w:r>
      <w:r>
        <w:t>keys available so which means you didn't</w:t>
      </w:r>
    </w:p>
    <w:p>
      <w:r>
        <w:rPr>
          <w:b/>
        </w:rPr>
        <w:t xml:space="preserve">[00:12:51] </w:t>
      </w:r>
      <w:r>
        <w:t>even get the loot do you care about the</w:t>
      </w:r>
    </w:p>
    <w:p>
      <w:r>
        <w:rPr>
          <w:b/>
        </w:rPr>
        <w:t xml:space="preserve">[00:12:52] </w:t>
      </w:r>
      <w:r>
        <w:t>loot or no go go no oh</w:t>
      </w:r>
    </w:p>
    <w:p>
      <w:r>
        <w:rPr>
          <w:b/>
        </w:rPr>
        <w:t xml:space="preserve">[00:12:56] </w:t>
      </w:r>
      <w:r>
        <w:t>[ __ ] oh [ __ ] you guys are talking about</w:t>
      </w:r>
    </w:p>
    <w:p>
      <w:r>
        <w:rPr>
          <w:b/>
        </w:rPr>
        <w:t xml:space="preserve">[00:12:58] </w:t>
      </w:r>
      <w:r>
        <w:t>a a pro winner here in fortnite</w:t>
      </w:r>
    </w:p>
    <w:p>
      <w:r>
        <w:rPr>
          <w:b/>
        </w:rPr>
        <w:t xml:space="preserve">[00:12:59] </w:t>
      </w:r>
      <w:r>
        <w:t>gentlemen of course he doesn't want no</w:t>
      </w:r>
    </w:p>
    <w:p>
      <w:r>
        <w:rPr>
          <w:b/>
        </w:rPr>
        <w:t xml:space="preserve">[00:13:01] </w:t>
      </w:r>
      <w:r>
        <w:t>damn DH and this kame all right we got</w:t>
      </w:r>
    </w:p>
    <w:p>
      <w:r>
        <w:rPr>
          <w:b/>
        </w:rPr>
        <w:t xml:space="preserve">[00:13:04] </w:t>
      </w:r>
      <w:r>
        <w:t>one you got we're one for one one for</w:t>
      </w:r>
    </w:p>
    <w:p>
      <w:r>
        <w:rPr>
          <w:b/>
        </w:rPr>
        <w:t xml:space="preserve">[00:13:07] </w:t>
      </w:r>
      <w:r>
        <w:t>one yeah one for one listen we take that</w:t>
      </w:r>
    </w:p>
    <w:p>
      <w:r>
        <w:rPr>
          <w:b/>
        </w:rPr>
        <w:t xml:space="preserve">[00:13:09] </w:t>
      </w:r>
      <w:r>
        <w:t>bro you're new to this remember that</w:t>
      </w:r>
    </w:p>
    <w:p>
      <w:r>
        <w:rPr>
          <w:b/>
        </w:rPr>
        <w:t xml:space="preserve">[00:13:11] </w:t>
      </w:r>
      <w:r>
        <w:t>yeah</w:t>
      </w:r>
    </w:p>
    <w:p>
      <w:r>
        <w:rPr>
          <w:b/>
        </w:rPr>
        <w:t xml:space="preserve">[00:13:15] </w:t>
      </w:r>
      <w:r>
        <w:t>yeah oh that was perfect that that that</w:t>
      </w:r>
    </w:p>
    <w:p>
      <w:r>
        <w:rPr>
          <w:b/>
        </w:rPr>
        <w:t xml:space="preserve">[00:13:18] </w:t>
      </w:r>
      <w:r>
        <w:t>was literally perfect by the way like on</w:t>
      </w:r>
    </w:p>
    <w:p>
      <w:r>
        <w:rPr>
          <w:b/>
        </w:rPr>
        <w:t xml:space="preserve">[00:13:20] </w:t>
      </w:r>
      <w:r>
        <w:t>on the tick that he hit you you stacked</w:t>
      </w:r>
    </w:p>
    <w:p>
      <w:r>
        <w:rPr>
          <w:b/>
        </w:rPr>
        <w:t xml:space="preserve">[00:13:22] </w:t>
      </w:r>
      <w:r>
        <w:t>it perfectly bad luck I just leave right</w:t>
      </w:r>
    </w:p>
    <w:p>
      <w:r>
        <w:rPr>
          <w:b/>
        </w:rPr>
        <w:t xml:space="preserve">[00:13:24] </w:t>
      </w:r>
      <w:r>
        <w:t>yeah yeah spectate him goodbye brother</w:t>
      </w:r>
    </w:p>
    <w:p>
      <w:r>
        <w:rPr>
          <w:b/>
        </w:rPr>
        <w:t xml:space="preserve">[00:13:26] </w:t>
      </w:r>
      <w:r>
        <w:t>we out of food he spec me didn't he no I</w:t>
      </w:r>
    </w:p>
    <w:p>
      <w:r>
        <w:rPr>
          <w:b/>
        </w:rPr>
        <w:t xml:space="preserve">[00:13:29] </w:t>
      </w:r>
      <w:r>
        <w:t>think he did yeah or maybe once maybe is</w:t>
      </w:r>
    </w:p>
    <w:p>
      <w:r>
        <w:rPr>
          <w:b/>
        </w:rPr>
        <w:t xml:space="preserve">[00:13:32] </w:t>
      </w:r>
      <w:r>
        <w:t>that that's like frown upon right if you</w:t>
      </w:r>
    </w:p>
    <w:p>
      <w:r>
        <w:rPr>
          <w:b/>
        </w:rPr>
        <w:t xml:space="preserve">[00:13:34] </w:t>
      </w:r>
      <w:r>
        <w:t>no that no that's frown upon that's like</w:t>
      </w:r>
    </w:p>
    <w:p>
      <w:r>
        <w:rPr>
          <w:b/>
        </w:rPr>
        <w:t xml:space="preserve">[00:13:35] </w:t>
      </w:r>
      <w:r>
        <w:t>rat that's like rat rat [ __ ] yeah yeah</w:t>
      </w:r>
    </w:p>
    <w:p>
      <w:r>
        <w:rPr>
          <w:b/>
        </w:rPr>
        <w:t xml:space="preserve">[00:13:38] </w:t>
      </w:r>
      <w:r>
        <w:t>that's like that's like raty all types</w:t>
      </w:r>
    </w:p>
    <w:p>
      <w:r>
        <w:rPr>
          <w:b/>
        </w:rPr>
        <w:t xml:space="preserve">[00:13:39] </w:t>
      </w:r>
      <w:r>
        <w:t>of yeah but like then again these guys</w:t>
      </w:r>
    </w:p>
    <w:p>
      <w:r>
        <w:rPr>
          <w:b/>
        </w:rPr>
        <w:t xml:space="preserve">[00:13:42] </w:t>
      </w:r>
      <w:r>
        <w:t>are probably stream sniping so like if</w:t>
      </w:r>
    </w:p>
    <w:p>
      <w:r>
        <w:rPr>
          <w:b/>
        </w:rPr>
        <w:t xml:space="preserve">[00:13:43] </w:t>
      </w:r>
      <w:r>
        <w:t>anything they're the rat you know what I</w:t>
      </w:r>
    </w:p>
    <w:p>
      <w:r>
        <w:rPr>
          <w:b/>
        </w:rPr>
        <w:t xml:space="preserve">[00:13:44] </w:t>
      </w:r>
      <w:r>
        <w:t>mean and I</w:t>
      </w:r>
    </w:p>
    <w:p>
      <w:r>
        <w:rPr>
          <w:b/>
        </w:rPr>
        <w:t xml:space="preserve">[00:13:47] </w:t>
      </w:r>
      <w:r>
        <w:t>suck how do you even see when you're</w:t>
      </w:r>
    </w:p>
    <w:p>
      <w:r>
        <w:rPr>
          <w:b/>
        </w:rPr>
        <w:t xml:space="preserve">[00:13:49] </w:t>
      </w:r>
      <w:r>
        <w:t>playing this game Triple E triple eat</w:t>
      </w:r>
    </w:p>
    <w:p>
      <w:r>
        <w:rPr>
          <w:b/>
        </w:rPr>
        <w:t xml:space="preserve">[00:13:51] </w:t>
      </w:r>
      <w:r>
        <w:t>nice triple eat Triple E again don't do</w:t>
      </w:r>
    </w:p>
    <w:p>
      <w:r>
        <w:rPr>
          <w:b/>
        </w:rPr>
        <w:t xml:space="preserve">[00:13:54] </w:t>
      </w:r>
      <w:r>
        <w:t>uh nice see that's what I met earlier</w:t>
      </w:r>
    </w:p>
    <w:p>
      <w:r>
        <w:rPr>
          <w:b/>
        </w:rPr>
        <w:t xml:space="preserve">[00:13:56] </w:t>
      </w:r>
      <w:r>
        <w:t>like that's exactly what you need to do</w:t>
      </w:r>
    </w:p>
    <w:p>
      <w:r>
        <w:rPr>
          <w:b/>
        </w:rPr>
        <w:t xml:space="preserve">[00:13:58] </w:t>
      </w:r>
      <w:r>
        <w:t>that was reallying good</w:t>
      </w:r>
    </w:p>
    <w:p>
      <w:r>
        <w:rPr>
          <w:b/>
        </w:rPr>
        <w:t xml:space="preserve">[00:14:01] </w:t>
      </w:r>
      <w:r>
        <w:t>up he just clicked off um yeah he did he</w:t>
      </w:r>
    </w:p>
    <w:p>
      <w:r>
        <w:rPr>
          <w:b/>
        </w:rPr>
        <w:t xml:space="preserve">[00:14:04] </w:t>
      </w:r>
      <w:r>
        <w:t>did yeah you know what let let's see if</w:t>
      </w:r>
    </w:p>
    <w:p>
      <w:r>
        <w:rPr>
          <w:b/>
        </w:rPr>
        <w:t xml:space="preserve">[00:14:07] </w:t>
      </w:r>
      <w:r>
        <w:t>you could utilize the GM bring it next</w:t>
      </w:r>
    </w:p>
    <w:p>
      <w:r>
        <w:rPr>
          <w:b/>
        </w:rPr>
        <w:t xml:space="preserve">[00:14:09] </w:t>
      </w:r>
      <w:r>
        <w:t>fight try to utilize it can I like hit a</w:t>
      </w:r>
    </w:p>
    <w:p>
      <w:r>
        <w:rPr>
          <w:b/>
        </w:rPr>
        <w:t xml:space="preserve">[00:14:11] </w:t>
      </w:r>
      <w:r>
        <w:t>punching b or something like I don't</w:t>
      </w:r>
    </w:p>
    <w:p>
      <w:r>
        <w:rPr>
          <w:b/>
        </w:rPr>
        <w:t xml:space="preserve">[00:14:12] </w:t>
      </w:r>
      <w:r>
        <w:t>even know what the timing is um yeah you</w:t>
      </w:r>
    </w:p>
    <w:p>
      <w:r>
        <w:rPr>
          <w:b/>
        </w:rPr>
        <w:t xml:space="preserve">[00:14:14] </w:t>
      </w:r>
      <w:r>
        <w:t>could practice it on me if you want just</w:t>
      </w:r>
    </w:p>
    <w:p>
      <w:r>
        <w:rPr>
          <w:b/>
        </w:rPr>
        <w:t xml:space="preserve">[00:14:16] </w:t>
      </w:r>
      <w:r>
        <w:t>try it like just tell me what what the</w:t>
      </w:r>
    </w:p>
    <w:p>
      <w:r>
        <w:rPr>
          <w:b/>
        </w:rPr>
        <w:t xml:space="preserve">[00:14:18] </w:t>
      </w:r>
      <w:r>
        <w:t>click order and like the timing is I</w:t>
      </w:r>
    </w:p>
    <w:p>
      <w:r>
        <w:rPr>
          <w:b/>
        </w:rPr>
        <w:t xml:space="preserve">[00:14:20] </w:t>
      </w:r>
      <w:r>
        <w:t>have no idea hit on so the the way I do</w:t>
      </w:r>
    </w:p>
    <w:p>
      <w:r>
        <w:rPr>
          <w:b/>
        </w:rPr>
        <w:t xml:space="preserve">[00:14:22] </w:t>
      </w:r>
      <w:r>
        <w:t>it how about you just watch uh how about</w:t>
      </w:r>
    </w:p>
    <w:p>
      <w:r>
        <w:rPr>
          <w:b/>
        </w:rPr>
        <w:t xml:space="preserve">[00:14:23] </w:t>
      </w:r>
      <w:r>
        <w:t>you you watch my screen share so you can</w:t>
      </w:r>
    </w:p>
    <w:p>
      <w:r>
        <w:rPr>
          <w:b/>
        </w:rPr>
        <w:t xml:space="preserve">[00:14:25] </w:t>
      </w:r>
      <w:r>
        <w:t>just have like a visual so when you go</w:t>
      </w:r>
    </w:p>
    <w:p>
      <w:r>
        <w:rPr>
          <w:b/>
        </w:rPr>
        <w:t xml:space="preserve">[00:14:27] </w:t>
      </w:r>
      <w:r>
        <w:t>in right so this guy's attacking when</w:t>
      </w:r>
    </w:p>
    <w:p>
      <w:r>
        <w:rPr>
          <w:b/>
        </w:rPr>
        <w:t xml:space="preserve">[00:14:29] </w:t>
      </w:r>
      <w:r>
        <w:t>you go in and you want to karasi Ino</w:t>
      </w:r>
    </w:p>
    <w:p>
      <w:r>
        <w:rPr>
          <w:b/>
        </w:rPr>
        <w:t xml:space="preserve">[00:14:31] </w:t>
      </w:r>
      <w:r>
        <w:t>somebody I have it right next to each</w:t>
      </w:r>
    </w:p>
    <w:p>
      <w:r>
        <w:rPr>
          <w:b/>
        </w:rPr>
        <w:t xml:space="preserve">[00:14:33] </w:t>
      </w:r>
      <w:r>
        <w:t>other so I could utilize it as fast as</w:t>
      </w:r>
    </w:p>
    <w:p>
      <w:r>
        <w:rPr>
          <w:b/>
        </w:rPr>
        <w:t xml:space="preserve">[00:14:35] </w:t>
      </w:r>
      <w:r>
        <w:t>possible so I have F5 to spec so so it</w:t>
      </w:r>
    </w:p>
    <w:p>
      <w:r>
        <w:rPr>
          <w:b/>
        </w:rPr>
        <w:t xml:space="preserve">[00:14:38] </w:t>
      </w:r>
      <w:r>
        <w:t>would be like F5 spec insto see what I'm</w:t>
      </w:r>
    </w:p>
    <w:p>
      <w:r>
        <w:rPr>
          <w:b/>
        </w:rPr>
        <w:t xml:space="preserve">[00:14:40] </w:t>
      </w:r>
      <w:r>
        <w:t>saying so I guess the best way to</w:t>
      </w:r>
    </w:p>
    <w:p>
      <w:r>
        <w:rPr>
          <w:b/>
        </w:rPr>
        <w:t xml:space="preserve">[00:14:43] </w:t>
      </w:r>
      <w:r>
        <w:t>describe it is just happened in like one</w:t>
      </w:r>
    </w:p>
    <w:p>
      <w:r>
        <w:rPr>
          <w:b/>
        </w:rPr>
        <w:t xml:space="preserve">[00:14:45] </w:t>
      </w:r>
      <w:r>
        <w:t>tick and uh what I didn't could wait</w:t>
      </w:r>
    </w:p>
    <w:p>
      <w:r>
        <w:rPr>
          <w:b/>
        </w:rPr>
        <w:t xml:space="preserve">[00:14:48] </w:t>
      </w:r>
      <w:r>
        <w:t>wait wait wait okay the best way to</w:t>
      </w:r>
    </w:p>
    <w:p>
      <w:r>
        <w:rPr>
          <w:b/>
        </w:rPr>
        <w:t xml:space="preserve">[00:14:49] </w:t>
      </w:r>
      <w:r>
        <w:t>explain it is do you have a F1 F key or</w:t>
      </w:r>
    </w:p>
    <w:p>
      <w:r>
        <w:rPr>
          <w:b/>
        </w:rPr>
        <w:t xml:space="preserve">[00:14:52] </w:t>
      </w:r>
      <w:r>
        <w:t>no like for inventory okay that's</w:t>
      </w:r>
    </w:p>
    <w:p>
      <w:r>
        <w:rPr>
          <w:b/>
        </w:rPr>
        <w:t xml:space="preserve">[00:14:54] </w:t>
      </w:r>
      <w:r>
        <w:t>perfect so you're just going to use F5</w:t>
      </w:r>
    </w:p>
    <w:p>
      <w:r>
        <w:rPr>
          <w:b/>
        </w:rPr>
        <w:t xml:space="preserve">[00:14:56] </w:t>
      </w:r>
      <w:r>
        <w:t>spec with your karasi F1 click G M and</w:t>
      </w:r>
    </w:p>
    <w:p>
      <w:r>
        <w:rPr>
          <w:b/>
        </w:rPr>
        <w:t xml:space="preserve">[00:14:59] </w:t>
      </w:r>
      <w:r>
        <w:t>then spec with that as well but just</w:t>
      </w:r>
    </w:p>
    <w:p>
      <w:r>
        <w:rPr>
          <w:b/>
        </w:rPr>
        <w:t xml:space="preserve">[00:15:00] </w:t>
      </w:r>
      <w:r>
        <w:t>make sure it's around this area so you</w:t>
      </w:r>
    </w:p>
    <w:p>
      <w:r>
        <w:rPr>
          <w:b/>
        </w:rPr>
        <w:t xml:space="preserve">[00:15:02] </w:t>
      </w:r>
      <w:r>
        <w:t>can click the spec bar fast does that</w:t>
      </w:r>
    </w:p>
    <w:p>
      <w:r>
        <w:rPr>
          <w:b/>
        </w:rPr>
        <w:t xml:space="preserve">[00:15:03] </w:t>
      </w:r>
      <w:r>
        <w:t>make sense yeah yeah okay I got it damn</w:t>
      </w:r>
    </w:p>
    <w:p>
      <w:r>
        <w:rPr>
          <w:b/>
        </w:rPr>
        <w:t xml:space="preserve">[00:15:05] </w:t>
      </w:r>
      <w:r>
        <w:t>you got like a whole ant pile just</w:t>
      </w:r>
    </w:p>
    <w:p>
      <w:r>
        <w:rPr>
          <w:b/>
        </w:rPr>
        <w:t xml:space="preserve">[00:15:08] </w:t>
      </w:r>
      <w:r>
        <w:t>moving at the same time for</w:t>
      </w:r>
    </w:p>
    <w:p>
      <w:r>
        <w:rPr>
          <w:b/>
        </w:rPr>
        <w:t xml:space="preserve">[00:15:10] </w:t>
      </w:r>
      <w:r>
        <w:t>you the [ __ ] oh they're using that to</w:t>
      </w:r>
    </w:p>
    <w:p>
      <w:r>
        <w:rPr>
          <w:b/>
        </w:rPr>
        <w:t xml:space="preserve">[00:15:13] </w:t>
      </w:r>
      <w:r>
        <w:t>like get a hit in on me yeah yeah</w:t>
      </w:r>
    </w:p>
    <w:p>
      <w:r>
        <w:rPr>
          <w:b/>
        </w:rPr>
        <w:t xml:space="preserve">[00:15:17] </w:t>
      </w:r>
      <w:r>
        <w:t>exactly he didn't eat there what he has</w:t>
      </w:r>
    </w:p>
    <w:p>
      <w:r>
        <w:rPr>
          <w:b/>
        </w:rPr>
        <w:t xml:space="preserve">[00:15:21] </w:t>
      </w:r>
      <w:r>
        <w:t>venge watch</w:t>
      </w:r>
    </w:p>
    <w:p>
      <w:r>
        <w:rPr>
          <w:b/>
        </w:rPr>
        <w:t xml:space="preserve">[00:15:24] </w:t>
      </w:r>
      <w:r>
        <w:t>out he's going to spect you oh my God</w:t>
      </w:r>
    </w:p>
    <w:p>
      <w:r>
        <w:rPr>
          <w:b/>
        </w:rPr>
        <w:t xml:space="preserve">[00:15:27] </w:t>
      </w:r>
      <w:r>
        <w:t>you got him oh I killed him I</w:t>
      </w:r>
    </w:p>
    <w:p>
      <w:r>
        <w:rPr>
          <w:b/>
        </w:rPr>
        <w:t xml:space="preserve">[00:15:30] </w:t>
      </w:r>
      <w:r>
        <w:t>yes bro you hit like a 44 mole that's</w:t>
      </w:r>
    </w:p>
    <w:p>
      <w:r>
        <w:rPr>
          <w:b/>
        </w:rPr>
        <w:t xml:space="preserve">[00:15:33] </w:t>
      </w:r>
      <w:r>
        <w:t>crazy you hit like a 44 mole holy [ __ ]</w:t>
      </w:r>
    </w:p>
    <w:p>
      <w:r>
        <w:rPr>
          <w:b/>
        </w:rPr>
        <w:t xml:space="preserve">[00:15:35] </w:t>
      </w:r>
      <w:r>
        <w:t>okay that was kind of risky that was</w:t>
      </w:r>
    </w:p>
    <w:p>
      <w:r>
        <w:rPr>
          <w:b/>
        </w:rPr>
        <w:t xml:space="preserve">[00:15:37] </w:t>
      </w:r>
      <w:r>
        <w:t>kind of risk you're two for one now</w:t>
      </w:r>
    </w:p>
    <w:p>
      <w:r>
        <w:rPr>
          <w:b/>
        </w:rPr>
        <w:t xml:space="preserve">[00:15:38] </w:t>
      </w:r>
      <w:r>
        <w:t>you're two for one dude that was your G</w:t>
      </w:r>
    </w:p>
    <w:p>
      <w:r>
        <w:rPr>
          <w:b/>
        </w:rPr>
        <w:t xml:space="preserve">[00:15:41] </w:t>
      </w:r>
      <w:r>
        <w:t>both that venge and I knew we were both</w:t>
      </w:r>
    </w:p>
    <w:p>
      <w:r>
        <w:rPr>
          <w:b/>
        </w:rPr>
        <w:t xml:space="preserve">[00:15:42] </w:t>
      </w:r>
      <w:r>
        <w:t>going to spec but your G your G MO is</w:t>
      </w:r>
    </w:p>
    <w:p>
      <w:r>
        <w:rPr>
          <w:b/>
        </w:rPr>
        <w:t xml:space="preserve">[00:15:45] </w:t>
      </w:r>
      <w:r>
        <w:t>what got you that kill by the way you</w:t>
      </w:r>
    </w:p>
    <w:p>
      <w:r>
        <w:rPr>
          <w:b/>
        </w:rPr>
        <w:t xml:space="preserve">[00:15:47] </w:t>
      </w:r>
      <w:r>
        <w:t>hit like you hit like a 44 mole or</w:t>
      </w:r>
    </w:p>
    <w:p>
      <w:r>
        <w:rPr>
          <w:b/>
        </w:rPr>
        <w:t xml:space="preserve">[00:15:49] </w:t>
      </w:r>
      <w:r>
        <w:t>something yeah good [ __ ] good [ __ ] that</w:t>
      </w:r>
    </w:p>
    <w:p>
      <w:r>
        <w:rPr>
          <w:b/>
        </w:rPr>
        <w:t xml:space="preserve">[00:15:51] </w:t>
      </w:r>
      <w:r>
        <w:t>was nice I need to hit like a clean one</w:t>
      </w:r>
    </w:p>
    <w:p>
      <w:r>
        <w:rPr>
          <w:b/>
        </w:rPr>
        <w:t xml:space="preserve">[00:15:52] </w:t>
      </w:r>
      <w:r>
        <w:t>though like you like Insta insta huh</w:t>
      </w:r>
    </w:p>
    <w:p>
      <w:r>
        <w:rPr>
          <w:b/>
        </w:rPr>
        <w:t xml:space="preserve">[00:15:55] </w:t>
      </w:r>
      <w:r>
        <w:t>like yeah like boom yeah like some [ __ ]</w:t>
      </w:r>
    </w:p>
    <w:p>
      <w:r>
        <w:rPr>
          <w:b/>
        </w:rPr>
        <w:t xml:space="preserve">[00:15:57] </w:t>
      </w:r>
      <w:r>
        <w:t>you would do you'll get there bro you'll</w:t>
      </w:r>
    </w:p>
    <w:p>
      <w:r>
        <w:rPr>
          <w:b/>
        </w:rPr>
        <w:t xml:space="preserve">[00:15:59] </w:t>
      </w:r>
      <w:r>
        <w:t>get there one day yeah come back in like</w:t>
      </w:r>
    </w:p>
    <w:p>
      <w:r>
        <w:rPr>
          <w:b/>
        </w:rPr>
        <w:t xml:space="preserve">[00:16:01] </w:t>
      </w:r>
      <w:r>
        <w:t>another 15 years and I think you're</w:t>
      </w:r>
    </w:p>
    <w:p>
      <w:r>
        <w:rPr>
          <w:b/>
        </w:rPr>
        <w:t xml:space="preserve">[00:16:02] </w:t>
      </w:r>
      <w:r>
        <w:t>chilling</w:t>
      </w:r>
    </w:p>
    <w:p>
      <w:r>
        <w:rPr>
          <w:b/>
        </w:rPr>
        <w:t xml:space="preserve">[00:16:04] </w:t>
      </w:r>
      <w:r>
        <w:t>bro if I the last time I PK was like</w:t>
      </w:r>
    </w:p>
    <w:p>
      <w:r>
        <w:rPr>
          <w:b/>
        </w:rPr>
        <w:t xml:space="preserve">[00:16:06] </w:t>
      </w:r>
      <w:r>
        <w:t>2008 that's like 17 years isn't it I'm</w:t>
      </w:r>
    </w:p>
    <w:p>
      <w:r>
        <w:rPr>
          <w:b/>
        </w:rPr>
        <w:t xml:space="preserve">[00:16:09] </w:t>
      </w:r>
      <w:r>
        <w:t>homeschooled so I don't 16 16 16 there</w:t>
      </w:r>
    </w:p>
    <w:p>
      <w:r>
        <w:rPr>
          <w:b/>
        </w:rPr>
        <w:t xml:space="preserve">[00:16:12] </w:t>
      </w:r>
      <w:r>
        <w:t>we go you know what's crazy wcape</w:t>
      </w:r>
    </w:p>
    <w:p>
      <w:r>
        <w:rPr>
          <w:b/>
        </w:rPr>
        <w:t xml:space="preserve">[00:16:13] </w:t>
      </w:r>
      <w:r>
        <w:t>actually bettered my math I'm not even</w:t>
      </w:r>
    </w:p>
    <w:p>
      <w:r>
        <w:rPr>
          <w:b/>
        </w:rPr>
        <w:t xml:space="preserve">[00:16:15] </w:t>
      </w:r>
      <w:r>
        <w:t>kidding RuneScape bro T you back I learn</w:t>
      </w:r>
    </w:p>
    <w:p>
      <w:r>
        <w:rPr>
          <w:b/>
        </w:rPr>
        <w:t xml:space="preserve">[00:16:17] </w:t>
      </w:r>
      <w:r>
        <w:t>how to type on RuneScape that's what I'm</w:t>
      </w:r>
    </w:p>
    <w:p>
      <w:r>
        <w:rPr>
          <w:b/>
        </w:rPr>
        <w:t xml:space="preserve">[00:16:19] </w:t>
      </w:r>
      <w:r>
        <w:t>saying bro I actually learned so much</w:t>
      </w:r>
    </w:p>
    <w:p>
      <w:r>
        <w:rPr>
          <w:b/>
        </w:rPr>
        <w:t xml:space="preserve">[00:16:21] </w:t>
      </w:r>
      <w:r>
        <w:t>you you got taught how not to get</w:t>
      </w:r>
    </w:p>
    <w:p>
      <w:r>
        <w:rPr>
          <w:b/>
        </w:rPr>
        <w:t xml:space="preserve">[00:16:22] </w:t>
      </w:r>
      <w:r>
        <w:t>scammed you taught how you got taught</w:t>
      </w:r>
    </w:p>
    <w:p>
      <w:r>
        <w:rPr>
          <w:b/>
        </w:rPr>
        <w:t xml:space="preserve">[00:16:24] </w:t>
      </w:r>
      <w:r>
        <w:t>how to scam you got taught how not to</w:t>
      </w:r>
    </w:p>
    <w:p>
      <w:r>
        <w:rPr>
          <w:b/>
        </w:rPr>
        <w:t xml:space="preserve">[00:16:26] </w:t>
      </w:r>
      <w:r>
        <w:t>get hacked you got taught how to get</w:t>
      </w:r>
    </w:p>
    <w:p>
      <w:r>
        <w:rPr>
          <w:b/>
        </w:rPr>
        <w:t xml:space="preserve">[00:16:28] </w:t>
      </w:r>
      <w:r>
        <w:t>hacked yeah like bro got taught how to</w:t>
      </w:r>
    </w:p>
    <w:p>
      <w:r>
        <w:rPr>
          <w:b/>
        </w:rPr>
        <w:t xml:space="preserve">[00:16:31] </w:t>
      </w:r>
      <w:r>
        <w:t>scam what to avoid right how no there</w:t>
      </w:r>
    </w:p>
    <w:p>
      <w:r>
        <w:rPr>
          <w:b/>
        </w:rPr>
        <w:t xml:space="preserve">[00:16:34] </w:t>
      </w:r>
      <w:r>
        <w:t>was one there was one time like when I</w:t>
      </w:r>
    </w:p>
    <w:p>
      <w:r>
        <w:rPr>
          <w:b/>
        </w:rPr>
        <w:t xml:space="preserve">[00:16:36] </w:t>
      </w:r>
      <w:r>
        <w:t>was like in like 10 or something and I</w:t>
      </w:r>
    </w:p>
    <w:p>
      <w:r>
        <w:rPr>
          <w:b/>
        </w:rPr>
        <w:t xml:space="preserve">[00:16:38] </w:t>
      </w:r>
      <w:r>
        <w:t>was having a b sale and B out of Rock</w:t>
      </w:r>
    </w:p>
    <w:p>
      <w:r>
        <w:rPr>
          <w:b/>
        </w:rPr>
        <w:t xml:space="preserve">[00:16:41] </w:t>
      </w:r>
      <w:r>
        <w:t>Bank huh out of a rock Bank West Bank I</w:t>
      </w:r>
    </w:p>
    <w:p>
      <w:r>
        <w:rPr>
          <w:b/>
        </w:rPr>
        <w:t xml:space="preserve">[00:16:43] </w:t>
      </w:r>
      <w:r>
        <w:t>think yeah I was having a bale with like</w:t>
      </w:r>
    </w:p>
    <w:p>
      <w:r>
        <w:rPr>
          <w:b/>
        </w:rPr>
        <w:t xml:space="preserve">[00:16:44] </w:t>
      </w:r>
      <w:r>
        <w:t>all my [ __ ] right and some dude was like</w:t>
      </w:r>
    </w:p>
    <w:p>
      <w:r>
        <w:rPr>
          <w:b/>
        </w:rPr>
        <w:t xml:space="preserve">[00:16:46] </w:t>
      </w:r>
      <w:r>
        <w:t>yo I want to buy like a bunch of your</w:t>
      </w:r>
    </w:p>
    <w:p>
      <w:r>
        <w:rPr>
          <w:b/>
        </w:rPr>
        <w:t xml:space="preserve">[00:16:47] </w:t>
      </w:r>
      <w:r>
        <w:t>[ __ ] come back to my house so I started</w:t>
      </w:r>
    </w:p>
    <w:p>
      <w:r>
        <w:rPr>
          <w:b/>
        </w:rPr>
        <w:t xml:space="preserve">[00:16:49] </w:t>
      </w:r>
      <w:r>
        <w:t>boxing him and he he we boxed he got me</w:t>
      </w:r>
    </w:p>
    <w:p>
      <w:r>
        <w:rPr>
          <w:b/>
        </w:rPr>
        <w:t xml:space="preserve">[00:16:52] </w:t>
      </w:r>
      <w:r>
        <w:t>down to one HP and then we and then we</w:t>
      </w:r>
    </w:p>
    <w:p>
      <w:r>
        <w:rPr>
          <w:b/>
        </w:rPr>
        <w:t xml:space="preserve">[00:16:53] </w:t>
      </w:r>
      <w:r>
        <w:t>left and he's like all right you're weak</w:t>
      </w:r>
    </w:p>
    <w:p>
      <w:r>
        <w:rPr>
          <w:b/>
        </w:rPr>
        <w:t xml:space="preserve">[00:16:55] </w:t>
      </w:r>
      <w:r>
        <w:t>you got to eat this and then he gave me</w:t>
      </w:r>
    </w:p>
    <w:p>
      <w:r>
        <w:rPr>
          <w:b/>
        </w:rPr>
        <w:t xml:space="preserve">[00:16:56] </w:t>
      </w:r>
      <w:r>
        <w:t>a cromb or whatever and heing lit a and</w:t>
      </w:r>
    </w:p>
    <w:p>
      <w:r>
        <w:rPr>
          <w:b/>
        </w:rPr>
        <w:t xml:space="preserve">[00:16:59] </w:t>
      </w:r>
      <w:r>
        <w:t>I cooked it and ate it and I died and</w:t>
      </w:r>
    </w:p>
    <w:p>
      <w:r>
        <w:rPr>
          <w:b/>
        </w:rPr>
        <w:t xml:space="preserve">[00:17:02] </w:t>
      </w:r>
      <w:r>
        <w:t>then ever ever since then I learned to</w:t>
      </w:r>
    </w:p>
    <w:p>
      <w:r>
        <w:rPr>
          <w:b/>
        </w:rPr>
        <w:t xml:space="preserve">[00:17:04] </w:t>
      </w:r>
      <w:r>
        <w:t>never trust anyone</w:t>
      </w:r>
    </w:p>
    <w:p>
      <w:r>
        <w:rPr>
          <w:b/>
        </w:rPr>
        <w:t xml:space="preserve">[00:17:06] </w:t>
      </w:r>
      <w:r>
        <w:t>yo we'll give you some poison</w:t>
      </w:r>
    </w:p>
    <w:p>
      <w:r>
        <w:rPr>
          <w:b/>
        </w:rPr>
        <w:t xml:space="preserve">[00:17:11] </w:t>
      </w:r>
      <w:r>
        <w:t>Foods I started crying that's funny I</w:t>
      </w:r>
    </w:p>
    <w:p>
      <w:r>
        <w:rPr>
          <w:b/>
        </w:rPr>
        <w:t xml:space="preserve">[00:17:14] </w:t>
      </w:r>
      <w:r>
        <w:t>have I have I have like a similar story</w:t>
      </w:r>
    </w:p>
    <w:p>
      <w:r>
        <w:rPr>
          <w:b/>
        </w:rPr>
        <w:t xml:space="preserve">[00:17:16] </w:t>
      </w:r>
      <w:r>
        <w:t>but mine is I feel like it's more brain</w:t>
      </w:r>
    </w:p>
    <w:p>
      <w:r>
        <w:rPr>
          <w:b/>
        </w:rPr>
        <w:t xml:space="preserve">[00:17:17] </w:t>
      </w:r>
      <w:r>
        <w:t>dead I uh the guy was like yo meet me at</w:t>
      </w:r>
    </w:p>
    <w:p>
      <w:r>
        <w:rPr>
          <w:b/>
        </w:rPr>
        <w:t xml:space="preserve">[00:17:20] </w:t>
      </w:r>
      <w:r>
        <w:t>fa to uh to buy your weapon and and he's</w:t>
      </w:r>
    </w:p>
    <w:p>
      <w:r>
        <w:rPr>
          <w:b/>
        </w:rPr>
        <w:t xml:space="preserve">[00:17:23] </w:t>
      </w:r>
      <w:r>
        <w:t>like here here's the tab to go to fa I</w:t>
      </w:r>
    </w:p>
    <w:p>
      <w:r>
        <w:rPr>
          <w:b/>
        </w:rPr>
        <w:t xml:space="preserve">[00:17:25] </w:t>
      </w:r>
      <w:r>
        <w:t>traded in my cash for the tab I I</w:t>
      </w:r>
    </w:p>
    <w:p>
      <w:r>
        <w:rPr>
          <w:b/>
        </w:rPr>
        <w:t xml:space="preserve">[00:17:27] </w:t>
      </w:r>
      <w:r>
        <w:t>teleported to fa and I noticed I didn't</w:t>
      </w:r>
    </w:p>
    <w:p>
      <w:r>
        <w:rPr>
          <w:b/>
        </w:rPr>
        <w:t xml:space="preserve">[00:17:29] </w:t>
      </w:r>
      <w:r>
        <w:t>have my item anymore I was like okay</w:t>
      </w:r>
    </w:p>
    <w:p>
      <w:r>
        <w:rPr>
          <w:b/>
        </w:rPr>
        <w:t xml:space="preserve">[00:17:31] </w:t>
      </w:r>
      <w:r>
        <w:t>yeah good [ __ ] oh good [ __ ] and I got</w:t>
      </w:r>
    </w:p>
    <w:p>
      <w:r>
        <w:rPr>
          <w:b/>
        </w:rPr>
        <w:t xml:space="preserve">[00:17:34] </w:t>
      </w:r>
      <w:r>
        <w:t>what so basically you get traded a tab</w:t>
      </w:r>
    </w:p>
    <w:p>
      <w:r>
        <w:rPr>
          <w:b/>
        </w:rPr>
        <w:t xml:space="preserve">[00:17:36] </w:t>
      </w:r>
      <w:r>
        <w:t>right it's like like me at fador my main</w:t>
      </w:r>
    </w:p>
    <w:p>
      <w:r>
        <w:rPr>
          <w:b/>
        </w:rPr>
        <w:t xml:space="preserve">[00:17:38] </w:t>
      </w:r>
      <w:r>
        <w:t>is at fador come trade me at F and he</w:t>
      </w:r>
    </w:p>
    <w:p>
      <w:r>
        <w:rPr>
          <w:b/>
        </w:rPr>
        <w:t xml:space="preserve">[00:17:40] </w:t>
      </w:r>
      <w:r>
        <w:t>trades you the Tab while your cash is in</w:t>
      </w:r>
    </w:p>
    <w:p>
      <w:r>
        <w:rPr>
          <w:b/>
        </w:rPr>
        <w:t xml:space="preserve">[00:17:42] </w:t>
      </w:r>
      <w:r>
        <w:t>the trade or your weapons in the trade</w:t>
      </w:r>
    </w:p>
    <w:p>
      <w:r>
        <w:rPr>
          <w:b/>
        </w:rPr>
        <w:t xml:space="preserve">[00:17:44] </w:t>
      </w:r>
      <w:r>
        <w:t>so you accept and then you double accept</w:t>
      </w:r>
    </w:p>
    <w:p>
      <w:r>
        <w:rPr>
          <w:b/>
        </w:rPr>
        <w:t xml:space="preserve">[00:17:47] </w:t>
      </w:r>
      <w:r>
        <w:t>and then you don't got the item anymore</w:t>
      </w:r>
    </w:p>
    <w:p>
      <w:r>
        <w:rPr>
          <w:b/>
        </w:rPr>
        <w:t xml:space="preserve">[00:17:49] </w:t>
      </w:r>
      <w:r>
        <w:t>what and then you just got a tab in your</w:t>
      </w:r>
    </w:p>
    <w:p>
      <w:r>
        <w:rPr>
          <w:b/>
        </w:rPr>
        <w:t xml:space="preserve">[00:17:50] </w:t>
      </w:r>
      <w:r>
        <w:t>envy and I fell for that bro I was a</w:t>
      </w:r>
    </w:p>
    <w:p>
      <w:r>
        <w:rPr>
          <w:b/>
        </w:rPr>
        <w:t xml:space="preserve">[00:17:52] </w:t>
      </w:r>
      <w:r>
        <w:t>child bro I was a child I remember the</w:t>
      </w:r>
    </w:p>
    <w:p>
      <w:r>
        <w:rPr>
          <w:b/>
        </w:rPr>
        <w:t xml:space="preserve">[00:17:55] </w:t>
      </w:r>
      <w:r>
        <w:t>yeah yeah no so was I I remember uh I</w:t>
      </w:r>
    </w:p>
    <w:p>
      <w:r>
        <w:rPr>
          <w:b/>
        </w:rPr>
        <w:t xml:space="preserve">[00:17:57] </w:t>
      </w:r>
      <w:r>
        <w:t>used to do like the trade somebody like</w:t>
      </w:r>
    </w:p>
    <w:p>
      <w:r>
        <w:rPr>
          <w:b/>
        </w:rPr>
        <w:t xml:space="preserve">[00:17:59] </w:t>
      </w:r>
      <w:r>
        <w:t>a noted run skim and then you switch it</w:t>
      </w:r>
    </w:p>
    <w:p>
      <w:r>
        <w:rPr>
          <w:b/>
        </w:rPr>
        <w:t xml:space="preserve">[00:18:01] </w:t>
      </w:r>
      <w:r>
        <w:t>to an iron right yeah it was like noted</w:t>
      </w:r>
    </w:p>
    <w:p>
      <w:r>
        <w:rPr>
          <w:b/>
        </w:rPr>
        <w:t xml:space="preserve">[00:18:03] </w:t>
      </w:r>
      <w:r>
        <w:t>right it was noted yeah noted yeah that</w:t>
      </w:r>
    </w:p>
    <w:p>
      <w:r>
        <w:rPr>
          <w:b/>
        </w:rPr>
        <w:t xml:space="preserve">[00:18:05] </w:t>
      </w:r>
      <w:r>
        <w:t>shit's funny bro I'm telling you</w:t>
      </w:r>
    </w:p>
    <w:p>
      <w:r>
        <w:rPr>
          <w:b/>
        </w:rPr>
        <w:t xml:space="preserve">[00:18:06] </w:t>
      </w:r>
      <w:r>
        <w:t>RuneScape teaches you life lessons bro</w:t>
      </w:r>
    </w:p>
    <w:p>
      <w:r>
        <w:rPr>
          <w:b/>
        </w:rPr>
        <w:t xml:space="preserve">[00:18:08] </w:t>
      </w:r>
      <w:r>
        <w:t>I'm telling you it does yeah all right</w:t>
      </w:r>
    </w:p>
    <w:p>
      <w:r>
        <w:rPr>
          <w:b/>
        </w:rPr>
        <w:t xml:space="preserve">[00:18:11] </w:t>
      </w:r>
      <w:r>
        <w:t>good luck go in there and whoever</w:t>
      </w:r>
    </w:p>
    <w:p>
      <w:r>
        <w:rPr>
          <w:b/>
        </w:rPr>
        <w:t xml:space="preserve">[00:18:12] </w:t>
      </w:r>
      <w:r>
        <w:t>attacks you good luck let's see what we</w:t>
      </w:r>
    </w:p>
    <w:p>
      <w:r>
        <w:rPr>
          <w:b/>
        </w:rPr>
        <w:t xml:space="preserve">[00:18:14] </w:t>
      </w:r>
      <w:r>
        <w:t>got</w:t>
      </w:r>
    </w:p>
    <w:p>
      <w:r>
        <w:rPr>
          <w:b/>
        </w:rPr>
        <w:t xml:space="preserve">[00:18:17] </w:t>
      </w:r>
      <w:r>
        <w:t>here what no I tried to switch to my</w:t>
      </w:r>
    </w:p>
    <w:p>
      <w:r>
        <w:rPr>
          <w:b/>
        </w:rPr>
        <w:t xml:space="preserve">[00:18:19] </w:t>
      </w:r>
      <w:r>
        <w:t>mall I</w:t>
      </w:r>
    </w:p>
    <w:p>
      <w:r>
        <w:rPr>
          <w:b/>
        </w:rPr>
        <w:t xml:space="preserve">[00:18:22] </w:t>
      </w:r>
      <w:r>
        <w:t>suck I mean you could go for the whiper</w:t>
      </w:r>
    </w:p>
    <w:p>
      <w:r>
        <w:rPr>
          <w:b/>
        </w:rPr>
        <w:t xml:space="preserve">[00:18:24] </w:t>
      </w:r>
      <w:r>
        <w:t>Avenger and hope that you hit like a 40</w:t>
      </w:r>
    </w:p>
    <w:p>
      <w:r>
        <w:rPr>
          <w:b/>
        </w:rPr>
        <w:t xml:space="preserve">[00:18:25] </w:t>
      </w:r>
      <w:r>
        <w:t>oh he's dead he's dead the whip Avenger</w:t>
      </w:r>
    </w:p>
    <w:p>
      <w:r>
        <w:rPr>
          <w:b/>
        </w:rPr>
        <w:t xml:space="preserve">[00:18:27] </w:t>
      </w:r>
      <w:r>
        <w:t>the wh aveng he died the again I told</w:t>
      </w:r>
    </w:p>
    <w:p>
      <w:r>
        <w:rPr>
          <w:b/>
        </w:rPr>
        <w:t xml:space="preserve">[00:18:31] </w:t>
      </w:r>
      <w:r>
        <w:t>you the wher Avenger the wher Avenger</w:t>
      </w:r>
    </w:p>
    <w:p>
      <w:r>
        <w:rPr>
          <w:b/>
        </w:rPr>
        <w:t xml:space="preserve">[00:18:34] </w:t>
      </w:r>
      <w:r>
        <w:t>I'm tell even playing no no bro there</w:t>
      </w:r>
    </w:p>
    <w:p>
      <w:r>
        <w:rPr>
          <w:b/>
        </w:rPr>
        <w:t xml:space="preserve">[00:18:36] </w:t>
      </w:r>
      <w:r>
        <w:t>was the whip Avenger you hit like a 40 H</w:t>
      </w:r>
    </w:p>
    <w:p>
      <w:r>
        <w:rPr>
          <w:b/>
        </w:rPr>
        <w:t xml:space="preserve">[00:18:38] </w:t>
      </w:r>
      <w:r>
        <w:t>like a 30 yeah bro the whip Avenger bro</w:t>
      </w:r>
    </w:p>
    <w:p>
      <w:r>
        <w:rPr>
          <w:b/>
        </w:rPr>
        <w:t xml:space="preserve">[00:18:41] </w:t>
      </w:r>
      <w:r>
        <w:t>the whiper Avenger D that's no I'm</w:t>
      </w:r>
    </w:p>
    <w:p>
      <w:r>
        <w:rPr>
          <w:b/>
        </w:rPr>
        <w:t xml:space="preserve">[00:18:43] </w:t>
      </w:r>
      <w:r>
        <w:t>getting so lucky bro 31 by the way</w:t>
      </w:r>
    </w:p>
    <w:p>
      <w:r>
        <w:rPr>
          <w:b/>
        </w:rPr>
        <w:t xml:space="preserve">[00:18:45] </w:t>
      </w:r>
      <w:r>
        <w:t>gentlemen tfue is 3-1 today damn damn</w:t>
      </w:r>
    </w:p>
    <w:p>
      <w:r>
        <w:rPr>
          <w:b/>
        </w:rPr>
        <w:t xml:space="preserve">[00:18:48] </w:t>
      </w:r>
      <w:r>
        <w:t>you're kind of puffing off bro I didn't</w:t>
      </w:r>
    </w:p>
    <w:p>
      <w:r>
        <w:rPr>
          <w:b/>
        </w:rPr>
        <w:t xml:space="preserve">[00:18:50] </w:t>
      </w:r>
      <w:r>
        <w:t>even see I didn't even see that guy die</w:t>
      </w:r>
    </w:p>
    <w:p>
      <w:r>
        <w:rPr>
          <w:b/>
        </w:rPr>
        <w:t xml:space="preserve">[00:18:52] </w:t>
      </w:r>
      <w:r>
        <w:t>I was like about I thought I was about</w:t>
      </w:r>
    </w:p>
    <w:p>
      <w:r>
        <w:rPr>
          <w:b/>
        </w:rPr>
        <w:t xml:space="preserve">[00:18:53] </w:t>
      </w:r>
      <w:r>
        <w:t>to die and that guy's been ping for</w:t>
      </w:r>
    </w:p>
    <w:p>
      <w:r>
        <w:rPr>
          <w:b/>
        </w:rPr>
        <w:t xml:space="preserve">[00:18:55] </w:t>
      </w:r>
      <w:r>
        <w:t>years by the way every day playing</w:t>
      </w:r>
    </w:p>
    <w:p>
      <w:r>
        <w:rPr>
          <w:b/>
        </w:rPr>
        <w:t xml:space="preserve">[00:18:56] </w:t>
      </w:r>
      <w:r>
        <w:t>RuneScape I know that guy his name is</w:t>
      </w:r>
    </w:p>
    <w:p>
      <w:r>
        <w:rPr>
          <w:b/>
        </w:rPr>
        <w:t xml:space="preserve">[00:18:58] </w:t>
      </w:r>
      <w:r>
        <w:t>Maden my chat sit down M you fool while</w:t>
      </w:r>
    </w:p>
    <w:p>
      <w:r>
        <w:rPr>
          <w:b/>
        </w:rPr>
        <w:t xml:space="preserve">[00:19:01] </w:t>
      </w:r>
      <w:r>
        <w:t>you were swinging theing Dragon pickaxe</w:t>
      </w:r>
    </w:p>
    <w:p>
      <w:r>
        <w:rPr>
          <w:b/>
        </w:rPr>
        <w:t xml:space="preserve">[00:19:03] </w:t>
      </w:r>
      <w:r>
        <w:t>at the ore he was swinging Dragon</w:t>
      </w:r>
    </w:p>
    <w:p>
      <w:r>
        <w:rPr>
          <w:b/>
        </w:rPr>
        <w:t xml:space="preserve">[00:19:04] </w:t>
      </w:r>
      <w:r>
        <w:t>pickaxe at what idiot sit down M sit</w:t>
      </w:r>
    </w:p>
    <w:p>
      <w:r>
        <w:rPr>
          <w:b/>
        </w:rPr>
        <w:t xml:space="preserve">[00:19:06] </w:t>
      </w:r>
      <w:r>
        <w:t>down [ __ ] don't pick on him again you</w:t>
      </w:r>
    </w:p>
    <w:p>
      <w:r>
        <w:rPr>
          <w:b/>
        </w:rPr>
        <w:t xml:space="preserve">[00:19:08] </w:t>
      </w:r>
      <w:r>
        <w:t>thought he was going to be a feet loot</w:t>
      </w:r>
    </w:p>
    <w:p>
      <w:r>
        <w:rPr>
          <w:b/>
        </w:rPr>
        <w:t xml:space="preserve">[00:19:09] </w:t>
      </w:r>
      <w:r>
        <w:t>you're wrong you're wrong sit down M sit</w:t>
      </w:r>
    </w:p>
    <w:p>
      <w:r>
        <w:rPr>
          <w:b/>
        </w:rPr>
        <w:t xml:space="preserve">[00:19:11] </w:t>
      </w:r>
      <w:r>
        <w:t>down not bad not bad how about we change</w:t>
      </w:r>
    </w:p>
    <w:p>
      <w:r>
        <w:rPr>
          <w:b/>
        </w:rPr>
        <w:t xml:space="preserve">[00:19:14] </w:t>
      </w:r>
      <w:r>
        <w:t>it up how about we get AGS how about we</w:t>
      </w:r>
    </w:p>
    <w:p>
      <w:r>
        <w:rPr>
          <w:b/>
        </w:rPr>
        <w:t xml:space="preserve">[00:19:16] </w:t>
      </w:r>
      <w:r>
        <w:t>get AGS you think think the void R is</w:t>
      </w:r>
    </w:p>
    <w:p>
      <w:r>
        <w:rPr>
          <w:b/>
        </w:rPr>
        <w:t xml:space="preserve">[00:19:18] </w:t>
      </w:r>
      <w:r>
        <w:t>kind of broken the reason why why you</w:t>
      </w:r>
    </w:p>
    <w:p>
      <w:r>
        <w:rPr>
          <w:b/>
        </w:rPr>
        <w:t xml:space="preserve">[00:19:19] </w:t>
      </w:r>
      <w:r>
        <w:t>get AGS is cuz you can hit like a I</w:t>
      </w:r>
    </w:p>
    <w:p>
      <w:r>
        <w:rPr>
          <w:b/>
        </w:rPr>
        <w:t xml:space="preserve">[00:19:21] </w:t>
      </w:r>
      <w:r>
        <w:t>think like a can I do like AGS in the G</w:t>
      </w:r>
    </w:p>
    <w:p>
      <w:r>
        <w:rPr>
          <w:b/>
        </w:rPr>
        <w:t xml:space="preserve">[00:19:23] </w:t>
      </w:r>
      <w:r>
        <w:t>Mall yeah you can but the a the AGS has</w:t>
      </w:r>
    </w:p>
    <w:p>
      <w:r>
        <w:rPr>
          <w:b/>
        </w:rPr>
        <w:t xml:space="preserve">[00:19:26] </w:t>
      </w:r>
      <w:r>
        <w:t>like a 10 more max hit than void Waker I</w:t>
      </w:r>
    </w:p>
    <w:p>
      <w:r>
        <w:rPr>
          <w:b/>
        </w:rPr>
        <w:t xml:space="preserve">[00:19:28] </w:t>
      </w:r>
      <w:r>
        <w:t>have one all right all right I believe I</w:t>
      </w:r>
    </w:p>
    <w:p>
      <w:r>
        <w:rPr>
          <w:b/>
        </w:rPr>
        <w:t xml:space="preserve">[00:19:30] </w:t>
      </w:r>
      <w:r>
        <w:t>believe right now</w:t>
      </w:r>
    </w:p>
    <w:p>
      <w:r>
        <w:rPr>
          <w:b/>
        </w:rPr>
        <w:t xml:space="preserve">[00:19:37] </w:t>
      </w:r>
      <w:r>
        <w:t>okay sit down sit down like that's what</w:t>
      </w:r>
    </w:p>
    <w:p>
      <w:r>
        <w:rPr>
          <w:b/>
        </w:rPr>
        <w:t xml:space="preserve">[00:19:41] </w:t>
      </w:r>
      <w:r>
        <w:t>we do that's why I told you the AGS</w:t>
      </w:r>
    </w:p>
    <w:p>
      <w:r>
        <w:rPr>
          <w:b/>
        </w:rPr>
        <w:t xml:space="preserve">[00:19:43] </w:t>
      </w:r>
      <w:r>
        <w:t>that's why I told you the AGS bro look</w:t>
      </w:r>
    </w:p>
    <w:p>
      <w:r>
        <w:rPr>
          <w:b/>
        </w:rPr>
        <w:t xml:space="preserve">[00:19:45] </w:t>
      </w:r>
      <w:r>
        <w:t>how many people are like sitting on your</w:t>
      </w:r>
    </w:p>
    <w:p>
      <w:r>
        <w:rPr>
          <w:b/>
        </w:rPr>
        <w:t xml:space="preserve">[00:19:46] </w:t>
      </w:r>
      <w:r>
        <w:t>loot holy [ __ ] you know what you know</w:t>
      </w:r>
    </w:p>
    <w:p>
      <w:r>
        <w:rPr>
          <w:b/>
        </w:rPr>
        <w:t xml:space="preserve">[00:19:48] </w:t>
      </w:r>
      <w:r>
        <w:t>that's a good sign right there because</w:t>
      </w:r>
    </w:p>
    <w:p>
      <w:r>
        <w:rPr>
          <w:b/>
        </w:rPr>
        <w:t xml:space="preserve">[00:19:49] </w:t>
      </w:r>
      <w:r>
        <w:t>people are believing that you're going</w:t>
      </w:r>
    </w:p>
    <w:p>
      <w:r>
        <w:rPr>
          <w:b/>
        </w:rPr>
        <w:t xml:space="preserve">[00:19:50] </w:t>
      </w:r>
      <w:r>
        <w:t>to get the kill that's why they're going</w:t>
      </w:r>
    </w:p>
    <w:p>
      <w:r>
        <w:rPr>
          <w:b/>
        </w:rPr>
        <w:t xml:space="preserve">[00:19:52] </w:t>
      </w:r>
      <w:r>
        <w:t>and hovering over your loot really yeah</w:t>
      </w:r>
    </w:p>
    <w:p>
      <w:r>
        <w:rPr>
          <w:b/>
        </w:rPr>
        <w:t xml:space="preserve">[00:19:54] </w:t>
      </w:r>
      <w:r>
        <w:t>they believe it bro right now you're</w:t>
      </w:r>
    </w:p>
    <w:p>
      <w:r>
        <w:rPr>
          <w:b/>
        </w:rPr>
        <w:t xml:space="preserve">[00:19:57] </w:t>
      </w:r>
      <w:r>
        <w:t>what are you 4-1 or 51 41 I think I</w:t>
      </w:r>
    </w:p>
    <w:p>
      <w:r>
        <w:rPr>
          <w:b/>
        </w:rPr>
        <w:t xml:space="preserve">[00:20:00] </w:t>
      </w:r>
      <w:r>
        <w:t>never got my fire Cate but I kind of</w:t>
      </w:r>
    </w:p>
    <w:p>
      <w:r>
        <w:rPr>
          <w:b/>
        </w:rPr>
        <w:t xml:space="preserve">[00:20:02] </w:t>
      </w:r>
      <w:r>
        <w:t>want to do The Inferno one day what do</w:t>
      </w:r>
    </w:p>
    <w:p>
      <w:r>
        <w:rPr>
          <w:b/>
        </w:rPr>
        <w:t xml:space="preserve">[00:20:04] </w:t>
      </w:r>
      <w:r>
        <w:t>you think listen bro The Inferno I</w:t>
      </w:r>
    </w:p>
    <w:p>
      <w:r>
        <w:rPr>
          <w:b/>
        </w:rPr>
        <w:t xml:space="preserve">[00:20:07] </w:t>
      </w:r>
      <w:r>
        <w:t>believe in you okay but I'm not going to</w:t>
      </w:r>
    </w:p>
    <w:p>
      <w:r>
        <w:rPr>
          <w:b/>
        </w:rPr>
        <w:t xml:space="preserve">[00:20:09] </w:t>
      </w:r>
      <w:r>
        <w:t>lie it will probably take you a solid</w:t>
      </w:r>
    </w:p>
    <w:p>
      <w:r>
        <w:rPr>
          <w:b/>
        </w:rPr>
        <w:t xml:space="preserve">[00:20:12] </w:t>
      </w:r>
      <w:r>
        <w:t>have you ever done pvm on other games I</w:t>
      </w:r>
    </w:p>
    <w:p>
      <w:r>
        <w:rPr>
          <w:b/>
        </w:rPr>
        <w:t xml:space="preserve">[00:20:14] </w:t>
      </w:r>
      <w:r>
        <w:t>would say it would probably take you</w:t>
      </w:r>
    </w:p>
    <w:p>
      <w:r>
        <w:rPr>
          <w:b/>
        </w:rPr>
        <w:t xml:space="preserve">[00:20:15] </w:t>
      </w:r>
      <w:r>
        <w:t>like a week or two if you actually like</w:t>
      </w:r>
    </w:p>
    <w:p>
      <w:r>
        <w:rPr>
          <w:b/>
        </w:rPr>
        <w:t xml:space="preserve">[00:20:17] </w:t>
      </w:r>
      <w:r>
        <w:t>dedicate time to it like a week or two</w:t>
      </w:r>
    </w:p>
    <w:p>
      <w:r>
        <w:rPr>
          <w:b/>
        </w:rPr>
        <w:t xml:space="preserve">[00:20:18] </w:t>
      </w:r>
      <w:r>
        <w:t>every day well I played the mini game</w:t>
      </w:r>
    </w:p>
    <w:p>
      <w:r>
        <w:rPr>
          <w:b/>
        </w:rPr>
        <w:t xml:space="preserve">[00:20:20] </w:t>
      </w:r>
      <w:r>
        <w:t>thing the little Zuck one oh did you do</w:t>
      </w:r>
    </w:p>
    <w:p>
      <w:r>
        <w:rPr>
          <w:b/>
        </w:rPr>
        <w:t xml:space="preserve">[00:20:22] </w:t>
      </w:r>
      <w:r>
        <w:t>it good yeah I beat it oh bro but okay I</w:t>
      </w:r>
    </w:p>
    <w:p>
      <w:r>
        <w:rPr>
          <w:b/>
        </w:rPr>
        <w:t xml:space="preserve">[00:20:26] </w:t>
      </w:r>
      <w:r>
        <w:t>I'll is that that's not like the hard</w:t>
      </w:r>
    </w:p>
    <w:p>
      <w:r>
        <w:rPr>
          <w:b/>
        </w:rPr>
        <w:t xml:space="preserve">[00:20:28] </w:t>
      </w:r>
      <w:r>
        <w:t>part though right the the hard part is</w:t>
      </w:r>
    </w:p>
    <w:p>
      <w:r>
        <w:rPr>
          <w:b/>
        </w:rPr>
        <w:t xml:space="preserve">[00:20:29] </w:t>
      </w:r>
      <w:r>
        <w:t>the waves yeah the waves are more</w:t>
      </w:r>
    </w:p>
    <w:p>
      <w:r>
        <w:rPr>
          <w:b/>
        </w:rPr>
        <w:t xml:space="preserve">[00:20:31] </w:t>
      </w:r>
      <w:r>
        <w:t>difficult than Zuck but if you beat that</w:t>
      </w:r>
    </w:p>
    <w:p>
      <w:r>
        <w:rPr>
          <w:b/>
        </w:rPr>
        <w:t xml:space="preserve">[00:20:33] </w:t>
      </w:r>
      <w:r>
        <w:t>then you could probably get infernal</w:t>
      </w:r>
    </w:p>
    <w:p>
      <w:r>
        <w:rPr>
          <w:b/>
        </w:rPr>
        <w:t xml:space="preserve">[00:20:34] </w:t>
      </w:r>
      <w:r>
        <w:t>cape in like three days if you dedicated</w:t>
      </w:r>
    </w:p>
    <w:p>
      <w:r>
        <w:rPr>
          <w:b/>
        </w:rPr>
        <w:t xml:space="preserve">[00:20:35] </w:t>
      </w:r>
      <w:r>
        <w:t>a time to it because the gear you you'll</w:t>
      </w:r>
    </w:p>
    <w:p>
      <w:r>
        <w:rPr>
          <w:b/>
        </w:rPr>
        <w:t xml:space="preserve">[00:20:38] </w:t>
      </w:r>
      <w:r>
        <w:t>get Max gear right so like you'll be</w:t>
      </w:r>
    </w:p>
    <w:p>
      <w:r>
        <w:rPr>
          <w:b/>
        </w:rPr>
        <w:t xml:space="preserve">[00:20:39] </w:t>
      </w:r>
      <w:r>
        <w:t>able to tank like no I saw you playing</w:t>
      </w:r>
    </w:p>
    <w:p>
      <w:r>
        <w:rPr>
          <w:b/>
        </w:rPr>
        <w:t xml:space="preserve">[00:20:41] </w:t>
      </w:r>
      <w:r>
        <w:t>the Zuck one one day and like I was like</w:t>
      </w:r>
    </w:p>
    <w:p>
      <w:r>
        <w:rPr>
          <w:b/>
        </w:rPr>
        <w:t xml:space="preserve">[00:20:42] </w:t>
      </w:r>
      <w:r>
        <w:t>oh I don't even need a RuneScape account</w:t>
      </w:r>
    </w:p>
    <w:p>
      <w:r>
        <w:rPr>
          <w:b/>
        </w:rPr>
        <w:t xml:space="preserve">[00:20:44] </w:t>
      </w:r>
      <w:r>
        <w:t>to play that how many tries I think you</w:t>
      </w:r>
    </w:p>
    <w:p>
      <w:r>
        <w:rPr>
          <w:b/>
        </w:rPr>
        <w:t xml:space="preserve">[00:20:46] </w:t>
      </w:r>
      <w:r>
        <w:t>to beat it did you know I don't know a</w:t>
      </w:r>
    </w:p>
    <w:p>
      <w:r>
        <w:rPr>
          <w:b/>
        </w:rPr>
        <w:t xml:space="preserve">[00:20:47] </w:t>
      </w:r>
      <w:r>
        <w:t>few hours was it Flawless or did you get</w:t>
      </w:r>
    </w:p>
    <w:p>
      <w:r>
        <w:rPr>
          <w:b/>
        </w:rPr>
        <w:t xml:space="preserve">[00:20:49] </w:t>
      </w:r>
      <w:r>
        <w:t>hit a couple times hit a couple times by</w:t>
      </w:r>
    </w:p>
    <w:p>
      <w:r>
        <w:rPr>
          <w:b/>
        </w:rPr>
        <w:t xml:space="preserve">[00:20:51] </w:t>
      </w:r>
      <w:r>
        <w:t>Zuck or like the random oh no by like</w:t>
      </w:r>
    </w:p>
    <w:p>
      <w:r>
        <w:rPr>
          <w:b/>
        </w:rPr>
        <w:t xml:space="preserve">[00:20:53] </w:t>
      </w:r>
      <w:r>
        <w:t>the Rangers yeah yeah then you're fine</w:t>
      </w:r>
    </w:p>
    <w:p>
      <w:r>
        <w:rPr>
          <w:b/>
        </w:rPr>
        <w:t xml:space="preserve">[00:20:55] </w:t>
      </w:r>
      <w:r>
        <w:t>you'd probably be able to get it in like</w:t>
      </w:r>
    </w:p>
    <w:p>
      <w:r>
        <w:rPr>
          <w:b/>
        </w:rPr>
        <w:t xml:space="preserve">[00:20:56] </w:t>
      </w:r>
      <w:r>
        <w:t>a couple days if you dedicate it to</w:t>
      </w:r>
    </w:p>
    <w:p>
      <w:r>
        <w:rPr>
          <w:b/>
        </w:rPr>
        <w:t xml:space="preserve">[00:20:57] </w:t>
      </w:r>
      <w:r>
        <w:t>Inferno under a week I would guess cuz I</w:t>
      </w:r>
    </w:p>
    <w:p>
      <w:r>
        <w:rPr>
          <w:b/>
        </w:rPr>
        <w:t xml:space="preserve">[00:20:59] </w:t>
      </w:r>
      <w:r>
        <w:t>feel like you know mechanics though like</w:t>
      </w:r>
    </w:p>
    <w:p>
      <w:r>
        <w:rPr>
          <w:b/>
        </w:rPr>
        <w:t xml:space="preserve">[00:21:01] </w:t>
      </w:r>
      <w:r>
        <w:t>I could tell that you know mechanics am</w:t>
      </w:r>
    </w:p>
    <w:p>
      <w:r>
        <w:rPr>
          <w:b/>
        </w:rPr>
        <w:t xml:space="preserve">[00:21:03] </w:t>
      </w:r>
      <w:r>
        <w:t>I pot it up you are watch out eat triple</w:t>
      </w:r>
    </w:p>
    <w:p>
      <w:r>
        <w:rPr>
          <w:b/>
        </w:rPr>
        <w:t xml:space="preserve">[00:21:08] </w:t>
      </w:r>
      <w:r>
        <w:t>eat nice</w:t>
      </w:r>
    </w:p>
    <w:p>
      <w:r>
        <w:rPr>
          <w:b/>
        </w:rPr>
        <w:t xml:space="preserve">[00:21:11] </w:t>
      </w:r>
      <w:r>
        <w:t>restore super combat and then try to</w:t>
      </w:r>
    </w:p>
    <w:p>
      <w:r>
        <w:rPr>
          <w:b/>
        </w:rPr>
        <w:t xml:space="preserve">[00:21:13] </w:t>
      </w:r>
      <w:r>
        <w:t>dump your spec before you get out of</w:t>
      </w:r>
    </w:p>
    <w:p>
      <w:r>
        <w:rPr>
          <w:b/>
        </w:rPr>
        <w:t xml:space="preserve">[00:21:17] </w:t>
      </w:r>
      <w:r>
        <w:t>food let's go for it back okay okay no I</w:t>
      </w:r>
    </w:p>
    <w:p>
      <w:r>
        <w:rPr>
          <w:b/>
        </w:rPr>
        <w:t xml:space="preserve">[00:21:20] </w:t>
      </w:r>
      <w:r>
        <w:t>mean a 91 G Mo yeah I mean we've seen it</w:t>
      </w:r>
    </w:p>
    <w:p>
      <w:r>
        <w:rPr>
          <w:b/>
        </w:rPr>
        <w:t xml:space="preserve">[00:21:25] </w:t>
      </w:r>
      <w:r>
        <w:t>before oh oh what happened oh</w:t>
      </w:r>
    </w:p>
    <w:p>
      <w:r>
        <w:rPr>
          <w:b/>
        </w:rPr>
        <w:t xml:space="preserve">[00:21:29] </w:t>
      </w:r>
      <w:r>
        <w:t>nice try you know what it happens bro</w:t>
      </w:r>
    </w:p>
    <w:p>
      <w:r>
        <w:rPr>
          <w:b/>
        </w:rPr>
        <w:t xml:space="preserve">[00:21:32] </w:t>
      </w:r>
      <w:r>
        <w:t>what are we what are we for to right now</w:t>
      </w:r>
    </w:p>
    <w:p>
      <w:r>
        <w:rPr>
          <w:b/>
        </w:rPr>
        <w:t xml:space="preserve">[00:21:33] </w:t>
      </w:r>
      <w:r>
        <w:t>dude he got me at the he got me at</w:t>
      </w:r>
    </w:p>
    <w:p>
      <w:r>
        <w:rPr>
          <w:b/>
        </w:rPr>
        <w:t xml:space="preserve">[00:21:35] </w:t>
      </w:r>
      <w:r>
        <w:t>theing was it the whiper Avenger no I</w:t>
      </w:r>
    </w:p>
    <w:p>
      <w:r>
        <w:rPr>
          <w:b/>
        </w:rPr>
        <w:t xml:space="preserve">[00:21:37] </w:t>
      </w:r>
      <w:r>
        <w:t>think it was the whiper Avenger it was</w:t>
      </w:r>
    </w:p>
    <w:p>
      <w:r>
        <w:rPr>
          <w:b/>
        </w:rPr>
        <w:t xml:space="preserve">[00:21:39] </w:t>
      </w:r>
      <w:r>
        <w:t>the whiper Avenger oh [ __ ] you hit like</w:t>
      </w:r>
    </w:p>
    <w:p>
      <w:r>
        <w:rPr>
          <w:b/>
        </w:rPr>
        <w:t xml:space="preserve">[00:21:41] </w:t>
      </w:r>
      <w:r>
        <w:t>a 40 he hit like a 40 in return damn I</w:t>
      </w:r>
    </w:p>
    <w:p>
      <w:r>
        <w:rPr>
          <w:b/>
        </w:rPr>
        <w:t xml:space="preserve">[00:21:43] </w:t>
      </w:r>
      <w:r>
        <w:t>need I wish I could have done that I</w:t>
      </w:r>
    </w:p>
    <w:p>
      <w:r>
        <w:rPr>
          <w:b/>
        </w:rPr>
        <w:t xml:space="preserve">[00:21:44] </w:t>
      </w:r>
      <w:r>
        <w:t>kind of did earlier you did earlier you</w:t>
      </w:r>
    </w:p>
    <w:p>
      <w:r>
        <w:rPr>
          <w:b/>
        </w:rPr>
        <w:t xml:space="preserve">[00:21:46] </w:t>
      </w:r>
      <w:r>
        <w:t>killed that the mid guy with that you</w:t>
      </w:r>
    </w:p>
    <w:p>
      <w:r>
        <w:rPr>
          <w:b/>
        </w:rPr>
        <w:t xml:space="preserve">[00:21:48] </w:t>
      </w:r>
      <w:r>
        <w:t>even asked me what happened I had to</w:t>
      </w:r>
    </w:p>
    <w:p>
      <w:r>
        <w:rPr>
          <w:b/>
        </w:rPr>
        <w:t xml:space="preserve">[00:21:49] </w:t>
      </w:r>
      <w:r>
        <w:t>explain it</w:t>
      </w:r>
    </w:p>
    <w:p>
      <w:r>
        <w:rPr>
          <w:b/>
        </w:rPr>
        <w:t xml:space="preserve">[00:21:51] </w:t>
      </w:r>
      <w:r>
        <w:t>what you telling me you didn't even know</w:t>
      </w:r>
    </w:p>
    <w:p>
      <w:r>
        <w:rPr>
          <w:b/>
        </w:rPr>
        <w:t xml:space="preserve">[00:21:53] </w:t>
      </w:r>
      <w:r>
        <w:t>what happened yeah just I even know I</w:t>
      </w:r>
    </w:p>
    <w:p>
      <w:r>
        <w:rPr>
          <w:b/>
        </w:rPr>
        <w:t xml:space="preserve">[00:21:56] </w:t>
      </w:r>
      <w:r>
        <w:t>just woke up dead</w:t>
      </w:r>
    </w:p>
    <w:p>
      <w:pPr>
        <w:pStyle w:val="Heading1"/>
      </w:pPr>
      <w:r>
        <w:t>Full Text (without timestamps)</w:t>
      </w:r>
    </w:p>
    <w:p>
      <w:r>
        <w:t xml:space="preserve">how you doing bro I'm chilling dude okay so would do you mind telling us uh your backstory on uh RuneScape like I didn't even know you played RS I heard that your brother does but I didn't know you did I used to play back in like 07 08 I just stopped playing after you know I don't know wait is this is this your first time playing in like forever no I think I I think I I think I got on one time on stream like 5 years ago and went to the the caso in the sand yeah and and one of my viewers gave me his account and like I just rised his bank and then lost it wait are you talking about the duina no the the San Casino yeah yeah that's the duel yeah yeah you got money yeah yeah yeah bro lost his bank and just quit right after oh that's funny as hell yeah I had I had my fair share of the duen the sand casin know I'm not sure if you heard but I was like I was like in the biggest debt in like RuneScape history in that [ __ ] yeah I was it was terrible but yeah that that's that's another story for another time all right I'm excited I want to see like you know you know the the the T you the great I haven't I haven't pked in I was like 10 oh I know I know bro I know like I I I I took a glimpse on your YouTube because I never really followed fortnite or played it I probably played it one time on stream yeah but like I took a glimpse and I seen you swinging the dragon picking game and on fortnite destroying all the destroying all the wood and doing all that so I would watch RuneScape here and there like I I used to watch spark Mac a little bit Bodie yeah and then started watching you like a year ago or something you kind of got me back into it and I you know here we are I'm sorry to say that like honestly I'm sorry for bigging you back you know a lot of people tell me that this game no RuneScape is way way more fun to watch than is to play sometimes I feel like you know what I mean yeah yeah 100% I feel like it's frustrating to play especially at your level too because like you're you're so good that majority of the times you die is probably just like unevitable [ __ ] you know yeah yeah like unavoidable but though I'm curious let's let's let's start right into it so do you want to um Gear Up in whatever gear you have like maximum gear of whatever you got and uh I bought a I bought likeing Max like gear okay yeah yeah just wear it wear it and then go to uh go to you know where fro and Cave is like Clan Wars dude I'm going to give I just need to I just need to see where you're at and then I could teach you you know what I'm saying I need to see where you're at though D like I didn't even I forgot how to in note like items oh then we're down that bad huh we're we're done that bad yeah um yeah bro I was mad surprised when I seen you uh do a little collab with the RuneScape I was I was was very surprised I mean I love RuneScape but I just haven't played in so long like my it was my childhood like many of the people probably watching you know 100% bro a lot of people in the chat like you know it's crazy a point that you were saying earlier about how like you could you like to watch something better than playing it I feel like a lot of people in my stream as well watch RuneScape but don't play like a lot of people I mean all you need is like a general understanding of what it is and it's and fun to watch it's I feel like the only thing that's like wrong with this game is it's so tough to like just get into if you've never played it yeah if you didn't play back in like 2007 210 yeah like you're yeah you're just like you're in for aing [ __ ] all right I'm just going to see where your head's at so pot up you know do what you got to do put your pity on you know the 70 prayer one and then you know I just want to see where you're at whenever you're ready hit me all right let's see where your you know let's see where your head's at let's see what you got I'm staring at your screen as we're fighting let's see okay you're just going to kill me aren't you I know you going with me no no I'm not I would never do that to you [ __ ] you could have though I mean I could have yeah I could have I mean I could have there yeah right now you got an advantage bro I bring bladed pots as well and brighted food so I'm kind of right now in my Envy is my adventage come back when it's ready or is it just cuz I'm brewed down brewed down yeah but I gave you the wrong pots too what the [ __ ] wait wait wait wait time out time out bro out wait time out bro I gave us both the wrong pass let's just reset just die real quick die you don't lose anything here you don't lose anything here bro just die yeah yeah somebody I'll just kill you or you kill me like let me kill you real quick I [ __ ] up bro IED up I bring the wrong pots God damn it bro it's because I like why can't I avenge bro it's because you just kept seeing that [ __ ] invisible huh it was like black on your screen yeah it wasn't it wasn't highlighted that's funny so these are the real pots bro I up and I was using blighted food what is blighted food like I said you only use it in the wilderness blighted pots bled food only way so I'm so used to it that I grabbed the [ __ ] wrong pots that's what it is all right back in the white portal yeah yeah go back in the white portal yeah yeah come to Naro brother all right whenever you ready just hit me this time you'll be able to venge and and all that so here we go okay wait you ate that perfectly like I'm actually did you double eat that you double a right I think I triple A oh you Triple A okay okay yeah okay I like your eating by the way there's no such thing as safing in 2024 so eat at whatever the you feel comfortable [Music] at you kind ofing me up I'm not going to lie you don't have any armor on yeah I mean yeah I don't but still you know oh [ __ ] you just one ticked all your gear off so this is the tfue pro coming out right now okay I don't know I'm not going to lie you're not bad bro your eats are pretty good I'm out by the way I'm out oh damn yeah your your eats are pretty good I think the only thing you got to work on is a KO potential like your spec yeah yeah I just don't know when the so wait do do you have your F key sorted for the spec or no mhm Okay so what do you have it as like F5 or what no M's Q EC andv wait wait you're using like keyboard letters to do it yeah that's just what I'm used to from playing like Fort and [ __ ] I don't know yo my voicey put in some fortnite season in the RuneScape this is amazing yeah dude I just I just whatever I'm comfortable hitting like quick no bro whatever whatever is comfortable that's what you do yeah so like if you want to start typing midf fight and use those keys use them bro I can't even I can't even typ mid fight yeah you can't you can't all right we going to go again or you want to just go watch me die one more one more because I really need you to see I need to try to try if you can t you to try to guess what I'm about to hit you and use Vengeance spec if that makes sense okay yeah yeah yeah I know like that much it's like I know what to do I just can't do it you know what I mean yeah yeah like should I eat here like probably not right um if you were fighting anybody else you probably should but because you're fighting me like there's definitely Koo potential if that makes sense like I'm going to act like I'm eating here theeng kassi sit down see see faking the whip the kassi again yeah yeah whoa hey yo hey yo y almost kill me I died I got lucky I got lucky bro I swear I did I got lucky no you knew I was going to SP back bro no no I did know I did know yeah um but no that wasn't that wasn't bad bro that wasn't bad you're not going to fight like people that are like really good if that makes sense yeah like you're chilling bro okay this is where the good part comes in what tiue is a true gamer bro he's good I'm not going to lie he's really good like I'm surprised all right let's see what you got um where the am I going to go so right now you want to go all the way North okay I just use this pity or whatever yeah pity pity protect item and that's it protect item who am I attacking this guy attack who the whatever the you want I'm probably I don't I probably don't even I'm probably not even going to need the skull or should I okay somebody's going to attack you somebody's going to attack you but okay okay yeah all right everybody's watching me right now in complete silence like this is it t you show us who you are show us why you were the best at fortnite oh [ __ ] double it double it oh bro you should have hella doubled that [ __ ] oh I almost had his ass yeah you would have hella killed him okay you have one more spec um nice eat there that's not a bad eat bro you almost killed somebody that fast you're golden student bro no no no no don't's say that I got to you have venge coming up again right now if you want to try to like use it in Spec or something he has venge on too by the way watch out oh oh nice e no really nice e you knew it was coming you saw the nice oh oh what happened there he just [ __ ] uppercutting me the dick [ __ ] died all right all right let's go uh go to go to G no no listen you should have killed him listen listen listen listen if You' let me bring the GMA I would have killed him probably you know how to use it I asked you if you know how to use it I asked you but not really okay I mean bring it on the next fight but if you double if you double speced his ass you would have killed him too I thought that was frowned upon bro being frowned upon we we're not trying to make anybody happy we're trying to get a kill that's true that's true that guy's name is rvg I this guy's a sweat like be careful I can already tell he's a sweat just by the name I hate do you hate when people like crowd you yeah that shit's annoying actually this guy seems like he's not that good it's possible to for you to kill him you got no more K on so no more triple lead so every time you want a double go for an angler and then the yellow pop okay no I'm liking where this is going you have avenge right now as well so when okay yeah yeah e time me yeah [ __ ] this guy he has veng just well right now watch out that's why he's he's waiting yeah he's W he's waiting for you to hit it so he caning spec you that's what it is oh my God no way you're trying to kick off the venge you're bro you're actually a machine I'm not even going to lie okay you're almost at a spec just go for a random double void Waker like speckle like that's the only way wait for No oh my God W that was actually perfect timing by the way like that was literally like on the same tick where you're supposed to do it there we go bro I'm not gonna lie if you risked it and went for the K oh my God what a chance what you were not potted though to be fair you were not potted you were not potted though to' be fair that was not bad though that was not bad I'm not going to lie wow like bro like who are you you know dude I I just I mean like I understand what to do I just don't know how to do it cuz I've seen you PK enough to where like it's all it's all just a a game of who it's like poker yeah you got to you got to outplay them you got to outplay them yeah yeah no he stalled you see that he tapped yeah he did by the way after this fight don't fight anybody with this uh Dart [ __ ] again because you want to fight somebody with Mee somebody that could hit your venge like this Dart [ __ ] is corny he Avenged watch out nice Triple E you have a venge right you could try to go for like maybe a void raker venge or something like that I mean he is consistently hitting on you just randomly he has venge on watch out he has ven on okay now Triple E or tab you can tab you can tab oh [ __ ] he's still on me yeah yeah so he's attacking me in the bank bro this is not like 2007 2010 bro yeah I thought this was no no you get to fight somebody for like an extra 5 seconds and when you spec somebody holy [ __ ] kill a mother in the bank yes you can't what if he starts putting all his gear away before he gets ko'ed people have done that before from what I've seen really yeah it's funny yeah that's funny one tick your armor and just throw in the bank I'm not even bro I'm not even trying to do tricks on it though you're actually decent like you know what you're doing for the most part like you even identify like him clicking the floor and [ __ ] I see what you're doing you're waiting for like a hit or something huh I see it okay I don't know yeah okay no I understand I understand the armor take off into the karasi what a move [ __ ] I tried that was actually pretty clean a little bit you know I seen you do it before yeah yeah I mean you were kind of late on the ticks but you know what let me just do some tricks on it instead no you avenge no way you're going to risk it what a what a demon yes okay that was a crazy suck I should have died no no no that was a crazy risk bro sometimes you got to risk it to get a kill hey bro I thought I I thought I speced him before I guess I miss click wait wait wait you don't have keys available so which means you didn't even get the loot do you care about the loot or no go go no oh [ __ ] oh [ __ ] you guys are talking about a a pro winner here in fortnite gentlemen of course he doesn't want no damn DH and this kame all right we got one you got we're one for one one for one yeah one for one listen we take that bro you're new to this remember that yeah yeah oh that was perfect that that that was literally perfect by the way like on on the tick that he hit you you stacked it perfectly bad luck I just leave right yeah yeah spectate him goodbye brother we out of food he spec me didn't he no I think he did yeah or maybe once maybe is that that's like frown upon right if you no that no that's frown upon that's like rat that's like rat rat [ __ ] yeah yeah that's like that's like raty all types of yeah but like then again these guys are probably stream sniping so like if anything they're the rat you know what I mean and I suck how do you even see when you're playing this game Triple E triple eat nice triple eat Triple E again don't do uh nice see that's what I met earlier like that's exactly what you need to do that was reallying good up he just clicked off um yeah he did he did yeah you know what let let's see if you could utilize the GM bring it next fight try to utilize it can I like hit a punching b or something like I don't even know what the timing is um yeah you could practice it on me if you want just try it like just tell me what what the click order and like the timing is I have no idea hit on so the the way I do it how about you just watch uh how about you you watch my screen share so you can just have like a visual so when you go in right so this guy's attacking when you go in and you want to karasi Ino somebody I have it right next to each other so I could utilize it as fast as possible so I have F5 to spec so so it would be like F5 spec insto see what I'm saying so I guess the best way to describe it is just happened in like one tick and uh what I didn't could wait wait wait wait okay the best way to explain it is do you have a F1 F key or no like for inventory okay that's perfect so you're just going to use F5 spec with your karasi F1 click G M and then spec with that as well but just make sure it's around this area so you can click the spec bar fast does that make sense yeah yeah okay I got it damn you got like a whole ant pile just moving at the same time for you the [ __ ] oh they're using that to like get a hit in on me yeah yeah exactly he didn't eat there what he has venge watch out he's going to spect you oh my God you got him oh I killed him I yes bro you hit like a 44 mole that's crazy you hit like a 44 mole holy [ __ ] okay that was kind of risky that was kind of risk you're two for one now you're two for one dude that was your G both that venge and I knew we were both going to spec but your G your G MO is what got you that kill by the way you hit like you hit like a 44 mole or something yeah good [ __ ] good [ __ ] that was nice I need to hit like a clean one though like you like Insta insta huh like yeah like boom yeah like some [ __ ] you would do you'll get there bro you'll get there one day yeah come back in like another 15 years and I think you're chilling bro if I the last time I PK was like 2008 that's like 17 years isn't it I'm homeschooled so I don't 16 16 16 there we go you know what's crazy wcape actually bettered my math I'm not even kidding RuneScape bro T you back I learn how to type on RuneScape that's what I'm saying bro I actually learned so much you you got taught how not to get scammed you taught how you got taught how to scam you got taught how not to get hacked you got taught how to get hacked yeah like bro got taught how to scam what to avoid right how no there was one there was one time like when I was like in like 10 or something and I was having a b sale and B out of Rock Bank huh out of a rock Bank West Bank I think yeah I was having a bale with like all my [ __ ] right and some dude was like yo I want to buy like a bunch of your [ __ ] come back to my house so I started boxing him and he he we boxed he got me down to one HP and then we and then we left and he's like all right you're weak you got to eat this and then he gave me a cromb or whatever and heing lit a and I cooked it and ate it and I died and then ever ever since then I learned to never trust anyone yo we'll give you some poison Foods I started crying that's funny I have I have I have like a similar story but mine is I feel like it's more brain dead I uh the guy was like yo meet me at fa to uh to buy your weapon and and he's like here here's the tab to go to fa I traded in my cash for the tab I I teleported to fa and I noticed I didn't have my item anymore I was like okay yeah good [ __ ] oh good [ __ ] and I got what so basically you get traded a tab right it's like like me at fador my main is at fador come trade me at F and he trades you the Tab while your cash is in the trade or your weapons in the trade so you accept and then you double accept and then you don't got the item anymore what and then you just got a tab in your envy and I fell for that bro I was a child bro I was a child I remember the yeah yeah no so was I I remember uh I used to do like the trade somebody like a noted run skim and then you switch it to an iron right yeah it was like noted right it was noted yeah noted yeah that shit's funny bro I'm telling you RuneScape teaches you life lessons bro I'm telling you it does yeah all right good luck go in there and whoever attacks you good luck let's see what we got here what no I tried to switch to my mall I suck I mean you could go for the whiper Avenger and hope that you hit like a 40 oh he's dead he's dead the whip Avenger the wh aveng he died the again I told you the wher Avenger the wher Avenger I'm tell even playing no no bro there was the whip Avenger you hit like a 40 H like a 30 yeah bro the whip Avenger bro the whiper Avenger D that's no I'm getting so lucky bro 31 by the way gentlemen tfue is 3-1 today damn damn you're kind of puffing off bro I didn't even see I didn't even see that guy die I was like about I thought I was about to die and that guy's been ping for years by the way every day playing RuneScape I know that guy his name is Maden my chat sit down M you fool while you were swinging theing Dragon pickaxe at the ore he was swinging Dragon pickaxe at what idiot sit down M sit down [ __ ] don't pick on him again you thought he was going to be a feet loot you're wrong you're wrong sit down M sit down not bad not bad how about we change it up how about we get AGS how about we get AGS you think think the void R is kind of broken the reason why why you get AGS is cuz you can hit like a I think like a can I do like AGS in the G Mall yeah you can but the a the AGS has like a 10 more max hit than void Waker I have one all right all right I believe I believe right now okay sit down sit down like that's what we do that's why I told you the AGS that's why I told you the AGS bro look how many people are like sitting on your loot holy [ __ ] you know what you know that's a good sign right there because people are believing that you're going to get the kill that's why they're going and hovering over your loot really yeah they believe it bro right now you're what are you 4-1 or 51 41 I think I never got my fire Cate but I kind of want to do The Inferno one day what do you think listen bro The Inferno I believe in you okay but I'm not going to lie it will probably take you a solid have you ever done pvm on other games I would say it would probably take you like a week or two if you actually like dedicate time to it like a week or two every day well I played the mini game thing the little Zuck one oh did you do it good yeah I beat it oh bro but okay I I'll is that that's not like the hard part though right the the hard part is the waves yeah the waves are more difficult than Zuck but if you beat that then you could probably get infernal cape in like three days if you dedicated a time to it because the gear you you'll get Max gear right so like you'll be able to tank like no I saw you playing the Zuck one one day and like I was like oh I don't even need a RuneScape account to play that how many tries I think you to beat it did you know I don't know a few hours was it Flawless or did you get hit a couple times hit a couple times by Zuck or like the random oh no by like the Rangers yeah yeah then you're fine you'd probably be able to get it in like a couple days if you dedicate it to Inferno under a week I would guess cuz I feel like you know mechanics though like I could tell that you know mechanics am I pot it up you are watch out eat triple eat nice restore super combat and then try to dump your spec before you get out of food let's go for it back okay okay no I mean a 91 G Mo yeah I mean we've seen it before oh oh what happened oh nice try you know what it happens bro what are we what are we for to right now dude he got me at the he got me at theing was it the whiper Avenger no I think it was the whiper Avenger it was the whiper Avenger oh [ __ ] you hit like a 40 he hit like a 40 in return damn I need I wish I could have done that I kind of did earlier you did earlier you killed that the mid guy with that you even asked me what happened I had to explain it what you telling me you didn't even know what happened yeah just I even know I just woke up dead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