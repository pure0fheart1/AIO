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Keep These Websites a Secret</w:t>
      </w:r>
    </w:p>
    <w:p>
      <w:r>
        <w:t>Video ID: 3GJxFV_eWAo</w:t>
      </w:r>
    </w:p>
    <w:p>
      <w:r>
        <w:t>Extraction Date: 2025-05-14 16:41:33</w:t>
      </w:r>
    </w:p>
    <w:p/>
    <w:p>
      <w:r>
        <w:rPr>
          <w:b/>
        </w:rPr>
        <w:t xml:space="preserve">[00:00:00] </w:t>
      </w:r>
      <w:r>
        <w:t>Alpha websites you should know part 226</w:t>
      </w:r>
    </w:p>
    <w:p>
      <w:r>
        <w:rPr>
          <w:b/>
        </w:rPr>
        <w:t xml:space="preserve">[00:00:03] </w:t>
      </w:r>
      <w:r>
        <w:t>did you know if you go to this</w:t>
      </w:r>
    </w:p>
    <w:p>
      <w:r>
        <w:rPr>
          <w:b/>
        </w:rPr>
        <w:t xml:space="preserve">[00:00:05] </w:t>
      </w:r>
      <w:r>
        <w:t>website and get this for your computer I</w:t>
      </w:r>
    </w:p>
    <w:p>
      <w:r>
        <w:rPr>
          <w:b/>
        </w:rPr>
        <w:t xml:space="preserve">[00:00:08] </w:t>
      </w:r>
      <w:r>
        <w:t>can use this app to turn my really bad</w:t>
      </w:r>
    </w:p>
    <w:p>
      <w:r>
        <w:rPr>
          <w:b/>
        </w:rPr>
        <w:t xml:space="preserve">[00:00:10] </w:t>
      </w:r>
      <w:r>
        <w:t>drawings into amazing Landscapes just</w:t>
      </w:r>
    </w:p>
    <w:p>
      <w:r>
        <w:rPr>
          <w:b/>
        </w:rPr>
        <w:t xml:space="preserve">[00:00:12] </w:t>
      </w:r>
      <w:r>
        <w:t>watch so I can go over here and select</w:t>
      </w:r>
    </w:p>
    <w:p>
      <w:r>
        <w:rPr>
          <w:b/>
        </w:rPr>
        <w:t xml:space="preserve">[00:00:14] </w:t>
      </w:r>
      <w:r>
        <w:t>any of these materials I'm going to go</w:t>
      </w:r>
    </w:p>
    <w:p>
      <w:r>
        <w:rPr>
          <w:b/>
        </w:rPr>
        <w:t xml:space="preserve">[00:00:16] </w:t>
      </w:r>
      <w:r>
        <w:t>with a hill and then if I draw on this</w:t>
      </w:r>
    </w:p>
    <w:p>
      <w:r>
        <w:rPr>
          <w:b/>
        </w:rPr>
        <w:t xml:space="preserve">[00:00:18] </w:t>
      </w:r>
      <w:r>
        <w:t>left canvas it'll update the right side</w:t>
      </w:r>
    </w:p>
    <w:p>
      <w:r>
        <w:rPr>
          <w:b/>
        </w:rPr>
        <w:t xml:space="preserve">[00:00:20] </w:t>
      </w:r>
      <w:r>
        <w:t>in real time so let's fill this in then</w:t>
      </w:r>
    </w:p>
    <w:p>
      <w:r>
        <w:rPr>
          <w:b/>
        </w:rPr>
        <w:t xml:space="preserve">[00:00:22] </w:t>
      </w:r>
      <w:r>
        <w:t>we'll come back and maybe add some</w:t>
      </w:r>
    </w:p>
    <w:p>
      <w:r>
        <w:rPr>
          <w:b/>
        </w:rPr>
        <w:t xml:space="preserve">[00:00:24] </w:t>
      </w:r>
      <w:r>
        <w:t>clouds here then I can also come over</w:t>
      </w:r>
    </w:p>
    <w:p>
      <w:r>
        <w:rPr>
          <w:b/>
        </w:rPr>
        <w:t xml:space="preserve">[00:00:26] </w:t>
      </w:r>
      <w:r>
        <w:t>here and change the style and the</w:t>
      </w:r>
    </w:p>
    <w:p>
      <w:r>
        <w:rPr>
          <w:b/>
        </w:rPr>
        <w:t xml:space="preserve">[00:00:28] </w:t>
      </w:r>
      <w:r>
        <w:t>variations this one looks good did you</w:t>
      </w:r>
    </w:p>
    <w:p>
      <w:r>
        <w:rPr>
          <w:b/>
        </w:rPr>
        <w:t xml:space="preserve">[00:00:31] </w:t>
      </w:r>
      <w:r>
        <w:t>even recognize what I just drew here so</w:t>
      </w:r>
    </w:p>
    <w:p>
      <w:r>
        <w:rPr>
          <w:b/>
        </w:rPr>
        <w:t xml:space="preserve">[00:00:33] </w:t>
      </w:r>
      <w:r>
        <w:t>another cool thing you can do is draw</w:t>
      </w:r>
    </w:p>
    <w:p>
      <w:r>
        <w:rPr>
          <w:b/>
        </w:rPr>
        <w:t xml:space="preserve">[00:00:34] </w:t>
      </w:r>
      <w:r>
        <w:t>directly on the landscape itself and</w:t>
      </w:r>
    </w:p>
    <w:p>
      <w:r>
        <w:rPr>
          <w:b/>
        </w:rPr>
        <w:t xml:space="preserve">[00:00:36] </w:t>
      </w:r>
      <w:r>
        <w:t>image view so I'm going to add some sand</w:t>
      </w:r>
    </w:p>
    <w:p>
      <w:r>
        <w:rPr>
          <w:b/>
        </w:rPr>
        <w:t xml:space="preserve">[00:00:37] </w:t>
      </w:r>
      <w:r>
        <w:t>here to make a nice little beach front</w:t>
      </w:r>
    </w:p>
    <w:p>
      <w:r>
        <w:rPr>
          <w:b/>
        </w:rPr>
        <w:t xml:space="preserve">[00:00:40] </w:t>
      </w:r>
      <w:r>
        <w:t>now we just going to add some water let</w:t>
      </w:r>
    </w:p>
    <w:p>
      <w:r>
        <w:rPr>
          <w:b/>
        </w:rPr>
        <w:t xml:space="preserve">[00:00:41] </w:t>
      </w:r>
      <w:r>
        <w:t>me make my sea fill it in add some</w:t>
      </w:r>
    </w:p>
    <w:p>
      <w:r>
        <w:rPr>
          <w:b/>
        </w:rPr>
        <w:t xml:space="preserve">[00:00:44] </w:t>
      </w:r>
      <w:r>
        <w:t>bushes down here looks nice May we'll</w:t>
      </w:r>
    </w:p>
    <w:p>
      <w:r>
        <w:rPr>
          <w:b/>
        </w:rPr>
        <w:t xml:space="preserve">[00:00:47] </w:t>
      </w:r>
      <w:r>
        <w:t>just add some random rocks in the middle</w:t>
      </w:r>
    </w:p>
    <w:p>
      <w:r>
        <w:rPr>
          <w:b/>
        </w:rPr>
        <w:t xml:space="preserve">[00:00:48] </w:t>
      </w:r>
      <w:r>
        <w:t>of the ocean to stop any boats from</w:t>
      </w:r>
    </w:p>
    <w:p>
      <w:r>
        <w:rPr>
          <w:b/>
        </w:rPr>
        <w:t xml:space="preserve">[00:00:50] </w:t>
      </w:r>
      <w:r>
        <w:t>trying to get in here now we just need</w:t>
      </w:r>
    </w:p>
    <w:p>
      <w:r>
        <w:rPr>
          <w:b/>
        </w:rPr>
        <w:t xml:space="preserve">[00:00:52] </w:t>
      </w:r>
      <w:r>
        <w:t>some trees and maybe a little bit of</w:t>
      </w:r>
    </w:p>
    <w:p>
      <w:r>
        <w:rPr>
          <w:b/>
        </w:rPr>
        <w:t xml:space="preserve">[00:00:55] </w:t>
      </w:r>
      <w:r>
        <w:t>cloud cover so we don't get sunburned</w:t>
      </w:r>
    </w:p>
    <w:p>
      <w:r>
        <w:rPr>
          <w:b/>
        </w:rPr>
        <w:t xml:space="preserve">[00:00:57] </w:t>
      </w:r>
      <w:r>
        <w:t>cuz I'm pale and now we have our little</w:t>
      </w:r>
    </w:p>
    <w:p>
      <w:r>
        <w:rPr>
          <w:b/>
        </w:rPr>
        <w:t xml:space="preserve">[00:00:59] </w:t>
      </w:r>
      <w:r>
        <w:t>island get away but another cool thing</w:t>
      </w:r>
    </w:p>
    <w:p>
      <w:r>
        <w:rPr>
          <w:b/>
        </w:rPr>
        <w:t xml:space="preserve">[00:01:00] </w:t>
      </w:r>
      <w:r>
        <w:t>you can do is you can export it and I</w:t>
      </w:r>
    </w:p>
    <w:p>
      <w:r>
        <w:rPr>
          <w:b/>
        </w:rPr>
        <w:t xml:space="preserve">[00:01:02] </w:t>
      </w:r>
      <w:r>
        <w:t>can take it into a website like clip</w:t>
      </w:r>
    </w:p>
    <w:p>
      <w:r>
        <w:rPr>
          <w:b/>
        </w:rPr>
        <w:t xml:space="preserve">[00:01:03] </w:t>
      </w:r>
      <w:r>
        <w:t>drop and expand the canvas using the</w:t>
      </w:r>
    </w:p>
    <w:p>
      <w:r>
        <w:rPr>
          <w:b/>
        </w:rPr>
        <w:t xml:space="preserve">[00:01:05] </w:t>
      </w:r>
      <w:r>
        <w:t>generative fill tool</w:t>
      </w:r>
    </w:p>
    <w:p>
      <w:r>
        <w:rPr>
          <w:b/>
        </w:rPr>
        <w:t xml:space="preserve">[00:01:07] </w:t>
      </w:r>
      <w:r>
        <w:t>easy powerful websites you should know</w:t>
      </w:r>
    </w:p>
    <w:p>
      <w:r>
        <w:rPr>
          <w:b/>
        </w:rPr>
        <w:t xml:space="preserve">[00:01:10] </w:t>
      </w:r>
      <w:r>
        <w:t>part 227 you should know if you go to</w:t>
      </w:r>
    </w:p>
    <w:p>
      <w:r>
        <w:rPr>
          <w:b/>
        </w:rPr>
        <w:t xml:space="preserve">[00:01:12] </w:t>
      </w:r>
      <w:r>
        <w:t>this</w:t>
      </w:r>
    </w:p>
    <w:p>
      <w:r>
        <w:rPr>
          <w:b/>
        </w:rPr>
        <w:t xml:space="preserve">[00:01:13] </w:t>
      </w:r>
      <w:r>
        <w:t>website and upload a picture of a room</w:t>
      </w:r>
    </w:p>
    <w:p>
      <w:r>
        <w:rPr>
          <w:b/>
        </w:rPr>
        <w:t xml:space="preserve">[00:01:16] </w:t>
      </w:r>
      <w:r>
        <w:t>in your house I'm going to do this one</w:t>
      </w:r>
    </w:p>
    <w:p>
      <w:r>
        <w:rPr>
          <w:b/>
        </w:rPr>
        <w:t xml:space="preserve">[00:01:17] </w:t>
      </w:r>
      <w:r>
        <w:t>with my living room you can then pick a</w:t>
      </w:r>
    </w:p>
    <w:p>
      <w:r>
        <w:rPr>
          <w:b/>
        </w:rPr>
        <w:t xml:space="preserve">[00:01:19] </w:t>
      </w:r>
      <w:r>
        <w:t>style you want to give that room let's</w:t>
      </w:r>
    </w:p>
    <w:p>
      <w:r>
        <w:rPr>
          <w:b/>
        </w:rPr>
        <w:t xml:space="preserve">[00:01:21] </w:t>
      </w:r>
      <w:r>
        <w:t>go with Scandinavian and it'll generate</w:t>
      </w:r>
    </w:p>
    <w:p>
      <w:r>
        <w:rPr>
          <w:b/>
        </w:rPr>
        <w:t xml:space="preserve">[00:01:23] </w:t>
      </w:r>
      <w:r>
        <w:t>a picture transforming your room into</w:t>
      </w:r>
    </w:p>
    <w:p>
      <w:r>
        <w:rPr>
          <w:b/>
        </w:rPr>
        <w:t xml:space="preserve">[00:01:25] </w:t>
      </w:r>
      <w:r>
        <w:t>that style not bad they also have this</w:t>
      </w:r>
    </w:p>
    <w:p>
      <w:r>
        <w:rPr>
          <w:b/>
        </w:rPr>
        <w:t xml:space="preserve">[00:01:27] </w:t>
      </w:r>
      <w:r>
        <w:t>virtual Stager which can stage an empty</w:t>
      </w:r>
    </w:p>
    <w:p>
      <w:r>
        <w:rPr>
          <w:b/>
        </w:rPr>
        <w:t xml:space="preserve">[00:01:30] </w:t>
      </w:r>
      <w:r>
        <w:t>photo of your room and this image</w:t>
      </w:r>
    </w:p>
    <w:p>
      <w:r>
        <w:rPr>
          <w:b/>
        </w:rPr>
        <w:t xml:space="preserve">[00:01:32] </w:t>
      </w:r>
      <w:r>
        <w:t>enhancer yeah that's much better half of</w:t>
      </w:r>
    </w:p>
    <w:p>
      <w:r>
        <w:rPr>
          <w:b/>
        </w:rPr>
        <w:t xml:space="preserve">[00:01:36] </w:t>
      </w:r>
      <w:r>
        <w:t>websites you should know part 228 did</w:t>
      </w:r>
    </w:p>
    <w:p>
      <w:r>
        <w:rPr>
          <w:b/>
        </w:rPr>
        <w:t xml:space="preserve">[00:01:39] </w:t>
      </w:r>
      <w:r>
        <w:t>you know if you go to this</w:t>
      </w:r>
    </w:p>
    <w:p>
      <w:r>
        <w:rPr>
          <w:b/>
        </w:rPr>
        <w:t xml:space="preserve">[00:01:41] </w:t>
      </w:r>
      <w:r>
        <w:t>website and search for the car that you</w:t>
      </w:r>
    </w:p>
    <w:p>
      <w:r>
        <w:rPr>
          <w:b/>
        </w:rPr>
        <w:t xml:space="preserve">[00:01:44] </w:t>
      </w:r>
      <w:r>
        <w:t>have let's go with</w:t>
      </w:r>
    </w:p>
    <w:p>
      <w:r>
        <w:rPr>
          <w:b/>
        </w:rPr>
        <w:t xml:space="preserve">[00:01:45] </w:t>
      </w:r>
      <w:r>
        <w:t>mine and it will show you tons of videos</w:t>
      </w:r>
    </w:p>
    <w:p>
      <w:r>
        <w:rPr>
          <w:b/>
        </w:rPr>
        <w:t xml:space="preserve">[00:01:47] </w:t>
      </w:r>
      <w:r>
        <w:t>on how to replace and repair different</w:t>
      </w:r>
    </w:p>
    <w:p>
      <w:r>
        <w:rPr>
          <w:b/>
        </w:rPr>
        <w:t xml:space="preserve">[00:01:49] </w:t>
      </w:r>
      <w:r>
        <w:t>things on your car just look it will</w:t>
      </w:r>
    </w:p>
    <w:p>
      <w:r>
        <w:rPr>
          <w:b/>
        </w:rPr>
        <w:t xml:space="preserve">[00:01:52] </w:t>
      </w:r>
      <w:r>
        <w:t>give you the video instructions and the</w:t>
      </w:r>
    </w:p>
    <w:p>
      <w:r>
        <w:rPr>
          <w:b/>
        </w:rPr>
        <w:t xml:space="preserve">[00:01:55] </w:t>
      </w:r>
      <w:r>
        <w:t>tools that you need easy powerful</w:t>
      </w:r>
    </w:p>
    <w:p>
      <w:r>
        <w:rPr>
          <w:b/>
        </w:rPr>
        <w:t xml:space="preserve">[00:01:58] </w:t>
      </w:r>
      <w:r>
        <w:t>websites you should know part two 229</w:t>
      </w:r>
    </w:p>
    <w:p>
      <w:r>
        <w:rPr>
          <w:b/>
        </w:rPr>
        <w:t xml:space="preserve">[00:02:01] </w:t>
      </w:r>
      <w:r>
        <w:t>did you know if you search for this on</w:t>
      </w:r>
    </w:p>
    <w:p>
      <w:r>
        <w:rPr>
          <w:b/>
        </w:rPr>
        <w:t xml:space="preserve">[00:02:03] </w:t>
      </w:r>
      <w:r>
        <w:t>Google and click on the first link you</w:t>
      </w:r>
    </w:p>
    <w:p>
      <w:r>
        <w:rPr>
          <w:b/>
        </w:rPr>
        <w:t xml:space="preserve">[00:02:06] </w:t>
      </w:r>
      <w:r>
        <w:t>can get this Lego Studio 2.0 you can</w:t>
      </w:r>
    </w:p>
    <w:p>
      <w:r>
        <w:rPr>
          <w:b/>
        </w:rPr>
        <w:t xml:space="preserve">[00:02:09] </w:t>
      </w:r>
      <w:r>
        <w:t>actually build and design your own Lego</w:t>
      </w:r>
    </w:p>
    <w:p>
      <w:r>
        <w:rPr>
          <w:b/>
        </w:rPr>
        <w:t xml:space="preserve">[00:02:11] </w:t>
      </w:r>
      <w:r>
        <w:t>models directly on your computer just</w:t>
      </w:r>
    </w:p>
    <w:p>
      <w:r>
        <w:rPr>
          <w:b/>
        </w:rPr>
        <w:t xml:space="preserve">[00:02:14] </w:t>
      </w:r>
      <w:r>
        <w:t>look do you have access to basically any</w:t>
      </w:r>
    </w:p>
    <w:p>
      <w:r>
        <w:rPr>
          <w:b/>
        </w:rPr>
        <w:t xml:space="preserve">[00:02:16] </w:t>
      </w:r>
      <w:r>
        <w:t>Lego piece that you can think of here</w:t>
      </w:r>
    </w:p>
    <w:p>
      <w:r>
        <w:rPr>
          <w:b/>
        </w:rPr>
        <w:t xml:space="preserve">[00:02:18] </w:t>
      </w:r>
      <w:r>
        <w:t>I'm going to add some flowers here I can</w:t>
      </w:r>
    </w:p>
    <w:p>
      <w:r>
        <w:rPr>
          <w:b/>
        </w:rPr>
        <w:t xml:space="preserve">[00:02:20] </w:t>
      </w:r>
      <w:r>
        <w:t>even create my own guy by adding some</w:t>
      </w:r>
    </w:p>
    <w:p>
      <w:r>
        <w:rPr>
          <w:b/>
        </w:rPr>
        <w:t xml:space="preserve">[00:02:22] </w:t>
      </w:r>
      <w:r>
        <w:t>legs and a body and I can even use a</w:t>
      </w:r>
    </w:p>
    <w:p>
      <w:r>
        <w:rPr>
          <w:b/>
        </w:rPr>
        <w:t xml:space="preserve">[00:02:25] </w:t>
      </w:r>
      <w:r>
        <w:t>Search tool to find any piece that I</w:t>
      </w:r>
    </w:p>
    <w:p>
      <w:r>
        <w:rPr>
          <w:b/>
        </w:rPr>
        <w:t xml:space="preserve">[00:02:26] </w:t>
      </w:r>
      <w:r>
        <w:t>need I'm going to add this Star Trek</w:t>
      </w:r>
    </w:p>
    <w:p>
      <w:r>
        <w:rPr>
          <w:b/>
        </w:rPr>
        <w:t xml:space="preserve">[00:02:28] </w:t>
      </w:r>
      <w:r>
        <w:t>helmet to this guy and I can even change</w:t>
      </w:r>
    </w:p>
    <w:p>
      <w:r>
        <w:rPr>
          <w:b/>
        </w:rPr>
        <w:t xml:space="preserve">[00:02:30] </w:t>
      </w:r>
      <w:r>
        <w:t>the color of it let's go with purple and</w:t>
      </w:r>
    </w:p>
    <w:p>
      <w:r>
        <w:rPr>
          <w:b/>
        </w:rPr>
        <w:t xml:space="preserve">[00:02:32] </w:t>
      </w:r>
      <w:r>
        <w:t>then when you're done with your Lego</w:t>
      </w:r>
    </w:p>
    <w:p>
      <w:r>
        <w:rPr>
          <w:b/>
        </w:rPr>
        <w:t xml:space="preserve">[00:02:33] </w:t>
      </w:r>
      <w:r>
        <w:t>model you can see I made this Star Trek</w:t>
      </w:r>
    </w:p>
    <w:p>
      <w:r>
        <w:rPr>
          <w:b/>
        </w:rPr>
        <w:t xml:space="preserve">[00:02:35] </w:t>
      </w:r>
      <w:r>
        <w:t>plane here you can click the</w:t>
      </w:r>
    </w:p>
    <w:p>
      <w:r>
        <w:rPr>
          <w:b/>
        </w:rPr>
        <w:t xml:space="preserve">[00:02:37] </w:t>
      </w:r>
      <w:r>
        <w:t>instructions button up top and if you</w:t>
      </w:r>
    </w:p>
    <w:p>
      <w:r>
        <w:rPr>
          <w:b/>
        </w:rPr>
        <w:t xml:space="preserve">[00:02:39] </w:t>
      </w:r>
      <w:r>
        <w:t>hit the generate steps button it'll</w:t>
      </w:r>
    </w:p>
    <w:p>
      <w:r>
        <w:rPr>
          <w:b/>
        </w:rPr>
        <w:t xml:space="preserve">[00:02:41] </w:t>
      </w:r>
      <w:r>
        <w:t>generate you a stepbystep manual on how</w:t>
      </w:r>
    </w:p>
    <w:p>
      <w:r>
        <w:rPr>
          <w:b/>
        </w:rPr>
        <w:t xml:space="preserve">[00:02:44] </w:t>
      </w:r>
      <w:r>
        <w:t>to create that Lego model and it'll even</w:t>
      </w:r>
    </w:p>
    <w:p>
      <w:r>
        <w:rPr>
          <w:b/>
        </w:rPr>
        <w:t xml:space="preserve">[00:02:46] </w:t>
      </w:r>
      <w:r>
        <w:t>show you what pieces that you need and a</w:t>
      </w:r>
    </w:p>
    <w:p>
      <w:r>
        <w:rPr>
          <w:b/>
        </w:rPr>
        <w:t xml:space="preserve">[00:02:47] </w:t>
      </w:r>
      <w:r>
        <w:t>bonus tip that not a lot of people know</w:t>
      </w:r>
    </w:p>
    <w:p>
      <w:r>
        <w:rPr>
          <w:b/>
        </w:rPr>
        <w:t xml:space="preserve">[00:02:49] </w:t>
      </w:r>
      <w:r>
        <w:t>about is if you go to the help tab on</w:t>
      </w:r>
    </w:p>
    <w:p>
      <w:r>
        <w:rPr>
          <w:b/>
        </w:rPr>
        <w:t xml:space="preserve">[00:02:50] </w:t>
      </w:r>
      <w:r>
        <w:t>the Lego website and hit this button and</w:t>
      </w:r>
    </w:p>
    <w:p>
      <w:r>
        <w:rPr>
          <w:b/>
        </w:rPr>
        <w:t xml:space="preserve">[00:02:53] </w:t>
      </w:r>
      <w:r>
        <w:t>then search for a Lego model I'm going</w:t>
      </w:r>
    </w:p>
    <w:p>
      <w:r>
        <w:rPr>
          <w:b/>
        </w:rPr>
        <w:t xml:space="preserve">[00:02:55] </w:t>
      </w:r>
      <w:r>
        <w:t>to do the Hogwarts Castle you can get</w:t>
      </w:r>
    </w:p>
    <w:p>
      <w:r>
        <w:rPr>
          <w:b/>
        </w:rPr>
        <w:t xml:space="preserve">[00:02:56] </w:t>
      </w:r>
      <w:r>
        <w:t>the entire instruction manual for that</w:t>
      </w:r>
    </w:p>
    <w:p>
      <w:r>
        <w:rPr>
          <w:b/>
        </w:rPr>
        <w:t xml:space="preserve">[00:02:59] </w:t>
      </w:r>
      <w:r>
        <w:t>model</w:t>
      </w:r>
    </w:p>
    <w:p>
      <w:r>
        <w:rPr>
          <w:b/>
        </w:rPr>
        <w:t xml:space="preserve">[00:03:00] </w:t>
      </w:r>
      <w:r>
        <w:t>paa websites you should know part 230</w:t>
      </w:r>
    </w:p>
    <w:p>
      <w:r>
        <w:rPr>
          <w:b/>
        </w:rPr>
        <w:t xml:space="preserve">[00:03:03] </w:t>
      </w:r>
      <w:r>
        <w:t>did you know if you go to this</w:t>
      </w:r>
    </w:p>
    <w:p>
      <w:r>
        <w:rPr>
          <w:b/>
        </w:rPr>
        <w:t xml:space="preserve">[00:03:05] </w:t>
      </w:r>
      <w:r>
        <w:t>website and then you copy the URL of a</w:t>
      </w:r>
    </w:p>
    <w:p>
      <w:r>
        <w:rPr>
          <w:b/>
        </w:rPr>
        <w:t xml:space="preserve">[00:03:07] </w:t>
      </w:r>
      <w:r>
        <w:t>YouTube video I'm going to do this one</w:t>
      </w:r>
    </w:p>
    <w:p>
      <w:r>
        <w:rPr>
          <w:b/>
        </w:rPr>
        <w:t xml:space="preserve">[00:03:09] </w:t>
      </w:r>
      <w:r>
        <w:t>with this really smart guy I just found</w:t>
      </w:r>
    </w:p>
    <w:p>
      <w:r>
        <w:rPr>
          <w:b/>
        </w:rPr>
        <w:t xml:space="preserve">[00:03:11] </w:t>
      </w:r>
      <w:r>
        <w:t>if you paste it into this text box and</w:t>
      </w:r>
    </w:p>
    <w:p>
      <w:r>
        <w:rPr>
          <w:b/>
        </w:rPr>
        <w:t xml:space="preserve">[00:03:13] </w:t>
      </w:r>
      <w:r>
        <w:t>then hit this button and it'll generate</w:t>
      </w:r>
    </w:p>
    <w:p>
      <w:r>
        <w:rPr>
          <w:b/>
        </w:rPr>
        <w:t xml:space="preserve">[00:03:16] </w:t>
      </w:r>
      <w:r>
        <w:t>you an entire blog post using that video</w:t>
      </w:r>
    </w:p>
    <w:p>
      <w:r>
        <w:rPr>
          <w:b/>
        </w:rPr>
        <w:t xml:space="preserve">[00:03:19] </w:t>
      </w:r>
      <w:r>
        <w:t>easy half websites you should know part</w:t>
      </w:r>
    </w:p>
    <w:p>
      <w:r>
        <w:rPr>
          <w:b/>
        </w:rPr>
        <w:t xml:space="preserve">[00:03:23] </w:t>
      </w:r>
      <w:r>
        <w:t>232 did you know if you go to this</w:t>
      </w:r>
    </w:p>
    <w:p>
      <w:r>
        <w:rPr>
          <w:b/>
        </w:rPr>
        <w:t xml:space="preserve">[00:03:26] </w:t>
      </w:r>
      <w:r>
        <w:t>website and then you click on this</w:t>
      </w:r>
    </w:p>
    <w:p>
      <w:r>
        <w:rPr>
          <w:b/>
        </w:rPr>
        <w:t xml:space="preserve">[00:03:28] </w:t>
      </w:r>
      <w:r>
        <w:t>button you can then join one of these</w:t>
      </w:r>
    </w:p>
    <w:p>
      <w:r>
        <w:rPr>
          <w:b/>
        </w:rPr>
        <w:t xml:space="preserve">[00:03:30] </w:t>
      </w:r>
      <w:r>
        <w:t>Genie channels in their Discord and if</w:t>
      </w:r>
    </w:p>
    <w:p>
      <w:r>
        <w:rPr>
          <w:b/>
        </w:rPr>
        <w:t xml:space="preserve">[00:03:32] </w:t>
      </w:r>
      <w:r>
        <w:t>you use the back/ genie command and type</w:t>
      </w:r>
    </w:p>
    <w:p>
      <w:r>
        <w:rPr>
          <w:b/>
        </w:rPr>
        <w:t xml:space="preserve">[00:03:34] </w:t>
      </w:r>
      <w:r>
        <w:t>in an object or character you want to</w:t>
      </w:r>
    </w:p>
    <w:p>
      <w:r>
        <w:rPr>
          <w:b/>
        </w:rPr>
        <w:t xml:space="preserve">[00:03:36] </w:t>
      </w:r>
      <w:r>
        <w:t>create I want a Green Goblin Santa and</w:t>
      </w:r>
    </w:p>
    <w:p>
      <w:r>
        <w:rPr>
          <w:b/>
        </w:rPr>
        <w:t xml:space="preserve">[00:03:39] </w:t>
      </w:r>
      <w:r>
        <w:t>it will create four 3D objects using</w:t>
      </w:r>
    </w:p>
    <w:p>
      <w:r>
        <w:rPr>
          <w:b/>
        </w:rPr>
        <w:t xml:space="preserve">[00:03:41] </w:t>
      </w:r>
      <w:r>
        <w:t>your prompt from here you can select</w:t>
      </w:r>
    </w:p>
    <w:p>
      <w:r>
        <w:rPr>
          <w:b/>
        </w:rPr>
        <w:t xml:space="preserve">[00:03:43] </w:t>
      </w:r>
      <w:r>
        <w:t>which one you like the best let's go</w:t>
      </w:r>
    </w:p>
    <w:p>
      <w:r>
        <w:rPr>
          <w:b/>
        </w:rPr>
        <w:t xml:space="preserve">[00:03:44] </w:t>
      </w:r>
      <w:r>
        <w:t>with number one and it'll open up that</w:t>
      </w:r>
    </w:p>
    <w:p>
      <w:r>
        <w:rPr>
          <w:b/>
        </w:rPr>
        <w:t xml:space="preserve">[00:03:46] </w:t>
      </w:r>
      <w:r>
        <w:t>3D object in a new window from here you</w:t>
      </w:r>
    </w:p>
    <w:p>
      <w:r>
        <w:rPr>
          <w:b/>
        </w:rPr>
        <w:t xml:space="preserve">[00:03:48] </w:t>
      </w:r>
      <w:r>
        <w:t>can even download it as a glb file to</w:t>
      </w:r>
    </w:p>
    <w:p>
      <w:r>
        <w:rPr>
          <w:b/>
        </w:rPr>
        <w:t xml:space="preserve">[00:03:50] </w:t>
      </w:r>
      <w:r>
        <w:t>open up in blender but another cool</w:t>
      </w:r>
    </w:p>
    <w:p>
      <w:r>
        <w:rPr>
          <w:b/>
        </w:rPr>
        <w:t xml:space="preserve">[00:03:52] </w:t>
      </w:r>
      <w:r>
        <w:t>thing you can do is if you actually open</w:t>
      </w:r>
    </w:p>
    <w:p>
      <w:r>
        <w:rPr>
          <w:b/>
        </w:rPr>
        <w:t xml:space="preserve">[00:03:54] </w:t>
      </w:r>
      <w:r>
        <w:t>up one of these objects on your phone</w:t>
      </w:r>
    </w:p>
    <w:p>
      <w:r>
        <w:rPr>
          <w:b/>
        </w:rPr>
        <w:t xml:space="preserve">[00:03:56] </w:t>
      </w:r>
      <w:r>
        <w:t>and then you click this box button in</w:t>
      </w:r>
    </w:p>
    <w:p>
      <w:r>
        <w:rPr>
          <w:b/>
        </w:rPr>
        <w:t xml:space="preserve">[00:03:57] </w:t>
      </w:r>
      <w:r>
        <w:t>the bottom right you can then use your</w:t>
      </w:r>
    </w:p>
    <w:p>
      <w:r>
        <w:rPr>
          <w:b/>
        </w:rPr>
        <w:t xml:space="preserve">[00:03:59] </w:t>
      </w:r>
      <w:r>
        <w:t>phone's camera and augmented reality to</w:t>
      </w:r>
    </w:p>
    <w:p>
      <w:r>
        <w:rPr>
          <w:b/>
        </w:rPr>
        <w:t xml:space="preserve">[00:04:02] </w:t>
      </w:r>
      <w:r>
        <w:t>move that object around your</w:t>
      </w:r>
    </w:p>
    <w:p>
      <w:r>
        <w:rPr>
          <w:b/>
        </w:rPr>
        <w:t xml:space="preserve">[00:04:03] </w:t>
      </w:r>
      <w:r>
        <w:t>surroundings just look I can turn it I</w:t>
      </w:r>
    </w:p>
    <w:p>
      <w:r>
        <w:rPr>
          <w:b/>
        </w:rPr>
        <w:t xml:space="preserve">[00:04:06] </w:t>
      </w:r>
      <w:r>
        <w:t>can adjust its size and as I walk around</w:t>
      </w:r>
    </w:p>
    <w:p>
      <w:r>
        <w:rPr>
          <w:b/>
        </w:rPr>
        <w:t xml:space="preserve">[00:04:09] </w:t>
      </w:r>
      <w:r>
        <w:t>my room it'll stay in the same place</w:t>
      </w:r>
    </w:p>
    <w:p>
      <w:r>
        <w:rPr>
          <w:b/>
        </w:rPr>
        <w:t xml:space="preserve">[00:04:11] </w:t>
      </w:r>
      <w:r>
        <w:t>this would be pretty good for interior</w:t>
      </w:r>
    </w:p>
    <w:p>
      <w:r>
        <w:rPr>
          <w:b/>
        </w:rPr>
        <w:t xml:space="preserve">[00:04:13] </w:t>
      </w:r>
      <w:r>
        <w:t>design and here's another example of how</w:t>
      </w:r>
    </w:p>
    <w:p>
      <w:r>
        <w:rPr>
          <w:b/>
        </w:rPr>
        <w:t xml:space="preserve">[00:04:15] </w:t>
      </w:r>
      <w:r>
        <w:t>you can move objects around and how they</w:t>
      </w:r>
    </w:p>
    <w:p>
      <w:r>
        <w:rPr>
          <w:b/>
        </w:rPr>
        <w:t xml:space="preserve">[00:04:16] </w:t>
      </w:r>
      <w:r>
        <w:t>interact with different things in your</w:t>
      </w:r>
    </w:p>
    <w:p>
      <w:r>
        <w:rPr>
          <w:b/>
        </w:rPr>
        <w:t xml:space="preserve">[00:04:18] </w:t>
      </w:r>
      <w:r>
        <w:t>environment what a nice</w:t>
      </w:r>
    </w:p>
    <w:p>
      <w:r>
        <w:rPr>
          <w:b/>
        </w:rPr>
        <w:t xml:space="preserve">[00:04:21] </w:t>
      </w:r>
      <w:r>
        <w:t>Cactus powerful websites you should know</w:t>
      </w:r>
    </w:p>
    <w:p>
      <w:r>
        <w:rPr>
          <w:b/>
        </w:rPr>
        <w:t xml:space="preserve">[00:04:23] </w:t>
      </w:r>
      <w:r>
        <w:t>part 233 did you know if you go to this</w:t>
      </w:r>
    </w:p>
    <w:p>
      <w:r>
        <w:rPr>
          <w:b/>
        </w:rPr>
        <w:t xml:space="preserve">[00:04:27] </w:t>
      </w:r>
      <w:r>
        <w:t>website you can use this cool logo logo</w:t>
      </w:r>
    </w:p>
    <w:p>
      <w:r>
        <w:rPr>
          <w:b/>
        </w:rPr>
        <w:t xml:space="preserve">[00:04:29] </w:t>
      </w:r>
      <w:r>
        <w:t>Illusions tool just watch all you have</w:t>
      </w:r>
    </w:p>
    <w:p>
      <w:r>
        <w:rPr>
          <w:b/>
        </w:rPr>
        <w:t xml:space="preserve">[00:04:31] </w:t>
      </w:r>
      <w:r>
        <w:t>to do is upload your own logo or pick</w:t>
      </w:r>
    </w:p>
    <w:p>
      <w:r>
        <w:rPr>
          <w:b/>
        </w:rPr>
        <w:t xml:space="preserve">[00:04:33] </w:t>
      </w:r>
      <w:r>
        <w:t>from one of these let's go with the Nik</w:t>
      </w:r>
    </w:p>
    <w:p>
      <w:r>
        <w:rPr>
          <w:b/>
        </w:rPr>
        <w:t xml:space="preserve">[00:04:35] </w:t>
      </w:r>
      <w:r>
        <w:t>logo and then you can type in your own</w:t>
      </w:r>
    </w:p>
    <w:p>
      <w:r>
        <w:rPr>
          <w:b/>
        </w:rPr>
        <w:t xml:space="preserve">[00:04:37] </w:t>
      </w:r>
      <w:r>
        <w:t>prompt or have it generate one for you</w:t>
      </w:r>
    </w:p>
    <w:p>
      <w:r>
        <w:rPr>
          <w:b/>
        </w:rPr>
        <w:t xml:space="preserve">[00:04:39] </w:t>
      </w:r>
      <w:r>
        <w:t>we got an animi inspired cyberpump</w:t>
      </w:r>
    </w:p>
    <w:p>
      <w:r>
        <w:rPr>
          <w:b/>
        </w:rPr>
        <w:t xml:space="preserve">[00:04:41] </w:t>
      </w:r>
      <w:r>
        <w:t>Market in Neo Tokyo's heart and when I</w:t>
      </w:r>
    </w:p>
    <w:p>
      <w:r>
        <w:rPr>
          <w:b/>
        </w:rPr>
        <w:t xml:space="preserve">[00:04:43] </w:t>
      </w:r>
      <w:r>
        <w:t>hit generate illusion it'll generate</w:t>
      </w:r>
    </w:p>
    <w:p>
      <w:r>
        <w:rPr>
          <w:b/>
        </w:rPr>
        <w:t xml:space="preserve">[00:04:46] </w:t>
      </w:r>
      <w:r>
        <w:t>pictures incorporating your logo into</w:t>
      </w:r>
    </w:p>
    <w:p>
      <w:r>
        <w:rPr>
          <w:b/>
        </w:rPr>
        <w:t xml:space="preserve">[00:04:48] </w:t>
      </w:r>
      <w:r>
        <w:t>that prompt so so you can see the Nike</w:t>
      </w:r>
    </w:p>
    <w:p>
      <w:r>
        <w:rPr>
          <w:b/>
        </w:rPr>
        <w:t xml:space="preserve">[00:04:50] </w:t>
      </w:r>
      <w:r>
        <w:t>Swoosh right here what I like to do is</w:t>
      </w:r>
    </w:p>
    <w:p>
      <w:r>
        <w:rPr>
          <w:b/>
        </w:rPr>
        <w:t xml:space="preserve">[00:04:52] </w:t>
      </w:r>
      <w:r>
        <w:t>go to an AI art generating website like</w:t>
      </w:r>
    </w:p>
    <w:p>
      <w:r>
        <w:rPr>
          <w:b/>
        </w:rPr>
        <w:t xml:space="preserve">[00:04:54] </w:t>
      </w:r>
      <w:r>
        <w:t>this one and then I can say create me a</w:t>
      </w:r>
    </w:p>
    <w:p>
      <w:r>
        <w:rPr>
          <w:b/>
        </w:rPr>
        <w:t xml:space="preserve">[00:04:56] </w:t>
      </w:r>
      <w:r>
        <w:t>simple all black logo for a computer</w:t>
      </w:r>
    </w:p>
    <w:p>
      <w:r>
        <w:rPr>
          <w:b/>
        </w:rPr>
        <w:t xml:space="preserve">[00:04:58] </w:t>
      </w:r>
      <w:r>
        <w:t>company with a white background</w:t>
      </w:r>
    </w:p>
    <w:p>
      <w:r>
        <w:rPr>
          <w:b/>
        </w:rPr>
        <w:t xml:space="preserve">[00:05:00] </w:t>
      </w:r>
      <w:r>
        <w:t>and then I can take one of these logos</w:t>
      </w:r>
    </w:p>
    <w:p>
      <w:r>
        <w:rPr>
          <w:b/>
        </w:rPr>
        <w:t xml:space="preserve">[00:05:01] </w:t>
      </w:r>
      <w:r>
        <w:t>it generated for me and I can use it on</w:t>
      </w:r>
    </w:p>
    <w:p>
      <w:r>
        <w:rPr>
          <w:b/>
        </w:rPr>
        <w:t xml:space="preserve">[00:05:03] </w:t>
      </w:r>
      <w:r>
        <w:t>that previous website to generate my</w:t>
      </w:r>
    </w:p>
    <w:p>
      <w:r>
        <w:rPr>
          <w:b/>
        </w:rPr>
        <w:t xml:space="preserve">[00:05:06] </w:t>
      </w:r>
      <w:r>
        <w:t>illusion and here's my pictures but if I</w:t>
      </w:r>
    </w:p>
    <w:p>
      <w:r>
        <w:rPr>
          <w:b/>
        </w:rPr>
        <w:t xml:space="preserve">[00:05:08] </w:t>
      </w:r>
      <w:r>
        <w:t>want to look more or less like my logo I</w:t>
      </w:r>
    </w:p>
    <w:p>
      <w:r>
        <w:rPr>
          <w:b/>
        </w:rPr>
        <w:t xml:space="preserve">[00:05:10] </w:t>
      </w:r>
      <w:r>
        <w:t>can drag this slider to change the logo</w:t>
      </w:r>
    </w:p>
    <w:p>
      <w:r>
        <w:rPr>
          <w:b/>
        </w:rPr>
        <w:t xml:space="preserve">[00:05:12] </w:t>
      </w:r>
      <w:r>
        <w:t>strength and now it looks more like my</w:t>
      </w:r>
    </w:p>
    <w:p>
      <w:r>
        <w:rPr>
          <w:b/>
        </w:rPr>
        <w:t xml:space="preserve">[00:05:15] </w:t>
      </w:r>
      <w:r>
        <w:t>logo I can also hover over it and click</w:t>
      </w:r>
    </w:p>
    <w:p>
      <w:r>
        <w:rPr>
          <w:b/>
        </w:rPr>
        <w:t xml:space="preserve">[00:05:17] </w:t>
      </w:r>
      <w:r>
        <w:t>the animate button and now I have an</w:t>
      </w:r>
    </w:p>
    <w:p>
      <w:r>
        <w:rPr>
          <w:b/>
        </w:rPr>
        <w:t xml:space="preserve">[00:05:19] </w:t>
      </w:r>
      <w:r>
        <w:t>animated video of that picture</w:t>
      </w:r>
    </w:p>
    <w:p>
      <w:r>
        <w:rPr>
          <w:b/>
        </w:rPr>
        <w:t xml:space="preserve">[00:05:23] </w:t>
      </w:r>
      <w:r>
        <w:t>easy PA websites you should know part</w:t>
      </w:r>
    </w:p>
    <w:p>
      <w:r>
        <w:rPr>
          <w:b/>
        </w:rPr>
        <w:t xml:space="preserve">[00:05:26] </w:t>
      </w:r>
      <w:r>
        <w:t>234 did you know if you go to this</w:t>
      </w:r>
    </w:p>
    <w:p>
      <w:r>
        <w:rPr>
          <w:b/>
        </w:rPr>
        <w:t xml:space="preserve">[00:05:28] </w:t>
      </w:r>
      <w:r>
        <w:t>website</w:t>
      </w:r>
    </w:p>
    <w:p>
      <w:r>
        <w:rPr>
          <w:b/>
        </w:rPr>
        <w:t xml:space="preserve">[00:05:30] </w:t>
      </w:r>
      <w:r>
        <w:t>can use this blank canvas to create your</w:t>
      </w:r>
    </w:p>
    <w:p>
      <w:r>
        <w:rPr>
          <w:b/>
        </w:rPr>
        <w:t xml:space="preserve">[00:05:32] </w:t>
      </w:r>
      <w:r>
        <w:t>own apps and games just watch all right</w:t>
      </w:r>
    </w:p>
    <w:p>
      <w:r>
        <w:rPr>
          <w:b/>
        </w:rPr>
        <w:t xml:space="preserve">[00:05:34] </w:t>
      </w:r>
      <w:r>
        <w:t>so like I said you can use this to make</w:t>
      </w:r>
    </w:p>
    <w:p>
      <w:r>
        <w:rPr>
          <w:b/>
        </w:rPr>
        <w:t xml:space="preserve">[00:05:36] </w:t>
      </w:r>
      <w:r>
        <w:t>website features but I'm going to make a</w:t>
      </w:r>
    </w:p>
    <w:p>
      <w:r>
        <w:rPr>
          <w:b/>
        </w:rPr>
        <w:t xml:space="preserve">[00:05:38] </w:t>
      </w:r>
      <w:r>
        <w:t>quick app by drawing some sliders here</w:t>
      </w:r>
    </w:p>
    <w:p>
      <w:r>
        <w:rPr>
          <w:b/>
        </w:rPr>
        <w:t xml:space="preserve">[00:05:40] </w:t>
      </w:r>
      <w:r>
        <w:t>and I'm going to name one rotation and</w:t>
      </w:r>
    </w:p>
    <w:p>
      <w:r>
        <w:rPr>
          <w:b/>
        </w:rPr>
        <w:t xml:space="preserve">[00:05:42] </w:t>
      </w:r>
      <w:r>
        <w:t>the other scale and I'm going to draw a</w:t>
      </w:r>
    </w:p>
    <w:p>
      <w:r>
        <w:rPr>
          <w:b/>
        </w:rPr>
        <w:t xml:space="preserve">[00:05:44] </w:t>
      </w:r>
      <w:r>
        <w:t>box below it and type in upload a</w:t>
      </w:r>
    </w:p>
    <w:p>
      <w:r>
        <w:rPr>
          <w:b/>
        </w:rPr>
        <w:t xml:space="preserve">[00:05:47] </w:t>
      </w:r>
      <w:r>
        <w:t>picture box now when I select everything</w:t>
      </w:r>
    </w:p>
    <w:p>
      <w:r>
        <w:rPr>
          <w:b/>
        </w:rPr>
        <w:t xml:space="preserve">[00:05:50] </w:t>
      </w:r>
      <w:r>
        <w:t>I just drew and I click on this make</w:t>
      </w:r>
    </w:p>
    <w:p>
      <w:r>
        <w:rPr>
          <w:b/>
        </w:rPr>
        <w:t xml:space="preserve">[00:05:52] </w:t>
      </w:r>
      <w:r>
        <w:t>real button up top it'll generate this</w:t>
      </w:r>
    </w:p>
    <w:p>
      <w:r>
        <w:rPr>
          <w:b/>
        </w:rPr>
        <w:t xml:space="preserve">[00:05:54] </w:t>
      </w:r>
      <w:r>
        <w:t>window of the app that I drew so I can</w:t>
      </w:r>
    </w:p>
    <w:p>
      <w:r>
        <w:rPr>
          <w:b/>
        </w:rPr>
        <w:t xml:space="preserve">[00:05:56] </w:t>
      </w:r>
      <w:r>
        <w:t>upload a picture by clicking on this box</w:t>
      </w:r>
    </w:p>
    <w:p>
      <w:r>
        <w:rPr>
          <w:b/>
        </w:rPr>
        <w:t xml:space="preserve">[00:05:58] </w:t>
      </w:r>
      <w:r>
        <w:t>I'm going to use this picture of Mariah</w:t>
      </w:r>
    </w:p>
    <w:p>
      <w:r>
        <w:rPr>
          <w:b/>
        </w:rPr>
        <w:t xml:space="preserve">[00:06:00] </w:t>
      </w:r>
      <w:r>
        <w:t>and now when I drag the sliders that I</w:t>
      </w:r>
    </w:p>
    <w:p>
      <w:r>
        <w:rPr>
          <w:b/>
        </w:rPr>
        <w:t xml:space="preserve">[00:06:01] </w:t>
      </w:r>
      <w:r>
        <w:t>drew it'll work as I described them so</w:t>
      </w:r>
    </w:p>
    <w:p>
      <w:r>
        <w:rPr>
          <w:b/>
        </w:rPr>
        <w:t xml:space="preserve">[00:06:03] </w:t>
      </w:r>
      <w:r>
        <w:t>that one rotates and this one scales</w:t>
      </w:r>
    </w:p>
    <w:p>
      <w:r>
        <w:rPr>
          <w:b/>
        </w:rPr>
        <w:t xml:space="preserve">[00:06:06] </w:t>
      </w:r>
      <w:r>
        <w:t>like I said you can actually make games</w:t>
      </w:r>
    </w:p>
    <w:p>
      <w:r>
        <w:rPr>
          <w:b/>
        </w:rPr>
        <w:t xml:space="preserve">[00:06:07] </w:t>
      </w:r>
      <w:r>
        <w:t>with this too I drew this game and</w:t>
      </w:r>
    </w:p>
    <w:p>
      <w:r>
        <w:rPr>
          <w:b/>
        </w:rPr>
        <w:t xml:space="preserve">[00:06:09] </w:t>
      </w:r>
      <w:r>
        <w:t>described it it's a pad that can hit a</w:t>
      </w:r>
    </w:p>
    <w:p>
      <w:r>
        <w:rPr>
          <w:b/>
        </w:rPr>
        <w:t xml:space="preserve">[00:06:11] </w:t>
      </w:r>
      <w:r>
        <w:t>ball into bricks and make them disappear</w:t>
      </w:r>
    </w:p>
    <w:p>
      <w:r>
        <w:rPr>
          <w:b/>
        </w:rPr>
        <w:t xml:space="preserve">[00:06:13] </w:t>
      </w:r>
      <w:r>
        <w:t>if I select everything and hit the make</w:t>
      </w:r>
    </w:p>
    <w:p>
      <w:r>
        <w:rPr>
          <w:b/>
        </w:rPr>
        <w:t xml:space="preserve">[00:06:15] </w:t>
      </w:r>
      <w:r>
        <w:t>real button it will generate my game so</w:t>
      </w:r>
    </w:p>
    <w:p>
      <w:r>
        <w:rPr>
          <w:b/>
        </w:rPr>
        <w:t xml:space="preserve">[00:06:17] </w:t>
      </w:r>
      <w:r>
        <w:t>you can see I'm moving it with my keys</w:t>
      </w:r>
    </w:p>
    <w:p>
      <w:r>
        <w:rPr>
          <w:b/>
        </w:rPr>
        <w:t xml:space="preserve">[00:06:19] </w:t>
      </w:r>
      <w:r>
        <w:t>but I can also go directly on the game</w:t>
      </w:r>
    </w:p>
    <w:p>
      <w:r>
        <w:rPr>
          <w:b/>
        </w:rPr>
        <w:t xml:space="preserve">[00:06:21] </w:t>
      </w:r>
      <w:r>
        <w:t>and say add a score and add three lives</w:t>
      </w:r>
    </w:p>
    <w:p>
      <w:r>
        <w:rPr>
          <w:b/>
        </w:rPr>
        <w:t xml:space="preserve">[00:06:25] </w:t>
      </w:r>
      <w:r>
        <w:t>I can select everything again and click</w:t>
      </w:r>
    </w:p>
    <w:p>
      <w:r>
        <w:rPr>
          <w:b/>
        </w:rPr>
        <w:t xml:space="preserve">[00:06:27] </w:t>
      </w:r>
      <w:r>
        <w:t>make real you can see it generate a new</w:t>
      </w:r>
    </w:p>
    <w:p>
      <w:r>
        <w:rPr>
          <w:b/>
        </w:rPr>
        <w:t xml:space="preserve">[00:06:29] </w:t>
      </w:r>
      <w:r>
        <w:t>version of the game name with my</w:t>
      </w:r>
    </w:p>
    <w:p>
      <w:r>
        <w:rPr>
          <w:b/>
        </w:rPr>
        <w:t xml:space="preserve">[00:06:31] </w:t>
      </w:r>
      <w:r>
        <w:t>changes powerful websites you should</w:t>
      </w:r>
    </w:p>
    <w:p>
      <w:r>
        <w:rPr>
          <w:b/>
        </w:rPr>
        <w:t xml:space="preserve">[00:06:33] </w:t>
      </w:r>
      <w:r>
        <w:t>know part 235 I'm going to show you why</w:t>
      </w:r>
    </w:p>
    <w:p>
      <w:r>
        <w:rPr>
          <w:b/>
        </w:rPr>
        <w:t xml:space="preserve">[00:06:36] </w:t>
      </w:r>
      <w:r>
        <w:t>you can't trust every screenshot you see</w:t>
      </w:r>
    </w:p>
    <w:p>
      <w:r>
        <w:rPr>
          <w:b/>
        </w:rPr>
        <w:t xml:space="preserve">[00:06:38] </w:t>
      </w:r>
      <w:r>
        <w:t>online did you know if you go to this</w:t>
      </w:r>
    </w:p>
    <w:p>
      <w:r>
        <w:rPr>
          <w:b/>
        </w:rPr>
        <w:t xml:space="preserve">[00:06:41] </w:t>
      </w:r>
      <w:r>
        <w:t>website you can then create a fake</w:t>
      </w:r>
    </w:p>
    <w:p>
      <w:r>
        <w:rPr>
          <w:b/>
        </w:rPr>
        <w:t xml:space="preserve">[00:06:43] </w:t>
      </w:r>
      <w:r>
        <w:t>social media DM or a fake text message</w:t>
      </w:r>
    </w:p>
    <w:p>
      <w:r>
        <w:rPr>
          <w:b/>
        </w:rPr>
        <w:t xml:space="preserve">[00:06:46] </w:t>
      </w:r>
      <w:r>
        <w:t>I'm going to go with iPhone you can then</w:t>
      </w:r>
    </w:p>
    <w:p>
      <w:r>
        <w:rPr>
          <w:b/>
        </w:rPr>
        <w:t xml:space="preserve">[00:06:47] </w:t>
      </w:r>
      <w:r>
        <w:t>fill out this information type who you</w:t>
      </w:r>
    </w:p>
    <w:p>
      <w:r>
        <w:rPr>
          <w:b/>
        </w:rPr>
        <w:t xml:space="preserve">[00:06:50] </w:t>
      </w:r>
      <w:r>
        <w:t>want the text message to come from and</w:t>
      </w:r>
    </w:p>
    <w:p>
      <w:r>
        <w:rPr>
          <w:b/>
        </w:rPr>
        <w:t xml:space="preserve">[00:06:52] </w:t>
      </w:r>
      <w:r>
        <w:t>even type what you want them to say and</w:t>
      </w:r>
    </w:p>
    <w:p>
      <w:r>
        <w:rPr>
          <w:b/>
        </w:rPr>
        <w:t xml:space="preserve">[00:06:54] </w:t>
      </w:r>
      <w:r>
        <w:t>then when you're done you can scroll</w:t>
      </w:r>
    </w:p>
    <w:p>
      <w:r>
        <w:rPr>
          <w:b/>
        </w:rPr>
        <w:t xml:space="preserve">[00:06:56] </w:t>
      </w:r>
      <w:r>
        <w:t>down and download the image and now if I</w:t>
      </w:r>
    </w:p>
    <w:p>
      <w:r>
        <w:rPr>
          <w:b/>
        </w:rPr>
        <w:t xml:space="preserve">[00:06:58] </w:t>
      </w:r>
      <w:r>
        <w:t>open it up on my phone and it'll look</w:t>
      </w:r>
    </w:p>
    <w:p>
      <w:r>
        <w:rPr>
          <w:b/>
        </w:rPr>
        <w:t xml:space="preserve">[00:06:59] </w:t>
      </w:r>
      <w:r>
        <w:t>like a real text message and here's</w:t>
      </w:r>
    </w:p>
    <w:p>
      <w:r>
        <w:rPr>
          <w:b/>
        </w:rPr>
        <w:t xml:space="preserve">[00:07:01] </w:t>
      </w:r>
      <w:r>
        <w:t>another mistake you shouldn't make with</w:t>
      </w:r>
    </w:p>
    <w:p>
      <w:r>
        <w:rPr>
          <w:b/>
        </w:rPr>
        <w:t xml:space="preserve">[00:07:03] </w:t>
      </w:r>
      <w:r>
        <w:t>screenshots did you know if you ever</w:t>
      </w:r>
    </w:p>
    <w:p>
      <w:r>
        <w:rPr>
          <w:b/>
        </w:rPr>
        <w:t xml:space="preserve">[00:07:04] </w:t>
      </w:r>
      <w:r>
        <w:t>receive a screenshot from someone and</w:t>
      </w:r>
    </w:p>
    <w:p>
      <w:r>
        <w:rPr>
          <w:b/>
        </w:rPr>
        <w:t xml:space="preserve">[00:07:06] </w:t>
      </w:r>
      <w:r>
        <w:t>they marked out part of it using the</w:t>
      </w:r>
    </w:p>
    <w:p>
      <w:r>
        <w:rPr>
          <w:b/>
        </w:rPr>
        <w:t xml:space="preserve">[00:07:08] </w:t>
      </w:r>
      <w:r>
        <w:t>highlighter you can actually see what</w:t>
      </w:r>
    </w:p>
    <w:p>
      <w:r>
        <w:rPr>
          <w:b/>
        </w:rPr>
        <w:t xml:space="preserve">[00:07:09] </w:t>
      </w:r>
      <w:r>
        <w:t>they marked out all you have to do is</w:t>
      </w:r>
    </w:p>
    <w:p>
      <w:r>
        <w:rPr>
          <w:b/>
        </w:rPr>
        <w:t xml:space="preserve">[00:07:11] </w:t>
      </w:r>
      <w:r>
        <w:t>edit the picture then you're going to</w:t>
      </w:r>
    </w:p>
    <w:p>
      <w:r>
        <w:rPr>
          <w:b/>
        </w:rPr>
        <w:t xml:space="preserve">[00:07:13] </w:t>
      </w:r>
      <w:r>
        <w:t>click on exposure and set that to 100%</w:t>
      </w:r>
    </w:p>
    <w:p>
      <w:r>
        <w:rPr>
          <w:b/>
        </w:rPr>
        <w:t xml:space="preserve">[00:07:16] </w:t>
      </w:r>
      <w:r>
        <w:t>and go to Brilliance and set that to 100</w:t>
      </w:r>
    </w:p>
    <w:p>
      <w:r>
        <w:rPr>
          <w:b/>
        </w:rPr>
        <w:t xml:space="preserve">[00:07:18] </w:t>
      </w:r>
      <w:r>
        <w:t>and now go to contrast and we're going</w:t>
      </w:r>
    </w:p>
    <w:p>
      <w:r>
        <w:rPr>
          <w:b/>
        </w:rPr>
        <w:t xml:space="preserve">[00:07:20] </w:t>
      </w:r>
      <w:r>
        <w:t>to set that to minus 100 brightness all</w:t>
      </w:r>
    </w:p>
    <w:p>
      <w:r>
        <w:rPr>
          <w:b/>
        </w:rPr>
        <w:t xml:space="preserve">[00:07:23] </w:t>
      </w:r>
      <w:r>
        <w:t>the way to 100 and finally saturation</w:t>
      </w:r>
    </w:p>
    <w:p>
      <w:r>
        <w:rPr>
          <w:b/>
        </w:rPr>
        <w:t xml:space="preserve">[00:07:26] </w:t>
      </w:r>
      <w:r>
        <w:t>and set that to 100 and hit done and now</w:t>
      </w:r>
    </w:p>
    <w:p>
      <w:r>
        <w:rPr>
          <w:b/>
        </w:rPr>
        <w:t xml:space="preserve">[00:07:28] </w:t>
      </w:r>
      <w:r>
        <w:t>if we zoom in on what they mark marked</w:t>
      </w:r>
    </w:p>
    <w:p>
      <w:r>
        <w:rPr>
          <w:b/>
        </w:rPr>
        <w:t xml:space="preserve">[00:07:29] </w:t>
      </w:r>
      <w:r>
        <w:t>out we can actually read what they said</w:t>
      </w:r>
    </w:p>
    <w:p>
      <w:r>
        <w:rPr>
          <w:b/>
        </w:rPr>
        <w:t xml:space="preserve">[00:07:32] </w:t>
      </w:r>
      <w:r>
        <w:t>what is that buryed gold</w:t>
      </w:r>
    </w:p>
    <w:p>
      <w:r>
        <w:rPr>
          <w:b/>
        </w:rPr>
        <w:t xml:space="preserve">[00:07:34] </w:t>
      </w:r>
      <w:r>
        <w:t>coordinates powerful websites you should</w:t>
      </w:r>
    </w:p>
    <w:p>
      <w:r>
        <w:rPr>
          <w:b/>
        </w:rPr>
        <w:t xml:space="preserve">[00:07:36] </w:t>
      </w:r>
      <w:r>
        <w:t>know part 236 did you know if you go to</w:t>
      </w:r>
    </w:p>
    <w:p>
      <w:r>
        <w:rPr>
          <w:b/>
        </w:rPr>
        <w:t xml:space="preserve">[00:07:39] </w:t>
      </w:r>
      <w:r>
        <w:t>this</w:t>
      </w:r>
    </w:p>
    <w:p>
      <w:r>
        <w:rPr>
          <w:b/>
        </w:rPr>
        <w:t xml:space="preserve">[00:07:39] </w:t>
      </w:r>
      <w:r>
        <w:t>website you can then type in a prompt</w:t>
      </w:r>
    </w:p>
    <w:p>
      <w:r>
        <w:rPr>
          <w:b/>
        </w:rPr>
        <w:t xml:space="preserve">[00:07:42] </w:t>
      </w:r>
      <w:r>
        <w:t>for a story you want to create so in the</w:t>
      </w:r>
    </w:p>
    <w:p>
      <w:r>
        <w:rPr>
          <w:b/>
        </w:rPr>
        <w:t xml:space="preserve">[00:07:43] </w:t>
      </w:r>
      <w:r>
        <w:t>DC Marvel style I want evil Mar in the</w:t>
      </w:r>
    </w:p>
    <w:p>
      <w:r>
        <w:rPr>
          <w:b/>
        </w:rPr>
        <w:t xml:space="preserve">[00:07:46] </w:t>
      </w:r>
      <w:r>
        <w:t>middle of the street with lightning in</w:t>
      </w:r>
    </w:p>
    <w:p>
      <w:r>
        <w:rPr>
          <w:b/>
        </w:rPr>
        <w:t xml:space="preserve">[00:07:47] </w:t>
      </w:r>
      <w:r>
        <w:t>the background and the AI will create a</w:t>
      </w:r>
    </w:p>
    <w:p>
      <w:r>
        <w:rPr>
          <w:b/>
        </w:rPr>
        <w:t xml:space="preserve">[00:07:50] </w:t>
      </w:r>
      <w:r>
        <w:t>short clip based on your prompt but</w:t>
      </w:r>
    </w:p>
    <w:p>
      <w:r>
        <w:rPr>
          <w:b/>
        </w:rPr>
        <w:t xml:space="preserve">[00:07:52] </w:t>
      </w:r>
      <w:r>
        <w:t>another cool thing you can do is go to</w:t>
      </w:r>
    </w:p>
    <w:p>
      <w:r>
        <w:rPr>
          <w:b/>
        </w:rPr>
        <w:t xml:space="preserve">[00:07:53] </w:t>
      </w:r>
      <w:r>
        <w:t>an AI image generator I'm going to use</w:t>
      </w:r>
    </w:p>
    <w:p>
      <w:r>
        <w:rPr>
          <w:b/>
        </w:rPr>
        <w:t xml:space="preserve">[00:07:55] </w:t>
      </w:r>
      <w:r>
        <w:t>clip drop and I want Santa watching the</w:t>
      </w:r>
    </w:p>
    <w:p>
      <w:r>
        <w:rPr>
          <w:b/>
        </w:rPr>
        <w:t xml:space="preserve">[00:07:57] </w:t>
      </w:r>
      <w:r>
        <w:t>wh burn from a ledge and I want in a N</w:t>
      </w:r>
    </w:p>
    <w:p>
      <w:r>
        <w:rPr>
          <w:b/>
        </w:rPr>
        <w:t xml:space="preserve">[00:08:00] </w:t>
      </w:r>
      <w:r>
        <w:t>Style and now I can take this picture it</w:t>
      </w:r>
    </w:p>
    <w:p>
      <w:r>
        <w:rPr>
          <w:b/>
        </w:rPr>
        <w:t xml:space="preserve">[00:08:02] </w:t>
      </w:r>
      <w:r>
        <w:t>generated for me and I can drop it into</w:t>
      </w:r>
    </w:p>
    <w:p>
      <w:r>
        <w:rPr>
          <w:b/>
        </w:rPr>
        <w:t xml:space="preserve">[00:08:04] </w:t>
      </w:r>
      <w:r>
        <w:t>Pika art and now just describe your</w:t>
      </w:r>
    </w:p>
    <w:p>
      <w:r>
        <w:rPr>
          <w:b/>
        </w:rPr>
        <w:t xml:space="preserve">[00:08:06] </w:t>
      </w:r>
      <w:r>
        <w:t>image again and we can even change the</w:t>
      </w:r>
    </w:p>
    <w:p>
      <w:r>
        <w:rPr>
          <w:b/>
        </w:rPr>
        <w:t xml:space="preserve">[00:08:08] </w:t>
      </w:r>
      <w:r>
        <w:t>motion control of the camera so let's</w:t>
      </w:r>
    </w:p>
    <w:p>
      <w:r>
        <w:rPr>
          <w:b/>
        </w:rPr>
        <w:t xml:space="preserve">[00:08:10] </w:t>
      </w:r>
      <w:r>
        <w:t>make it zoom out and give it a little</w:t>
      </w:r>
    </w:p>
    <w:p>
      <w:r>
        <w:rPr>
          <w:b/>
        </w:rPr>
        <w:t xml:space="preserve">[00:08:12] </w:t>
      </w:r>
      <w:r>
        <w:t>bit more motion and now we have a clip</w:t>
      </w:r>
    </w:p>
    <w:p>
      <w:r>
        <w:rPr>
          <w:b/>
        </w:rPr>
        <w:t xml:space="preserve">[00:08:14] </w:t>
      </w:r>
      <w:r>
        <w:t>based off our picture that looks pretty</w:t>
      </w:r>
    </w:p>
    <w:p>
      <w:r>
        <w:rPr>
          <w:b/>
        </w:rPr>
        <w:t xml:space="preserve">[00:08:16] </w:t>
      </w:r>
      <w:r>
        <w:t>sick if I want the clip a little longer</w:t>
      </w:r>
    </w:p>
    <w:p>
      <w:r>
        <w:rPr>
          <w:b/>
        </w:rPr>
        <w:t xml:space="preserve">[00:08:18] </w:t>
      </w:r>
      <w:r>
        <w:t>all I have to do is Select this and hit</w:t>
      </w:r>
    </w:p>
    <w:p>
      <w:r>
        <w:rPr>
          <w:b/>
        </w:rPr>
        <w:t xml:space="preserve">[00:08:20] </w:t>
      </w:r>
      <w:r>
        <w:t>add four seconds and now we have four</w:t>
      </w:r>
    </w:p>
    <w:p>
      <w:r>
        <w:rPr>
          <w:b/>
        </w:rPr>
        <w:t xml:space="preserve">[00:08:22] </w:t>
      </w:r>
      <w:r>
        <w:t>more seconds added to our clip and</w:t>
      </w:r>
    </w:p>
    <w:p>
      <w:r>
        <w:rPr>
          <w:b/>
        </w:rPr>
        <w:t xml:space="preserve">[00:08:25] </w:t>
      </w:r>
      <w:r>
        <w:t>finally if you hit edit you can expand</w:t>
      </w:r>
    </w:p>
    <w:p>
      <w:r>
        <w:rPr>
          <w:b/>
        </w:rPr>
        <w:t xml:space="preserve">[00:08:27] </w:t>
      </w:r>
      <w:r>
        <w:t>the canvas let's go with a 52 and and</w:t>
      </w:r>
    </w:p>
    <w:p>
      <w:r>
        <w:rPr>
          <w:b/>
        </w:rPr>
        <w:t xml:space="preserve">[00:08:29] </w:t>
      </w:r>
      <w:r>
        <w:t>you can even modify a region so let's</w:t>
      </w:r>
    </w:p>
    <w:p>
      <w:r>
        <w:rPr>
          <w:b/>
        </w:rPr>
        <w:t xml:space="preserve">[00:08:31] </w:t>
      </w:r>
      <w:r>
        <w:t>get rid of Santa here and let's replace</w:t>
      </w:r>
    </w:p>
    <w:p>
      <w:r>
        <w:rPr>
          <w:b/>
        </w:rPr>
        <w:t xml:space="preserve">[00:08:34] </w:t>
      </w:r>
      <w:r>
        <w:t>him with an animi Snowman and now I have</w:t>
      </w:r>
    </w:p>
    <w:p>
      <w:r>
        <w:rPr>
          <w:b/>
        </w:rPr>
        <w:t xml:space="preserve">[00:08:36] </w:t>
      </w:r>
      <w:r>
        <w:t>my video</w:t>
      </w:r>
    </w:p>
    <w:p>
      <w:r>
        <w:rPr>
          <w:b/>
        </w:rPr>
        <w:t xml:space="preserve">[00:08:38] </w:t>
      </w:r>
      <w:r>
        <w:t>sick powerful websites you should know</w:t>
      </w:r>
    </w:p>
    <w:p>
      <w:r>
        <w:rPr>
          <w:b/>
        </w:rPr>
        <w:t xml:space="preserve">[00:08:41] </w:t>
      </w:r>
      <w:r>
        <w:t>part 237 did you know if you go to this</w:t>
      </w:r>
    </w:p>
    <w:p>
      <w:r>
        <w:rPr>
          <w:b/>
        </w:rPr>
        <w:t xml:space="preserve">[00:08:45] </w:t>
      </w:r>
      <w:r>
        <w:t>website you can actually generate apps</w:t>
      </w:r>
    </w:p>
    <w:p>
      <w:r>
        <w:rPr>
          <w:b/>
        </w:rPr>
        <w:t xml:space="preserve">[00:08:47] </w:t>
      </w:r>
      <w:r>
        <w:t>games and websites using a handdrawn</w:t>
      </w:r>
    </w:p>
    <w:p>
      <w:r>
        <w:rPr>
          <w:b/>
        </w:rPr>
        <w:t xml:space="preserve">[00:08:50] </w:t>
      </w:r>
      <w:r>
        <w:t>sketch just watch so first I'm going to</w:t>
      </w:r>
    </w:p>
    <w:p>
      <w:r>
        <w:rPr>
          <w:b/>
        </w:rPr>
        <w:t xml:space="preserve">[00:08:52] </w:t>
      </w:r>
      <w:r>
        <w:t>draw a game where you have to make a</w:t>
      </w:r>
    </w:p>
    <w:p>
      <w:r>
        <w:rPr>
          <w:b/>
        </w:rPr>
        <w:t xml:space="preserve">[00:08:53] </w:t>
      </w:r>
      <w:r>
        <w:t>bird jump in between two pipes that are</w:t>
      </w:r>
    </w:p>
    <w:p>
      <w:r>
        <w:rPr>
          <w:b/>
        </w:rPr>
        <w:t xml:space="preserve">[00:08:56] </w:t>
      </w:r>
      <w:r>
        <w:t>moving across your screen so now all I</w:t>
      </w:r>
    </w:p>
    <w:p>
      <w:r>
        <w:rPr>
          <w:b/>
        </w:rPr>
        <w:t xml:space="preserve">[00:08:58] </w:t>
      </w:r>
      <w:r>
        <w:t>have to do is hold my sketch sketch up</w:t>
      </w:r>
    </w:p>
    <w:p>
      <w:r>
        <w:rPr>
          <w:b/>
        </w:rPr>
        <w:t xml:space="preserve">[00:08:59] </w:t>
      </w:r>
      <w:r>
        <w:t>to my webcam make sure we get it right</w:t>
      </w:r>
    </w:p>
    <w:p>
      <w:r>
        <w:rPr>
          <w:b/>
        </w:rPr>
        <w:t xml:space="preserve">[00:09:02] </w:t>
      </w:r>
      <w:r>
        <w:t>and if I hit capture sketch and the</w:t>
      </w:r>
    </w:p>
    <w:p>
      <w:r>
        <w:rPr>
          <w:b/>
        </w:rPr>
        <w:t xml:space="preserve">[00:09:04] </w:t>
      </w:r>
      <w:r>
        <w:t>website will create our game based on</w:t>
      </w:r>
    </w:p>
    <w:p>
      <w:r>
        <w:rPr>
          <w:b/>
        </w:rPr>
        <w:t xml:space="preserve">[00:09:05] </w:t>
      </w:r>
      <w:r>
        <w:t>our drawing but you can see there's one</w:t>
      </w:r>
    </w:p>
    <w:p>
      <w:r>
        <w:rPr>
          <w:b/>
        </w:rPr>
        <w:t xml:space="preserve">[00:09:07] </w:t>
      </w:r>
      <w:r>
        <w:t>problem it's not ending when I hit the</w:t>
      </w:r>
    </w:p>
    <w:p>
      <w:r>
        <w:rPr>
          <w:b/>
        </w:rPr>
        <w:t xml:space="preserve">[00:09:09] </w:t>
      </w:r>
      <w:r>
        <w:t>pipe so what you can do is go down to</w:t>
      </w:r>
    </w:p>
    <w:p>
      <w:r>
        <w:rPr>
          <w:b/>
        </w:rPr>
        <w:t xml:space="preserve">[00:09:11] </w:t>
      </w:r>
      <w:r>
        <w:t>the bottom and tell it what you want to</w:t>
      </w:r>
    </w:p>
    <w:p>
      <w:r>
        <w:rPr>
          <w:b/>
        </w:rPr>
        <w:t xml:space="preserve">[00:09:12] </w:t>
      </w:r>
      <w:r>
        <w:t>fix and then just hit regenerate and now</w:t>
      </w:r>
    </w:p>
    <w:p>
      <w:r>
        <w:rPr>
          <w:b/>
        </w:rPr>
        <w:t xml:space="preserve">[00:09:15] </w:t>
      </w:r>
      <w:r>
        <w:t>let's see if it ends if I hit the pipe</w:t>
      </w:r>
    </w:p>
    <w:p>
      <w:r>
        <w:rPr>
          <w:b/>
        </w:rPr>
        <w:t xml:space="preserve">[00:09:17] </w:t>
      </w:r>
      <w:r>
        <w:t>perfect but I know what you're all</w:t>
      </w:r>
    </w:p>
    <w:p>
      <w:r>
        <w:rPr>
          <w:b/>
        </w:rPr>
        <w:t xml:space="preserve">[00:09:18] </w:t>
      </w:r>
      <w:r>
        <w:t>thinking let's see if it'll generate my</w:t>
      </w:r>
    </w:p>
    <w:p>
      <w:r>
        <w:rPr>
          <w:b/>
        </w:rPr>
        <w:t xml:space="preserve">[00:09:20] </w:t>
      </w:r>
      <w:r>
        <w:t>Amish dating website capture and there</w:t>
      </w:r>
    </w:p>
    <w:p>
      <w:r>
        <w:rPr>
          <w:b/>
        </w:rPr>
        <w:t xml:space="preserve">[00:09:23] </w:t>
      </w:r>
      <w:r>
        <w:t>we have it I have my basic website but I</w:t>
      </w:r>
    </w:p>
    <w:p>
      <w:r>
        <w:rPr>
          <w:b/>
        </w:rPr>
        <w:t xml:space="preserve">[00:09:25] </w:t>
      </w:r>
      <w:r>
        <w:t>need to fix this picture right here</w:t>
      </w:r>
    </w:p>
    <w:p>
      <w:r>
        <w:rPr>
          <w:b/>
        </w:rPr>
        <w:t xml:space="preserve">[00:09:27] </w:t>
      </w:r>
      <w:r>
        <w:t>luckily I can just take this picture I</w:t>
      </w:r>
    </w:p>
    <w:p>
      <w:r>
        <w:rPr>
          <w:b/>
        </w:rPr>
        <w:t xml:space="preserve">[00:09:28] </w:t>
      </w:r>
      <w:r>
        <w:t>generated and hit copy image address and</w:t>
      </w:r>
    </w:p>
    <w:p>
      <w:r>
        <w:rPr>
          <w:b/>
        </w:rPr>
        <w:t xml:space="preserve">[00:09:31] </w:t>
      </w:r>
      <w:r>
        <w:t>I can tell it to replace that missing</w:t>
      </w:r>
    </w:p>
    <w:p>
      <w:r>
        <w:rPr>
          <w:b/>
        </w:rPr>
        <w:t xml:space="preserve">[00:09:33] </w:t>
      </w:r>
      <w:r>
        <w:t>image with the address I just copied</w:t>
      </w:r>
    </w:p>
    <w:p>
      <w:r>
        <w:rPr>
          <w:b/>
        </w:rPr>
        <w:t xml:space="preserve">[00:09:35] </w:t>
      </w:r>
      <w:r>
        <w:t>perfect looks like it's working you can</w:t>
      </w:r>
    </w:p>
    <w:p>
      <w:r>
        <w:rPr>
          <w:b/>
        </w:rPr>
        <w:t xml:space="preserve">[00:09:37] </w:t>
      </w:r>
      <w:r>
        <w:t>also edit the code for your app in the</w:t>
      </w:r>
    </w:p>
    <w:p>
      <w:r>
        <w:rPr>
          <w:b/>
        </w:rPr>
        <w:t xml:space="preserve">[00:09:39] </w:t>
      </w:r>
      <w:r>
        <w:t>sandbox mode easy half websites you</w:t>
      </w:r>
    </w:p>
    <w:p>
      <w:r>
        <w:rPr>
          <w:b/>
        </w:rPr>
        <w:t xml:space="preserve">[00:09:42] </w:t>
      </w:r>
      <w:r>
        <w:t>should know part 238 did you know if you</w:t>
      </w:r>
    </w:p>
    <w:p>
      <w:r>
        <w:rPr>
          <w:b/>
        </w:rPr>
        <w:t xml:space="preserve">[00:09:45] </w:t>
      </w:r>
      <w:r>
        <w:t>go to this website you can create art</w:t>
      </w:r>
    </w:p>
    <w:p>
      <w:r>
        <w:rPr>
          <w:b/>
        </w:rPr>
        <w:t xml:space="preserve">[00:09:48] </w:t>
      </w:r>
      <w:r>
        <w:t>super fast just using this canvas and</w:t>
      </w:r>
    </w:p>
    <w:p>
      <w:r>
        <w:rPr>
          <w:b/>
        </w:rPr>
        <w:t xml:space="preserve">[00:09:51] </w:t>
      </w:r>
      <w:r>
        <w:t>your drawings just watch so all we have</w:t>
      </w:r>
    </w:p>
    <w:p>
      <w:r>
        <w:rPr>
          <w:b/>
        </w:rPr>
        <w:t xml:space="preserve">[00:09:53] </w:t>
      </w:r>
      <w:r>
        <w:t>to do is change this prompt to what we</w:t>
      </w:r>
    </w:p>
    <w:p>
      <w:r>
        <w:rPr>
          <w:b/>
        </w:rPr>
        <w:t xml:space="preserve">[00:09:55] </w:t>
      </w:r>
      <w:r>
        <w:t>want to draw I want a cat standing in</w:t>
      </w:r>
    </w:p>
    <w:p>
      <w:r>
        <w:rPr>
          <w:b/>
        </w:rPr>
        <w:t xml:space="preserve">[00:09:57] </w:t>
      </w:r>
      <w:r>
        <w:t>front of the leaning tower of Paisa and</w:t>
      </w:r>
    </w:p>
    <w:p>
      <w:r>
        <w:rPr>
          <w:b/>
        </w:rPr>
        <w:t xml:space="preserve">[00:09:58] </w:t>
      </w:r>
      <w:r>
        <w:t>now you'll notice as I draw on the</w:t>
      </w:r>
    </w:p>
    <w:p>
      <w:r>
        <w:rPr>
          <w:b/>
        </w:rPr>
        <w:t xml:space="preserve">[00:10:00] </w:t>
      </w:r>
      <w:r>
        <w:t>leftand box the AI will update the right</w:t>
      </w:r>
    </w:p>
    <w:p>
      <w:r>
        <w:rPr>
          <w:b/>
        </w:rPr>
        <w:t xml:space="preserve">[00:10:02] </w:t>
      </w:r>
      <w:r>
        <w:t>hand box with my drawing so here's my</w:t>
      </w:r>
    </w:p>
    <w:p>
      <w:r>
        <w:rPr>
          <w:b/>
        </w:rPr>
        <w:t xml:space="preserve">[00:10:04] </w:t>
      </w:r>
      <w:r>
        <w:t>tower and now let me add my cat might be</w:t>
      </w:r>
    </w:p>
    <w:p>
      <w:r>
        <w:rPr>
          <w:b/>
        </w:rPr>
        <w:t xml:space="preserve">[00:10:07] </w:t>
      </w:r>
      <w:r>
        <w:t>the worst cat ever and another cool</w:t>
      </w:r>
    </w:p>
    <w:p>
      <w:r>
        <w:rPr>
          <w:b/>
        </w:rPr>
        <w:t xml:space="preserve">[00:10:09] </w:t>
      </w:r>
      <w:r>
        <w:t>thing you can do is hit this Arrow right</w:t>
      </w:r>
    </w:p>
    <w:p>
      <w:r>
        <w:rPr>
          <w:b/>
        </w:rPr>
        <w:t xml:space="preserve">[00:10:10] </w:t>
      </w:r>
      <w:r>
        <w:t>here it'll turn it into this single box</w:t>
      </w:r>
    </w:p>
    <w:p>
      <w:r>
        <w:rPr>
          <w:b/>
        </w:rPr>
        <w:t xml:space="preserve">[00:10:12] </w:t>
      </w:r>
      <w:r>
        <w:t>that you can draw on directly with your</w:t>
      </w:r>
    </w:p>
    <w:p>
      <w:r>
        <w:rPr>
          <w:b/>
        </w:rPr>
        <w:t xml:space="preserve">[00:10:14] </w:t>
      </w:r>
      <w:r>
        <w:t>markers so now I just need to add some</w:t>
      </w:r>
    </w:p>
    <w:p>
      <w:r>
        <w:rPr>
          <w:b/>
        </w:rPr>
        <w:t xml:space="preserve">[00:10:15] </w:t>
      </w:r>
      <w:r>
        <w:t>grass in the bottom easy but another</w:t>
      </w:r>
    </w:p>
    <w:p>
      <w:r>
        <w:rPr>
          <w:b/>
        </w:rPr>
        <w:t xml:space="preserve">[00:10:17] </w:t>
      </w:r>
      <w:r>
        <w:t>cool thing you can do is you can create</w:t>
      </w:r>
    </w:p>
    <w:p>
      <w:r>
        <w:rPr>
          <w:b/>
        </w:rPr>
        <w:t xml:space="preserve">[00:10:19] </w:t>
      </w:r>
      <w:r>
        <w:t>multiple prompt boxes using this box</w:t>
      </w:r>
    </w:p>
    <w:p>
      <w:r>
        <w:rPr>
          <w:b/>
        </w:rPr>
        <w:t xml:space="preserve">[00:10:21] </w:t>
      </w:r>
      <w:r>
        <w:t>down here so I have one of a cartoon of</w:t>
      </w:r>
    </w:p>
    <w:p>
      <w:r>
        <w:rPr>
          <w:b/>
        </w:rPr>
        <w:t xml:space="preserve">[00:10:23] </w:t>
      </w:r>
      <w:r>
        <w:t>a baby playing and then I have another</w:t>
      </w:r>
    </w:p>
    <w:p>
      <w:r>
        <w:rPr>
          <w:b/>
        </w:rPr>
        <w:t xml:space="preserve">[00:10:25] </w:t>
      </w:r>
      <w:r>
        <w:t>of a cartoon of a teenager walking to</w:t>
      </w:r>
    </w:p>
    <w:p>
      <w:r>
        <w:rPr>
          <w:b/>
        </w:rPr>
        <w:t xml:space="preserve">[00:10:26] </w:t>
      </w:r>
      <w:r>
        <w:t>school and now if I draw a little stick</w:t>
      </w:r>
    </w:p>
    <w:p>
      <w:r>
        <w:rPr>
          <w:b/>
        </w:rPr>
        <w:t xml:space="preserve">[00:10:28] </w:t>
      </w:r>
      <w:r>
        <w:t>figure up here and and now if I select</w:t>
      </w:r>
    </w:p>
    <w:p>
      <w:r>
        <w:rPr>
          <w:b/>
        </w:rPr>
        <w:t xml:space="preserve">[00:10:30] </w:t>
      </w:r>
      <w:r>
        <w:t>him and drag him through these boxes</w:t>
      </w:r>
    </w:p>
    <w:p>
      <w:r>
        <w:rPr>
          <w:b/>
        </w:rPr>
        <w:t xml:space="preserve">[00:10:32] </w:t>
      </w:r>
      <w:r>
        <w:t>you'll see that stick figure changes</w:t>
      </w:r>
    </w:p>
    <w:p>
      <w:r>
        <w:rPr>
          <w:b/>
        </w:rPr>
        <w:t xml:space="preserve">[00:10:34] </w:t>
      </w:r>
      <w:r>
        <w:t>into what the prompt is so now I have a</w:t>
      </w:r>
    </w:p>
    <w:p>
      <w:r>
        <w:rPr>
          <w:b/>
        </w:rPr>
        <w:t xml:space="preserve">[00:10:36] </w:t>
      </w:r>
      <w:r>
        <w:t>cartoon of a baby playing as I drag him</w:t>
      </w:r>
    </w:p>
    <w:p>
      <w:r>
        <w:rPr>
          <w:b/>
        </w:rPr>
        <w:t xml:space="preserve">[00:10:38] </w:t>
      </w:r>
      <w:r>
        <w:t>through the box and once I get to the</w:t>
      </w:r>
    </w:p>
    <w:p>
      <w:r>
        <w:rPr>
          <w:b/>
        </w:rPr>
        <w:t xml:space="preserve">[00:10:41] </w:t>
      </w:r>
      <w:r>
        <w:t>cartoon of a teenager walking to school</w:t>
      </w:r>
    </w:p>
    <w:p>
      <w:r>
        <w:rPr>
          <w:b/>
        </w:rPr>
        <w:t xml:space="preserve">[00:10:43] </w:t>
      </w:r>
      <w:r>
        <w:t>it'll change to that prompt</w:t>
      </w:r>
    </w:p>
    <w:p>
      <w:r>
        <w:rPr>
          <w:b/>
        </w:rPr>
        <w:t xml:space="preserve">[00:10:45] </w:t>
      </w:r>
      <w:r>
        <w:t>too paa websites you should know part</w:t>
      </w:r>
    </w:p>
    <w:p>
      <w:r>
        <w:rPr>
          <w:b/>
        </w:rPr>
        <w:t xml:space="preserve">[00:10:49] </w:t>
      </w:r>
      <w:r>
        <w:t>239 do you ever get tired of trying to</w:t>
      </w:r>
    </w:p>
    <w:p>
      <w:r>
        <w:rPr>
          <w:b/>
        </w:rPr>
        <w:t xml:space="preserve">[00:10:51] </w:t>
      </w:r>
      <w:r>
        <w:t>find a recipe online but they force you</w:t>
      </w:r>
    </w:p>
    <w:p>
      <w:r>
        <w:rPr>
          <w:b/>
        </w:rPr>
        <w:t xml:space="preserve">[00:10:53] </w:t>
      </w:r>
      <w:r>
        <w:t>to read an entire Autobiography on their</w:t>
      </w:r>
    </w:p>
    <w:p>
      <w:r>
        <w:rPr>
          <w:b/>
        </w:rPr>
        <w:t xml:space="preserve">[00:10:55] </w:t>
      </w:r>
      <w:r>
        <w:t>history before you can find it well what</w:t>
      </w:r>
    </w:p>
    <w:p>
      <w:r>
        <w:rPr>
          <w:b/>
        </w:rPr>
        <w:t xml:space="preserve">[00:10:57] </w:t>
      </w:r>
      <w:r>
        <w:t>you can do is go to the URL of the</w:t>
      </w:r>
    </w:p>
    <w:p>
      <w:r>
        <w:rPr>
          <w:b/>
        </w:rPr>
        <w:t xml:space="preserve">[00:10:59] </w:t>
      </w:r>
      <w:r>
        <w:t>recipes website up top and click before</w:t>
      </w:r>
    </w:p>
    <w:p>
      <w:r>
        <w:rPr>
          <w:b/>
        </w:rPr>
        <w:t xml:space="preserve">[00:11:01] </w:t>
      </w:r>
      <w:r>
        <w:t>the</w:t>
      </w:r>
    </w:p>
    <w:p>
      <w:r>
        <w:rPr>
          <w:b/>
        </w:rPr>
        <w:t xml:space="preserve">[00:11:02] </w:t>
      </w:r>
      <w:r>
        <w:t>https then type in</w:t>
      </w:r>
    </w:p>
    <w:p>
      <w:r>
        <w:rPr>
          <w:b/>
        </w:rPr>
        <w:t xml:space="preserve">[00:11:05] </w:t>
      </w:r>
      <w:r>
        <w:t>cooked. Wiki and forward slash and hit</w:t>
      </w:r>
    </w:p>
    <w:p>
      <w:r>
        <w:rPr>
          <w:b/>
        </w:rPr>
        <w:t xml:space="preserve">[00:11:08] </w:t>
      </w:r>
      <w:r>
        <w:t>enter and that will remove all the extra</w:t>
      </w:r>
    </w:p>
    <w:p>
      <w:r>
        <w:rPr>
          <w:b/>
        </w:rPr>
        <w:t xml:space="preserve">[00:11:11] </w:t>
      </w:r>
      <w:r>
        <w:t>fluff that that website have and just</w:t>
      </w:r>
    </w:p>
    <w:p>
      <w:r>
        <w:rPr>
          <w:b/>
        </w:rPr>
        <w:t xml:space="preserve">[00:11:13] </w:t>
      </w:r>
      <w:r>
        <w:t>give you a nice concise recipe with the</w:t>
      </w:r>
    </w:p>
    <w:p>
      <w:r>
        <w:rPr>
          <w:b/>
        </w:rPr>
        <w:t xml:space="preserve">[00:11:15] </w:t>
      </w:r>
      <w:r>
        <w:t>directions now I can make my lasagna I</w:t>
      </w:r>
    </w:p>
    <w:p>
      <w:r>
        <w:rPr>
          <w:b/>
        </w:rPr>
        <w:t xml:space="preserve">[00:11:17] </w:t>
      </w:r>
      <w:r>
        <w:t>also found out that if you use</w:t>
      </w:r>
    </w:p>
    <w:p>
      <w:r>
        <w:rPr>
          <w:b/>
        </w:rPr>
        <w:t xml:space="preserve">[00:11:19] </w:t>
      </w:r>
      <w:r>
        <w:t>Microsoft's co-pilot and upload a</w:t>
      </w:r>
    </w:p>
    <w:p>
      <w:r>
        <w:rPr>
          <w:b/>
        </w:rPr>
        <w:t xml:space="preserve">[00:11:21] </w:t>
      </w:r>
      <w:r>
        <w:t>picture of your fridge you can ask it to</w:t>
      </w:r>
    </w:p>
    <w:p>
      <w:r>
        <w:rPr>
          <w:b/>
        </w:rPr>
        <w:t xml:space="preserve">[00:11:24] </w:t>
      </w:r>
      <w:r>
        <w:t>create a recipe based on the ingredients</w:t>
      </w:r>
    </w:p>
    <w:p>
      <w:r>
        <w:rPr>
          <w:b/>
        </w:rPr>
        <w:t xml:space="preserve">[00:11:26] </w:t>
      </w:r>
      <w:r>
        <w:t>in that picture and now I have a recipe</w:t>
      </w:r>
    </w:p>
    <w:p>
      <w:r>
        <w:rPr>
          <w:b/>
        </w:rPr>
        <w:t xml:space="preserve">[00:11:28] </w:t>
      </w:r>
      <w:r>
        <w:t>and instructions for a grilled chicken</w:t>
      </w:r>
    </w:p>
    <w:p>
      <w:r>
        <w:rPr>
          <w:b/>
        </w:rPr>
        <w:t xml:space="preserve">[00:11:30] </w:t>
      </w:r>
      <w:r>
        <w:t>salad and another bonus tip if you're</w:t>
      </w:r>
    </w:p>
    <w:p>
      <w:r>
        <w:rPr>
          <w:b/>
        </w:rPr>
        <w:t xml:space="preserve">[00:11:32] </w:t>
      </w:r>
      <w:r>
        <w:t>ever on a website on your phone and it</w:t>
      </w:r>
    </w:p>
    <w:p>
      <w:r>
        <w:rPr>
          <w:b/>
        </w:rPr>
        <w:t xml:space="preserve">[00:11:33] </w:t>
      </w:r>
      <w:r>
        <w:t>has tons of ads that make it hard to</w:t>
      </w:r>
    </w:p>
    <w:p>
      <w:r>
        <w:rPr>
          <w:b/>
        </w:rPr>
        <w:t xml:space="preserve">[00:11:35] </w:t>
      </w:r>
      <w:r>
        <w:t>read or it forces you to log in a lot of</w:t>
      </w:r>
    </w:p>
    <w:p>
      <w:r>
        <w:rPr>
          <w:b/>
        </w:rPr>
        <w:t xml:space="preserve">[00:11:38] </w:t>
      </w:r>
      <w:r>
        <w:t>phone browsers have what's called a</w:t>
      </w:r>
    </w:p>
    <w:p>
      <w:r>
        <w:rPr>
          <w:b/>
        </w:rPr>
        <w:t xml:space="preserve">[00:11:39] </w:t>
      </w:r>
      <w:r>
        <w:t>reader mode so in Firefox all I have to</w:t>
      </w:r>
    </w:p>
    <w:p>
      <w:r>
        <w:rPr>
          <w:b/>
        </w:rPr>
        <w:t xml:space="preserve">[00:11:41] </w:t>
      </w:r>
      <w:r>
        <w:t>do is click on this blue button up top</w:t>
      </w:r>
    </w:p>
    <w:p>
      <w:r>
        <w:rPr>
          <w:b/>
        </w:rPr>
        <w:t xml:space="preserve">[00:11:44] </w:t>
      </w:r>
      <w:r>
        <w:t>and that reader mode will remove all the</w:t>
      </w:r>
    </w:p>
    <w:p>
      <w:r>
        <w:rPr>
          <w:b/>
        </w:rPr>
        <w:t xml:space="preserve">[00:11:45] </w:t>
      </w:r>
      <w:r>
        <w:t>advertisements and just give me the</w:t>
      </w:r>
    </w:p>
    <w:p>
      <w:r>
        <w:rPr>
          <w:b/>
        </w:rPr>
        <w:t xml:space="preserve">[00:11:47] </w:t>
      </w:r>
      <w:r>
        <w:t>pictures and texts that I need to read</w:t>
      </w:r>
    </w:p>
    <w:p>
      <w:r>
        <w:rPr>
          <w:b/>
        </w:rPr>
        <w:t xml:space="preserve">[00:11:49] </w:t>
      </w:r>
      <w:r>
        <w:t>easy half websites you should know part</w:t>
      </w:r>
    </w:p>
    <w:p>
      <w:r>
        <w:rPr>
          <w:b/>
        </w:rPr>
        <w:t xml:space="preserve">[00:11:52] </w:t>
      </w:r>
      <w:r>
        <w:t>240 if you're ever having trouble fixing</w:t>
      </w:r>
    </w:p>
    <w:p>
      <w:r>
        <w:rPr>
          <w:b/>
        </w:rPr>
        <w:t xml:space="preserve">[00:11:54] </w:t>
      </w:r>
      <w:r>
        <w:t>an appliance in your home why are those</w:t>
      </w:r>
    </w:p>
    <w:p>
      <w:r>
        <w:rPr>
          <w:b/>
        </w:rPr>
        <w:t xml:space="preserve">[00:11:56] </w:t>
      </w:r>
      <w:r>
        <w:t>keys not making any noises just go to</w:t>
      </w:r>
    </w:p>
    <w:p>
      <w:r>
        <w:rPr>
          <w:b/>
        </w:rPr>
        <w:t xml:space="preserve">[00:11:58] </w:t>
      </w:r>
      <w:r>
        <w:t>this website</w:t>
      </w:r>
    </w:p>
    <w:p>
      <w:r>
        <w:rPr>
          <w:b/>
        </w:rPr>
        <w:t xml:space="preserve">[00:12:00] </w:t>
      </w:r>
      <w:r>
        <w:t>site then you can search for your</w:t>
      </w:r>
    </w:p>
    <w:p>
      <w:r>
        <w:rPr>
          <w:b/>
        </w:rPr>
        <w:t xml:space="preserve">[00:12:02] </w:t>
      </w:r>
      <w:r>
        <w:t>Appliance that's not working I'm going</w:t>
      </w:r>
    </w:p>
    <w:p>
      <w:r>
        <w:rPr>
          <w:b/>
        </w:rPr>
        <w:t xml:space="preserve">[00:12:03] </w:t>
      </w:r>
      <w:r>
        <w:t>to go with my mro wave and you can find</w:t>
      </w:r>
    </w:p>
    <w:p>
      <w:r>
        <w:rPr>
          <w:b/>
        </w:rPr>
        <w:t xml:space="preserve">[00:12:05] </w:t>
      </w:r>
      <w:r>
        <w:t>different blowout diagrams for your</w:t>
      </w:r>
    </w:p>
    <w:p>
      <w:r>
        <w:rPr>
          <w:b/>
        </w:rPr>
        <w:t xml:space="preserve">[00:12:07] </w:t>
      </w:r>
      <w:r>
        <w:t>Appliance even replacement parts that</w:t>
      </w:r>
    </w:p>
    <w:p>
      <w:r>
        <w:rPr>
          <w:b/>
        </w:rPr>
        <w:t xml:space="preserve">[00:12:09] </w:t>
      </w:r>
      <w:r>
        <w:t>you can buy and if you need to they even</w:t>
      </w:r>
    </w:p>
    <w:p>
      <w:r>
        <w:rPr>
          <w:b/>
        </w:rPr>
        <w:t xml:space="preserve">[00:12:11] </w:t>
      </w:r>
      <w:r>
        <w:t>have videos showing you how to repair it</w:t>
      </w:r>
    </w:p>
    <w:p>
      <w:r>
        <w:rPr>
          <w:b/>
        </w:rPr>
        <w:t xml:space="preserve">[00:12:13] </w:t>
      </w:r>
      <w:r>
        <w:t>easy half a websites you should know</w:t>
      </w:r>
    </w:p>
    <w:p>
      <w:r>
        <w:rPr>
          <w:b/>
        </w:rPr>
        <w:t xml:space="preserve">[00:12:16] </w:t>
      </w:r>
      <w:r>
        <w:t>part 241 did you know if you go to this</w:t>
      </w:r>
    </w:p>
    <w:p>
      <w:r>
        <w:rPr>
          <w:b/>
        </w:rPr>
        <w:t xml:space="preserve">[00:12:20] </w:t>
      </w:r>
      <w:r>
        <w:t>website you can create crazy pictures</w:t>
      </w:r>
    </w:p>
    <w:p>
      <w:r>
        <w:rPr>
          <w:b/>
        </w:rPr>
        <w:t xml:space="preserve">[00:12:22] </w:t>
      </w:r>
      <w:r>
        <w:t>using your bad drawing super fast just</w:t>
      </w:r>
    </w:p>
    <w:p>
      <w:r>
        <w:rPr>
          <w:b/>
        </w:rPr>
        <w:t xml:space="preserve">[00:12:25] </w:t>
      </w:r>
      <w:r>
        <w:t>watch and now all I have to do is type</w:t>
      </w:r>
    </w:p>
    <w:p>
      <w:r>
        <w:rPr>
          <w:b/>
        </w:rPr>
        <w:t xml:space="preserve">[00:12:26] </w:t>
      </w:r>
      <w:r>
        <w:t>in the prompt that I want to draw in</w:t>
      </w:r>
    </w:p>
    <w:p>
      <w:r>
        <w:rPr>
          <w:b/>
        </w:rPr>
        <w:t xml:space="preserve">[00:12:28] </w:t>
      </w:r>
      <w:r>
        <w:t>this box I want Nami styled colorful</w:t>
      </w:r>
    </w:p>
    <w:p>
      <w:r>
        <w:rPr>
          <w:b/>
        </w:rPr>
        <w:t xml:space="preserve">[00:12:30] </w:t>
      </w:r>
      <w:r>
        <w:t>playful forest with magical creatures</w:t>
      </w:r>
    </w:p>
    <w:p>
      <w:r>
        <w:rPr>
          <w:b/>
        </w:rPr>
        <w:t xml:space="preserve">[00:12:32] </w:t>
      </w:r>
      <w:r>
        <w:t>and as I use my tools to draw on this</w:t>
      </w:r>
    </w:p>
    <w:p>
      <w:r>
        <w:rPr>
          <w:b/>
        </w:rPr>
        <w:t xml:space="preserve">[00:12:34] </w:t>
      </w:r>
      <w:r>
        <w:t>left canvas the right canvas will update</w:t>
      </w:r>
    </w:p>
    <w:p>
      <w:r>
        <w:rPr>
          <w:b/>
        </w:rPr>
        <w:t xml:space="preserve">[00:12:36] </w:t>
      </w:r>
      <w:r>
        <w:t>with my drawing add some water in the</w:t>
      </w:r>
    </w:p>
    <w:p>
      <w:r>
        <w:rPr>
          <w:b/>
        </w:rPr>
        <w:t xml:space="preserve">[00:12:38] </w:t>
      </w:r>
      <w:r>
        <w:t>middle here let me take my shape tool</w:t>
      </w:r>
    </w:p>
    <w:p>
      <w:r>
        <w:rPr>
          <w:b/>
        </w:rPr>
        <w:t xml:space="preserve">[00:12:40] </w:t>
      </w:r>
      <w:r>
        <w:t>and let's try to add a bridge right here</w:t>
      </w:r>
    </w:p>
    <w:p>
      <w:r>
        <w:rPr>
          <w:b/>
        </w:rPr>
        <w:t xml:space="preserve">[00:12:42] </w:t>
      </w:r>
      <w:r>
        <w:t>color this a little darker and I can</w:t>
      </w:r>
    </w:p>
    <w:p>
      <w:r>
        <w:rPr>
          <w:b/>
        </w:rPr>
        <w:t xml:space="preserve">[00:12:44] </w:t>
      </w:r>
      <w:r>
        <w:t>even take pictures directly from my</w:t>
      </w:r>
    </w:p>
    <w:p>
      <w:r>
        <w:rPr>
          <w:b/>
        </w:rPr>
        <w:t xml:space="preserve">[00:12:45] </w:t>
      </w:r>
      <w:r>
        <w:t>desktop and drag them onto the canvas so</w:t>
      </w:r>
    </w:p>
    <w:p>
      <w:r>
        <w:rPr>
          <w:b/>
        </w:rPr>
        <w:t xml:space="preserve">[00:12:48] </w:t>
      </w:r>
      <w:r>
        <w:t>let's add this mini craft tree and this</w:t>
      </w:r>
    </w:p>
    <w:p>
      <w:r>
        <w:rPr>
          <w:b/>
        </w:rPr>
        <w:t xml:space="preserve">[00:12:50] </w:t>
      </w:r>
      <w:r>
        <w:t>Pokémon right here see if we can get our</w:t>
      </w:r>
    </w:p>
    <w:p>
      <w:r>
        <w:rPr>
          <w:b/>
        </w:rPr>
        <w:t xml:space="preserve">[00:12:52] </w:t>
      </w:r>
      <w:r>
        <w:t>magical creature not bad and if you</w:t>
      </w:r>
    </w:p>
    <w:p>
      <w:r>
        <w:rPr>
          <w:b/>
        </w:rPr>
        <w:t xml:space="preserve">[00:12:54] </w:t>
      </w:r>
      <w:r>
        <w:t>don't like this variant you can just</w:t>
      </w:r>
    </w:p>
    <w:p>
      <w:r>
        <w:rPr>
          <w:b/>
        </w:rPr>
        <w:t xml:space="preserve">[00:12:55] </w:t>
      </w:r>
      <w:r>
        <w:t>reroll it for another one oh that one's</w:t>
      </w:r>
    </w:p>
    <w:p>
      <w:r>
        <w:rPr>
          <w:b/>
        </w:rPr>
        <w:t xml:space="preserve">[00:12:57] </w:t>
      </w:r>
      <w:r>
        <w:t>cool and they also have this screen to</w:t>
      </w:r>
    </w:p>
    <w:p>
      <w:r>
        <w:rPr>
          <w:b/>
        </w:rPr>
        <w:t xml:space="preserve">[00:12:59] </w:t>
      </w:r>
      <w:r>
        <w:t>image and this camera feature just look</w:t>
      </w:r>
    </w:p>
    <w:p>
      <w:r>
        <w:rPr>
          <w:b/>
        </w:rPr>
        <w:t xml:space="preserve">[00:13:01] </w:t>
      </w:r>
      <w:r>
        <w:t>and now you can see it has my camera on</w:t>
      </w:r>
    </w:p>
    <w:p>
      <w:r>
        <w:rPr>
          <w:b/>
        </w:rPr>
        <w:t xml:space="preserve">[00:13:03] </w:t>
      </w:r>
      <w:r>
        <w:t>the canvas and I can type in a prompt so</w:t>
      </w:r>
    </w:p>
    <w:p>
      <w:r>
        <w:rPr>
          <w:b/>
        </w:rPr>
        <w:t xml:space="preserve">[00:13:04] </w:t>
      </w:r>
      <w:r>
        <w:t>on a man standing in between mountains</w:t>
      </w:r>
    </w:p>
    <w:p>
      <w:r>
        <w:rPr>
          <w:b/>
        </w:rPr>
        <w:t xml:space="preserve">[00:13:06] </w:t>
      </w:r>
      <w:r>
        <w:t>let me draw in here and now anything I</w:t>
      </w:r>
    </w:p>
    <w:p>
      <w:r>
        <w:rPr>
          <w:b/>
        </w:rPr>
        <w:t xml:space="preserve">[00:13:08] </w:t>
      </w:r>
      <w:r>
        <w:t>do on my camera will affect the</w:t>
      </w:r>
    </w:p>
    <w:p>
      <w:r>
        <w:rPr>
          <w:b/>
        </w:rPr>
        <w:t xml:space="preserve">[00:13:17] </w:t>
      </w:r>
      <w:r>
        <w:t>drawing half websites you should know</w:t>
      </w:r>
    </w:p>
    <w:p>
      <w:r>
        <w:rPr>
          <w:b/>
        </w:rPr>
        <w:t xml:space="preserve">[00:13:20] </w:t>
      </w:r>
      <w:r>
        <w:t>part 242 did you know if you go to this</w:t>
      </w:r>
    </w:p>
    <w:p>
      <w:r>
        <w:rPr>
          <w:b/>
        </w:rPr>
        <w:t xml:space="preserve">[00:13:23] </w:t>
      </w:r>
      <w:r>
        <w:t>website and click this power button</w:t>
      </w:r>
    </w:p>
    <w:p>
      <w:r>
        <w:rPr>
          <w:b/>
        </w:rPr>
        <w:t xml:space="preserve">[00:13:26] </w:t>
      </w:r>
      <w:r>
        <w:t>it'll actually show you Clips TV shows</w:t>
      </w:r>
    </w:p>
    <w:p>
      <w:r>
        <w:rPr>
          <w:b/>
        </w:rPr>
        <w:t xml:space="preserve">[00:13:27] </w:t>
      </w:r>
      <w:r>
        <w:t>and commercials from the ear early 2000s</w:t>
      </w:r>
    </w:p>
    <w:p>
      <w:r>
        <w:rPr>
          <w:b/>
        </w:rPr>
        <w:t xml:space="preserve">[00:13:30] </w:t>
      </w:r>
      <w:r>
        <w:t>you can also pick different years you</w:t>
      </w:r>
    </w:p>
    <w:p>
      <w:r>
        <w:rPr>
          <w:b/>
        </w:rPr>
        <w:t xml:space="preserve">[00:13:31] </w:t>
      </w:r>
      <w:r>
        <w:t>want and pick which categories you want</w:t>
      </w:r>
    </w:p>
    <w:p>
      <w:r>
        <w:rPr>
          <w:b/>
        </w:rPr>
        <w:t xml:space="preserve">[00:13:34] </w:t>
      </w:r>
      <w:r>
        <w:t>comedy and commercials look it's back</w:t>
      </w:r>
    </w:p>
    <w:p>
      <w:r>
        <w:rPr>
          <w:b/>
        </w:rPr>
        <w:t xml:space="preserve">[00:13:36] </w:t>
      </w:r>
      <w:r>
        <w:t>when I said I was funny and they also</w:t>
      </w:r>
    </w:p>
    <w:p>
      <w:r>
        <w:rPr>
          <w:b/>
        </w:rPr>
        <w:t xml:space="preserve">[00:13:38] </w:t>
      </w:r>
      <w:r>
        <w:t>have these other TV</w:t>
      </w:r>
    </w:p>
    <w:p>
      <w:r>
        <w:rPr>
          <w:b/>
        </w:rPr>
        <w:t xml:space="preserve">[00:13:40] </w:t>
      </w:r>
      <w:r>
        <w:t>decades powerful websites you should</w:t>
      </w:r>
    </w:p>
    <w:p>
      <w:r>
        <w:rPr>
          <w:b/>
        </w:rPr>
        <w:t xml:space="preserve">[00:13:42] </w:t>
      </w:r>
      <w:r>
        <w:t>know part 243 so for the first one did</w:t>
      </w:r>
    </w:p>
    <w:p>
      <w:r>
        <w:rPr>
          <w:b/>
        </w:rPr>
        <w:t xml:space="preserve">[00:13:45] </w:t>
      </w:r>
      <w:r>
        <w:t>you know if you go to this website you</w:t>
      </w:r>
    </w:p>
    <w:p>
      <w:r>
        <w:rPr>
          <w:b/>
        </w:rPr>
        <w:t xml:space="preserve">[00:13:47] </w:t>
      </w:r>
      <w:r>
        <w:t>can actually keep track of your D and</w:t>
      </w:r>
    </w:p>
    <w:p>
      <w:r>
        <w:rPr>
          <w:b/>
        </w:rPr>
        <w:t xml:space="preserve">[00:13:49] </w:t>
      </w:r>
      <w:r>
        <w:t>campaign or Story by using all of these</w:t>
      </w:r>
    </w:p>
    <w:p>
      <w:r>
        <w:rPr>
          <w:b/>
        </w:rPr>
        <w:t xml:space="preserve">[00:13:51] </w:t>
      </w:r>
      <w:r>
        <w:t>elements just look you can add and keep</w:t>
      </w:r>
    </w:p>
    <w:p>
      <w:r>
        <w:rPr>
          <w:b/>
        </w:rPr>
        <w:t xml:space="preserve">[00:13:53] </w:t>
      </w:r>
      <w:r>
        <w:t>track of all your characters here's</w:t>
      </w:r>
    </w:p>
    <w:p>
      <w:r>
        <w:rPr>
          <w:b/>
        </w:rPr>
        <w:t xml:space="preserve">[00:13:55] </w:t>
      </w:r>
      <w:r>
        <w:t>Maddie the computer wizard you can</w:t>
      </w:r>
    </w:p>
    <w:p>
      <w:r>
        <w:rPr>
          <w:b/>
        </w:rPr>
        <w:t xml:space="preserve">[00:13:57] </w:t>
      </w:r>
      <w:r>
        <w:t>upload your maps and you can even your</w:t>
      </w:r>
    </w:p>
    <w:p>
      <w:r>
        <w:rPr>
          <w:b/>
        </w:rPr>
        <w:t xml:space="preserve">[00:13:59] </w:t>
      </w:r>
      <w:r>
        <w:t>items and spells that you can keep track</w:t>
      </w:r>
    </w:p>
    <w:p>
      <w:r>
        <w:rPr>
          <w:b/>
        </w:rPr>
        <w:t xml:space="preserve">[00:14:01] </w:t>
      </w:r>
      <w:r>
        <w:t>of this is his magic computer and for</w:t>
      </w:r>
    </w:p>
    <w:p>
      <w:r>
        <w:rPr>
          <w:b/>
        </w:rPr>
        <w:t xml:space="preserve">[00:14:03] </w:t>
      </w:r>
      <w:r>
        <w:t>the second one did you know if you go to</w:t>
      </w:r>
    </w:p>
    <w:p>
      <w:r>
        <w:rPr>
          <w:b/>
        </w:rPr>
        <w:t xml:space="preserve">[00:14:04] </w:t>
      </w:r>
      <w:r>
        <w:t>this website and pick from any of these</w:t>
      </w:r>
    </w:p>
    <w:p>
      <w:r>
        <w:rPr>
          <w:b/>
        </w:rPr>
        <w:t xml:space="preserve">[00:14:07] </w:t>
      </w:r>
      <w:r>
        <w:t>sound sets I'm just going to go with the</w:t>
      </w:r>
    </w:p>
    <w:p>
      <w:r>
        <w:rPr>
          <w:b/>
        </w:rPr>
        <w:t xml:space="preserve">[00:14:08] </w:t>
      </w:r>
      <w:r>
        <w:t>dungeon depths you can find tons of</w:t>
      </w:r>
    </w:p>
    <w:p>
      <w:r>
        <w:rPr>
          <w:b/>
        </w:rPr>
        <w:t xml:space="preserve">[00:14:10] </w:t>
      </w:r>
      <w:r>
        <w:t>different music and sound effects that</w:t>
      </w:r>
    </w:p>
    <w:p>
      <w:r>
        <w:rPr>
          <w:b/>
        </w:rPr>
        <w:t xml:space="preserve">[00:14:12] </w:t>
      </w:r>
      <w:r>
        <w:t>you can use for your campaign let's cast</w:t>
      </w:r>
    </w:p>
    <w:p>
      <w:r>
        <w:rPr>
          <w:b/>
        </w:rPr>
        <w:t xml:space="preserve">[00:14:14] </w:t>
      </w:r>
      <w:r>
        <w:t>a fireball and a</w:t>
      </w:r>
    </w:p>
    <w:p>
      <w:r>
        <w:rPr>
          <w:b/>
        </w:rPr>
        <w:t xml:space="preserve">[00:14:17] </w:t>
      </w:r>
      <w:r>
        <w:t>victory you can even share your audio</w:t>
      </w:r>
    </w:p>
    <w:p>
      <w:r>
        <w:rPr>
          <w:b/>
        </w:rPr>
        <w:t xml:space="preserve">[00:14:19] </w:t>
      </w:r>
      <w:r>
        <w:t>server so other players in your campaign</w:t>
      </w:r>
    </w:p>
    <w:p>
      <w:r>
        <w:rPr>
          <w:b/>
        </w:rPr>
        <w:t xml:space="preserve">[00:14:21] </w:t>
      </w:r>
      <w:r>
        <w:t>around the world can listen to it too if</w:t>
      </w:r>
    </w:p>
    <w:p>
      <w:r>
        <w:rPr>
          <w:b/>
        </w:rPr>
        <w:t xml:space="preserve">[00:14:23] </w:t>
      </w:r>
      <w:r>
        <w:t>you're struggling to come up with ideas</w:t>
      </w:r>
    </w:p>
    <w:p>
      <w:r>
        <w:rPr>
          <w:b/>
        </w:rPr>
        <w:t xml:space="preserve">[00:14:25] </w:t>
      </w:r>
      <w:r>
        <w:t>you can go to this website and you can</w:t>
      </w:r>
    </w:p>
    <w:p>
      <w:r>
        <w:rPr>
          <w:b/>
        </w:rPr>
        <w:t xml:space="preserve">[00:14:27] </w:t>
      </w:r>
      <w:r>
        <w:t>find tons of tools to help you with this</w:t>
      </w:r>
    </w:p>
    <w:p>
      <w:r>
        <w:rPr>
          <w:b/>
        </w:rPr>
        <w:t xml:space="preserve">[00:14:28] </w:t>
      </w:r>
      <w:r>
        <w:t>story including this character generator</w:t>
      </w:r>
    </w:p>
    <w:p>
      <w:r>
        <w:rPr>
          <w:b/>
        </w:rPr>
        <w:t xml:space="preserve">[00:14:30] </w:t>
      </w:r>
      <w:r>
        <w:t>just select all these stats and hit</w:t>
      </w:r>
    </w:p>
    <w:p>
      <w:r>
        <w:rPr>
          <w:b/>
        </w:rPr>
        <w:t xml:space="preserve">[00:14:32] </w:t>
      </w:r>
      <w:r>
        <w:t>generate it'll generate you a character</w:t>
      </w:r>
    </w:p>
    <w:p>
      <w:r>
        <w:rPr>
          <w:b/>
        </w:rPr>
        <w:t xml:space="preserve">[00:14:34] </w:t>
      </w:r>
      <w:r>
        <w:t>and give you all the history behind it</w:t>
      </w:r>
    </w:p>
    <w:p>
      <w:r>
        <w:rPr>
          <w:b/>
        </w:rPr>
        <w:t xml:space="preserve">[00:14:36] </w:t>
      </w:r>
      <w:r>
        <w:t>there's also giant reference tables for</w:t>
      </w:r>
    </w:p>
    <w:p>
      <w:r>
        <w:rPr>
          <w:b/>
        </w:rPr>
        <w:t xml:space="preserve">[00:14:38] </w:t>
      </w:r>
      <w:r>
        <w:t>items and spells let's go with the</w:t>
      </w:r>
    </w:p>
    <w:p>
      <w:r>
        <w:rPr>
          <w:b/>
        </w:rPr>
        <w:t xml:space="preserve">[00:14:40] </w:t>
      </w:r>
      <w:r>
        <w:t>sapphire buckler it'll give you the</w:t>
      </w:r>
    </w:p>
    <w:p>
      <w:r>
        <w:rPr>
          <w:b/>
        </w:rPr>
        <w:t xml:space="preserve">[00:14:41] </w:t>
      </w:r>
      <w:r>
        <w:t>stats for it and the description PA</w:t>
      </w:r>
    </w:p>
    <w:p>
      <w:r>
        <w:rPr>
          <w:b/>
        </w:rPr>
        <w:t xml:space="preserve">[00:14:44] </w:t>
      </w:r>
      <w:r>
        <w:t>websites you should know part 244 have</w:t>
      </w:r>
    </w:p>
    <w:p>
      <w:r>
        <w:rPr>
          <w:b/>
        </w:rPr>
        <w:t xml:space="preserve">[00:14:47] </w:t>
      </w:r>
      <w:r>
        <w:t>you ever had some food in your fridge or</w:t>
      </w:r>
    </w:p>
    <w:p>
      <w:r>
        <w:rPr>
          <w:b/>
        </w:rPr>
        <w:t xml:space="preserve">[00:14:49] </w:t>
      </w:r>
      <w:r>
        <w:t>pantry and you weren't sure if it's</w:t>
      </w:r>
    </w:p>
    <w:p>
      <w:r>
        <w:rPr>
          <w:b/>
        </w:rPr>
        <w:t xml:space="preserve">[00:14:50] </w:t>
      </w:r>
      <w:r>
        <w:t>still good to eat or not all you have to</w:t>
      </w:r>
    </w:p>
    <w:p>
      <w:r>
        <w:rPr>
          <w:b/>
        </w:rPr>
        <w:t xml:space="preserve">[00:14:52] </w:t>
      </w:r>
      <w:r>
        <w:t>do is go to this</w:t>
      </w:r>
    </w:p>
    <w:p>
      <w:r>
        <w:rPr>
          <w:b/>
        </w:rPr>
        <w:t xml:space="preserve">[00:14:54] </w:t>
      </w:r>
      <w:r>
        <w:t>website and then you can search for the</w:t>
      </w:r>
    </w:p>
    <w:p>
      <w:r>
        <w:rPr>
          <w:b/>
        </w:rPr>
        <w:t xml:space="preserve">[00:14:56] </w:t>
      </w:r>
      <w:r>
        <w:t>type of food you're wondering about</w:t>
      </w:r>
    </w:p>
    <w:p>
      <w:r>
        <w:rPr>
          <w:b/>
        </w:rPr>
        <w:t xml:space="preserve">[00:14:57] </w:t>
      </w:r>
      <w:r>
        <w:t>let's go with lasagna and it'll tell you</w:t>
      </w:r>
    </w:p>
    <w:p>
      <w:r>
        <w:rPr>
          <w:b/>
        </w:rPr>
        <w:t xml:space="preserve">[00:14:59] </w:t>
      </w:r>
      <w:r>
        <w:t>how long it lasts for in the</w:t>
      </w:r>
    </w:p>
    <w:p>
      <w:r>
        <w:rPr>
          <w:b/>
        </w:rPr>
        <w:t xml:space="preserve">[00:15:00] </w:t>
      </w:r>
      <w:r>
        <w:t>refrigerator and freezer and it'll also</w:t>
      </w:r>
    </w:p>
    <w:p>
      <w:r>
        <w:rPr>
          <w:b/>
        </w:rPr>
        <w:t xml:space="preserve">[00:15:02] </w:t>
      </w:r>
      <w:r>
        <w:t>give you some good shelf life tips you</w:t>
      </w:r>
    </w:p>
    <w:p>
      <w:r>
        <w:rPr>
          <w:b/>
        </w:rPr>
        <w:t xml:space="preserve">[00:15:04] </w:t>
      </w:r>
      <w:r>
        <w:t>can also get your questions answered</w:t>
      </w:r>
    </w:p>
    <w:p>
      <w:r>
        <w:rPr>
          <w:b/>
        </w:rPr>
        <w:t xml:space="preserve">[00:15:06] </w:t>
      </w:r>
      <w:r>
        <w:t>about certain foods so should you rinse</w:t>
      </w:r>
    </w:p>
    <w:p>
      <w:r>
        <w:rPr>
          <w:b/>
        </w:rPr>
        <w:t xml:space="preserve">[00:15:08] </w:t>
      </w:r>
      <w:r>
        <w:t>raw chicken before cooking it and</w:t>
      </w:r>
    </w:p>
    <w:p>
      <w:r>
        <w:rPr>
          <w:b/>
        </w:rPr>
        <w:t xml:space="preserve">[00:15:10] </w:t>
      </w:r>
      <w:r>
        <w:t>apparently not that's a terrible idea</w:t>
      </w:r>
    </w:p>
    <w:p>
      <w:r>
        <w:rPr>
          <w:b/>
        </w:rPr>
        <w:t xml:space="preserve">[00:15:12] </w:t>
      </w:r>
      <w:r>
        <w:t>but be honest have you done that before</w:t>
      </w:r>
    </w:p>
    <w:p>
      <w:r>
        <w:rPr>
          <w:b/>
        </w:rPr>
        <w:t xml:space="preserve">[00:15:14] </w:t>
      </w:r>
      <w:r>
        <w:t>you can also go to this</w:t>
      </w:r>
    </w:p>
    <w:p>
      <w:r>
        <w:rPr>
          <w:b/>
        </w:rPr>
        <w:t xml:space="preserve">[00:15:16] </w:t>
      </w:r>
      <w:r>
        <w:t>website and you can search for food</w:t>
      </w:r>
    </w:p>
    <w:p>
      <w:r>
        <w:rPr>
          <w:b/>
        </w:rPr>
        <w:t xml:space="preserve">[00:15:18] </w:t>
      </w:r>
      <w:r>
        <w:t>beverages or literally anything you can</w:t>
      </w:r>
    </w:p>
    <w:p>
      <w:r>
        <w:rPr>
          <w:b/>
        </w:rPr>
        <w:t xml:space="preserve">[00:15:20] </w:t>
      </w:r>
      <w:r>
        <w:t>think of let's go with chickfila sauce</w:t>
      </w:r>
    </w:p>
    <w:p>
      <w:r>
        <w:rPr>
          <w:b/>
        </w:rPr>
        <w:t xml:space="preserve">[00:15:23] </w:t>
      </w:r>
      <w:r>
        <w:t>it'll give it a rating based on if it's</w:t>
      </w:r>
    </w:p>
    <w:p>
      <w:r>
        <w:rPr>
          <w:b/>
        </w:rPr>
        <w:t xml:space="preserve">[00:15:25] </w:t>
      </w:r>
      <w:r>
        <w:t>good for you or not looks like we got a</w:t>
      </w:r>
    </w:p>
    <w:p>
      <w:r>
        <w:rPr>
          <w:b/>
        </w:rPr>
        <w:t xml:space="preserve">[00:15:27] </w:t>
      </w:r>
      <w:r>
        <w:t>D it'll also tell you some possible side</w:t>
      </w:r>
    </w:p>
    <w:p>
      <w:r>
        <w:rPr>
          <w:b/>
        </w:rPr>
        <w:t xml:space="preserve">[00:15:29] </w:t>
      </w:r>
      <w:r>
        <w:t>effects and give you some healthier</w:t>
      </w:r>
    </w:p>
    <w:p>
      <w:r>
        <w:rPr>
          <w:b/>
        </w:rPr>
        <w:t xml:space="preserve">[00:15:31] </w:t>
      </w:r>
      <w:r>
        <w:t>Alternatives and for the last one if you</w:t>
      </w:r>
    </w:p>
    <w:p>
      <w:r>
        <w:rPr>
          <w:b/>
        </w:rPr>
        <w:t xml:space="preserve">[00:15:33] </w:t>
      </w:r>
      <w:r>
        <w:t>go to this</w:t>
      </w:r>
    </w:p>
    <w:p>
      <w:r>
        <w:rPr>
          <w:b/>
        </w:rPr>
        <w:t xml:space="preserve">[00:15:34] </w:t>
      </w:r>
      <w:r>
        <w:t>website you can find a world map of</w:t>
      </w:r>
    </w:p>
    <w:p>
      <w:r>
        <w:rPr>
          <w:b/>
        </w:rPr>
        <w:t xml:space="preserve">[00:15:37] </w:t>
      </w:r>
      <w:r>
        <w:t>weird and unique places to eat that most</w:t>
      </w:r>
    </w:p>
    <w:p>
      <w:r>
        <w:rPr>
          <w:b/>
        </w:rPr>
        <w:t xml:space="preserve">[00:15:39] </w:t>
      </w:r>
      <w:r>
        <w:t>people don't know about we got redheaded</w:t>
      </w:r>
    </w:p>
    <w:p>
      <w:r>
        <w:rPr>
          <w:b/>
        </w:rPr>
        <w:t xml:space="preserve">[00:15:41] </w:t>
      </w:r>
      <w:r>
        <w:t>stranger dinos and a Santa Pub powerful</w:t>
      </w:r>
    </w:p>
    <w:p>
      <w:r>
        <w:rPr>
          <w:b/>
        </w:rPr>
        <w:t xml:space="preserve">[00:15:46] </w:t>
      </w:r>
      <w:r>
        <w:t>websites you should know part 245 have</w:t>
      </w:r>
    </w:p>
    <w:p>
      <w:r>
        <w:rPr>
          <w:b/>
        </w:rPr>
        <w:t xml:space="preserve">[00:15:49] </w:t>
      </w:r>
      <w:r>
        <w:t>you ever seen a clip in a video and</w:t>
      </w:r>
    </w:p>
    <w:p>
      <w:r>
        <w:rPr>
          <w:b/>
        </w:rPr>
        <w:t xml:space="preserve">[00:15:50] </w:t>
      </w:r>
      <w:r>
        <w:t>you're not sure how they perform that</w:t>
      </w:r>
    </w:p>
    <w:p>
      <w:r>
        <w:rPr>
          <w:b/>
        </w:rPr>
        <w:t xml:space="preserve">[00:15:52] </w:t>
      </w:r>
      <w:r>
        <w:t>effect or what it's called well if you</w:t>
      </w:r>
    </w:p>
    <w:p>
      <w:r>
        <w:rPr>
          <w:b/>
        </w:rPr>
        <w:t xml:space="preserve">[00:15:54] </w:t>
      </w:r>
      <w:r>
        <w:t>go to this website you'll find a giant</w:t>
      </w:r>
    </w:p>
    <w:p>
      <w:r>
        <w:rPr>
          <w:b/>
        </w:rPr>
        <w:t xml:space="preserve">[00:15:57] </w:t>
      </w:r>
      <w:r>
        <w:t>library of video techniques that are all</w:t>
      </w:r>
    </w:p>
    <w:p>
      <w:r>
        <w:rPr>
          <w:b/>
        </w:rPr>
        <w:t xml:space="preserve">[00:16:00] </w:t>
      </w:r>
      <w:r>
        <w:t>categorized for you to search for and</w:t>
      </w:r>
    </w:p>
    <w:p>
      <w:r>
        <w:rPr>
          <w:b/>
        </w:rPr>
        <w:t xml:space="preserve">[00:16:02] </w:t>
      </w:r>
      <w:r>
        <w:t>when you found one that you like you can</w:t>
      </w:r>
    </w:p>
    <w:p>
      <w:r>
        <w:rPr>
          <w:b/>
        </w:rPr>
        <w:t xml:space="preserve">[00:16:03] </w:t>
      </w:r>
      <w:r>
        <w:t>click on it it will show you a gif of</w:t>
      </w:r>
    </w:p>
    <w:p>
      <w:r>
        <w:rPr>
          <w:b/>
        </w:rPr>
        <w:t xml:space="preserve">[00:16:05] </w:t>
      </w:r>
      <w:r>
        <w:t>that clip along with other information</w:t>
      </w:r>
    </w:p>
    <w:p>
      <w:r>
        <w:rPr>
          <w:b/>
        </w:rPr>
        <w:t xml:space="preserve">[00:16:07] </w:t>
      </w:r>
      <w:r>
        <w:t>about it including what the technique is</w:t>
      </w:r>
    </w:p>
    <w:p>
      <w:r>
        <w:rPr>
          <w:b/>
        </w:rPr>
        <w:t xml:space="preserve">[00:16:09] </w:t>
      </w:r>
      <w:r>
        <w:t>called now you can just take that effect</w:t>
      </w:r>
    </w:p>
    <w:p>
      <w:r>
        <w:rPr>
          <w:b/>
        </w:rPr>
        <w:t xml:space="preserve">[00:16:11] </w:t>
      </w:r>
      <w:r>
        <w:t>and search for it on YouTube and you'll</w:t>
      </w:r>
    </w:p>
    <w:p>
      <w:r>
        <w:rPr>
          <w:b/>
        </w:rPr>
        <w:t xml:space="preserve">[00:16:13] </w:t>
      </w:r>
      <w:r>
        <w:t>find a tutorial on how to do it yourself</w:t>
      </w:r>
    </w:p>
    <w:p>
      <w:r>
        <w:rPr>
          <w:b/>
        </w:rPr>
        <w:t xml:space="preserve">[00:16:15] </w:t>
      </w:r>
      <w:r>
        <w:t>and a bonus website that can help you</w:t>
      </w:r>
    </w:p>
    <w:p>
      <w:r>
        <w:rPr>
          <w:b/>
        </w:rPr>
        <w:t xml:space="preserve">[00:16:17] </w:t>
      </w:r>
      <w:r>
        <w:t>with your videos is this one and what</w:t>
      </w:r>
    </w:p>
    <w:p>
      <w:r>
        <w:rPr>
          <w:b/>
        </w:rPr>
        <w:t xml:space="preserve">[00:16:19] </w:t>
      </w:r>
      <w:r>
        <w:t>you can do on this website is search for</w:t>
      </w:r>
    </w:p>
    <w:p>
      <w:r>
        <w:rPr>
          <w:b/>
        </w:rPr>
        <w:t xml:space="preserve">[00:16:21] </w:t>
      </w:r>
      <w:r>
        <w:t>a phrase or description so I'm just</w:t>
      </w:r>
    </w:p>
    <w:p>
      <w:r>
        <w:rPr>
          <w:b/>
        </w:rPr>
        <w:t xml:space="preserve">[00:16:22] </w:t>
      </w:r>
      <w:r>
        <w:t>going to do happy birthday and you can</w:t>
      </w:r>
    </w:p>
    <w:p>
      <w:r>
        <w:rPr>
          <w:b/>
        </w:rPr>
        <w:t xml:space="preserve">[00:16:24] </w:t>
      </w:r>
      <w:r>
        <w:t>find a bunch of Clips relating to your</w:t>
      </w:r>
    </w:p>
    <w:p>
      <w:r>
        <w:rPr>
          <w:b/>
        </w:rPr>
        <w:t xml:space="preserve">[00:16:26] </w:t>
      </w:r>
      <w:r>
        <w:t>search</w:t>
      </w:r>
    </w:p>
    <w:p>
      <w:r>
        <w:rPr>
          <w:b/>
        </w:rPr>
        <w:t xml:space="preserve">[00:16:29] </w:t>
      </w:r>
      <w:r>
        <w:t>birthday happy</w:t>
      </w:r>
    </w:p>
    <w:p>
      <w:r>
        <w:rPr>
          <w:b/>
        </w:rPr>
        <w:t xml:space="preserve">[00:16:32] </w:t>
      </w:r>
      <w:r>
        <w:t>birthday and one more you've been voted</w:t>
      </w:r>
    </w:p>
    <w:p>
      <w:r>
        <w:rPr>
          <w:b/>
        </w:rPr>
        <w:t xml:space="preserve">[00:16:34] </w:t>
      </w:r>
      <w:r>
        <w:t>number one at everything no matter what</w:t>
      </w:r>
    </w:p>
    <w:p>
      <w:r>
        <w:rPr>
          <w:b/>
        </w:rPr>
        <w:t xml:space="preserve">[00:16:36] </w:t>
      </w:r>
      <w:r>
        <w:t>you do you seem to be number one I just</w:t>
      </w:r>
    </w:p>
    <w:p>
      <w:r>
        <w:rPr>
          <w:b/>
        </w:rPr>
        <w:t xml:space="preserve">[00:16:39] </w:t>
      </w:r>
      <w:r>
        <w:t>wanted to wish you a happy birthday I</w:t>
      </w:r>
    </w:p>
    <w:p>
      <w:r>
        <w:rPr>
          <w:b/>
        </w:rPr>
        <w:t xml:space="preserve">[00:16:41] </w:t>
      </w:r>
      <w:r>
        <w:t>would never say in your case that you're</w:t>
      </w:r>
    </w:p>
    <w:p>
      <w:r>
        <w:rPr>
          <w:b/>
        </w:rPr>
        <w:t xml:space="preserve">[00:16:42] </w:t>
      </w:r>
      <w:r>
        <w:t>fired because you're doing too well</w:t>
      </w:r>
    </w:p>
    <w:p>
      <w:r>
        <w:rPr>
          <w:b/>
        </w:rPr>
        <w:t xml:space="preserve">[00:16:45] </w:t>
      </w:r>
      <w:r>
        <w:t>what's bro yapping about geez</w:t>
      </w:r>
    </w:p>
    <w:p>
      <w:pPr>
        <w:pStyle w:val="Heading1"/>
      </w:pPr>
      <w:r>
        <w:t>Full Text (without timestamps)</w:t>
      </w:r>
    </w:p>
    <w:p>
      <w:r>
        <w:t xml:space="preserve">Alpha websites you should know part 226 did you know if you go to this website and get this for your computer I can use this app to turn my really bad drawings into amazing Landscapes just watch so I can go over here and select any of these materials I'm going to go with a hill and then if I draw on this left canvas it'll update the right side in real time so let's fill this in then we'll come back and maybe add some clouds here then I can also come over here and change the style and the variations this one looks good did you even recognize what I just drew here so another cool thing you can do is draw directly on the landscape itself and image view so I'm going to add some sand here to make a nice little beach front now we just going to add some water let me make my sea fill it in add some bushes down here looks nice May we'll just add some random rocks in the middle of the ocean to stop any boats from trying to get in here now we just need some trees and maybe a little bit of cloud cover so we don't get sunburned cuz I'm pale and now we have our little island get away but another cool thing you can do is you can export it and I can take it into a website like clip drop and expand the canvas using the generative fill tool easy powerful websites you should know part 227 you should know if you go to this website and upload a picture of a room in your house I'm going to do this one with my living room you can then pick a style you want to give that room let's go with Scandinavian and it'll generate a picture transforming your room into that style not bad they also have this virtual Stager which can stage an empty photo of your room and this image enhancer yeah that's much better half of websites you should know part 228 did you know if you go to this website and search for the car that you have let's go with mine and it will show you tons of videos on how to replace and repair different things on your car just look it will give you the video instructions and the tools that you need easy powerful websites you should know part two 229 did you know if you search for this on Google and click on the first link you can get this Lego Studio 2.0 you can actually build and design your own Lego models directly on your computer just look do you have access to basically any Lego piece that you can think of here I'm going to add some flowers here I can even create my own guy by adding some legs and a body and I can even use a Search tool to find any piece that I need I'm going to add this Star Trek helmet to this guy and I can even change the color of it let's go with purple and then when you're done with your Lego model you can see I made this Star Trek plane here you can click the instructions button up top and if you hit the generate steps button it'll generate you a stepbystep manual on how to create that Lego model and it'll even show you what pieces that you need and a bonus tip that not a lot of people know about is if you go to the help tab on the Lego website and hit this button and then search for a Lego model I'm going to do the Hogwarts Castle you can get the entire instruction manual for that model paa websites you should know part 230 did you know if you go to this website and then you copy the URL of a YouTube video I'm going to do this one with this really smart guy I just found if you paste it into this text box and then hit this button and it'll generate you an entire blog post using that video easy half websites you should know part 232 did you know if you go to this website and then you click on this button you can then join one of these Genie channels in their Discord and if you use the back/ genie command and type in an object or character you want to create I want a Green Goblin Santa and it will create four 3D objects using your prompt from here you can select which one you like the best let's go with number one and it'll open up that 3D object in a new window from here you can even download it as a glb file to open up in blender but another cool thing you can do is if you actually open up one of these objects on your phone and then you click this box button in the bottom right you can then use your phone's camera and augmented reality to move that object around your surroundings just look I can turn it I can adjust its size and as I walk around my room it'll stay in the same place this would be pretty good for interior design and here's another example of how you can move objects around and how they interact with different things in your environment what a nice Cactus powerful websites you should know part 233 did you know if you go to this website you can use this cool logo logo Illusions tool just watch all you have to do is upload your own logo or pick from one of these let's go with the Nik logo and then you can type in your own prompt or have it generate one for you we got an animi inspired cyberpump Market in Neo Tokyo's heart and when I hit generate illusion it'll generate pictures incorporating your logo into that prompt so so you can see the Nike Swoosh right here what I like to do is go to an AI art generating website like this one and then I can say create me a simple all black logo for a computer company with a white background and then I can take one of these logos it generated for me and I can use it on that previous website to generate my illusion and here's my pictures but if I want to look more or less like my logo I can drag this slider to change the logo strength and now it looks more like my logo I can also hover over it and click the animate button and now I have an animated video of that picture easy PA websites you should know part 234 did you know if you go to this website can use this blank canvas to create your own apps and games just watch all right so like I said you can use this to make website features but I'm going to make a quick app by drawing some sliders here and I'm going to name one rotation and the other scale and I'm going to draw a box below it and type in upload a picture box now when I select everything I just drew and I click on this make real button up top it'll generate this window of the app that I drew so I can upload a picture by clicking on this box I'm going to use this picture of Mariah and now when I drag the sliders that I drew it'll work as I described them so that one rotates and this one scales like I said you can actually make games with this too I drew this game and described it it's a pad that can hit a ball into bricks and make them disappear if I select everything and hit the make real button it will generate my game so you can see I'm moving it with my keys but I can also go directly on the game and say add a score and add three lives I can select everything again and click make real you can see it generate a new version of the game name with my changes powerful websites you should know part 235 I'm going to show you why you can't trust every screenshot you see online did you know if you go to this website you can then create a fake social media DM or a fake text message I'm going to go with iPhone you can then fill out this information type who you want the text message to come from and even type what you want them to say and then when you're done you can scroll down and download the image and now if I open it up on my phone and it'll look like a real text message and here's another mistake you shouldn't make with screenshots did you know if you ever receive a screenshot from someone and they marked out part of it using the highlighter you can actually see what they marked out all you have to do is edit the picture then you're going to click on exposure and set that to 100% and go to Brilliance and set that to 100 and now go to contrast and we're going to set that to minus 100 brightness all the way to 100 and finally saturation and set that to 100 and hit done and now if we zoom in on what they mark marked out we can actually read what they said what is that buryed gold coordinates powerful websites you should know part 236 did you know if you go to this website you can then type in a prompt for a story you want to create so in the DC Marvel style I want evil Mar in the middle of the street with lightning in the background and the AI will create a short clip based on your prompt but another cool thing you can do is go to an AI image generator I'm going to use clip drop and I want Santa watching the wh burn from a ledge and I want in a N Style and now I can take this picture it generated for me and I can drop it into Pika art and now just describe your image again and we can even change the motion control of the camera so let's make it zoom out and give it a little bit more motion and now we have a clip based off our picture that looks pretty sick if I want the clip a little longer all I have to do is Select this and hit add four seconds and now we have four more seconds added to our clip and finally if you hit edit you can expand the canvas let's go with a 52 and and you can even modify a region so let's get rid of Santa here and let's replace him with an animi Snowman and now I have my video sick powerful websites you should know part 237 did you know if you go to this website you can actually generate apps games and websites using a handdrawn sketch just watch so first I'm going to draw a game where you have to make a bird jump in between two pipes that are moving across your screen so now all I have to do is hold my sketch sketch up to my webcam make sure we get it right and if I hit capture sketch and the website will create our game based on our drawing but you can see there's one problem it's not ending when I hit the pipe so what you can do is go down to the bottom and tell it what you want to fix and then just hit regenerate and now let's see if it ends if I hit the pipe perfect but I know what you're all thinking let's see if it'll generate my Amish dating website capture and there we have it I have my basic website but I need to fix this picture right here luckily I can just take this picture I generated and hit copy image address and I can tell it to replace that missing image with the address I just copied perfect looks like it's working you can also edit the code for your app in the sandbox mode easy half websites you should know part 238 did you know if you go to this website you can create art super fast just using this canvas and your drawings just watch so all we have to do is change this prompt to what we want to draw I want a cat standing in front of the leaning tower of Paisa and now you'll notice as I draw on the leftand box the AI will update the right hand box with my drawing so here's my tower and now let me add my cat might be the worst cat ever and another cool thing you can do is hit this Arrow right here it'll turn it into this single box that you can draw on directly with your markers so now I just need to add some grass in the bottom easy but another cool thing you can do is you can create multiple prompt boxes using this box down here so I have one of a cartoon of a baby playing and then I have another of a cartoon of a teenager walking to school and now if I draw a little stick figure up here and and now if I select him and drag him through these boxes you'll see that stick figure changes into what the prompt is so now I have a cartoon of a baby playing as I drag him through the box and once I get to the cartoon of a teenager walking to school it'll change to that prompt too paa websites you should know part 239 do you ever get tired of trying to find a recipe online but they force you to read an entire Autobiography on their history before you can find it well what you can do is go to the URL of the recipes website up top and click before the https then type in cooked. Wiki and forward slash and hit enter and that will remove all the extra fluff that that website have and just give you a nice concise recipe with the directions now I can make my lasagna I also found out that if you use Microsoft's co-pilot and upload a picture of your fridge you can ask it to create a recipe based on the ingredients in that picture and now I have a recipe and instructions for a grilled chicken salad and another bonus tip if you're ever on a website on your phone and it has tons of ads that make it hard to read or it forces you to log in a lot of phone browsers have what's called a reader mode so in Firefox all I have to do is click on this blue button up top and that reader mode will remove all the advertisements and just give me the pictures and texts that I need to read easy half websites you should know part 240 if you're ever having trouble fixing an appliance in your home why are those keys not making any noises just go to this website site then you can search for your Appliance that's not working I'm going to go with my mro wave and you can find different blowout diagrams for your Appliance even replacement parts that you can buy and if you need to they even have videos showing you how to repair it easy half a websites you should know part 241 did you know if you go to this website you can create crazy pictures using your bad drawing super fast just watch and now all I have to do is type in the prompt that I want to draw in this box I want Nami styled colorful playful forest with magical creatures and as I use my tools to draw on this left canvas the right canvas will update with my drawing add some water in the middle here let me take my shape tool and let's try to add a bridge right here color this a little darker and I can even take pictures directly from my desktop and drag them onto the canvas so let's add this mini craft tree and this Pokémon right here see if we can get our magical creature not bad and if you don't like this variant you can just reroll it for another one oh that one's cool and they also have this screen to image and this camera feature just look and now you can see it has my camera on the canvas and I can type in a prompt so on a man standing in between mountains let me draw in here and now anything I do on my camera will affect the drawing half websites you should know part 242 did you know if you go to this website and click this power button it'll actually show you Clips TV shows and commercials from the ear early 2000s you can also pick different years you want and pick which categories you want comedy and commercials look it's back when I said I was funny and they also have these other TV decades powerful websites you should know part 243 so for the first one did you know if you go to this website you can actually keep track of your D and campaign or Story by using all of these elements just look you can add and keep track of all your characters here's Maddie the computer wizard you can upload your maps and you can even your items and spells that you can keep track of this is his magic computer and for the second one did you know if you go to this website and pick from any of these sound sets I'm just going to go with the dungeon depths you can find tons of different music and sound effects that you can use for your campaign let's cast a fireball and a victory you can even share your audio server so other players in your campaign around the world can listen to it too if you're struggling to come up with ideas you can go to this website and you can find tons of tools to help you with this story including this character generator just select all these stats and hit generate it'll generate you a character and give you all the history behind it there's also giant reference tables for items and spells let's go with the sapphire buckler it'll give you the stats for it and the description PA websites you should know part 244 have you ever had some food in your fridge or pantry and you weren't sure if it's still good to eat or not all you have to do is go to this website and then you can search for the type of food you're wondering about let's go with lasagna and it'll tell you how long it lasts for in the refrigerator and freezer and it'll also give you some good shelf life tips you can also get your questions answered about certain foods so should you rinse raw chicken before cooking it and apparently not that's a terrible idea but be honest have you done that before you can also go to this website and you can search for food beverages or literally anything you can think of let's go with chickfila sauce it'll give it a rating based on if it's good for you or not looks like we got a D it'll also tell you some possible side effects and give you some healthier Alternatives and for the last one if you go to this website you can find a world map of weird and unique places to eat that most people don't know about we got redheaded stranger dinos and a Santa Pub powerful websites you should know part 245 have you ever seen a clip in a video and you're not sure how they perform that effect or what it's called well if you go to this website you'll find a giant library of video techniques that are all categorized for you to search for and when you found one that you like you can click on it it will show you a gif of that clip along with other information about it including what the technique is called now you can just take that effect and search for it on YouTube and you'll find a tutorial on how to do it yourself and a bonus website that can help you with your videos is this one and what you can do on this website is search for a phrase or description so I'm just going to do happy birthday and you can find a bunch of Clips relating to your search birthday happy birthday and one more you've been voted number one at everything no matter what you do you seem to be number one I just wanted to wish you a happy birthday I would never say in your case that you're fired because you're doing too well what's bro yapping about geez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