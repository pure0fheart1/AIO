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Starting a HOMESTEAD in AUSTRALIA 2024 | WE BOUGHT LAND</w:t>
      </w:r>
    </w:p>
    <w:p>
      <w:r>
        <w:t>Video ID: o496WNnDedY</w:t>
      </w:r>
    </w:p>
    <w:p>
      <w:r>
        <w:t>Extraction Date: 2025-04-02 06:46:33</w:t>
      </w:r>
    </w:p>
    <w:p/>
    <w:p>
      <w:r>
        <w:rPr>
          <w:b/>
        </w:rPr>
        <w:t xml:space="preserve">[00:00:03] </w:t>
      </w:r>
      <w:r>
        <w:t>good morning and welcome to or if you're</w:t>
      </w:r>
    </w:p>
    <w:p>
      <w:r>
        <w:rPr>
          <w:b/>
        </w:rPr>
        <w:t xml:space="preserve">[00:00:05] </w:t>
      </w:r>
      <w:r>
        <w:t>watching this episode</w:t>
      </w:r>
    </w:p>
    <w:p>
      <w:r>
        <w:rPr>
          <w:b/>
        </w:rPr>
        <w:t xml:space="preserve">[00:00:07] </w:t>
      </w:r>
      <w:r>
        <w:t>one yeah it's on all right let's give it</w:t>
      </w:r>
    </w:p>
    <w:p>
      <w:r>
        <w:rPr>
          <w:b/>
        </w:rPr>
        <w:t xml:space="preserve">[00:00:10] </w:t>
      </w:r>
      <w:r>
        <w:t>go good morning and hello if you're</w:t>
      </w:r>
    </w:p>
    <w:p>
      <w:r>
        <w:rPr>
          <w:b/>
        </w:rPr>
        <w:t xml:space="preserve">[00:00:13] </w:t>
      </w:r>
      <w:r>
        <w:t>watching this we've decided to start</w:t>
      </w:r>
    </w:p>
    <w:p>
      <w:r>
        <w:rPr>
          <w:b/>
        </w:rPr>
        <w:t xml:space="preserve">[00:00:15] </w:t>
      </w:r>
      <w:r>
        <w:t>posting some YouTube</w:t>
      </w:r>
    </w:p>
    <w:p>
      <w:r>
        <w:rPr>
          <w:b/>
        </w:rPr>
        <w:t xml:space="preserve">[00:00:19] </w:t>
      </w:r>
      <w:r>
        <w:t>videos good morning and welcome to</w:t>
      </w:r>
    </w:p>
    <w:p>
      <w:r>
        <w:rPr>
          <w:b/>
        </w:rPr>
        <w:t xml:space="preserve">[00:00:22] </w:t>
      </w:r>
      <w:r>
        <w:t>episode one of the chos adventure today</w:t>
      </w:r>
    </w:p>
    <w:p>
      <w:r>
        <w:rPr>
          <w:b/>
        </w:rPr>
        <w:t xml:space="preserve">[00:00:24] </w:t>
      </w:r>
      <w:r>
        <w:t>we're off</w:t>
      </w:r>
    </w:p>
    <w:p>
      <w:r>
        <w:rPr>
          <w:b/>
        </w:rPr>
        <w:t xml:space="preserve">[00:00:26] </w:t>
      </w:r>
      <w:r>
        <w:t>to good morning Legends mom dad and</w:t>
      </w:r>
    </w:p>
    <w:p>
      <w:r>
        <w:rPr>
          <w:b/>
        </w:rPr>
        <w:t xml:space="preserve">[00:00:29] </w:t>
      </w:r>
      <w:r>
        <w:t>hopefully if you others who have tuned</w:t>
      </w:r>
    </w:p>
    <w:p>
      <w:r>
        <w:rPr>
          <w:b/>
        </w:rPr>
        <w:t xml:space="preserve">[00:00:30] </w:t>
      </w:r>
      <w:r>
        <w:t>in to check out the K's Adventure on</w:t>
      </w:r>
    </w:p>
    <w:p>
      <w:r>
        <w:rPr>
          <w:b/>
        </w:rPr>
        <w:t xml:space="preserve">[00:00:32] </w:t>
      </w:r>
      <w:r>
        <w:t>YouTube</w:t>
      </w:r>
    </w:p>
    <w:p>
      <w:r>
        <w:rPr>
          <w:b/>
        </w:rPr>
        <w:t xml:space="preserve">[00:00:37] </w:t>
      </w:r>
      <w:r>
        <w:t>[Music]</w:t>
      </w:r>
    </w:p>
    <w:p>
      <w:r>
        <w:rPr>
          <w:b/>
        </w:rPr>
        <w:t xml:space="preserve">[00:01:04] </w:t>
      </w:r>
      <w:r>
        <w:t>good morning</w:t>
      </w:r>
    </w:p>
    <w:p>
      <w:r>
        <w:rPr>
          <w:b/>
        </w:rPr>
        <w:t xml:space="preserve">[00:01:06] </w:t>
      </w:r>
      <w:r>
        <w:t>morning this was a bit</w:t>
      </w:r>
    </w:p>
    <w:p>
      <w:r>
        <w:rPr>
          <w:b/>
        </w:rPr>
        <w:t xml:space="preserve">[00:01:09] </w:t>
      </w:r>
      <w:r>
        <w:t>surprise</w:t>
      </w:r>
    </w:p>
    <w:p>
      <w:r>
        <w:rPr>
          <w:b/>
        </w:rPr>
        <w:t xml:space="preserve">[00:01:12] </w:t>
      </w:r>
      <w:r>
        <w:t>um how's it feel first morning on the</w:t>
      </w:r>
    </w:p>
    <w:p>
      <w:r>
        <w:rPr>
          <w:b/>
        </w:rPr>
        <w:t xml:space="preserve">[00:01:14] </w:t>
      </w:r>
      <w:r>
        <w:t>Block this is last night we slept in the</w:t>
      </w:r>
    </w:p>
    <w:p>
      <w:r>
        <w:rPr>
          <w:b/>
        </w:rPr>
        <w:t xml:space="preserve">[00:01:17] </w:t>
      </w:r>
      <w:r>
        <w:t>Caravan on the Block for the first time</w:t>
      </w:r>
    </w:p>
    <w:p>
      <w:r>
        <w:rPr>
          <w:b/>
        </w:rPr>
        <w:t xml:space="preserve">[00:01:20] </w:t>
      </w:r>
      <w:r>
        <w:t>and it feels good it's nice</w:t>
      </w:r>
    </w:p>
    <w:p>
      <w:r>
        <w:rPr>
          <w:b/>
        </w:rPr>
        <w:t xml:space="preserve">[00:01:23] </w:t>
      </w:r>
      <w:r>
        <w:t>[Laughter]</w:t>
      </w:r>
    </w:p>
    <w:p>
      <w:r>
        <w:rPr>
          <w:b/>
        </w:rPr>
        <w:t xml:space="preserve">[00:01:27] </w:t>
      </w:r>
      <w:r>
        <w:t>[Music]</w:t>
      </w:r>
    </w:p>
    <w:p>
      <w:r>
        <w:rPr>
          <w:b/>
        </w:rPr>
        <w:t xml:space="preserve">[00:01:33] </w:t>
      </w:r>
      <w:r>
        <w:t>as you've just seen we have gone to</w:t>
      </w:r>
    </w:p>
    <w:p>
      <w:r>
        <w:rPr>
          <w:b/>
        </w:rPr>
        <w:t xml:space="preserve">[00:01:34] </w:t>
      </w:r>
      <w:r>
        <w:t>start a YouTube multiple times and we've</w:t>
      </w:r>
    </w:p>
    <w:p>
      <w:r>
        <w:rPr>
          <w:b/>
        </w:rPr>
        <w:t xml:space="preserve">[00:01:36] </w:t>
      </w:r>
      <w:r>
        <w:t>just never followed it through it hasn't</w:t>
      </w:r>
    </w:p>
    <w:p>
      <w:r>
        <w:rPr>
          <w:b/>
        </w:rPr>
        <w:t xml:space="preserve">[00:01:38] </w:t>
      </w:r>
      <w:r>
        <w:t>been the right time for us and our</w:t>
      </w:r>
    </w:p>
    <w:p>
      <w:r>
        <w:rPr>
          <w:b/>
        </w:rPr>
        <w:t xml:space="preserve">[00:01:39] </w:t>
      </w:r>
      <w:r>
        <w:t>family but we believe now as K's</w:t>
      </w:r>
    </w:p>
    <w:p>
      <w:r>
        <w:rPr>
          <w:b/>
        </w:rPr>
        <w:t xml:space="preserve">[00:01:41] </w:t>
      </w:r>
      <w:r>
        <w:t>Adventure is slowly fading away</w:t>
      </w:r>
    </w:p>
    <w:p>
      <w:r>
        <w:rPr>
          <w:b/>
        </w:rPr>
        <w:t xml:space="preserve">[00:01:43] </w:t>
      </w:r>
      <w:r>
        <w:t>Homestead on the Rock is beginning we</w:t>
      </w:r>
    </w:p>
    <w:p>
      <w:r>
        <w:rPr>
          <w:b/>
        </w:rPr>
        <w:t xml:space="preserve">[00:01:44] </w:t>
      </w:r>
      <w:r>
        <w:t>believe it is the right time to start a</w:t>
      </w:r>
    </w:p>
    <w:p>
      <w:r>
        <w:rPr>
          <w:b/>
        </w:rPr>
        <w:t xml:space="preserve">[00:01:46] </w:t>
      </w:r>
      <w:r>
        <w:t>YouTube for us and our family in this</w:t>
      </w:r>
    </w:p>
    <w:p>
      <w:r>
        <w:rPr>
          <w:b/>
        </w:rPr>
        <w:t xml:space="preserve">[00:01:48] </w:t>
      </w:r>
      <w:r>
        <w:t>episode we're going to show you the land</w:t>
      </w:r>
    </w:p>
    <w:p>
      <w:r>
        <w:rPr>
          <w:b/>
        </w:rPr>
        <w:t xml:space="preserve">[00:01:49] </w:t>
      </w:r>
      <w:r>
        <w:t>that we've purchased our hopes and</w:t>
      </w:r>
    </w:p>
    <w:p>
      <w:r>
        <w:rPr>
          <w:b/>
        </w:rPr>
        <w:t xml:space="preserve">[00:01:51] </w:t>
      </w:r>
      <w:r>
        <w:t>dreams what we're going to achieve with</w:t>
      </w:r>
    </w:p>
    <w:p>
      <w:r>
        <w:rPr>
          <w:b/>
        </w:rPr>
        <w:t xml:space="preserve">[00:01:52] </w:t>
      </w:r>
      <w:r>
        <w:t>it and also why we started YouTube so</w:t>
      </w:r>
    </w:p>
    <w:p>
      <w:r>
        <w:rPr>
          <w:b/>
        </w:rPr>
        <w:t xml:space="preserve">[00:01:54] </w:t>
      </w:r>
      <w:r>
        <w:t>stick around this is episode one of</w:t>
      </w:r>
    </w:p>
    <w:p>
      <w:r>
        <w:rPr>
          <w:b/>
        </w:rPr>
        <w:t xml:space="preserve">[00:01:56] </w:t>
      </w:r>
      <w:r>
        <w:t>Homestead on the rock</w:t>
      </w:r>
    </w:p>
    <w:p>
      <w:r>
        <w:rPr>
          <w:b/>
        </w:rPr>
        <w:t xml:space="preserve">[00:02:01] </w:t>
      </w:r>
      <w:r>
        <w:t>you have</w:t>
      </w:r>
    </w:p>
    <w:p>
      <w:r>
        <w:rPr>
          <w:b/>
        </w:rPr>
        <w:t xml:space="preserve">[00:02:03] </w:t>
      </w:r>
      <w:r>
        <w:t>to so today is the 8th of March sign</w:t>
      </w:r>
    </w:p>
    <w:p>
      <w:r>
        <w:rPr>
          <w:b/>
        </w:rPr>
        <w:t xml:space="preserve">[00:02:07] </w:t>
      </w:r>
      <w:r>
        <w:t>this</w:t>
      </w:r>
    </w:p>
    <w:p>
      <w:r>
        <w:rPr>
          <w:b/>
        </w:rPr>
        <w:t xml:space="preserve">[00:02:08] </w:t>
      </w:r>
      <w:r>
        <w:t>one am all to do</w:t>
      </w:r>
    </w:p>
    <w:p>
      <w:r>
        <w:rPr>
          <w:b/>
        </w:rPr>
        <w:t xml:space="preserve">[00:02:11] </w:t>
      </w:r>
      <w:r>
        <w:t>that that's a signature it the last all</w:t>
      </w:r>
    </w:p>
    <w:p>
      <w:r>
        <w:rPr>
          <w:b/>
        </w:rPr>
        <w:t xml:space="preserve">[00:02:17] </w:t>
      </w:r>
      <w:r>
        <w:t>right here we go I signed something wow</w:t>
      </w:r>
    </w:p>
    <w:p>
      <w:r>
        <w:rPr>
          <w:b/>
        </w:rPr>
        <w:t xml:space="preserve">[00:02:21] </w:t>
      </w:r>
      <w:r>
        <w:t>over now it's my</w:t>
      </w:r>
    </w:p>
    <w:p>
      <w:r>
        <w:rPr>
          <w:b/>
        </w:rPr>
        <w:t xml:space="preserve">[00:02:25] </w:t>
      </w:r>
      <w:r>
        <w:t>land are you so far even though it's</w:t>
      </w:r>
    </w:p>
    <w:p>
      <w:r>
        <w:rPr>
          <w:b/>
        </w:rPr>
        <w:t xml:space="preserve">[00:02:28] </w:t>
      </w:r>
      <w:r>
        <w:t>only been 5 minutes outside the Caravan</w:t>
      </w:r>
    </w:p>
    <w:p>
      <w:r>
        <w:rPr>
          <w:b/>
        </w:rPr>
        <w:t xml:space="preserve">[00:02:31] </w:t>
      </w:r>
      <w:r>
        <w:t>are you happy with the block yes happy</w:t>
      </w:r>
    </w:p>
    <w:p>
      <w:r>
        <w:rPr>
          <w:b/>
        </w:rPr>
        <w:t xml:space="preserve">[00:02:35] </w:t>
      </w:r>
      <w:r>
        <w:t>yeah actually when I woke up this</w:t>
      </w:r>
    </w:p>
    <w:p>
      <w:r>
        <w:rPr>
          <w:b/>
        </w:rPr>
        <w:t xml:space="preserve">[00:02:36] </w:t>
      </w:r>
      <w:r>
        <w:t>morning I thought I was I could feel the</w:t>
      </w:r>
    </w:p>
    <w:p>
      <w:r>
        <w:rPr>
          <w:b/>
        </w:rPr>
        <w:t xml:space="preserve">[00:02:38] </w:t>
      </w:r>
      <w:r>
        <w:t>sun coming in and I could hear the birds</w:t>
      </w:r>
    </w:p>
    <w:p>
      <w:r>
        <w:rPr>
          <w:b/>
        </w:rPr>
        <w:t xml:space="preserve">[00:02:40] </w:t>
      </w:r>
      <w:r>
        <w:t>I was like oh this would be nice I was</w:t>
      </w:r>
    </w:p>
    <w:p>
      <w:r>
        <w:rPr>
          <w:b/>
        </w:rPr>
        <w:t xml:space="preserve">[00:02:41] </w:t>
      </w:r>
      <w:r>
        <w:t>just going to go pick my tomatoes or go</w:t>
      </w:r>
    </w:p>
    <w:p>
      <w:r>
        <w:rPr>
          <w:b/>
        </w:rPr>
        <w:t xml:space="preserve">[00:02:44] </w:t>
      </w:r>
      <w:r>
        <w:t>to the chickens it's actually what I</w:t>
      </w:r>
    </w:p>
    <w:p>
      <w:r>
        <w:rPr>
          <w:b/>
        </w:rPr>
        <w:t xml:space="preserve">[00:02:46] </w:t>
      </w:r>
      <w:r>
        <w:t>thought but I know I knew it was just</w:t>
      </w:r>
    </w:p>
    <w:p>
      <w:r>
        <w:rPr>
          <w:b/>
        </w:rPr>
        <w:t xml:space="preserve">[00:02:48] </w:t>
      </w:r>
      <w:r>
        <w:t>empty block but I thought oh yeah I</w:t>
      </w:r>
    </w:p>
    <w:p>
      <w:r>
        <w:rPr>
          <w:b/>
        </w:rPr>
        <w:t xml:space="preserve">[00:02:50] </w:t>
      </w:r>
      <w:r>
        <w:t>could go do that right now here it is</w:t>
      </w:r>
    </w:p>
    <w:p>
      <w:r>
        <w:rPr>
          <w:b/>
        </w:rPr>
        <w:t xml:space="preserve">[00:02:52] </w:t>
      </w:r>
      <w:r>
        <w:t>nice and there is a</w:t>
      </w:r>
    </w:p>
    <w:p>
      <w:r>
        <w:rPr>
          <w:b/>
        </w:rPr>
        <w:t xml:space="preserve">[00:02:54] </w:t>
      </w:r>
      <w:r>
        <w:t>truck so there's some bird</w:t>
      </w:r>
    </w:p>
    <w:p>
      <w:r>
        <w:rPr>
          <w:b/>
        </w:rPr>
        <w:t xml:space="preserve">[00:02:56] </w:t>
      </w:r>
      <w:r>
        <w:t>noises and some truck noises there's</w:t>
      </w:r>
    </w:p>
    <w:p>
      <w:r>
        <w:rPr>
          <w:b/>
        </w:rPr>
        <w:t xml:space="preserve">[00:02:58] </w:t>
      </w:r>
      <w:r>
        <w:t>some truck Noises by the that's nice and</w:t>
      </w:r>
    </w:p>
    <w:p>
      <w:r>
        <w:rPr>
          <w:b/>
        </w:rPr>
        <w:t xml:space="preserve">[00:03:01] </w:t>
      </w:r>
      <w:r>
        <w:t>show everyone how pregnant are you that</w:t>
      </w:r>
    </w:p>
    <w:p>
      <w:r>
        <w:rPr>
          <w:b/>
        </w:rPr>
        <w:t xml:space="preserve">[00:03:03] </w:t>
      </w:r>
      <w:r>
        <w:t>pregnant give us a</w:t>
      </w:r>
    </w:p>
    <w:p>
      <w:r>
        <w:rPr>
          <w:b/>
        </w:rPr>
        <w:t xml:space="preserve">[00:03:06] </w:t>
      </w:r>
      <w:r>
        <w:t>look how many weeks how many weeks</w:t>
      </w:r>
    </w:p>
    <w:p>
      <w:r>
        <w:rPr>
          <w:b/>
        </w:rPr>
        <w:t xml:space="preserve">[00:03:08] </w:t>
      </w:r>
      <w:r>
        <w:t>pregnant is that it's almost 31 30 and a</w:t>
      </w:r>
    </w:p>
    <w:p>
      <w:r>
        <w:rPr>
          <w:b/>
        </w:rPr>
        <w:t xml:space="preserve">[00:03:18] </w:t>
      </w:r>
      <w:r>
        <w:t>half morning</w:t>
      </w:r>
    </w:p>
    <w:p>
      <w:r>
        <w:rPr>
          <w:b/>
        </w:rPr>
        <w:t xml:space="preserve">[00:03:23] </w:t>
      </w:r>
      <w:r>
        <w:t>Ka let's go</w:t>
      </w:r>
    </w:p>
    <w:p>
      <w:r>
        <w:rPr>
          <w:b/>
        </w:rPr>
        <w:t xml:space="preserve">[00:03:26] </w:t>
      </w:r>
      <w:r>
        <w:t>outside do you like this Camp Boo</w:t>
      </w:r>
    </w:p>
    <w:p>
      <w:r>
        <w:rPr>
          <w:b/>
        </w:rPr>
        <w:t xml:space="preserve">[00:03:30] </w:t>
      </w:r>
      <w:r>
        <w:t>this Camp is New Camp it's called home</w:t>
      </w:r>
    </w:p>
    <w:p>
      <w:r>
        <w:rPr>
          <w:b/>
        </w:rPr>
        <w:t xml:space="preserve">[00:03:33] </w:t>
      </w:r>
      <w:r>
        <w:t>home Camp it's nice yeah say hi to the</w:t>
      </w:r>
    </w:p>
    <w:p>
      <w:r>
        <w:rPr>
          <w:b/>
        </w:rPr>
        <w:t xml:space="preserve">[00:03:36] </w:t>
      </w:r>
      <w:r>
        <w:t>camera say hello everyone welcome to</w:t>
      </w:r>
    </w:p>
    <w:p>
      <w:r>
        <w:rPr>
          <w:b/>
        </w:rPr>
        <w:t xml:space="preserve">[00:03:38] </w:t>
      </w:r>
      <w:r>
        <w:t>Homestead on the Rock</w:t>
      </w:r>
    </w:p>
    <w:p>
      <w:r>
        <w:rPr>
          <w:b/>
        </w:rPr>
        <w:t xml:space="preserve">[00:03:40] </w:t>
      </w:r>
      <w:r>
        <w:t>YouTube I'm Co bean and how old is co</w:t>
      </w:r>
    </w:p>
    <w:p>
      <w:r>
        <w:rPr>
          <w:b/>
        </w:rPr>
        <w:t xml:space="preserve">[00:03:43] </w:t>
      </w:r>
      <w:r>
        <w:t>Bean one 19 months loves his dummy dummy</w:t>
      </w:r>
    </w:p>
    <w:p>
      <w:r>
        <w:rPr>
          <w:b/>
        </w:rPr>
        <w:t xml:space="preserve">[00:03:49] </w:t>
      </w:r>
      <w:r>
        <w:t>we're going to have some breakfast and</w:t>
      </w:r>
    </w:p>
    <w:p>
      <w:r>
        <w:rPr>
          <w:b/>
        </w:rPr>
        <w:t xml:space="preserve">[00:03:51] </w:t>
      </w:r>
      <w:r>
        <w:t>then we'll give you a tour around the</w:t>
      </w:r>
    </w:p>
    <w:p>
      <w:r>
        <w:rPr>
          <w:b/>
        </w:rPr>
        <w:t xml:space="preserve">[00:03:56] </w:t>
      </w:r>
      <w:r>
        <w:t>block do we want egg wraps or eggs and</w:t>
      </w:r>
    </w:p>
    <w:p>
      <w:r>
        <w:rPr>
          <w:b/>
        </w:rPr>
        <w:t xml:space="preserve">[00:03:59] </w:t>
      </w:r>
      <w:r>
        <w:t>toast</w:t>
      </w:r>
    </w:p>
    <w:p>
      <w:r>
        <w:rPr>
          <w:b/>
        </w:rPr>
        <w:t xml:space="preserve">[00:04:00] </w:t>
      </w:r>
      <w:r>
        <w:t>egg</w:t>
      </w:r>
    </w:p>
    <w:p>
      <w:r>
        <w:rPr>
          <w:b/>
        </w:rPr>
        <w:t xml:space="preserve">[00:04:03] </w:t>
      </w:r>
      <w:r>
        <w:t>wraps it's all</w:t>
      </w:r>
    </w:p>
    <w:p>
      <w:r>
        <w:rPr>
          <w:b/>
        </w:rPr>
        <w:t xml:space="preserve">[00:04:08] </w:t>
      </w:r>
      <w:r>
        <w:t>rock that's a big</w:t>
      </w:r>
    </w:p>
    <w:p>
      <w:r>
        <w:rPr>
          <w:b/>
        </w:rPr>
        <w:t xml:space="preserve">[00:04:12] </w:t>
      </w:r>
      <w:r>
        <w:t>egg oh thank you</w:t>
      </w:r>
    </w:p>
    <w:p>
      <w:r>
        <w:rPr>
          <w:b/>
        </w:rPr>
        <w:t xml:space="preserve">[00:04:16] </w:t>
      </w:r>
      <w:r>
        <w:t>ad that's coming</w:t>
      </w:r>
    </w:p>
    <w:p>
      <w:r>
        <w:rPr>
          <w:b/>
        </w:rPr>
        <w:t xml:space="preserve">[00:04:21] </w:t>
      </w:r>
      <w:r>
        <w:t>[Music]</w:t>
      </w:r>
    </w:p>
    <w:p>
      <w:r>
        <w:rPr>
          <w:b/>
        </w:rPr>
        <w:t xml:space="preserve">[00:04:43] </w:t>
      </w:r>
      <w:r>
        <w:t>it's</w:t>
      </w:r>
    </w:p>
    <w:p>
      <w:r>
        <w:rPr>
          <w:b/>
        </w:rPr>
        <w:t xml:space="preserve">[00:04:53] </w:t>
      </w:r>
      <w:r>
        <w:t>[Music]</w:t>
      </w:r>
    </w:p>
    <w:p>
      <w:r>
        <w:rPr>
          <w:b/>
        </w:rPr>
        <w:t xml:space="preserve">[00:05:07] </w:t>
      </w:r>
      <w:r>
        <w:t>so we're going to give you a tour of the</w:t>
      </w:r>
    </w:p>
    <w:p>
      <w:r>
        <w:rPr>
          <w:b/>
        </w:rPr>
        <w:t xml:space="preserve">[00:05:09] </w:t>
      </w:r>
      <w:r>
        <w:t>block so we'll start out the</w:t>
      </w:r>
    </w:p>
    <w:p>
      <w:r>
        <w:rPr>
          <w:b/>
        </w:rPr>
        <w:t xml:space="preserve">[00:05:11] </w:t>
      </w:r>
      <w:r>
        <w:t>front all right so this is the driveway</w:t>
      </w:r>
    </w:p>
    <w:p>
      <w:r>
        <w:rPr>
          <w:b/>
        </w:rPr>
        <w:t xml:space="preserve">[00:05:16] </w:t>
      </w:r>
      <w:r>
        <w:t>essentially where the car is parked</w:t>
      </w:r>
    </w:p>
    <w:p>
      <w:r>
        <w:rPr>
          <w:b/>
        </w:rPr>
        <w:t xml:space="preserve">[00:05:18] </w:t>
      </w:r>
      <w:r>
        <w:t>there going to need some imagination for</w:t>
      </w:r>
    </w:p>
    <w:p>
      <w:r>
        <w:rPr>
          <w:b/>
        </w:rPr>
        <w:t xml:space="preserve">[00:05:20] </w:t>
      </w:r>
      <w:r>
        <w:t>this video so what are we going to have</w:t>
      </w:r>
    </w:p>
    <w:p>
      <w:r>
        <w:rPr>
          <w:b/>
        </w:rPr>
        <w:t xml:space="preserve">[00:05:22] </w:t>
      </w:r>
      <w:r>
        <w:t>in the front Gardens here feel like we</w:t>
      </w:r>
    </w:p>
    <w:p>
      <w:r>
        <w:rPr>
          <w:b/>
        </w:rPr>
        <w:t xml:space="preserve">[00:05:24] </w:t>
      </w:r>
      <w:r>
        <w:t>got to work out what gets the most done</w:t>
      </w:r>
    </w:p>
    <w:p>
      <w:r>
        <w:rPr>
          <w:b/>
        </w:rPr>
        <w:t xml:space="preserve">[00:05:25] </w:t>
      </w:r>
      <w:r>
        <w:t>I feel like it will be here yeah from</w:t>
      </w:r>
    </w:p>
    <w:p>
      <w:r>
        <w:rPr>
          <w:b/>
        </w:rPr>
        <w:t xml:space="preserve">[00:05:27] </w:t>
      </w:r>
      <w:r>
        <w:t>our experience so far this front part of</w:t>
      </w:r>
    </w:p>
    <w:p>
      <w:r>
        <w:rPr>
          <w:b/>
        </w:rPr>
        <w:t xml:space="preserve">[00:05:29] </w:t>
      </w:r>
      <w:r>
        <w:t>the property gets the most Sun so I</w:t>
      </w:r>
    </w:p>
    <w:p>
      <w:r>
        <w:rPr>
          <w:b/>
        </w:rPr>
        <w:t xml:space="preserve">[00:05:32] </w:t>
      </w:r>
      <w:r>
        <w:t>suppose this will be like more of a</w:t>
      </w:r>
    </w:p>
    <w:p>
      <w:r>
        <w:rPr>
          <w:b/>
        </w:rPr>
        <w:t xml:space="preserve">[00:05:33] </w:t>
      </w:r>
      <w:r>
        <w:t>fruit and veg I feel like this will be</w:t>
      </w:r>
    </w:p>
    <w:p>
      <w:r>
        <w:rPr>
          <w:b/>
        </w:rPr>
        <w:t xml:space="preserve">[00:05:35] </w:t>
      </w:r>
      <w:r>
        <w:t>the vegie patch area yeah I don't know</w:t>
      </w:r>
    </w:p>
    <w:p>
      <w:r>
        <w:rPr>
          <w:b/>
        </w:rPr>
        <w:t xml:space="preserve">[00:05:37] </w:t>
      </w:r>
      <w:r>
        <w:t>about fruit trees like I feel like you</w:t>
      </w:r>
    </w:p>
    <w:p>
      <w:r>
        <w:rPr>
          <w:b/>
        </w:rPr>
        <w:t xml:space="preserve">[00:05:39] </w:t>
      </w:r>
      <w:r>
        <w:t>have to be specific where you put them</w:t>
      </w:r>
    </w:p>
    <w:p>
      <w:r>
        <w:rPr>
          <w:b/>
        </w:rPr>
        <w:t xml:space="preserve">[00:05:40] </w:t>
      </w:r>
      <w:r>
        <w:t>cuz they create such like a landscape is</w:t>
      </w:r>
    </w:p>
    <w:p>
      <w:r>
        <w:rPr>
          <w:b/>
        </w:rPr>
        <w:t xml:space="preserve">[00:05:43] </w:t>
      </w:r>
      <w:r>
        <w:t>that the word A vibe the look you know</w:t>
      </w:r>
    </w:p>
    <w:p>
      <w:r>
        <w:rPr>
          <w:b/>
        </w:rPr>
        <w:t xml:space="preserve">[00:05:46] </w:t>
      </w:r>
      <w:r>
        <w:t>very big I would actually like to put</w:t>
      </w:r>
    </w:p>
    <w:p>
      <w:r>
        <w:rPr>
          <w:b/>
        </w:rPr>
        <w:t xml:space="preserve">[00:05:47] </w:t>
      </w:r>
      <w:r>
        <w:t>some fruit trees at the front here to</w:t>
      </w:r>
    </w:p>
    <w:p>
      <w:r>
        <w:rPr>
          <w:b/>
        </w:rPr>
        <w:t xml:space="preserve">[00:05:49] </w:t>
      </w:r>
      <w:r>
        <w:t>kind of like be sort of like a hedge a</w:t>
      </w:r>
    </w:p>
    <w:p>
      <w:r>
        <w:rPr>
          <w:b/>
        </w:rPr>
        <w:t xml:space="preserve">[00:05:51] </w:t>
      </w:r>
      <w:r>
        <w:t>hedge of fruit trees people might pick</w:t>
      </w:r>
    </w:p>
    <w:p>
      <w:r>
        <w:rPr>
          <w:b/>
        </w:rPr>
        <w:t xml:space="preserve">[00:05:53] </w:t>
      </w:r>
      <w:r>
        <w:t>our fruit though yeah that's all right</w:t>
      </w:r>
    </w:p>
    <w:p>
      <w:r>
        <w:rPr>
          <w:b/>
        </w:rPr>
        <w:t xml:space="preserve">[00:05:56] </w:t>
      </w:r>
      <w:r>
        <w:t>okay so this is basically the block some</w:t>
      </w:r>
    </w:p>
    <w:p>
      <w:r>
        <w:rPr>
          <w:b/>
        </w:rPr>
        <w:t xml:space="preserve">[00:05:58] </w:t>
      </w:r>
      <w:r>
        <w:t>of the information it is 1,000 squ so</w:t>
      </w:r>
    </w:p>
    <w:p>
      <w:r>
        <w:rPr>
          <w:b/>
        </w:rPr>
        <w:t xml:space="preserve">[00:06:03] </w:t>
      </w:r>
      <w:r>
        <w:t>it's a qu of an acre we were looking for</w:t>
      </w:r>
    </w:p>
    <w:p>
      <w:r>
        <w:rPr>
          <w:b/>
        </w:rPr>
        <w:t xml:space="preserve">[00:06:05] </w:t>
      </w:r>
      <w:r>
        <w:t>acres and we ended up getting a qu of an</w:t>
      </w:r>
    </w:p>
    <w:p>
      <w:r>
        <w:rPr>
          <w:b/>
        </w:rPr>
        <w:t xml:space="preserve">[00:06:07] </w:t>
      </w:r>
      <w:r>
        <w:t>acre yeah but that's what we got and it</w:t>
      </w:r>
    </w:p>
    <w:p>
      <w:r>
        <w:rPr>
          <w:b/>
        </w:rPr>
        <w:t xml:space="preserve">[00:06:10] </w:t>
      </w:r>
      <w:r>
        <w:t>is 20 M wide by 50 m long and from</w:t>
      </w:r>
    </w:p>
    <w:p>
      <w:r>
        <w:rPr>
          <w:b/>
        </w:rPr>
        <w:t xml:space="preserve">[00:06:15] </w:t>
      </w:r>
      <w:r>
        <w:t>standing here one of our favorite one of</w:t>
      </w:r>
    </w:p>
    <w:p>
      <w:r>
        <w:rPr>
          <w:b/>
        </w:rPr>
        <w:t xml:space="preserve">[00:06:17] </w:t>
      </w:r>
      <w:r>
        <w:t>our favorite Parts is these trees these</w:t>
      </w:r>
    </w:p>
    <w:p>
      <w:r>
        <w:rPr>
          <w:b/>
        </w:rPr>
        <w:t xml:space="preserve">[00:06:20] </w:t>
      </w:r>
      <w:r>
        <w:t>massive trees just create I it feels</w:t>
      </w:r>
    </w:p>
    <w:p>
      <w:r>
        <w:rPr>
          <w:b/>
        </w:rPr>
        <w:t xml:space="preserve">[00:06:22] </w:t>
      </w:r>
      <w:r>
        <w:t>like we're in the we are we are in the</w:t>
      </w:r>
    </w:p>
    <w:p>
      <w:r>
        <w:rPr>
          <w:b/>
        </w:rPr>
        <w:t xml:space="preserve">[00:06:25] </w:t>
      </w:r>
      <w:r>
        <w:t>country technically but but not so much</w:t>
      </w:r>
    </w:p>
    <w:p>
      <w:r>
        <w:rPr>
          <w:b/>
        </w:rPr>
        <w:t xml:space="preserve">[00:06:27] </w:t>
      </w:r>
      <w:r>
        <w:t>it feels like a bigger block than what</w:t>
      </w:r>
    </w:p>
    <w:p>
      <w:r>
        <w:rPr>
          <w:b/>
        </w:rPr>
        <w:t xml:space="preserve">[00:06:29] </w:t>
      </w:r>
      <w:r>
        <w:t>it is because of the trees yeah we</w:t>
      </w:r>
    </w:p>
    <w:p>
      <w:r>
        <w:rPr>
          <w:b/>
        </w:rPr>
        <w:t xml:space="preserve">[00:06:30] </w:t>
      </w:r>
      <w:r>
        <w:t>really I think unfortunately we're</w:t>
      </w:r>
    </w:p>
    <w:p>
      <w:r>
        <w:rPr>
          <w:b/>
        </w:rPr>
        <w:t xml:space="preserve">[00:06:32] </w:t>
      </w:r>
      <w:r>
        <w:t>probably going to have to get rid of</w:t>
      </w:r>
    </w:p>
    <w:p>
      <w:r>
        <w:rPr>
          <w:b/>
        </w:rPr>
        <w:t xml:space="preserve">[00:06:33] </w:t>
      </w:r>
      <w:r>
        <w:t>that big tree I don't know if you can</w:t>
      </w:r>
    </w:p>
    <w:p>
      <w:r>
        <w:rPr>
          <w:b/>
        </w:rPr>
        <w:t xml:space="preserve">[00:06:34] </w:t>
      </w:r>
      <w:r>
        <w:t>see it we're going to have to probably</w:t>
      </w:r>
    </w:p>
    <w:p>
      <w:r>
        <w:rPr>
          <w:b/>
        </w:rPr>
        <w:t xml:space="preserve">[00:06:36] </w:t>
      </w:r>
      <w:r>
        <w:t>get rid of that big tree because it's</w:t>
      </w:r>
    </w:p>
    <w:p>
      <w:r>
        <w:rPr>
          <w:b/>
        </w:rPr>
        <w:t xml:space="preserve">[00:06:37] </w:t>
      </w:r>
      <w:r>
        <w:t>not really safe to build a house there</w:t>
      </w:r>
    </w:p>
    <w:p>
      <w:r>
        <w:rPr>
          <w:b/>
        </w:rPr>
        <w:t xml:space="preserve">[00:06:38] </w:t>
      </w:r>
      <w:r>
        <w:t>next to it but all the trees at the back</w:t>
      </w:r>
    </w:p>
    <w:p>
      <w:r>
        <w:rPr>
          <w:b/>
        </w:rPr>
        <w:t xml:space="preserve">[00:06:41] </w:t>
      </w:r>
      <w:r>
        <w:t>will get to stay which is good which we</w:t>
      </w:r>
    </w:p>
    <w:p>
      <w:r>
        <w:rPr>
          <w:b/>
        </w:rPr>
        <w:t xml:space="preserve">[00:06:43] </w:t>
      </w:r>
      <w:r>
        <w:t>love so we'll take you to the back okay</w:t>
      </w:r>
    </w:p>
    <w:p>
      <w:r>
        <w:rPr>
          <w:b/>
        </w:rPr>
        <w:t xml:space="preserve">[00:06:46] </w:t>
      </w:r>
      <w:r>
        <w:t>so this is the back of the property and</w:t>
      </w:r>
    </w:p>
    <w:p>
      <w:r>
        <w:rPr>
          <w:b/>
        </w:rPr>
        <w:t xml:space="preserve">[00:06:47] </w:t>
      </w:r>
      <w:r>
        <w:t>as you can see there's not really much</w:t>
      </w:r>
    </w:p>
    <w:p>
      <w:r>
        <w:rPr>
          <w:b/>
        </w:rPr>
        <w:t xml:space="preserve">[00:06:48] </w:t>
      </w:r>
      <w:r>
        <w:t>to show you yet because we haven't done</w:t>
      </w:r>
    </w:p>
    <w:p>
      <w:r>
        <w:rPr>
          <w:b/>
        </w:rPr>
        <w:t xml:space="preserve">[00:06:51] </w:t>
      </w:r>
      <w:r>
        <w:t>anything yet it's just an empty block</w:t>
      </w:r>
    </w:p>
    <w:p>
      <w:r>
        <w:rPr>
          <w:b/>
        </w:rPr>
        <w:t xml:space="preserve">[00:06:54] </w:t>
      </w:r>
      <w:r>
        <w:t>but that's a good thing because it's</w:t>
      </w:r>
    </w:p>
    <w:p>
      <w:r>
        <w:rPr>
          <w:b/>
        </w:rPr>
        <w:t xml:space="preserve">[00:06:55] </w:t>
      </w:r>
      <w:r>
        <w:t>empty that gives us the ability to</w:t>
      </w:r>
    </w:p>
    <w:p>
      <w:r>
        <w:rPr>
          <w:b/>
        </w:rPr>
        <w:t xml:space="preserve">[00:06:58] </w:t>
      </w:r>
      <w:r>
        <w:t>create and Design what is</w:t>
      </w:r>
    </w:p>
    <w:p>
      <w:r>
        <w:rPr>
          <w:b/>
        </w:rPr>
        <w:t xml:space="preserve">[00:07:01] </w:t>
      </w:r>
      <w:r>
        <w:t>it this part here is going to be our</w:t>
      </w:r>
    </w:p>
    <w:p>
      <w:r>
        <w:rPr>
          <w:b/>
        </w:rPr>
        <w:t xml:space="preserve">[00:07:04] </w:t>
      </w:r>
      <w:r>
        <w:t>backyard which I think is beautiful what</w:t>
      </w:r>
    </w:p>
    <w:p>
      <w:r>
        <w:rPr>
          <w:b/>
        </w:rPr>
        <w:t xml:space="preserve">[00:07:07] </w:t>
      </w:r>
      <w:r>
        <w:t>have we got here the previous owners</w:t>
      </w:r>
    </w:p>
    <w:p>
      <w:r>
        <w:rPr>
          <w:b/>
        </w:rPr>
        <w:t xml:space="preserve">[00:07:09] </w:t>
      </w:r>
      <w:r>
        <w:t>have kindly left us bathtub which I'm</w:t>
      </w:r>
    </w:p>
    <w:p>
      <w:r>
        <w:rPr>
          <w:b/>
        </w:rPr>
        <w:t xml:space="preserve">[00:07:12] </w:t>
      </w:r>
      <w:r>
        <w:t>thinking will make a really good veggie</w:t>
      </w:r>
    </w:p>
    <w:p>
      <w:r>
        <w:rPr>
          <w:b/>
        </w:rPr>
        <w:t xml:space="preserve">[00:07:14] </w:t>
      </w:r>
      <w:r>
        <w:t>patch of some sort we will repurpose</w:t>
      </w:r>
    </w:p>
    <w:p>
      <w:r>
        <w:rPr>
          <w:b/>
        </w:rPr>
        <w:t xml:space="preserve">[00:07:16] </w:t>
      </w:r>
      <w:r>
        <w:t>this I think it'll make a good worm farm</w:t>
      </w:r>
    </w:p>
    <w:p>
      <w:r>
        <w:rPr>
          <w:b/>
        </w:rPr>
        <w:t xml:space="preserve">[00:07:19] </w:t>
      </w:r>
      <w:r>
        <w:t>personally we're all about reusing and</w:t>
      </w:r>
    </w:p>
    <w:p>
      <w:r>
        <w:rPr>
          <w:b/>
        </w:rPr>
        <w:t xml:space="preserve">[00:07:22] </w:t>
      </w:r>
      <w:r>
        <w:t>getting secondhand things on this build</w:t>
      </w:r>
    </w:p>
    <w:p>
      <w:r>
        <w:rPr>
          <w:b/>
        </w:rPr>
        <w:t xml:space="preserve">[00:07:24] </w:t>
      </w:r>
      <w:r>
        <w:t>so this is part of</w:t>
      </w:r>
    </w:p>
    <w:p>
      <w:r>
        <w:rPr>
          <w:b/>
        </w:rPr>
        <w:t xml:space="preserve">[00:07:26] </w:t>
      </w:r>
      <w:r>
        <w:t>it true speaking of build we do have a</w:t>
      </w:r>
    </w:p>
    <w:p>
      <w:r>
        <w:rPr>
          <w:b/>
        </w:rPr>
        <w:t xml:space="preserve">[00:07:30] </w:t>
      </w:r>
      <w:r>
        <w:t>few plans for this property so actually</w:t>
      </w:r>
    </w:p>
    <w:p>
      <w:r>
        <w:rPr>
          <w:b/>
        </w:rPr>
        <w:t xml:space="preserve">[00:07:32] </w:t>
      </w:r>
      <w:r>
        <w:t>before we get into our plans for the</w:t>
      </w:r>
    </w:p>
    <w:p>
      <w:r>
        <w:rPr>
          <w:b/>
        </w:rPr>
        <w:t xml:space="preserve">[00:07:34] </w:t>
      </w:r>
      <w:r>
        <w:t>property so now you're probably</w:t>
      </w:r>
    </w:p>
    <w:p>
      <w:r>
        <w:rPr>
          <w:b/>
        </w:rPr>
        <w:t xml:space="preserve">[00:07:37] </w:t>
      </w:r>
      <w:r>
        <w:t>wondering why did we choose this block</w:t>
      </w:r>
    </w:p>
    <w:p>
      <w:r>
        <w:rPr>
          <w:b/>
        </w:rPr>
        <w:t xml:space="preserve">[00:07:40] </w:t>
      </w:r>
      <w:r>
        <w:t>why did we buy this block Samantha lots</w:t>
      </w:r>
    </w:p>
    <w:p>
      <w:r>
        <w:rPr>
          <w:b/>
        </w:rPr>
        <w:t xml:space="preserve">[00:07:42] </w:t>
      </w:r>
      <w:r>
        <w:t>of reasons but the first thing is that</w:t>
      </w:r>
    </w:p>
    <w:p>
      <w:r>
        <w:rPr>
          <w:b/>
        </w:rPr>
        <w:t xml:space="preserve">[00:07:44] </w:t>
      </w:r>
      <w:r>
        <w:t>we actually didn't have that many</w:t>
      </w:r>
    </w:p>
    <w:p>
      <w:r>
        <w:rPr>
          <w:b/>
        </w:rPr>
        <w:t xml:space="preserve">[00:07:45] </w:t>
      </w:r>
      <w:r>
        <w:t>options when our filter was land under</w:t>
      </w:r>
    </w:p>
    <w:p>
      <w:r>
        <w:rPr>
          <w:b/>
        </w:rPr>
        <w:t xml:space="preserve">[00:07:48] </w:t>
      </w:r>
      <w:r>
        <w:t>100K yes yes if you've ever looked for</w:t>
      </w:r>
    </w:p>
    <w:p>
      <w:r>
        <w:rPr>
          <w:b/>
        </w:rPr>
        <w:t xml:space="preserve">[00:07:51] </w:t>
      </w:r>
      <w:r>
        <w:t>land in AUST Victoria or Australia it's</w:t>
      </w:r>
    </w:p>
    <w:p>
      <w:r>
        <w:rPr>
          <w:b/>
        </w:rPr>
        <w:t xml:space="preserve">[00:07:54] </w:t>
      </w:r>
      <w:r>
        <w:t>very hard to find cheap land um or 100</w:t>
      </w:r>
    </w:p>
    <w:p>
      <w:r>
        <w:rPr>
          <w:b/>
        </w:rPr>
        <w:t xml:space="preserve">[00:07:58] </w:t>
      </w:r>
      <w:r>
        <w:t>under 100k so this was one of the</w:t>
      </w:r>
    </w:p>
    <w:p>
      <w:r>
        <w:rPr>
          <w:b/>
        </w:rPr>
        <w:t xml:space="preserve">[00:08:00] </w:t>
      </w:r>
      <w:r>
        <w:t>options obviously and then originally we</w:t>
      </w:r>
    </w:p>
    <w:p>
      <w:r>
        <w:rPr>
          <w:b/>
        </w:rPr>
        <w:t xml:space="preserve">[00:08:02] </w:t>
      </w:r>
      <w:r>
        <w:t>were actually looking for more land um</w:t>
      </w:r>
    </w:p>
    <w:p>
      <w:r>
        <w:rPr>
          <w:b/>
        </w:rPr>
        <w:t xml:space="preserve">[00:08:05] </w:t>
      </w:r>
      <w:r>
        <w:t>than this but I think just after talking</w:t>
      </w:r>
    </w:p>
    <w:p>
      <w:r>
        <w:rPr>
          <w:b/>
        </w:rPr>
        <w:t xml:space="preserve">[00:08:08] </w:t>
      </w:r>
      <w:r>
        <w:t>and really thinking about what we wanted</w:t>
      </w:r>
    </w:p>
    <w:p>
      <w:r>
        <w:rPr>
          <w:b/>
        </w:rPr>
        <w:t xml:space="preserve">[00:08:10] </w:t>
      </w:r>
      <w:r>
        <w:t>we knew that this was enough land to do</w:t>
      </w:r>
    </w:p>
    <w:p>
      <w:r>
        <w:rPr>
          <w:b/>
        </w:rPr>
        <w:t xml:space="preserve">[00:08:12] </w:t>
      </w:r>
      <w:r>
        <w:t>what we wanted to do</w:t>
      </w:r>
    </w:p>
    <w:p>
      <w:r>
        <w:rPr>
          <w:b/>
        </w:rPr>
        <w:t xml:space="preserve">[00:08:14] </w:t>
      </w:r>
      <w:r>
        <w:t>um yeah well we had we we sort of got</w:t>
      </w:r>
    </w:p>
    <w:p>
      <w:r>
        <w:rPr>
          <w:b/>
        </w:rPr>
        <w:t xml:space="preserve">[00:08:18] </w:t>
      </w:r>
      <w:r>
        <w:t>our filters and our filters were we</w:t>
      </w:r>
    </w:p>
    <w:p>
      <w:r>
        <w:rPr>
          <w:b/>
        </w:rPr>
        <w:t xml:space="preserve">[00:08:20] </w:t>
      </w:r>
      <w:r>
        <w:t>wanted to be driving distance to family</w:t>
      </w:r>
    </w:p>
    <w:p>
      <w:r>
        <w:rPr>
          <w:b/>
        </w:rPr>
        <w:t xml:space="preserve">[00:08:22] </w:t>
      </w:r>
      <w:r>
        <w:t>so we were a couple hours drive from</w:t>
      </w:r>
    </w:p>
    <w:p>
      <w:r>
        <w:rPr>
          <w:b/>
        </w:rPr>
        <w:t xml:space="preserve">[00:08:24] </w:t>
      </w:r>
      <w:r>
        <w:t>Samantha's parents and from my parents</w:t>
      </w:r>
    </w:p>
    <w:p>
      <w:r>
        <w:rPr>
          <w:b/>
        </w:rPr>
        <w:t xml:space="preserve">[00:08:26] </w:t>
      </w:r>
      <w:r>
        <w:t>so whatever we want we can just jump in</w:t>
      </w:r>
    </w:p>
    <w:p>
      <w:r>
        <w:rPr>
          <w:b/>
        </w:rPr>
        <w:t xml:space="preserve">[00:08:29] </w:t>
      </w:r>
      <w:r>
        <w:t>the car we can go visit them you can do</w:t>
      </w:r>
    </w:p>
    <w:p>
      <w:r>
        <w:rPr>
          <w:b/>
        </w:rPr>
        <w:t xml:space="preserve">[00:08:30] </w:t>
      </w:r>
      <w:r>
        <w:t>it in a day 2 hours there 2 hours back</w:t>
      </w:r>
    </w:p>
    <w:p>
      <w:r>
        <w:rPr>
          <w:b/>
        </w:rPr>
        <w:t xml:space="preserve">[00:08:32] </w:t>
      </w:r>
      <w:r>
        <w:t>it's a good for a day trip oh the</w:t>
      </w:r>
    </w:p>
    <w:p>
      <w:r>
        <w:rPr>
          <w:b/>
        </w:rPr>
        <w:t xml:space="preserve">[00:08:34] </w:t>
      </w:r>
      <w:r>
        <w:t>neighborhood we actually really like the</w:t>
      </w:r>
    </w:p>
    <w:p>
      <w:r>
        <w:rPr>
          <w:b/>
        </w:rPr>
        <w:t xml:space="preserve">[00:08:37] </w:t>
      </w:r>
      <w:r>
        <w:t>neighborhood of this town um compared to</w:t>
      </w:r>
    </w:p>
    <w:p>
      <w:r>
        <w:rPr>
          <w:b/>
        </w:rPr>
        <w:t xml:space="preserve">[00:08:39] </w:t>
      </w:r>
      <w:r>
        <w:t>other towns we visited I was like a</w:t>
      </w:r>
    </w:p>
    <w:p>
      <w:r>
        <w:rPr>
          <w:b/>
        </w:rPr>
        <w:t xml:space="preserve">[00:08:41] </w:t>
      </w:r>
      <w:r>
        <w:t>little bit scared to raise children in</w:t>
      </w:r>
    </w:p>
    <w:p>
      <w:r>
        <w:rPr>
          <w:b/>
        </w:rPr>
        <w:t xml:space="preserve">[00:08:42] </w:t>
      </w:r>
      <w:r>
        <w:t>them true sorry um but this one it just</w:t>
      </w:r>
    </w:p>
    <w:p>
      <w:r>
        <w:rPr>
          <w:b/>
        </w:rPr>
        <w:t xml:space="preserve">[00:08:45] </w:t>
      </w:r>
      <w:r>
        <w:t>felt really inviting and all the</w:t>
      </w:r>
    </w:p>
    <w:p>
      <w:r>
        <w:rPr>
          <w:b/>
        </w:rPr>
        <w:t xml:space="preserve">[00:08:47] </w:t>
      </w:r>
      <w:r>
        <w:t>neighbors around and people in town are</w:t>
      </w:r>
    </w:p>
    <w:p>
      <w:r>
        <w:rPr>
          <w:b/>
        </w:rPr>
        <w:t xml:space="preserve">[00:08:49] </w:t>
      </w:r>
      <w:r>
        <w:t>just lovely and yeah the town didn't</w:t>
      </w:r>
    </w:p>
    <w:p>
      <w:r>
        <w:rPr>
          <w:b/>
        </w:rPr>
        <w:t xml:space="preserve">[00:08:51] </w:t>
      </w:r>
      <w:r>
        <w:t>feel like it was dying like there's a</w:t>
      </w:r>
    </w:p>
    <w:p>
      <w:r>
        <w:rPr>
          <w:b/>
        </w:rPr>
        <w:t xml:space="preserve">[00:08:53] </w:t>
      </w:r>
      <w:r>
        <w:t>lot of H blocks that have gone for sale</w:t>
      </w:r>
    </w:p>
    <w:p>
      <w:r>
        <w:rPr>
          <w:b/>
        </w:rPr>
        <w:t xml:space="preserve">[00:08:56] </w:t>
      </w:r>
      <w:r>
        <w:t>and people building everywhere so it was</w:t>
      </w:r>
    </w:p>
    <w:p>
      <w:r>
        <w:rPr>
          <w:b/>
        </w:rPr>
        <w:t xml:space="preserve">[00:08:57] </w:t>
      </w:r>
      <w:r>
        <w:t>like a lot more inviting than other town</w:t>
      </w:r>
    </w:p>
    <w:p>
      <w:r>
        <w:rPr>
          <w:b/>
        </w:rPr>
        <w:t xml:space="preserve">[00:08:59] </w:t>
      </w:r>
      <w:r>
        <w:t>Weed it's a very was a very cute town</w:t>
      </w:r>
    </w:p>
    <w:p>
      <w:r>
        <w:rPr>
          <w:b/>
        </w:rPr>
        <w:t xml:space="preserve">[00:09:02] </w:t>
      </w:r>
      <w:r>
        <w:t>and the block itself was ready to go um</w:t>
      </w:r>
    </w:p>
    <w:p>
      <w:r>
        <w:rPr>
          <w:b/>
        </w:rPr>
        <w:t xml:space="preserve">[00:09:05] </w:t>
      </w:r>
      <w:r>
        <w:t>it was fully fenced it has water and</w:t>
      </w:r>
    </w:p>
    <w:p>
      <w:r>
        <w:rPr>
          <w:b/>
        </w:rPr>
        <w:t xml:space="preserve">[00:09:08] </w:t>
      </w:r>
      <w:r>
        <w:t>power not on the Block but just at the</w:t>
      </w:r>
    </w:p>
    <w:p>
      <w:r>
        <w:rPr>
          <w:b/>
        </w:rPr>
        <w:t xml:space="preserve">[00:09:09] </w:t>
      </w:r>
      <w:r>
        <w:t>front um oh yeah Blank Slate had the</w:t>
      </w:r>
    </w:p>
    <w:p>
      <w:r>
        <w:rPr>
          <w:b/>
        </w:rPr>
        <w:t xml:space="preserve">[00:09:14] </w:t>
      </w:r>
      <w:r>
        <w:t>services there what we're trying to do</w:t>
      </w:r>
    </w:p>
    <w:p>
      <w:r>
        <w:rPr>
          <w:b/>
        </w:rPr>
        <w:t xml:space="preserve">[00:09:16] </w:t>
      </w:r>
      <w:r>
        <w:t>one of our main goals is to be debt free</w:t>
      </w:r>
    </w:p>
    <w:p>
      <w:r>
        <w:rPr>
          <w:b/>
        </w:rPr>
        <w:t xml:space="preserve">[00:09:19] </w:t>
      </w:r>
      <w:r>
        <w:t>or absolute minimum debt so we wanted to</w:t>
      </w:r>
    </w:p>
    <w:p>
      <w:r>
        <w:rPr>
          <w:b/>
        </w:rPr>
        <w:t xml:space="preserve">[00:09:22] </w:t>
      </w:r>
      <w:r>
        <w:t>get a block that was you know we didn't</w:t>
      </w:r>
    </w:p>
    <w:p>
      <w:r>
        <w:rPr>
          <w:b/>
        </w:rPr>
        <w:t xml:space="preserve">[00:09:24] </w:t>
      </w:r>
      <w:r>
        <w:t>want to buy off more than we can chew we</w:t>
      </w:r>
    </w:p>
    <w:p>
      <w:r>
        <w:rPr>
          <w:b/>
        </w:rPr>
        <w:t xml:space="preserve">[00:09:26] </w:t>
      </w:r>
      <w:r>
        <w:t>wanted to start off with what we can so</w:t>
      </w:r>
    </w:p>
    <w:p>
      <w:r>
        <w:rPr>
          <w:b/>
        </w:rPr>
        <w:t xml:space="preserve">[00:09:28] </w:t>
      </w:r>
      <w:r>
        <w:t>um what we thought was prct for us and</w:t>
      </w:r>
    </w:p>
    <w:p>
      <w:r>
        <w:rPr>
          <w:b/>
        </w:rPr>
        <w:t xml:space="preserve">[00:09:30] </w:t>
      </w:r>
      <w:r>
        <w:t>this is what we ended up deciding was</w:t>
      </w:r>
    </w:p>
    <w:p>
      <w:r>
        <w:rPr>
          <w:b/>
        </w:rPr>
        <w:t xml:space="preserve">[00:09:32] </w:t>
      </w:r>
      <w:r>
        <w:t>practical practical for us yeah exactly</w:t>
      </w:r>
    </w:p>
    <w:p>
      <w:r>
        <w:rPr>
          <w:b/>
        </w:rPr>
        <w:t xml:space="preserve">[00:09:34] </w:t>
      </w:r>
      <w:r>
        <w:t>okay</w:t>
      </w:r>
    </w:p>
    <w:p>
      <w:r>
        <w:rPr>
          <w:b/>
        </w:rPr>
        <w:t xml:space="preserve">[00:09:35] </w:t>
      </w:r>
      <w:r>
        <w:t>so house plans we can't leave so many</w:t>
      </w:r>
    </w:p>
    <w:p>
      <w:r>
        <w:rPr>
          <w:b/>
        </w:rPr>
        <w:t xml:space="preserve">[00:09:39] </w:t>
      </w:r>
      <w:r>
        <w:t>people ask us are you just going to live</w:t>
      </w:r>
    </w:p>
    <w:p>
      <w:r>
        <w:rPr>
          <w:b/>
        </w:rPr>
        <w:t xml:space="preserve">[00:09:40] </w:t>
      </w:r>
      <w:r>
        <w:t>in the Caravan on the Block temporarily</w:t>
      </w:r>
    </w:p>
    <w:p>
      <w:r>
        <w:rPr>
          <w:b/>
        </w:rPr>
        <w:t xml:space="preserve">[00:09:43] </w:t>
      </w:r>
      <w:r>
        <w:t>yes obviously we are doing that at this</w:t>
      </w:r>
    </w:p>
    <w:p>
      <w:r>
        <w:rPr>
          <w:b/>
        </w:rPr>
        <w:t xml:space="preserve">[00:09:45] </w:t>
      </w:r>
      <w:r>
        <w:t>very second but you can't do that</w:t>
      </w:r>
    </w:p>
    <w:p>
      <w:r>
        <w:rPr>
          <w:b/>
        </w:rPr>
        <w:t xml:space="preserve">[00:09:47] </w:t>
      </w:r>
      <w:r>
        <w:t>forever um the council will come</w:t>
      </w:r>
    </w:p>
    <w:p>
      <w:r>
        <w:rPr>
          <w:b/>
        </w:rPr>
        <w:t xml:space="preserve">[00:09:48] </w:t>
      </w:r>
      <w:r>
        <w:t>knocking and you will get in trouble so</w:t>
      </w:r>
    </w:p>
    <w:p>
      <w:r>
        <w:rPr>
          <w:b/>
        </w:rPr>
        <w:t xml:space="preserve">[00:09:50] </w:t>
      </w:r>
      <w:r>
        <w:t>well in this block anyway we're we're</w:t>
      </w:r>
    </w:p>
    <w:p>
      <w:r>
        <w:rPr>
          <w:b/>
        </w:rPr>
        <w:t xml:space="preserve">[00:09:53] </w:t>
      </w:r>
      <w:r>
        <w:t>not that remote so we'll be found MH but</w:t>
      </w:r>
    </w:p>
    <w:p>
      <w:r>
        <w:rPr>
          <w:b/>
        </w:rPr>
        <w:t xml:space="preserve">[00:09:56] </w:t>
      </w:r>
      <w:r>
        <w:t>we do have some plans for building a</w:t>
      </w:r>
    </w:p>
    <w:p>
      <w:r>
        <w:rPr>
          <w:b/>
        </w:rPr>
        <w:t xml:space="preserve">[00:09:58] </w:t>
      </w:r>
      <w:r>
        <w:t>house um um who's going to build a house</w:t>
      </w:r>
    </w:p>
    <w:p>
      <w:r>
        <w:rPr>
          <w:b/>
        </w:rPr>
        <w:t xml:space="preserve">[00:10:02] </w:t>
      </w:r>
      <w:r>
        <w:t>well at the moment we're thinking us</w:t>
      </w:r>
    </w:p>
    <w:p>
      <w:r>
        <w:rPr>
          <w:b/>
        </w:rPr>
        <w:t xml:space="preserve">[00:10:04] </w:t>
      </w:r>
      <w:r>
        <w:t>yeah we're not we're thinking we're</w:t>
      </w:r>
    </w:p>
    <w:p>
      <w:r>
        <w:rPr>
          <w:b/>
        </w:rPr>
        <w:t xml:space="preserve">[00:10:06] </w:t>
      </w:r>
      <w:r>
        <w:t>going to do it</w:t>
      </w:r>
    </w:p>
    <w:p>
      <w:r>
        <w:rPr>
          <w:b/>
        </w:rPr>
        <w:t xml:space="preserve">[00:10:08] </w:t>
      </w:r>
      <w:r>
        <w:t>um we we've looked into getting it</w:t>
      </w:r>
    </w:p>
    <w:p>
      <w:r>
        <w:rPr>
          <w:b/>
        </w:rPr>
        <w:t xml:space="preserve">[00:10:10] </w:t>
      </w:r>
      <w:r>
        <w:t>quotes for getting someone else to build</w:t>
      </w:r>
    </w:p>
    <w:p>
      <w:r>
        <w:rPr>
          <w:b/>
        </w:rPr>
        <w:t xml:space="preserve">[00:10:11] </w:t>
      </w:r>
      <w:r>
        <w:t>it and we're cannot finding anything</w:t>
      </w:r>
    </w:p>
    <w:p>
      <w:r>
        <w:rPr>
          <w:b/>
        </w:rPr>
        <w:t xml:space="preserve">[00:10:13] </w:t>
      </w:r>
      <w:r>
        <w:t>that we're super like um for the price</w:t>
      </w:r>
    </w:p>
    <w:p>
      <w:r>
        <w:rPr>
          <w:b/>
        </w:rPr>
        <w:t xml:space="preserve">[00:10:15] </w:t>
      </w:r>
      <w:r>
        <w:t>for the price yeah so we're thinking</w:t>
      </w:r>
    </w:p>
    <w:p>
      <w:r>
        <w:rPr>
          <w:b/>
        </w:rPr>
        <w:t xml:space="preserve">[00:10:17] </w:t>
      </w:r>
      <w:r>
        <w:t>that we're going to build it and what is</w:t>
      </w:r>
    </w:p>
    <w:p>
      <w:r>
        <w:rPr>
          <w:b/>
        </w:rPr>
        <w:t xml:space="preserve">[00:10:19] </w:t>
      </w:r>
      <w:r>
        <w:t>this describe the house that we want to</w:t>
      </w:r>
    </w:p>
    <w:p>
      <w:r>
        <w:rPr>
          <w:b/>
        </w:rPr>
        <w:t xml:space="preserve">[00:10:22] </w:t>
      </w:r>
      <w:r>
        <w:t>build to people what is it it's just</w:t>
      </w:r>
    </w:p>
    <w:p>
      <w:r>
        <w:rPr>
          <w:b/>
        </w:rPr>
        <w:t xml:space="preserve">[00:10:24] </w:t>
      </w:r>
      <w:r>
        <w:t>going to be a very small cozy</w:t>
      </w:r>
    </w:p>
    <w:p>
      <w:r>
        <w:rPr>
          <w:b/>
        </w:rPr>
        <w:t xml:space="preserve">[00:10:28] </w:t>
      </w:r>
      <w:r>
        <w:t>warm cottage style cabin on stumps yeah</w:t>
      </w:r>
    </w:p>
    <w:p>
      <w:r>
        <w:rPr>
          <w:b/>
        </w:rPr>
        <w:t xml:space="preserve">[00:10:32] </w:t>
      </w:r>
      <w:r>
        <w:t>pretty much I think we do an owner build</w:t>
      </w:r>
    </w:p>
    <w:p>
      <w:r>
        <w:rPr>
          <w:b/>
        </w:rPr>
        <w:t xml:space="preserve">[00:10:35] </w:t>
      </w:r>
      <w:r>
        <w:t>we want to have it one small so it's</w:t>
      </w:r>
    </w:p>
    <w:p>
      <w:r>
        <w:rPr>
          <w:b/>
        </w:rPr>
        <w:t xml:space="preserve">[00:10:38] </w:t>
      </w:r>
      <w:r>
        <w:t>cheap we want to have a</w:t>
      </w:r>
    </w:p>
    <w:p>
      <w:r>
        <w:rPr>
          <w:b/>
        </w:rPr>
        <w:t xml:space="preserve">[00:10:40] </w:t>
      </w:r>
      <w:r>
        <w:t>fireplace Samantha wants which is more</w:t>
      </w:r>
    </w:p>
    <w:p>
      <w:r>
        <w:rPr>
          <w:b/>
        </w:rPr>
        <w:t xml:space="preserve">[00:10:43] </w:t>
      </w:r>
      <w:r>
        <w:t>than fair enough a bigger kitchen much</w:t>
      </w:r>
    </w:p>
    <w:p>
      <w:r>
        <w:rPr>
          <w:b/>
        </w:rPr>
        <w:t xml:space="preserve">[00:10:45] </w:t>
      </w:r>
      <w:r>
        <w:t>bigger than this at least three times</w:t>
      </w:r>
    </w:p>
    <w:p>
      <w:r>
        <w:rPr>
          <w:b/>
        </w:rPr>
        <w:t xml:space="preserve">[00:10:47] </w:t>
      </w:r>
      <w:r>
        <w:t>the size of this basically the house is</w:t>
      </w:r>
    </w:p>
    <w:p>
      <w:r>
        <w:rPr>
          <w:b/>
        </w:rPr>
        <w:t xml:space="preserve">[00:10:49] </w:t>
      </w:r>
      <w:r>
        <w:t>going to be designed around the kitchen</w:t>
      </w:r>
    </w:p>
    <w:p>
      <w:r>
        <w:rPr>
          <w:b/>
        </w:rPr>
        <w:t xml:space="preserve">[00:10:51] </w:t>
      </w:r>
      <w:r>
        <w:t>we wanted the house is going to be just</w:t>
      </w:r>
    </w:p>
    <w:p>
      <w:r>
        <w:rPr>
          <w:b/>
        </w:rPr>
        <w:t xml:space="preserve">[00:10:53] </w:t>
      </w:r>
      <w:r>
        <w:t>like a huge kitchen and then there's a</w:t>
      </w:r>
    </w:p>
    <w:p>
      <w:r>
        <w:rPr>
          <w:b/>
        </w:rPr>
        <w:t xml:space="preserve">[00:10:55] </w:t>
      </w:r>
      <w:r>
        <w:t>couple small bedrooms yeah we have a lot</w:t>
      </w:r>
    </w:p>
    <w:p>
      <w:r>
        <w:rPr>
          <w:b/>
        </w:rPr>
        <w:t xml:space="preserve">[00:10:57] </w:t>
      </w:r>
      <w:r>
        <w:t>of organizing to do in terms of the</w:t>
      </w:r>
    </w:p>
    <w:p>
      <w:r>
        <w:rPr>
          <w:b/>
        </w:rPr>
        <w:t xml:space="preserve">[00:10:59] </w:t>
      </w:r>
      <w:r>
        <w:t>house</w:t>
      </w:r>
    </w:p>
    <w:p>
      <w:r>
        <w:rPr>
          <w:b/>
        </w:rPr>
        <w:t xml:space="preserve">[00:10:59] </w:t>
      </w:r>
      <w:r>
        <w:t>especially if we do go through the owner</w:t>
      </w:r>
    </w:p>
    <w:p>
      <w:r>
        <w:rPr>
          <w:b/>
        </w:rPr>
        <w:t xml:space="preserve">[00:11:01] </w:t>
      </w:r>
      <w:r>
        <w:t>Builder route there's a lot involved in</w:t>
      </w:r>
    </w:p>
    <w:p>
      <w:r>
        <w:rPr>
          <w:b/>
        </w:rPr>
        <w:t xml:space="preserve">[00:11:02] </w:t>
      </w:r>
      <w:r>
        <w:t>that a lot of ticks a lot of researching</w:t>
      </w:r>
    </w:p>
    <w:p>
      <w:r>
        <w:rPr>
          <w:b/>
        </w:rPr>
        <w:t xml:space="preserve">[00:11:05] </w:t>
      </w:r>
      <w:r>
        <w:t>and a lot of responsibility on our part</w:t>
      </w:r>
    </w:p>
    <w:p>
      <w:r>
        <w:rPr>
          <w:b/>
        </w:rPr>
        <w:t xml:space="preserve">[00:11:07] </w:t>
      </w:r>
      <w:r>
        <w:t>so we're looking into that and we</w:t>
      </w:r>
    </w:p>
    <w:p>
      <w:r>
        <w:rPr>
          <w:b/>
        </w:rPr>
        <w:t xml:space="preserve">[00:11:09] </w:t>
      </w:r>
      <w:r>
        <w:t>definitely will be building as soon as</w:t>
      </w:r>
    </w:p>
    <w:p>
      <w:r>
        <w:rPr>
          <w:b/>
        </w:rPr>
        <w:t xml:space="preserve">[00:11:10] </w:t>
      </w:r>
      <w:r>
        <w:t>possible because we want to be living on</w:t>
      </w:r>
    </w:p>
    <w:p>
      <w:r>
        <w:rPr>
          <w:b/>
        </w:rPr>
        <w:t xml:space="preserve">[00:11:11] </w:t>
      </w:r>
      <w:r>
        <w:t>this block tomorrow because we want to</w:t>
      </w:r>
    </w:p>
    <w:p>
      <w:r>
        <w:rPr>
          <w:b/>
        </w:rPr>
        <w:t xml:space="preserve">[00:11:15] </w:t>
      </w:r>
      <w:r>
        <w:t>start a garden that's right we want to</w:t>
      </w:r>
    </w:p>
    <w:p>
      <w:r>
        <w:rPr>
          <w:b/>
        </w:rPr>
        <w:t xml:space="preserve">[00:11:17] </w:t>
      </w:r>
      <w:r>
        <w:t>do all the things that you get when you</w:t>
      </w:r>
    </w:p>
    <w:p>
      <w:r>
        <w:rPr>
          <w:b/>
        </w:rPr>
        <w:t xml:space="preserve">[00:11:18] </w:t>
      </w:r>
      <w:r>
        <w:t>get property and land that we haven't</w:t>
      </w:r>
    </w:p>
    <w:p>
      <w:r>
        <w:rPr>
          <w:b/>
        </w:rPr>
        <w:t xml:space="preserve">[00:11:20] </w:t>
      </w:r>
      <w:r>
        <w:t>had for so long yeah so we should tell</w:t>
      </w:r>
    </w:p>
    <w:p>
      <w:r>
        <w:rPr>
          <w:b/>
        </w:rPr>
        <w:t xml:space="preserve">[00:11:23] </w:t>
      </w:r>
      <w:r>
        <w:t>people what our plans are what's going</w:t>
      </w:r>
    </w:p>
    <w:p>
      <w:r>
        <w:rPr>
          <w:b/>
        </w:rPr>
        <w:t xml:space="preserve">[00:11:26] </w:t>
      </w:r>
      <w:r>
        <w:t>to be in the garden what are we planning</w:t>
      </w:r>
    </w:p>
    <w:p>
      <w:r>
        <w:rPr>
          <w:b/>
        </w:rPr>
        <w:t xml:space="preserve">[00:11:27] </w:t>
      </w:r>
      <w:r>
        <w:t>to do in the dirt here be ambitious what</w:t>
      </w:r>
    </w:p>
    <w:p>
      <w:r>
        <w:rPr>
          <w:b/>
        </w:rPr>
        <w:t xml:space="preserve">[00:11:32] </w:t>
      </w:r>
      <w:r>
        <w:t>what is our ambitious goal on this</w:t>
      </w:r>
    </w:p>
    <w:p>
      <w:r>
        <w:rPr>
          <w:b/>
        </w:rPr>
        <w:t xml:space="preserve">[00:11:35] </w:t>
      </w:r>
      <w:r>
        <w:t>quarter acre Block in terms of the</w:t>
      </w:r>
    </w:p>
    <w:p>
      <w:r>
        <w:rPr>
          <w:b/>
        </w:rPr>
        <w:t xml:space="preserve">[00:11:37] </w:t>
      </w:r>
      <w:r>
        <w:t>guarding well if I'm going to be</w:t>
      </w:r>
    </w:p>
    <w:p>
      <w:r>
        <w:rPr>
          <w:b/>
        </w:rPr>
        <w:t xml:space="preserve">[00:11:39] </w:t>
      </w:r>
      <w:r>
        <w:t>ambitious I would say yeah I would like</w:t>
      </w:r>
    </w:p>
    <w:p>
      <w:r>
        <w:rPr>
          <w:b/>
        </w:rPr>
        <w:t xml:space="preserve">[00:11:42] </w:t>
      </w:r>
      <w:r>
        <w:t>to grow as much produce as we can um so</w:t>
      </w:r>
    </w:p>
    <w:p>
      <w:r>
        <w:rPr>
          <w:b/>
        </w:rPr>
        <w:t xml:space="preserve">[00:11:46] </w:t>
      </w:r>
      <w:r>
        <w:t>that we don't have to get produce from</w:t>
      </w:r>
    </w:p>
    <w:p>
      <w:r>
        <w:rPr>
          <w:b/>
        </w:rPr>
        <w:t xml:space="preserve">[00:11:47] </w:t>
      </w:r>
      <w:r>
        <w:t>stores and markets really yeah which is</w:t>
      </w:r>
    </w:p>
    <w:p>
      <w:r>
        <w:rPr>
          <w:b/>
        </w:rPr>
        <w:t xml:space="preserve">[00:11:50] </w:t>
      </w:r>
      <w:r>
        <w:t>what we' which is fine we've been doing</w:t>
      </w:r>
    </w:p>
    <w:p>
      <w:r>
        <w:rPr>
          <w:b/>
        </w:rPr>
        <w:t xml:space="preserve">[00:11:52] </w:t>
      </w:r>
      <w:r>
        <w:t>that for a long time but we like the</w:t>
      </w:r>
    </w:p>
    <w:p>
      <w:r>
        <w:rPr>
          <w:b/>
        </w:rPr>
        <w:t xml:space="preserve">[00:11:55] </w:t>
      </w:r>
      <w:r>
        <w:t>idea of is it possible on a quarter of</w:t>
      </w:r>
    </w:p>
    <w:p>
      <w:r>
        <w:rPr>
          <w:b/>
        </w:rPr>
        <w:t xml:space="preserve">[00:11:58] </w:t>
      </w:r>
      <w:r>
        <w:t>an acre to plant onions carrots beetro</w:t>
      </w:r>
    </w:p>
    <w:p>
      <w:r>
        <w:rPr>
          <w:b/>
        </w:rPr>
        <w:t xml:space="preserve">[00:12:03] </w:t>
      </w:r>
      <w:r>
        <w:t>tomato potatoes everything that we use</w:t>
      </w:r>
    </w:p>
    <w:p>
      <w:r>
        <w:rPr>
          <w:b/>
        </w:rPr>
        <w:t xml:space="preserve">[00:12:06] </w:t>
      </w:r>
      <w:r>
        <w:t>how much can we grow here um I mean this</w:t>
      </w:r>
    </w:p>
    <w:p>
      <w:r>
        <w:rPr>
          <w:b/>
        </w:rPr>
        <w:t xml:space="preserve">[00:12:09] </w:t>
      </w:r>
      <w:r>
        <w:t>might to some people this may not look</w:t>
      </w:r>
    </w:p>
    <w:p>
      <w:r>
        <w:rPr>
          <w:b/>
        </w:rPr>
        <w:t xml:space="preserve">[00:12:11] </w:t>
      </w:r>
      <w:r>
        <w:t>like a lot of land but to us this looks</w:t>
      </w:r>
    </w:p>
    <w:p>
      <w:r>
        <w:rPr>
          <w:b/>
        </w:rPr>
        <w:t xml:space="preserve">[00:12:13] </w:t>
      </w:r>
      <w:r>
        <w:t>huge like we've been living just in the</w:t>
      </w:r>
    </w:p>
    <w:p>
      <w:r>
        <w:rPr>
          <w:b/>
        </w:rPr>
        <w:t xml:space="preserve">[00:12:14] </w:t>
      </w:r>
      <w:r>
        <w:t>Caravan so we've never even had a piece</w:t>
      </w:r>
    </w:p>
    <w:p>
      <w:r>
        <w:rPr>
          <w:b/>
        </w:rPr>
        <w:t xml:space="preserve">[00:12:16] </w:t>
      </w:r>
      <w:r>
        <w:t>of dirt to plant a carrot in so this is</w:t>
      </w:r>
    </w:p>
    <w:p>
      <w:r>
        <w:rPr>
          <w:b/>
        </w:rPr>
        <w:t xml:space="preserve">[00:12:19] </w:t>
      </w:r>
      <w:r>
        <w:t>huge there's so much we can do here um</w:t>
      </w:r>
    </w:p>
    <w:p>
      <w:r>
        <w:rPr>
          <w:b/>
        </w:rPr>
        <w:t xml:space="preserve">[00:12:21] </w:t>
      </w:r>
      <w:r>
        <w:t>we know that we're not going to be fully</w:t>
      </w:r>
    </w:p>
    <w:p>
      <w:r>
        <w:rPr>
          <w:b/>
        </w:rPr>
        <w:t xml:space="preserve">[00:12:22] </w:t>
      </w:r>
      <w:r>
        <w:t>self-sufficient but we also know that we</w:t>
      </w:r>
    </w:p>
    <w:p>
      <w:r>
        <w:rPr>
          <w:b/>
        </w:rPr>
        <w:t xml:space="preserve">[00:12:24] </w:t>
      </w:r>
      <w:r>
        <w:t>can learn a lot and there's so much</w:t>
      </w:r>
    </w:p>
    <w:p>
      <w:r>
        <w:rPr>
          <w:b/>
        </w:rPr>
        <w:t xml:space="preserve">[00:12:26] </w:t>
      </w:r>
      <w:r>
        <w:t>gardening that we don't know we don't</w:t>
      </w:r>
    </w:p>
    <w:p>
      <w:r>
        <w:rPr>
          <w:b/>
        </w:rPr>
        <w:t xml:space="preserve">[00:12:28] </w:t>
      </w:r>
      <w:r>
        <w:t>neither of us are garders we don't know</w:t>
      </w:r>
    </w:p>
    <w:p>
      <w:r>
        <w:rPr>
          <w:b/>
        </w:rPr>
        <w:t xml:space="preserve">[00:12:29] </w:t>
      </w:r>
      <w:r>
        <w:t>what we're doing we've never grown a</w:t>
      </w:r>
    </w:p>
    <w:p>
      <w:r>
        <w:rPr>
          <w:b/>
        </w:rPr>
        <w:t xml:space="preserve">[00:12:30] </w:t>
      </w:r>
      <w:r>
        <w:t>tomato before so so we have a lot to</w:t>
      </w:r>
    </w:p>
    <w:p>
      <w:r>
        <w:rPr>
          <w:b/>
        </w:rPr>
        <w:t xml:space="preserve">[00:12:32] </w:t>
      </w:r>
      <w:r>
        <w:t>learn um but we're very excited for that</w:t>
      </w:r>
    </w:p>
    <w:p>
      <w:r>
        <w:rPr>
          <w:b/>
        </w:rPr>
        <w:t xml:space="preserve">[00:12:35] </w:t>
      </w:r>
      <w:r>
        <w:t>and it wouldn't be a home said if we</w:t>
      </w:r>
    </w:p>
    <w:p>
      <w:r>
        <w:rPr>
          <w:b/>
        </w:rPr>
        <w:t xml:space="preserve">[00:12:38] </w:t>
      </w:r>
      <w:r>
        <w:t>didn't have some animals chickens we're</w:t>
      </w:r>
    </w:p>
    <w:p>
      <w:r>
        <w:rPr>
          <w:b/>
        </w:rPr>
        <w:t xml:space="preserve">[00:12:41] </w:t>
      </w:r>
      <w:r>
        <w:t>definitely getting well we've actually</w:t>
      </w:r>
    </w:p>
    <w:p>
      <w:r>
        <w:rPr>
          <w:b/>
        </w:rPr>
        <w:t xml:space="preserve">[00:12:43] </w:t>
      </w:r>
      <w:r>
        <w:t>already got chickens they're actually</w:t>
      </w:r>
    </w:p>
    <w:p>
      <w:r>
        <w:rPr>
          <w:b/>
        </w:rPr>
        <w:t xml:space="preserve">[00:12:45] </w:t>
      </w:r>
      <w:r>
        <w:t>we're going to multiply them yeah yeah</w:t>
      </w:r>
    </w:p>
    <w:p>
      <w:r>
        <w:rPr>
          <w:b/>
        </w:rPr>
        <w:t xml:space="preserve">[00:12:47] </w:t>
      </w:r>
      <w:r>
        <w:t>we're going to multiply those chickens</w:t>
      </w:r>
    </w:p>
    <w:p>
      <w:r>
        <w:rPr>
          <w:b/>
        </w:rPr>
        <w:t xml:space="preserve">[00:12:48] </w:t>
      </w:r>
      <w:r>
        <w:t>but we've got some chickens and what</w:t>
      </w:r>
    </w:p>
    <w:p>
      <w:r>
        <w:rPr>
          <w:b/>
        </w:rPr>
        <w:t xml:space="preserve">[00:12:49] </w:t>
      </w:r>
      <w:r>
        <w:t>else can we fit on a property Tom wants</w:t>
      </w:r>
    </w:p>
    <w:p>
      <w:r>
        <w:rPr>
          <w:b/>
        </w:rPr>
        <w:t xml:space="preserve">[00:12:53] </w:t>
      </w:r>
      <w:r>
        <w:t>goats I do want goats look I think that</w:t>
      </w:r>
    </w:p>
    <w:p>
      <w:r>
        <w:rPr>
          <w:b/>
        </w:rPr>
        <w:t xml:space="preserve">[00:12:57] </w:t>
      </w:r>
      <w:r>
        <w:t>the goats can fit I've done a little bit</w:t>
      </w:r>
    </w:p>
    <w:p>
      <w:r>
        <w:rPr>
          <w:b/>
        </w:rPr>
        <w:t xml:space="preserve">[00:12:58] </w:t>
      </w:r>
      <w:r>
        <w:t>of research not extensively but you can</w:t>
      </w:r>
    </w:p>
    <w:p>
      <w:r>
        <w:rPr>
          <w:b/>
        </w:rPr>
        <w:t xml:space="preserve">[00:13:00] </w:t>
      </w:r>
      <w:r>
        <w:t>probably fit like a little a little</w:t>
      </w:r>
    </w:p>
    <w:p>
      <w:r>
        <w:rPr>
          <w:b/>
        </w:rPr>
        <w:t xml:space="preserve">[00:13:03] </w:t>
      </w:r>
      <w:r>
        <w:t>Nigerian dwarf goat perhaps um that</w:t>
      </w:r>
    </w:p>
    <w:p>
      <w:r>
        <w:rPr>
          <w:b/>
        </w:rPr>
        <w:t xml:space="preserve">[00:13:06] </w:t>
      </w:r>
      <w:r>
        <w:t>would be cool I mean because we we buy</w:t>
      </w:r>
    </w:p>
    <w:p>
      <w:r>
        <w:rPr>
          <w:b/>
        </w:rPr>
        <w:t xml:space="preserve">[00:13:08] </w:t>
      </w:r>
      <w:r>
        <w:t>raw milk already I just think it would</w:t>
      </w:r>
    </w:p>
    <w:p>
      <w:r>
        <w:rPr>
          <w:b/>
        </w:rPr>
        <w:t xml:space="preserve">[00:13:10] </w:t>
      </w:r>
      <w:r>
        <w:t>be cool if you could actually get some</w:t>
      </w:r>
    </w:p>
    <w:p>
      <w:r>
        <w:rPr>
          <w:b/>
        </w:rPr>
        <w:t xml:space="preserve">[00:13:11] </w:t>
      </w:r>
      <w:r>
        <w:t>of your own milk off your own property</w:t>
      </w:r>
    </w:p>
    <w:p>
      <w:r>
        <w:rPr>
          <w:b/>
        </w:rPr>
        <w:t xml:space="preserve">[00:13:13] </w:t>
      </w:r>
      <w:r>
        <w:t>that would be cool obviously maybe not</w:t>
      </w:r>
    </w:p>
    <w:p>
      <w:r>
        <w:rPr>
          <w:b/>
        </w:rPr>
        <w:t xml:space="preserve">[00:13:15] </w:t>
      </w:r>
      <w:r>
        <w:t>financially smart to get goats on a</w:t>
      </w:r>
    </w:p>
    <w:p>
      <w:r>
        <w:rPr>
          <w:b/>
        </w:rPr>
        <w:t xml:space="preserve">[00:13:17] </w:t>
      </w:r>
      <w:r>
        <w:t>small property but it'll be fun that's a</w:t>
      </w:r>
    </w:p>
    <w:p>
      <w:r>
        <w:rPr>
          <w:b/>
        </w:rPr>
        <w:t xml:space="preserve">[00:13:20] </w:t>
      </w:r>
      <w:r>
        <w:t>maybe so chickens maybe</w:t>
      </w:r>
    </w:p>
    <w:p>
      <w:r>
        <w:rPr>
          <w:b/>
        </w:rPr>
        <w:t xml:space="preserve">[00:13:24] </w:t>
      </w:r>
      <w:r>
        <w:t>goats worms got the worm farm what else</w:t>
      </w:r>
    </w:p>
    <w:p>
      <w:r>
        <w:rPr>
          <w:b/>
        </w:rPr>
        <w:t xml:space="preserve">[00:13:28] </w:t>
      </w:r>
      <w:r>
        <w:t>bees bees bees we're going to we're</w:t>
      </w:r>
    </w:p>
    <w:p>
      <w:r>
        <w:rPr>
          <w:b/>
        </w:rPr>
        <w:t xml:space="preserve">[00:13:31] </w:t>
      </w:r>
      <w:r>
        <w:t>going to probably get bees there's</w:t>
      </w:r>
    </w:p>
    <w:p>
      <w:r>
        <w:rPr>
          <w:b/>
        </w:rPr>
        <w:t xml:space="preserve">[00:13:32] </w:t>
      </w:r>
      <w:r>
        <w:t>actually already we've had like five</w:t>
      </w:r>
    </w:p>
    <w:p>
      <w:r>
        <w:rPr>
          <w:b/>
        </w:rPr>
        <w:t xml:space="preserve">[00:13:34] </w:t>
      </w:r>
      <w:r>
        <w:t>bees get into the Caravan so there's</w:t>
      </w:r>
    </w:p>
    <w:p>
      <w:r>
        <w:rPr>
          <w:b/>
        </w:rPr>
        <w:t xml:space="preserve">[00:13:35] </w:t>
      </w:r>
      <w:r>
        <w:t>heaps of bees here which is good but we</w:t>
      </w:r>
    </w:p>
    <w:p>
      <w:r>
        <w:rPr>
          <w:b/>
        </w:rPr>
        <w:t xml:space="preserve">[00:13:37] </w:t>
      </w:r>
      <w:r>
        <w:t>want to get bees and try to get some</w:t>
      </w:r>
    </w:p>
    <w:p>
      <w:r>
        <w:rPr>
          <w:b/>
        </w:rPr>
        <w:t xml:space="preserve">[00:13:38] </w:t>
      </w:r>
      <w:r>
        <w:t>honey and what other animals you could</w:t>
      </w:r>
    </w:p>
    <w:p>
      <w:r>
        <w:rPr>
          <w:b/>
        </w:rPr>
        <w:t xml:space="preserve">[00:13:41] </w:t>
      </w:r>
      <w:r>
        <w:t>you could also do rabbits like um pet</w:t>
      </w:r>
    </w:p>
    <w:p>
      <w:r>
        <w:rPr>
          <w:b/>
        </w:rPr>
        <w:t xml:space="preserve">[00:13:43] </w:t>
      </w:r>
      <w:r>
        <w:t>rabbits to sell like it could be a fun</w:t>
      </w:r>
    </w:p>
    <w:p>
      <w:r>
        <w:rPr>
          <w:b/>
        </w:rPr>
        <w:t xml:space="preserve">[00:13:45] </w:t>
      </w:r>
      <w:r>
        <w:t>thing for kids to do yeah would</w:t>
      </w:r>
    </w:p>
    <w:p>
      <w:r>
        <w:rPr>
          <w:b/>
        </w:rPr>
        <w:t xml:space="preserve">[00:13:47] </w:t>
      </w:r>
      <w:r>
        <w:t>definitely like to have a pet rabbit</w:t>
      </w:r>
    </w:p>
    <w:p>
      <w:r>
        <w:rPr>
          <w:b/>
        </w:rPr>
        <w:t xml:space="preserve">[00:13:48] </w:t>
      </w:r>
      <w:r>
        <w:t>yeah I hear a lot of um kids doing that</w:t>
      </w:r>
    </w:p>
    <w:p>
      <w:r>
        <w:rPr>
          <w:b/>
        </w:rPr>
        <w:t xml:space="preserve">[00:13:51] </w:t>
      </w:r>
      <w:r>
        <w:t>just breeding rabbits to sell so and</w:t>
      </w:r>
    </w:p>
    <w:p>
      <w:r>
        <w:rPr>
          <w:b/>
        </w:rPr>
        <w:t xml:space="preserve">[00:13:53] </w:t>
      </w:r>
      <w:r>
        <w:t>we'll probably do so we'll do chickens</w:t>
      </w:r>
    </w:p>
    <w:p>
      <w:r>
        <w:rPr>
          <w:b/>
        </w:rPr>
        <w:t xml:space="preserve">[00:13:55] </w:t>
      </w:r>
      <w:r>
        <w:t>for eggs but we'll also if possible</w:t>
      </w:r>
    </w:p>
    <w:p>
      <w:r>
        <w:rPr>
          <w:b/>
        </w:rPr>
        <w:t xml:space="preserve">[00:13:58] </w:t>
      </w:r>
      <w:r>
        <w:t>we're going to do meat chickens as well</w:t>
      </w:r>
    </w:p>
    <w:p>
      <w:r>
        <w:rPr>
          <w:b/>
        </w:rPr>
        <w:t xml:space="preserve">[00:14:00] </w:t>
      </w:r>
      <w:r>
        <w:t>so I think that there's enough space on</w:t>
      </w:r>
    </w:p>
    <w:p>
      <w:r>
        <w:rPr>
          <w:b/>
        </w:rPr>
        <w:t xml:space="preserve">[00:14:01] </w:t>
      </w:r>
      <w:r>
        <w:t>this property to probably do meat</w:t>
      </w:r>
    </w:p>
    <w:p>
      <w:r>
        <w:rPr>
          <w:b/>
        </w:rPr>
        <w:t xml:space="preserve">[00:14:03] </w:t>
      </w:r>
      <w:r>
        <w:t>chicken so if we if we can learn all</w:t>
      </w:r>
    </w:p>
    <w:p>
      <w:r>
        <w:rPr>
          <w:b/>
        </w:rPr>
        <w:t xml:space="preserve">[00:14:05] </w:t>
      </w:r>
      <w:r>
        <w:t>about all those animals and produce our</w:t>
      </w:r>
    </w:p>
    <w:p>
      <w:r>
        <w:rPr>
          <w:b/>
        </w:rPr>
        <w:t xml:space="preserve">[00:14:08] </w:t>
      </w:r>
      <w:r>
        <w:t>own chicken eggs chicken meat maybe some</w:t>
      </w:r>
    </w:p>
    <w:p>
      <w:r>
        <w:rPr>
          <w:b/>
        </w:rPr>
        <w:t xml:space="preserve">[00:14:11] </w:t>
      </w:r>
      <w:r>
        <w:t>milk honey that would be a good start</w:t>
      </w:r>
    </w:p>
    <w:p>
      <w:r>
        <w:rPr>
          <w:b/>
        </w:rPr>
        <w:t xml:space="preserve">[00:14:14] </w:t>
      </w:r>
      <w:r>
        <w:t>that would be that will keep us very</w:t>
      </w:r>
    </w:p>
    <w:p>
      <w:r>
        <w:rPr>
          <w:b/>
        </w:rPr>
        <w:t xml:space="preserve">[00:14:15] </w:t>
      </w:r>
      <w:r>
        <w:t>busy for now you could possibly do like</w:t>
      </w:r>
    </w:p>
    <w:p>
      <w:r>
        <w:rPr>
          <w:b/>
        </w:rPr>
        <w:t xml:space="preserve">[00:14:17] </w:t>
      </w:r>
      <w:r>
        <w:t>other variations of birds like quail and</w:t>
      </w:r>
    </w:p>
    <w:p>
      <w:r>
        <w:rPr>
          <w:b/>
        </w:rPr>
        <w:t xml:space="preserve">[00:14:20] </w:t>
      </w:r>
      <w:r>
        <w:t>turkey I don't really know yeah we could</w:t>
      </w:r>
    </w:p>
    <w:p>
      <w:r>
        <w:rPr>
          <w:b/>
        </w:rPr>
        <w:t xml:space="preserve">[00:14:21] </w:t>
      </w:r>
      <w:r>
        <w:t>do quail and turkey</w:t>
      </w:r>
    </w:p>
    <w:p>
      <w:r>
        <w:rPr>
          <w:b/>
        </w:rPr>
        <w:t xml:space="preserve">[00:14:23] </w:t>
      </w:r>
      <w:r>
        <w:t>just guinea guinea fou I think they're</w:t>
      </w:r>
    </w:p>
    <w:p>
      <w:r>
        <w:rPr>
          <w:b/>
        </w:rPr>
        <w:t xml:space="preserve">[00:14:26] </w:t>
      </w:r>
      <w:r>
        <w:t>called Everyone likes those apparently</w:t>
      </w:r>
    </w:p>
    <w:p>
      <w:r>
        <w:rPr>
          <w:b/>
        </w:rPr>
        <w:t xml:space="preserve">[00:14:27] </w:t>
      </w:r>
      <w:r>
        <w:t>but I'm not too sure about those but</w:t>
      </w:r>
    </w:p>
    <w:p>
      <w:r>
        <w:rPr>
          <w:b/>
        </w:rPr>
        <w:t xml:space="preserve">[00:14:29] </w:t>
      </w:r>
      <w:r>
        <w:t>we'll see in a</w:t>
      </w:r>
    </w:p>
    <w:p>
      <w:r>
        <w:rPr>
          <w:b/>
        </w:rPr>
        <w:t xml:space="preserve">[00:14:30] </w:t>
      </w:r>
      <w:r>
        <w:t>nutshell that's basically what our plans</w:t>
      </w:r>
    </w:p>
    <w:p>
      <w:r>
        <w:rPr>
          <w:b/>
        </w:rPr>
        <w:t xml:space="preserve">[00:14:32] </w:t>
      </w:r>
      <w:r>
        <w:t>are for the blob we're just going to try</w:t>
      </w:r>
    </w:p>
    <w:p>
      <w:r>
        <w:rPr>
          <w:b/>
        </w:rPr>
        <w:t xml:space="preserve">[00:14:34] </w:t>
      </w:r>
      <w:r>
        <w:t>to maximize as much as we can on this</w:t>
      </w:r>
    </w:p>
    <w:p>
      <w:r>
        <w:rPr>
          <w:b/>
        </w:rPr>
        <w:t xml:space="preserve">[00:14:36] </w:t>
      </w:r>
      <w:r>
        <w:t>quarter raker and we want to outgrow it</w:t>
      </w:r>
    </w:p>
    <w:p>
      <w:r>
        <w:rPr>
          <w:b/>
        </w:rPr>
        <w:t xml:space="preserve">[00:14:39] </w:t>
      </w:r>
      <w:r>
        <w:t>we're going to try and do as much as we</w:t>
      </w:r>
    </w:p>
    <w:p>
      <w:r>
        <w:rPr>
          <w:b/>
        </w:rPr>
        <w:t xml:space="preserve">[00:14:41] </w:t>
      </w:r>
      <w:r>
        <w:t>can here and then outgrow it and then</w:t>
      </w:r>
    </w:p>
    <w:p>
      <w:r>
        <w:rPr>
          <w:b/>
        </w:rPr>
        <w:t xml:space="preserve">[00:14:42] </w:t>
      </w:r>
      <w:r>
        <w:t>maybe in a few years time if things go</w:t>
      </w:r>
    </w:p>
    <w:p>
      <w:r>
        <w:rPr>
          <w:b/>
        </w:rPr>
        <w:t xml:space="preserve">[00:14:44] </w:t>
      </w:r>
      <w:r>
        <w:t>well we'll go get something bigger but</w:t>
      </w:r>
    </w:p>
    <w:p>
      <w:r>
        <w:rPr>
          <w:b/>
        </w:rPr>
        <w:t xml:space="preserve">[00:14:47] </w:t>
      </w:r>
      <w:r>
        <w:t>for now we're going to turn this quarter</w:t>
      </w:r>
    </w:p>
    <w:p>
      <w:r>
        <w:rPr>
          <w:b/>
        </w:rPr>
        <w:t xml:space="preserve">[00:14:49] </w:t>
      </w:r>
      <w:r>
        <w:t>acre into our little</w:t>
      </w:r>
    </w:p>
    <w:p>
      <w:r>
        <w:rPr>
          <w:b/>
        </w:rPr>
        <w:t xml:space="preserve">[00:14:51] </w:t>
      </w:r>
      <w:r>
        <w:t>Paradise so why are we doing this why</w:t>
      </w:r>
    </w:p>
    <w:p>
      <w:r>
        <w:rPr>
          <w:b/>
        </w:rPr>
        <w:t xml:space="preserve">[00:14:54] </w:t>
      </w:r>
      <w:r>
        <w:t>are we starting a homestead why have we</w:t>
      </w:r>
    </w:p>
    <w:p>
      <w:r>
        <w:rPr>
          <w:b/>
        </w:rPr>
        <w:t xml:space="preserve">[00:14:56] </w:t>
      </w:r>
      <w:r>
        <w:t>given up the dream of living in a</w:t>
      </w:r>
    </w:p>
    <w:p>
      <w:r>
        <w:rPr>
          <w:b/>
        </w:rPr>
        <w:t xml:space="preserve">[00:14:58] </w:t>
      </w:r>
      <w:r>
        <w:t>cariban travel in Australia um and just</w:t>
      </w:r>
    </w:p>
    <w:p>
      <w:r>
        <w:rPr>
          <w:b/>
        </w:rPr>
        <w:t xml:space="preserve">[00:15:01] </w:t>
      </w:r>
      <w:r>
        <w:t>brought a little block of land well well</w:t>
      </w:r>
    </w:p>
    <w:p>
      <w:r>
        <w:rPr>
          <w:b/>
        </w:rPr>
        <w:t xml:space="preserve">[00:15:03] </w:t>
      </w:r>
      <w:r>
        <w:t>actually we used to think we had more</w:t>
      </w:r>
    </w:p>
    <w:p>
      <w:r>
        <w:rPr>
          <w:b/>
        </w:rPr>
        <w:t xml:space="preserve">[00:15:05] </w:t>
      </w:r>
      <w:r>
        <w:t>freedom being in a cabin traveling we</w:t>
      </w:r>
    </w:p>
    <w:p>
      <w:r>
        <w:rPr>
          <w:b/>
        </w:rPr>
        <w:t xml:space="preserve">[00:15:08] </w:t>
      </w:r>
      <w:r>
        <w:t>actually think you have more freedom</w:t>
      </w:r>
    </w:p>
    <w:p>
      <w:r>
        <w:rPr>
          <w:b/>
        </w:rPr>
        <w:t xml:space="preserve">[00:15:10] </w:t>
      </w:r>
      <w:r>
        <w:t>owning your block of land growing your</w:t>
      </w:r>
    </w:p>
    <w:p>
      <w:r>
        <w:rPr>
          <w:b/>
        </w:rPr>
        <w:t xml:space="preserve">[00:15:12] </w:t>
      </w:r>
      <w:r>
        <w:t>own</w:t>
      </w:r>
    </w:p>
    <w:p>
      <w:r>
        <w:rPr>
          <w:b/>
        </w:rPr>
        <w:t xml:space="preserve">[00:15:13] </w:t>
      </w:r>
      <w:r>
        <w:t>food I'm going to say not being in the</w:t>
      </w:r>
    </w:p>
    <w:p>
      <w:r>
        <w:rPr>
          <w:b/>
        </w:rPr>
        <w:t xml:space="preserve">[00:15:15] </w:t>
      </w:r>
      <w:r>
        <w:t>system as much I'm going to say it yeah</w:t>
      </w:r>
    </w:p>
    <w:p>
      <w:r>
        <w:rPr>
          <w:b/>
        </w:rPr>
        <w:t xml:space="preserve">[00:15:18] </w:t>
      </w:r>
      <w:r>
        <w:t>we're going to say some things like that</w:t>
      </w:r>
    </w:p>
    <w:p>
      <w:r>
        <w:rPr>
          <w:b/>
        </w:rPr>
        <w:t xml:space="preserve">[00:15:20] </w:t>
      </w:r>
      <w:r>
        <w:t>um yeah for sure we actually did think</w:t>
      </w:r>
    </w:p>
    <w:p>
      <w:r>
        <w:rPr>
          <w:b/>
        </w:rPr>
        <w:t xml:space="preserve">[00:15:22] </w:t>
      </w:r>
      <w:r>
        <w:t>previously we were thinking about before</w:t>
      </w:r>
    </w:p>
    <w:p>
      <w:r>
        <w:rPr>
          <w:b/>
        </w:rPr>
        <w:t xml:space="preserve">[00:15:24] </w:t>
      </w:r>
      <w:r>
        <w:t>we even left we were thinking about</w:t>
      </w:r>
    </w:p>
    <w:p>
      <w:r>
        <w:rPr>
          <w:b/>
        </w:rPr>
        <w:t xml:space="preserve">[00:15:25] </w:t>
      </w:r>
      <w:r>
        <w:t>starting a homestead and we literally</w:t>
      </w:r>
    </w:p>
    <w:p>
      <w:r>
        <w:rPr>
          <w:b/>
        </w:rPr>
        <w:t xml:space="preserve">[00:15:27] </w:t>
      </w:r>
      <w:r>
        <w:t>were like bed going should we buy</w:t>
      </w:r>
    </w:p>
    <w:p>
      <w:r>
        <w:rPr>
          <w:b/>
        </w:rPr>
        <w:t xml:space="preserve">[00:15:30] </w:t>
      </w:r>
      <w:r>
        <w:t>Caravan or should we buy land and at the</w:t>
      </w:r>
    </w:p>
    <w:p>
      <w:r>
        <w:rPr>
          <w:b/>
        </w:rPr>
        <w:t xml:space="preserve">[00:15:32] </w:t>
      </w:r>
      <w:r>
        <w:t>time we thought there was probably more</w:t>
      </w:r>
    </w:p>
    <w:p>
      <w:r>
        <w:rPr>
          <w:b/>
        </w:rPr>
        <w:t xml:space="preserve">[00:15:33] </w:t>
      </w:r>
      <w:r>
        <w:t>freedom in the Caravan lifestyle but now</w:t>
      </w:r>
    </w:p>
    <w:p>
      <w:r>
        <w:rPr>
          <w:b/>
        </w:rPr>
        <w:t xml:space="preserve">[00:15:37] </w:t>
      </w:r>
      <w:r>
        <w:t>after doing it we realized</w:t>
      </w:r>
    </w:p>
    <w:p>
      <w:r>
        <w:rPr>
          <w:b/>
        </w:rPr>
        <w:t xml:space="preserve">[00:15:39] </w:t>
      </w:r>
      <w:r>
        <w:t>that well we had a lot of fun but now</w:t>
      </w:r>
    </w:p>
    <w:p>
      <w:r>
        <w:rPr>
          <w:b/>
        </w:rPr>
        <w:t xml:space="preserve">[00:15:42] </w:t>
      </w:r>
      <w:r>
        <w:t>our heart's desire is to actually it's</w:t>
      </w:r>
    </w:p>
    <w:p>
      <w:r>
        <w:rPr>
          <w:b/>
        </w:rPr>
        <w:t xml:space="preserve">[00:15:44] </w:t>
      </w:r>
      <w:r>
        <w:t>the same goal we want more freedom but</w:t>
      </w:r>
    </w:p>
    <w:p>
      <w:r>
        <w:rPr>
          <w:b/>
        </w:rPr>
        <w:t xml:space="preserve">[00:15:46] </w:t>
      </w:r>
      <w:r>
        <w:t>we realize that there's a lot of freedom</w:t>
      </w:r>
    </w:p>
    <w:p>
      <w:r>
        <w:rPr>
          <w:b/>
        </w:rPr>
        <w:t xml:space="preserve">[00:15:49] </w:t>
      </w:r>
      <w:r>
        <w:t>in being more self-sufficient</w:t>
      </w:r>
    </w:p>
    <w:p>
      <w:r>
        <w:rPr>
          <w:b/>
        </w:rPr>
        <w:t xml:space="preserve">[00:15:51] </w:t>
      </w:r>
      <w:r>
        <w:t>essentially because in a caravan you</w:t>
      </w:r>
    </w:p>
    <w:p>
      <w:r>
        <w:rPr>
          <w:b/>
        </w:rPr>
        <w:t xml:space="preserve">[00:15:53] </w:t>
      </w:r>
      <w:r>
        <w:t>have to stop at woolies and you have to</w:t>
      </w:r>
    </w:p>
    <w:p>
      <w:r>
        <w:rPr>
          <w:b/>
        </w:rPr>
        <w:t xml:space="preserve">[00:15:55] </w:t>
      </w:r>
      <w:r>
        <w:t>stop at coals to get your food or the</w:t>
      </w:r>
    </w:p>
    <w:p>
      <w:r>
        <w:rPr>
          <w:b/>
        </w:rPr>
        <w:t xml:space="preserve">[00:15:56] </w:t>
      </w:r>
      <w:r>
        <w:t>market or whatever and you have to stop</w:t>
      </w:r>
    </w:p>
    <w:p>
      <w:r>
        <w:rPr>
          <w:b/>
        </w:rPr>
        <w:t xml:space="preserve">[00:15:58] </w:t>
      </w:r>
      <w:r>
        <w:t>at the local information center to go</w:t>
      </w:r>
    </w:p>
    <w:p>
      <w:r>
        <w:rPr>
          <w:b/>
        </w:rPr>
        <w:t xml:space="preserve">[00:16:00] </w:t>
      </w:r>
      <w:r>
        <w:t>and get some water or find a tap to go</w:t>
      </w:r>
    </w:p>
    <w:p>
      <w:r>
        <w:rPr>
          <w:b/>
        </w:rPr>
        <w:t xml:space="preserve">[00:16:02] </w:t>
      </w:r>
      <w:r>
        <w:t>and get some water and yeah you're free</w:t>
      </w:r>
    </w:p>
    <w:p>
      <w:r>
        <w:rPr>
          <w:b/>
        </w:rPr>
        <w:t xml:space="preserve">[00:16:04] </w:t>
      </w:r>
      <w:r>
        <w:t>but you're actually just relying on</w:t>
      </w:r>
    </w:p>
    <w:p>
      <w:r>
        <w:rPr>
          <w:b/>
        </w:rPr>
        <w:t xml:space="preserve">[00:16:06] </w:t>
      </w:r>
      <w:r>
        <w:t>these external sources daily so that you</w:t>
      </w:r>
    </w:p>
    <w:p>
      <w:r>
        <w:rPr>
          <w:b/>
        </w:rPr>
        <w:t xml:space="preserve">[00:16:09] </w:t>
      </w:r>
      <w:r>
        <w:t>can actually keep your family alive</w:t>
      </w:r>
    </w:p>
    <w:p>
      <w:r>
        <w:rPr>
          <w:b/>
        </w:rPr>
        <w:t xml:space="preserve">[00:16:11] </w:t>
      </w:r>
      <w:r>
        <w:t>essentially so yes it's fun and there is</w:t>
      </w:r>
    </w:p>
    <w:p>
      <w:r>
        <w:rPr>
          <w:b/>
        </w:rPr>
        <w:t xml:space="preserve">[00:16:13] </w:t>
      </w:r>
      <w:r>
        <w:t>a lot of freedom in terms of you can</w:t>
      </w:r>
    </w:p>
    <w:p>
      <w:r>
        <w:rPr>
          <w:b/>
        </w:rPr>
        <w:t xml:space="preserve">[00:16:14] </w:t>
      </w:r>
      <w:r>
        <w:t>camp and wake up at the beach but you're</w:t>
      </w:r>
    </w:p>
    <w:p>
      <w:r>
        <w:rPr>
          <w:b/>
        </w:rPr>
        <w:t xml:space="preserve">[00:16:16] </w:t>
      </w:r>
      <w:r>
        <w:t>not necessarily free in the that sense</w:t>
      </w:r>
    </w:p>
    <w:p>
      <w:r>
        <w:rPr>
          <w:b/>
        </w:rPr>
        <w:t xml:space="preserve">[00:16:19] </w:t>
      </w:r>
      <w:r>
        <w:t>that you're relying on a lot of other</w:t>
      </w:r>
    </w:p>
    <w:p>
      <w:r>
        <w:rPr>
          <w:b/>
        </w:rPr>
        <w:t xml:space="preserve">[00:16:20] </w:t>
      </w:r>
      <w:r>
        <w:t>factors and a lot of other people to</w:t>
      </w:r>
    </w:p>
    <w:p>
      <w:r>
        <w:rPr>
          <w:b/>
        </w:rPr>
        <w:t xml:space="preserve">[00:16:22] </w:t>
      </w:r>
      <w:r>
        <w:t>keep that freedom and that fun I don't</w:t>
      </w:r>
    </w:p>
    <w:p>
      <w:r>
        <w:rPr>
          <w:b/>
        </w:rPr>
        <w:t xml:space="preserve">[00:16:25] </w:t>
      </w:r>
      <w:r>
        <w:t>get me wrong we're still going to when</w:t>
      </w:r>
    </w:p>
    <w:p>
      <w:r>
        <w:rPr>
          <w:b/>
        </w:rPr>
        <w:t xml:space="preserve">[00:16:27] </w:t>
      </w:r>
      <w:r>
        <w:t>we start building we're going to hook up</w:t>
      </w:r>
    </w:p>
    <w:p>
      <w:r>
        <w:rPr>
          <w:b/>
        </w:rPr>
        <w:t xml:space="preserve">[00:16:29] </w:t>
      </w:r>
      <w:r>
        <w:t>to Water Maintenance but eventually our</w:t>
      </w:r>
    </w:p>
    <w:p>
      <w:r>
        <w:rPr>
          <w:b/>
        </w:rPr>
        <w:t xml:space="preserve">[00:16:31] </w:t>
      </w:r>
      <w:r>
        <w:t>goal is to catch our own water so</w:t>
      </w:r>
    </w:p>
    <w:p>
      <w:r>
        <w:rPr>
          <w:b/>
        </w:rPr>
        <w:t xml:space="preserve">[00:16:32] </w:t>
      </w:r>
      <w:r>
        <w:t>everything's a process but yeah we may</w:t>
      </w:r>
    </w:p>
    <w:p>
      <w:r>
        <w:rPr>
          <w:b/>
        </w:rPr>
        <w:t xml:space="preserve">[00:16:34] </w:t>
      </w:r>
      <w:r>
        <w:t>not be fully self-sufficient at the</w:t>
      </w:r>
    </w:p>
    <w:p>
      <w:r>
        <w:rPr>
          <w:b/>
        </w:rPr>
        <w:t xml:space="preserve">[00:16:36] </w:t>
      </w:r>
      <w:r>
        <w:t>start but but we are going that's look</w:t>
      </w:r>
    </w:p>
    <w:p>
      <w:r>
        <w:rPr>
          <w:b/>
        </w:rPr>
        <w:t xml:space="preserve">[00:16:39] </w:t>
      </w:r>
      <w:r>
        <w:t>people who are homesteaders they don't</w:t>
      </w:r>
    </w:p>
    <w:p>
      <w:r>
        <w:rPr>
          <w:b/>
        </w:rPr>
        <w:t xml:space="preserve">[00:16:40] </w:t>
      </w:r>
      <w:r>
        <w:t>like to say we're aiming for</w:t>
      </w:r>
    </w:p>
    <w:p>
      <w:r>
        <w:rPr>
          <w:b/>
        </w:rPr>
        <w:t xml:space="preserve">[00:16:41] </w:t>
      </w:r>
      <w:r>
        <w:t>self-sufficiency because everyone</w:t>
      </w:r>
    </w:p>
    <w:p>
      <w:r>
        <w:rPr>
          <w:b/>
        </w:rPr>
        <w:t xml:space="preserve">[00:16:44] </w:t>
      </w:r>
      <w:r>
        <w:t>basically knocks you back down if you</w:t>
      </w:r>
    </w:p>
    <w:p>
      <w:r>
        <w:rPr>
          <w:b/>
        </w:rPr>
        <w:t xml:space="preserve">[00:16:45] </w:t>
      </w:r>
      <w:r>
        <w:t>say oh I want to be self-sufficient then</w:t>
      </w:r>
    </w:p>
    <w:p>
      <w:r>
        <w:rPr>
          <w:b/>
        </w:rPr>
        <w:t xml:space="preserve">[00:16:47] </w:t>
      </w:r>
      <w:r>
        <w:t>the first thing someone says is well</w:t>
      </w:r>
    </w:p>
    <w:p>
      <w:r>
        <w:rPr>
          <w:b/>
        </w:rPr>
        <w:t xml:space="preserve">[00:16:48] </w:t>
      </w:r>
      <w:r>
        <w:t>you'll never be self-sufficient because</w:t>
      </w:r>
    </w:p>
    <w:p>
      <w:r>
        <w:rPr>
          <w:b/>
        </w:rPr>
        <w:t xml:space="preserve">[00:16:50] </w:t>
      </w:r>
      <w:r>
        <w:t>you're always going to have to buy</w:t>
      </w:r>
    </w:p>
    <w:p>
      <w:r>
        <w:rPr>
          <w:b/>
        </w:rPr>
        <w:t xml:space="preserve">[00:16:51] </w:t>
      </w:r>
      <w:r>
        <w:t>something yes everyone knows that we all</w:t>
      </w:r>
    </w:p>
    <w:p>
      <w:r>
        <w:rPr>
          <w:b/>
        </w:rPr>
        <w:t xml:space="preserve">[00:16:53] </w:t>
      </w:r>
      <w:r>
        <w:t>know that but the point is you want to</w:t>
      </w:r>
    </w:p>
    <w:p>
      <w:r>
        <w:rPr>
          <w:b/>
        </w:rPr>
        <w:t xml:space="preserve">[00:16:55] </w:t>
      </w:r>
      <w:r>
        <w:t>be more self-reliant as much as you can</w:t>
      </w:r>
    </w:p>
    <w:p>
      <w:r>
        <w:rPr>
          <w:b/>
        </w:rPr>
        <w:t xml:space="preserve">[00:16:57] </w:t>
      </w:r>
      <w:r>
        <w:t>like no one really really likes to you</w:t>
      </w:r>
    </w:p>
    <w:p>
      <w:r>
        <w:rPr>
          <w:b/>
        </w:rPr>
        <w:t xml:space="preserve">[00:17:00] </w:t>
      </w:r>
      <w:r>
        <w:t>know okay so the phone storage was full</w:t>
      </w:r>
    </w:p>
    <w:p>
      <w:r>
        <w:rPr>
          <w:b/>
        </w:rPr>
        <w:t xml:space="preserve">[00:17:04] </w:t>
      </w:r>
      <w:r>
        <w:t>and the video stopped so I'm not sure</w:t>
      </w:r>
    </w:p>
    <w:p>
      <w:r>
        <w:rPr>
          <w:b/>
        </w:rPr>
        <w:t xml:space="preserve">[00:17:05] </w:t>
      </w:r>
      <w:r>
        <w:t>exactly where it cut off there but one</w:t>
      </w:r>
    </w:p>
    <w:p>
      <w:r>
        <w:rPr>
          <w:b/>
        </w:rPr>
        <w:t xml:space="preserve">[00:17:07] </w:t>
      </w:r>
      <w:r>
        <w:t>of the one of the big reasons is</w:t>
      </w:r>
    </w:p>
    <w:p>
      <w:r>
        <w:rPr>
          <w:b/>
        </w:rPr>
        <w:t xml:space="preserve">[00:17:09] </w:t>
      </w:r>
      <w:r>
        <w:t>obviously because we want to be more</w:t>
      </w:r>
    </w:p>
    <w:p>
      <w:r>
        <w:rPr>
          <w:b/>
        </w:rPr>
        <w:t xml:space="preserve">[00:17:10] </w:t>
      </w:r>
      <w:r>
        <w:t>self-reliant more self-sufficient all</w:t>
      </w:r>
    </w:p>
    <w:p>
      <w:r>
        <w:rPr>
          <w:b/>
        </w:rPr>
        <w:t xml:space="preserve">[00:17:12] </w:t>
      </w:r>
      <w:r>
        <w:t>those things but also it's not just that</w:t>
      </w:r>
    </w:p>
    <w:p>
      <w:r>
        <w:rPr>
          <w:b/>
        </w:rPr>
        <w:t xml:space="preserve">[00:17:15] </w:t>
      </w:r>
      <w:r>
        <w:t>like we also don't really want to be</w:t>
      </w:r>
    </w:p>
    <w:p>
      <w:r>
        <w:rPr>
          <w:b/>
        </w:rPr>
        <w:t xml:space="preserve">[00:17:17] </w:t>
      </w:r>
      <w:r>
        <w:t>getting our food from Kohl's anymore we</w:t>
      </w:r>
    </w:p>
    <w:p>
      <w:r>
        <w:rPr>
          <w:b/>
        </w:rPr>
        <w:t xml:space="preserve">[00:17:18] </w:t>
      </w:r>
      <w:r>
        <w:t>don't really want to be getting our food</w:t>
      </w:r>
    </w:p>
    <w:p>
      <w:r>
        <w:rPr>
          <w:b/>
        </w:rPr>
        <w:t xml:space="preserve">[00:17:20] </w:t>
      </w:r>
      <w:r>
        <w:t>from ww worth because we basically think</w:t>
      </w:r>
    </w:p>
    <w:p>
      <w:r>
        <w:rPr>
          <w:b/>
        </w:rPr>
        <w:t xml:space="preserve">[00:17:22] </w:t>
      </w:r>
      <w:r>
        <w:t>the food system is broken and well we</w:t>
      </w:r>
    </w:p>
    <w:p>
      <w:r>
        <w:rPr>
          <w:b/>
        </w:rPr>
        <w:t xml:space="preserve">[00:17:27] </w:t>
      </w:r>
      <w:r>
        <w:t>don't really trust no</w:t>
      </w:r>
    </w:p>
    <w:p>
      <w:r>
        <w:rPr>
          <w:b/>
        </w:rPr>
        <w:t xml:space="preserve">[00:17:29] </w:t>
      </w:r>
      <w:r>
        <w:t>there's not much trust in um yeah we</w:t>
      </w:r>
    </w:p>
    <w:p>
      <w:r>
        <w:rPr>
          <w:b/>
        </w:rPr>
        <w:t xml:space="preserve">[00:17:31] </w:t>
      </w:r>
      <w:r>
        <w:t>don't really trust our health in</w:t>
      </w:r>
    </w:p>
    <w:p>
      <w:r>
        <w:rPr>
          <w:b/>
        </w:rPr>
        <w:t xml:space="preserve">[00:17:32] </w:t>
      </w:r>
      <w:r>
        <w:t>Woolworth and Cole's hands to be honest</w:t>
      </w:r>
    </w:p>
    <w:p>
      <w:r>
        <w:rPr>
          <w:b/>
        </w:rPr>
        <w:t xml:space="preserve">[00:17:34] </w:t>
      </w:r>
      <w:r>
        <w:t>so yeah we're not we don't our health is</w:t>
      </w:r>
    </w:p>
    <w:p>
      <w:r>
        <w:rPr>
          <w:b/>
        </w:rPr>
        <w:t xml:space="preserve">[00:17:36] </w:t>
      </w:r>
      <w:r>
        <w:t>not in the hands of coals or woolies</w:t>
      </w:r>
    </w:p>
    <w:p>
      <w:r>
        <w:rPr>
          <w:b/>
        </w:rPr>
        <w:t xml:space="preserve">[00:17:37] </w:t>
      </w:r>
      <w:r>
        <w:t>anymore we want to take a little bit</w:t>
      </w:r>
    </w:p>
    <w:p>
      <w:r>
        <w:rPr>
          <w:b/>
        </w:rPr>
        <w:t xml:space="preserve">[00:17:39] </w:t>
      </w:r>
      <w:r>
        <w:t>more responsibility of that because we</w:t>
      </w:r>
    </w:p>
    <w:p>
      <w:r>
        <w:rPr>
          <w:b/>
        </w:rPr>
        <w:t xml:space="preserve">[00:17:41] </w:t>
      </w:r>
      <w:r>
        <w:t>don't trust them and we're going to try</w:t>
      </w:r>
    </w:p>
    <w:p>
      <w:r>
        <w:rPr>
          <w:b/>
        </w:rPr>
        <w:t xml:space="preserve">[00:17:43] </w:t>
      </w:r>
      <w:r>
        <w:t>to grow what we can and we'll probably</w:t>
      </w:r>
    </w:p>
    <w:p>
      <w:r>
        <w:rPr>
          <w:b/>
        </w:rPr>
        <w:t xml:space="preserve">[00:17:45] </w:t>
      </w:r>
      <w:r>
        <w:t>going to stuff that up but eventually we</w:t>
      </w:r>
    </w:p>
    <w:p>
      <w:r>
        <w:rPr>
          <w:b/>
        </w:rPr>
        <w:t xml:space="preserve">[00:17:47] </w:t>
      </w:r>
      <w:r>
        <w:t>can relearn the skills that has been</w:t>
      </w:r>
    </w:p>
    <w:p>
      <w:r>
        <w:rPr>
          <w:b/>
        </w:rPr>
        <w:t xml:space="preserve">[00:17:50] </w:t>
      </w:r>
      <w:r>
        <w:t>lost in our in our family the skills of</w:t>
      </w:r>
    </w:p>
    <w:p>
      <w:r>
        <w:rPr>
          <w:b/>
        </w:rPr>
        <w:t xml:space="preserve">[00:17:52] </w:t>
      </w:r>
      <w:r>
        <w:t>growing food has been lost so we want to</w:t>
      </w:r>
    </w:p>
    <w:p>
      <w:r>
        <w:rPr>
          <w:b/>
        </w:rPr>
        <w:t xml:space="preserve">[00:17:54] </w:t>
      </w:r>
      <w:r>
        <w:t>relearn those skills so that we can</w:t>
      </w:r>
    </w:p>
    <w:p>
      <w:r>
        <w:rPr>
          <w:b/>
        </w:rPr>
        <w:t xml:space="preserve">[00:17:55] </w:t>
      </w:r>
      <w:r>
        <w:t>actually produce good healthy food in</w:t>
      </w:r>
    </w:p>
    <w:p>
      <w:r>
        <w:rPr>
          <w:b/>
        </w:rPr>
        <w:t xml:space="preserve">[00:17:58] </w:t>
      </w:r>
      <w:r>
        <w:t>our own backyard for our family yes this</w:t>
      </w:r>
    </w:p>
    <w:p>
      <w:r>
        <w:rPr>
          <w:b/>
        </w:rPr>
        <w:t xml:space="preserve">[00:18:01] </w:t>
      </w:r>
      <w:r>
        <w:t>life what we're choosing is not</w:t>
      </w:r>
    </w:p>
    <w:p>
      <w:r>
        <w:rPr>
          <w:b/>
        </w:rPr>
        <w:t xml:space="preserve">[00:18:02] </w:t>
      </w:r>
      <w:r>
        <w:t>necessarily easy and it's not convenient</w:t>
      </w:r>
    </w:p>
    <w:p>
      <w:r>
        <w:rPr>
          <w:b/>
        </w:rPr>
        <w:t xml:space="preserve">[00:18:05] </w:t>
      </w:r>
      <w:r>
        <w:t>but that's what we basically everyone's</w:t>
      </w:r>
    </w:p>
    <w:p>
      <w:r>
        <w:rPr>
          <w:b/>
        </w:rPr>
        <w:t xml:space="preserve">[00:18:08] </w:t>
      </w:r>
      <w:r>
        <w:t>exchanging their health for convenience</w:t>
      </w:r>
    </w:p>
    <w:p>
      <w:r>
        <w:rPr>
          <w:b/>
        </w:rPr>
        <w:t xml:space="preserve">[00:18:11] </w:t>
      </w:r>
      <w:r>
        <w:t>going to coals is what's convenient and</w:t>
      </w:r>
    </w:p>
    <w:p>
      <w:r>
        <w:rPr>
          <w:b/>
        </w:rPr>
        <w:t xml:space="preserve">[00:18:12] </w:t>
      </w:r>
      <w:r>
        <w:t>it's easy it's not very easy to plant</w:t>
      </w:r>
    </w:p>
    <w:p>
      <w:r>
        <w:rPr>
          <w:b/>
        </w:rPr>
        <w:t xml:space="preserve">[00:18:15] </w:t>
      </w:r>
      <w:r>
        <w:t>carrots and wait months for them to grow</w:t>
      </w:r>
    </w:p>
    <w:p>
      <w:r>
        <w:rPr>
          <w:b/>
        </w:rPr>
        <w:t xml:space="preserve">[00:18:17] </w:t>
      </w:r>
      <w:r>
        <w:t>and then finally eat them well it is it</w:t>
      </w:r>
    </w:p>
    <w:p>
      <w:r>
        <w:rPr>
          <w:b/>
        </w:rPr>
        <w:t xml:space="preserve">[00:18:19] </w:t>
      </w:r>
      <w:r>
        <w:t>is easy it's just not easy cuz no one</w:t>
      </w:r>
    </w:p>
    <w:p>
      <w:r>
        <w:rPr>
          <w:b/>
        </w:rPr>
        <w:t xml:space="preserve">[00:18:20] </w:t>
      </w:r>
      <w:r>
        <w:t>knows how to do it anymore yeah well</w:t>
      </w:r>
    </w:p>
    <w:p>
      <w:r>
        <w:rPr>
          <w:b/>
        </w:rPr>
        <w:t xml:space="preserve">[00:18:22] </w:t>
      </w:r>
      <w:r>
        <w:t>once once we get once we get the hang of</w:t>
      </w:r>
    </w:p>
    <w:p>
      <w:r>
        <w:rPr>
          <w:b/>
        </w:rPr>
        <w:t xml:space="preserve">[00:18:24] </w:t>
      </w:r>
      <w:r>
        <w:t>this once you're watching season 15</w:t>
      </w:r>
    </w:p>
    <w:p>
      <w:r>
        <w:rPr>
          <w:b/>
        </w:rPr>
        <w:t xml:space="preserve">[00:18:26] </w:t>
      </w:r>
      <w:r>
        <w:t>we'll be showing you how easy it is to</w:t>
      </w:r>
    </w:p>
    <w:p>
      <w:r>
        <w:rPr>
          <w:b/>
        </w:rPr>
        <w:t xml:space="preserve">[00:18:27] </w:t>
      </w:r>
      <w:r>
        <w:t>grow carrots but but for at the moment</w:t>
      </w:r>
    </w:p>
    <w:p>
      <w:r>
        <w:rPr>
          <w:b/>
        </w:rPr>
        <w:t xml:space="preserve">[00:18:30] </w:t>
      </w:r>
      <w:r>
        <w:t>we've been exchanging that convenience</w:t>
      </w:r>
    </w:p>
    <w:p>
      <w:r>
        <w:rPr>
          <w:b/>
        </w:rPr>
        <w:t xml:space="preserve">[00:18:33] </w:t>
      </w:r>
      <w:r>
        <w:t>for our health essentially and we don't</w:t>
      </w:r>
    </w:p>
    <w:p>
      <w:r>
        <w:rPr>
          <w:b/>
        </w:rPr>
        <w:t xml:space="preserve">[00:18:34] </w:t>
      </w:r>
      <w:r>
        <w:t>want to we don't want to we don't we</w:t>
      </w:r>
    </w:p>
    <w:p>
      <w:r>
        <w:rPr>
          <w:b/>
        </w:rPr>
        <w:t xml:space="preserve">[00:18:36] </w:t>
      </w:r>
      <w:r>
        <w:t>don't care about that convenience</w:t>
      </w:r>
    </w:p>
    <w:p>
      <w:r>
        <w:rPr>
          <w:b/>
        </w:rPr>
        <w:t xml:space="preserve">[00:18:37] </w:t>
      </w:r>
      <w:r>
        <w:t>anymore but what we do care about is our</w:t>
      </w:r>
    </w:p>
    <w:p>
      <w:r>
        <w:rPr>
          <w:b/>
        </w:rPr>
        <w:t xml:space="preserve">[00:18:39] </w:t>
      </w:r>
      <w:r>
        <w:t>health so we're going to take the steps</w:t>
      </w:r>
    </w:p>
    <w:p>
      <w:r>
        <w:rPr>
          <w:b/>
        </w:rPr>
        <w:t xml:space="preserve">[00:18:40] </w:t>
      </w:r>
      <w:r>
        <w:t>to make sure that the food that we're</w:t>
      </w:r>
    </w:p>
    <w:p>
      <w:r>
        <w:rPr>
          <w:b/>
        </w:rPr>
        <w:t xml:space="preserve">[00:18:42] </w:t>
      </w:r>
      <w:r>
        <w:t>consuming the food that's on our</w:t>
      </w:r>
    </w:p>
    <w:p>
      <w:r>
        <w:rPr>
          <w:b/>
        </w:rPr>
        <w:t xml:space="preserve">[00:18:43] </w:t>
      </w:r>
      <w:r>
        <w:t>family's table is the best that we can</w:t>
      </w:r>
    </w:p>
    <w:p>
      <w:r>
        <w:rPr>
          <w:b/>
        </w:rPr>
        <w:t xml:space="preserve">[00:18:46] </w:t>
      </w:r>
      <w:r>
        <w:t>provide so the another reason why we're</w:t>
      </w:r>
    </w:p>
    <w:p>
      <w:r>
        <w:rPr>
          <w:b/>
        </w:rPr>
        <w:t xml:space="preserve">[00:18:49] </w:t>
      </w:r>
      <w:r>
        <w:t>doing this why we've got a small block</w:t>
      </w:r>
    </w:p>
    <w:p>
      <w:r>
        <w:rPr>
          <w:b/>
        </w:rPr>
        <w:t xml:space="preserve">[00:18:51] </w:t>
      </w:r>
      <w:r>
        <w:t>of land why we're planning on building</w:t>
      </w:r>
    </w:p>
    <w:p>
      <w:r>
        <w:rPr>
          <w:b/>
        </w:rPr>
        <w:t xml:space="preserve">[00:18:52] </w:t>
      </w:r>
      <w:r>
        <w:t>our own house is because we do not</w:t>
      </w:r>
    </w:p>
    <w:p>
      <w:r>
        <w:rPr>
          <w:b/>
        </w:rPr>
        <w:t xml:space="preserve">[00:18:54] </w:t>
      </w:r>
      <w:r>
        <w:t>believe in debt basically yes maybe</w:t>
      </w:r>
    </w:p>
    <w:p>
      <w:r>
        <w:rPr>
          <w:b/>
        </w:rPr>
        <w:t xml:space="preserve">[00:18:57] </w:t>
      </w:r>
      <w:r>
        <w:t>small debt but especially big debt we we</w:t>
      </w:r>
    </w:p>
    <w:p>
      <w:r>
        <w:rPr>
          <w:b/>
        </w:rPr>
        <w:t xml:space="preserve">[00:19:00] </w:t>
      </w:r>
      <w:r>
        <w:t>really don't believe in we think that</w:t>
      </w:r>
    </w:p>
    <w:p>
      <w:r>
        <w:rPr>
          <w:b/>
        </w:rPr>
        <w:t xml:space="preserve">[00:19:02] </w:t>
      </w:r>
      <w:r>
        <w:t>yes people can make good money and a lot</w:t>
      </w:r>
    </w:p>
    <w:p>
      <w:r>
        <w:rPr>
          <w:b/>
        </w:rPr>
        <w:t xml:space="preserve">[00:19:04] </w:t>
      </w:r>
      <w:r>
        <w:t>of business people will use debt to</w:t>
      </w:r>
    </w:p>
    <w:p>
      <w:r>
        <w:rPr>
          <w:b/>
        </w:rPr>
        <w:t xml:space="preserve">[00:19:06] </w:t>
      </w:r>
      <w:r>
        <w:t>their advantage but in our humble</w:t>
      </w:r>
    </w:p>
    <w:p>
      <w:r>
        <w:rPr>
          <w:b/>
        </w:rPr>
        <w:t xml:space="preserve">[00:19:08] </w:t>
      </w:r>
      <w:r>
        <w:t>opinion we think that debt more often</w:t>
      </w:r>
    </w:p>
    <w:p>
      <w:r>
        <w:rPr>
          <w:b/>
        </w:rPr>
        <w:t xml:space="preserve">[00:19:11] </w:t>
      </w:r>
      <w:r>
        <w:t>than not is actually has a negative</w:t>
      </w:r>
    </w:p>
    <w:p>
      <w:r>
        <w:rPr>
          <w:b/>
        </w:rPr>
        <w:t xml:space="preserve">[00:19:12] </w:t>
      </w:r>
      <w:r>
        <w:t>impact on people's lives now obviously</w:t>
      </w:r>
    </w:p>
    <w:p>
      <w:r>
        <w:rPr>
          <w:b/>
        </w:rPr>
        <w:t xml:space="preserve">[00:19:15] </w:t>
      </w:r>
      <w:r>
        <w:t>for some people they have to get loans</w:t>
      </w:r>
    </w:p>
    <w:p>
      <w:r>
        <w:rPr>
          <w:b/>
        </w:rPr>
        <w:t xml:space="preserve">[00:19:17] </w:t>
      </w:r>
      <w:r>
        <w:t>in their certain situations so we're not</w:t>
      </w:r>
    </w:p>
    <w:p>
      <w:r>
        <w:rPr>
          <w:b/>
        </w:rPr>
        <w:t xml:space="preserve">[00:19:19] </w:t>
      </w:r>
      <w:r>
        <w:t>having to go with everyone but the</w:t>
      </w:r>
    </w:p>
    <w:p>
      <w:r>
        <w:rPr>
          <w:b/>
        </w:rPr>
        <w:t xml:space="preserve">[00:19:21] </w:t>
      </w:r>
      <w:r>
        <w:t>reality is if having a mortgage is the</w:t>
      </w:r>
    </w:p>
    <w:p>
      <w:r>
        <w:rPr>
          <w:b/>
        </w:rPr>
        <w:t xml:space="preserve">[00:19:23] </w:t>
      </w:r>
      <w:r>
        <w:t>reason that you can't do the things that</w:t>
      </w:r>
    </w:p>
    <w:p>
      <w:r>
        <w:rPr>
          <w:b/>
        </w:rPr>
        <w:t xml:space="preserve">[00:19:26] </w:t>
      </w:r>
      <w:r>
        <w:t>you really care about then you have to</w:t>
      </w:r>
    </w:p>
    <w:p>
      <w:r>
        <w:rPr>
          <w:b/>
        </w:rPr>
        <w:t xml:space="preserve">[00:19:28] </w:t>
      </w:r>
      <w:r>
        <w:t>ask yourself is is it really worth</w:t>
      </w:r>
    </w:p>
    <w:p>
      <w:r>
        <w:rPr>
          <w:b/>
        </w:rPr>
        <w:t xml:space="preserve">[00:19:29] </w:t>
      </w:r>
      <w:r>
        <w:t>having that mortgage are you are you</w:t>
      </w:r>
    </w:p>
    <w:p>
      <w:r>
        <w:rPr>
          <w:b/>
        </w:rPr>
        <w:t xml:space="preserve">[00:19:32] </w:t>
      </w:r>
      <w:r>
        <w:t>sacrificing more than you really should</w:t>
      </w:r>
    </w:p>
    <w:p>
      <w:r>
        <w:rPr>
          <w:b/>
        </w:rPr>
        <w:t xml:space="preserve">[00:19:34] </w:t>
      </w:r>
      <w:r>
        <w:t>when we speak to people that are older</w:t>
      </w:r>
    </w:p>
    <w:p>
      <w:r>
        <w:rPr>
          <w:b/>
        </w:rPr>
        <w:t xml:space="preserve">[00:19:35] </w:t>
      </w:r>
      <w:r>
        <w:t>than us that are in their 40s 50s and</w:t>
      </w:r>
    </w:p>
    <w:p>
      <w:r>
        <w:rPr>
          <w:b/>
        </w:rPr>
        <w:t xml:space="preserve">[00:19:37] </w:t>
      </w:r>
      <w:r>
        <w:t>60s they will literally say that their</w:t>
      </w:r>
    </w:p>
    <w:p>
      <w:r>
        <w:rPr>
          <w:b/>
        </w:rPr>
        <w:t xml:space="preserve">[00:19:40] </w:t>
      </w:r>
      <w:r>
        <w:t>jobs and their careers their mortgage</w:t>
      </w:r>
    </w:p>
    <w:p>
      <w:r>
        <w:rPr>
          <w:b/>
        </w:rPr>
        <w:t xml:space="preserve">[00:19:42] </w:t>
      </w:r>
      <w:r>
        <w:t>their debt stresses them they work more</w:t>
      </w:r>
    </w:p>
    <w:p>
      <w:r>
        <w:rPr>
          <w:b/>
        </w:rPr>
        <w:t xml:space="preserve">[00:19:44] </w:t>
      </w:r>
      <w:r>
        <w:t>than they should they're physically</w:t>
      </w:r>
    </w:p>
    <w:p>
      <w:r>
        <w:rPr>
          <w:b/>
        </w:rPr>
        <w:t xml:space="preserve">[00:19:45] </w:t>
      </w:r>
      <w:r>
        <w:t>they're physically spiritually and</w:t>
      </w:r>
    </w:p>
    <w:p>
      <w:r>
        <w:rPr>
          <w:b/>
        </w:rPr>
        <w:t xml:space="preserve">[00:19:48] </w:t>
      </w:r>
      <w:r>
        <w:t>emotionally exhausted exhausted or it</w:t>
      </w:r>
    </w:p>
    <w:p>
      <w:r>
        <w:rPr>
          <w:b/>
        </w:rPr>
        <w:t xml:space="preserve">[00:19:51] </w:t>
      </w:r>
      <w:r>
        <w:t>makes them unwell generally speaking if</w:t>
      </w:r>
    </w:p>
    <w:p>
      <w:r>
        <w:rPr>
          <w:b/>
        </w:rPr>
        <w:t xml:space="preserve">[00:19:53] </w:t>
      </w:r>
      <w:r>
        <w:t>you owe someone hundreds of thousands of</w:t>
      </w:r>
    </w:p>
    <w:p>
      <w:r>
        <w:rPr>
          <w:b/>
        </w:rPr>
        <w:t xml:space="preserve">[00:19:55] </w:t>
      </w:r>
      <w:r>
        <w:t>dollars not only does it stress you out</w:t>
      </w:r>
    </w:p>
    <w:p>
      <w:r>
        <w:rPr>
          <w:b/>
        </w:rPr>
        <w:t xml:space="preserve">[00:19:57] </w:t>
      </w:r>
      <w:r>
        <w:t>is it a constant burden on you you're</w:t>
      </w:r>
    </w:p>
    <w:p>
      <w:r>
        <w:rPr>
          <w:b/>
        </w:rPr>
        <w:t xml:space="preserve">[00:20:00] </w:t>
      </w:r>
      <w:r>
        <w:t>more likely to compromise on your health</w:t>
      </w:r>
    </w:p>
    <w:p>
      <w:r>
        <w:rPr>
          <w:b/>
        </w:rPr>
        <w:t xml:space="preserve">[00:20:02] </w:t>
      </w:r>
      <w:r>
        <w:t>and your</w:t>
      </w:r>
    </w:p>
    <w:p>
      <w:r>
        <w:rPr>
          <w:b/>
        </w:rPr>
        <w:t xml:space="preserve">[00:20:03] </w:t>
      </w:r>
      <w:r>
        <w:t>relationships because you can't afford</w:t>
      </w:r>
    </w:p>
    <w:p>
      <w:r>
        <w:rPr>
          <w:b/>
        </w:rPr>
        <w:t xml:space="preserve">[00:20:06] </w:t>
      </w:r>
      <w:r>
        <w:t>to give up your job now you can't afford</w:t>
      </w:r>
    </w:p>
    <w:p>
      <w:r>
        <w:rPr>
          <w:b/>
        </w:rPr>
        <w:t xml:space="preserve">[00:20:07] </w:t>
      </w:r>
      <w:r>
        <w:t>to not go to work because you have that</w:t>
      </w:r>
    </w:p>
    <w:p>
      <w:r>
        <w:rPr>
          <w:b/>
        </w:rPr>
        <w:t xml:space="preserve">[00:20:09] </w:t>
      </w:r>
      <w:r>
        <w:t>big debt and you can't you can't not you</w:t>
      </w:r>
    </w:p>
    <w:p>
      <w:r>
        <w:rPr>
          <w:b/>
        </w:rPr>
        <w:t xml:space="preserve">[00:20:12] </w:t>
      </w:r>
      <w:r>
        <w:t>can't you can't get rid of that income</w:t>
      </w:r>
    </w:p>
    <w:p>
      <w:r>
        <w:rPr>
          <w:b/>
        </w:rPr>
        <w:t xml:space="preserve">[00:20:13] </w:t>
      </w:r>
      <w:r>
        <w:t>stream because you've already chosen the</w:t>
      </w:r>
    </w:p>
    <w:p>
      <w:r>
        <w:rPr>
          <w:b/>
        </w:rPr>
        <w:t xml:space="preserve">[00:20:15] </w:t>
      </w:r>
      <w:r>
        <w:t>debt so now you're stuck so what is our</w:t>
      </w:r>
    </w:p>
    <w:p>
      <w:r>
        <w:rPr>
          <w:b/>
        </w:rPr>
        <w:t xml:space="preserve">[00:20:18] </w:t>
      </w:r>
      <w:r>
        <w:t>solution yes obviously we have saved up</w:t>
      </w:r>
    </w:p>
    <w:p>
      <w:r>
        <w:rPr>
          <w:b/>
        </w:rPr>
        <w:t xml:space="preserve">[00:20:20] </w:t>
      </w:r>
      <w:r>
        <w:t>money in the past we've accumulated some</w:t>
      </w:r>
    </w:p>
    <w:p>
      <w:r>
        <w:rPr>
          <w:b/>
        </w:rPr>
        <w:t xml:space="preserve">[00:20:23] </w:t>
      </w:r>
      <w:r>
        <w:t>wealth so that we can buy this block in</w:t>
      </w:r>
    </w:p>
    <w:p>
      <w:r>
        <w:rPr>
          <w:b/>
        </w:rPr>
        <w:t xml:space="preserve">[00:20:24] </w:t>
      </w:r>
      <w:r>
        <w:t>the first place but we're doing this as</w:t>
      </w:r>
    </w:p>
    <w:p>
      <w:r>
        <w:rPr>
          <w:b/>
        </w:rPr>
        <w:t xml:space="preserve">[00:20:27] </w:t>
      </w:r>
      <w:r>
        <w:t>cheap as</w:t>
      </w:r>
    </w:p>
    <w:p>
      <w:r>
        <w:rPr>
          <w:b/>
        </w:rPr>
        <w:t xml:space="preserve">[00:20:29] </w:t>
      </w:r>
      <w:r>
        <w:t>possible to so that we don't have to</w:t>
      </w:r>
    </w:p>
    <w:p>
      <w:r>
        <w:rPr>
          <w:b/>
        </w:rPr>
        <w:t xml:space="preserve">[00:20:32] </w:t>
      </w:r>
      <w:r>
        <w:t>compromise on our health so we don't</w:t>
      </w:r>
    </w:p>
    <w:p>
      <w:r>
        <w:rPr>
          <w:b/>
        </w:rPr>
        <w:t xml:space="preserve">[00:20:33] </w:t>
      </w:r>
      <w:r>
        <w:t>have to compromise on our relationship</w:t>
      </w:r>
    </w:p>
    <w:p>
      <w:r>
        <w:rPr>
          <w:b/>
        </w:rPr>
        <w:t xml:space="preserve">[00:20:35] </w:t>
      </w:r>
      <w:r>
        <w:t>we don't have to compromise on the</w:t>
      </w:r>
    </w:p>
    <w:p>
      <w:r>
        <w:rPr>
          <w:b/>
        </w:rPr>
        <w:t xml:space="preserve">[00:20:36] </w:t>
      </w:r>
      <w:r>
        <w:t>things that we believe and the things</w:t>
      </w:r>
    </w:p>
    <w:p>
      <w:r>
        <w:rPr>
          <w:b/>
        </w:rPr>
        <w:t xml:space="preserve">[00:20:37] </w:t>
      </w:r>
      <w:r>
        <w:t>that we value and then hopefully by</w:t>
      </w:r>
    </w:p>
    <w:p>
      <w:r>
        <w:rPr>
          <w:b/>
        </w:rPr>
        <w:t xml:space="preserve">[00:20:39] </w:t>
      </w:r>
      <w:r>
        <w:t>showing you guys how cheap and how I'm</w:t>
      </w:r>
    </w:p>
    <w:p>
      <w:r>
        <w:rPr>
          <w:b/>
        </w:rPr>
        <w:t xml:space="preserve">[00:20:42] </w:t>
      </w:r>
      <w:r>
        <w:t>going to say easy it won't be easy but</w:t>
      </w:r>
    </w:p>
    <w:p>
      <w:r>
        <w:rPr>
          <w:b/>
        </w:rPr>
        <w:t xml:space="preserve">[00:20:44] </w:t>
      </w:r>
      <w:r>
        <w:t>how realistic it can it's how realistic</w:t>
      </w:r>
    </w:p>
    <w:p>
      <w:r>
        <w:rPr>
          <w:b/>
        </w:rPr>
        <w:t xml:space="preserve">[00:20:47] </w:t>
      </w:r>
      <w:r>
        <w:t>things can be done that you probably if</w:t>
      </w:r>
    </w:p>
    <w:p>
      <w:r>
        <w:rPr>
          <w:b/>
        </w:rPr>
        <w:t xml:space="preserve">[00:20:48] </w:t>
      </w:r>
      <w:r>
        <w:t>you speak to most people they're going</w:t>
      </w:r>
    </w:p>
    <w:p>
      <w:r>
        <w:rPr>
          <w:b/>
        </w:rPr>
        <w:t xml:space="preserve">[00:20:49] </w:t>
      </w:r>
      <w:r>
        <w:t>to say no that can't be done but</w:t>
      </w:r>
    </w:p>
    <w:p>
      <w:r>
        <w:rPr>
          <w:b/>
        </w:rPr>
        <w:t xml:space="preserve">[00:20:51] </w:t>
      </w:r>
      <w:r>
        <w:t>hopefully by after you watch what we do</w:t>
      </w:r>
    </w:p>
    <w:p>
      <w:r>
        <w:rPr>
          <w:b/>
        </w:rPr>
        <w:t xml:space="preserve">[00:20:53] </w:t>
      </w:r>
      <w:r>
        <w:t>we can encourage people who have similar</w:t>
      </w:r>
    </w:p>
    <w:p>
      <w:r>
        <w:rPr>
          <w:b/>
        </w:rPr>
        <w:t xml:space="preserve">[00:20:55] </w:t>
      </w:r>
      <w:r>
        <w:t>opinions to us to go out there and make</w:t>
      </w:r>
    </w:p>
    <w:p>
      <w:r>
        <w:rPr>
          <w:b/>
        </w:rPr>
        <w:t xml:space="preserve">[00:20:57] </w:t>
      </w:r>
      <w:r>
        <w:t>the same decisions for your your family</w:t>
      </w:r>
    </w:p>
    <w:p>
      <w:r>
        <w:rPr>
          <w:b/>
        </w:rPr>
        <w:t xml:space="preserve">[00:20:59] </w:t>
      </w:r>
      <w:r>
        <w:t>and benefit your lives another one of</w:t>
      </w:r>
    </w:p>
    <w:p>
      <w:r>
        <w:rPr>
          <w:b/>
        </w:rPr>
        <w:t xml:space="preserve">[00:21:01] </w:t>
      </w:r>
      <w:r>
        <w:t>the massive reasons why we're doing all</w:t>
      </w:r>
    </w:p>
    <w:p>
      <w:r>
        <w:rPr>
          <w:b/>
        </w:rPr>
        <w:t xml:space="preserve">[00:21:03] </w:t>
      </w:r>
      <w:r>
        <w:t>this is self-sufficiency because we</w:t>
      </w:r>
    </w:p>
    <w:p>
      <w:r>
        <w:rPr>
          <w:b/>
        </w:rPr>
        <w:t xml:space="preserve">[00:21:05] </w:t>
      </w:r>
      <w:r>
        <w:t>realize that if there was no food on the</w:t>
      </w:r>
    </w:p>
    <w:p>
      <w:r>
        <w:rPr>
          <w:b/>
        </w:rPr>
        <w:t xml:space="preserve">[00:21:07] </w:t>
      </w:r>
      <w:r>
        <w:t>shelves at Kohl's there was no food in</w:t>
      </w:r>
    </w:p>
    <w:p>
      <w:r>
        <w:rPr>
          <w:b/>
        </w:rPr>
        <w:t xml:space="preserve">[00:21:10] </w:t>
      </w:r>
      <w:r>
        <w:t>our pantry and we didn't really that</w:t>
      </w:r>
    </w:p>
    <w:p>
      <w:r>
        <w:rPr>
          <w:b/>
        </w:rPr>
        <w:t xml:space="preserve">[00:21:12] </w:t>
      </w:r>
      <w:r>
        <w:t>didn't sound like a good deal to us</w:t>
      </w:r>
    </w:p>
    <w:p>
      <w:r>
        <w:rPr>
          <w:b/>
        </w:rPr>
        <w:t xml:space="preserve">[00:21:14] </w:t>
      </w:r>
      <w:r>
        <w:t>relying on coals to have food so that</w:t>
      </w:r>
    </w:p>
    <w:p>
      <w:r>
        <w:rPr>
          <w:b/>
        </w:rPr>
        <w:t xml:space="preserve">[00:21:16] </w:t>
      </w:r>
      <w:r>
        <w:t>our family can have food we know that</w:t>
      </w:r>
    </w:p>
    <w:p>
      <w:r>
        <w:rPr>
          <w:b/>
        </w:rPr>
        <w:t xml:space="preserve">[00:21:18] </w:t>
      </w:r>
      <w:r>
        <w:t>we're not going to be fully</w:t>
      </w:r>
    </w:p>
    <w:p>
      <w:r>
        <w:rPr>
          <w:b/>
        </w:rPr>
        <w:t xml:space="preserve">[00:21:19] </w:t>
      </w:r>
      <w:r>
        <w:t>self-sufficient we know that there's a</w:t>
      </w:r>
    </w:p>
    <w:p>
      <w:r>
        <w:rPr>
          <w:b/>
        </w:rPr>
        <w:t xml:space="preserve">[00:21:20] </w:t>
      </w:r>
      <w:r>
        <w:t>lot of things that we're going to have</w:t>
      </w:r>
    </w:p>
    <w:p>
      <w:r>
        <w:rPr>
          <w:b/>
        </w:rPr>
        <w:t xml:space="preserve">[00:21:21] </w:t>
      </w:r>
      <w:r>
        <w:t>to Outsource we're probably going to</w:t>
      </w:r>
    </w:p>
    <w:p>
      <w:r>
        <w:rPr>
          <w:b/>
        </w:rPr>
        <w:t xml:space="preserve">[00:21:22] </w:t>
      </w:r>
      <w:r>
        <w:t>start this property connected to water</w:t>
      </w:r>
    </w:p>
    <w:p>
      <w:r>
        <w:rPr>
          <w:b/>
        </w:rPr>
        <w:t xml:space="preserve">[00:21:24] </w:t>
      </w:r>
      <w:r>
        <w:t>mains and power and all that stuff but</w:t>
      </w:r>
    </w:p>
    <w:p>
      <w:r>
        <w:rPr>
          <w:b/>
        </w:rPr>
        <w:t xml:space="preserve">[00:21:26] </w:t>
      </w:r>
      <w:r>
        <w:t>our long-term goal we want to take as</w:t>
      </w:r>
    </w:p>
    <w:p>
      <w:r>
        <w:rPr>
          <w:b/>
        </w:rPr>
        <w:t xml:space="preserve">[00:21:29] </w:t>
      </w:r>
      <w:r>
        <w:t>much responsibility as we can for all of</w:t>
      </w:r>
    </w:p>
    <w:p>
      <w:r>
        <w:rPr>
          <w:b/>
        </w:rPr>
        <w:t xml:space="preserve">[00:21:31] </w:t>
      </w:r>
      <w:r>
        <w:t>those resources and that's basically the</w:t>
      </w:r>
    </w:p>
    <w:p>
      <w:r>
        <w:rPr>
          <w:b/>
        </w:rPr>
        <w:t xml:space="preserve">[00:21:32] </w:t>
      </w:r>
      <w:r>
        <w:t>homesteading journey that we're on so</w:t>
      </w:r>
    </w:p>
    <w:p>
      <w:r>
        <w:rPr>
          <w:b/>
        </w:rPr>
        <w:t xml:space="preserve">[00:21:36] </w:t>
      </w:r>
      <w:r>
        <w:t>and the name so obviously we used to be</w:t>
      </w:r>
    </w:p>
    <w:p>
      <w:r>
        <w:rPr>
          <w:b/>
        </w:rPr>
        <w:t xml:space="preserve">[00:21:37] </w:t>
      </w:r>
      <w:r>
        <w:t>K's Adventure but now we are homestead</w:t>
      </w:r>
    </w:p>
    <w:p>
      <w:r>
        <w:rPr>
          <w:b/>
        </w:rPr>
        <w:t xml:space="preserve">[00:21:40] </w:t>
      </w:r>
      <w:r>
        <w:t>on the Rock and the reason if you didn't</w:t>
      </w:r>
    </w:p>
    <w:p>
      <w:r>
        <w:rPr>
          <w:b/>
        </w:rPr>
        <w:t xml:space="preserve">[00:21:43] </w:t>
      </w:r>
      <w:r>
        <w:t>already know why we've named at</w:t>
      </w:r>
    </w:p>
    <w:p>
      <w:r>
        <w:rPr>
          <w:b/>
        </w:rPr>
        <w:t xml:space="preserve">[00:21:44] </w:t>
      </w:r>
      <w:r>
        <w:t>Homestead on the Rock is because about</w:t>
      </w:r>
    </w:p>
    <w:p>
      <w:r>
        <w:rPr>
          <w:b/>
        </w:rPr>
        <w:t xml:space="preserve">[00:21:47] </w:t>
      </w:r>
      <w:r>
        <w:t>2,000 years ago the most famous</w:t>
      </w:r>
    </w:p>
    <w:p>
      <w:r>
        <w:rPr>
          <w:b/>
        </w:rPr>
        <w:t xml:space="preserve">[00:21:50] </w:t>
      </w:r>
      <w:r>
        <w:t>influential and righteous awesome man of</w:t>
      </w:r>
    </w:p>
    <w:p>
      <w:r>
        <w:rPr>
          <w:b/>
        </w:rPr>
        <w:t xml:space="preserve">[00:21:52] </w:t>
      </w:r>
      <w:r>
        <w:t>all time um Yeshua or more commonly</w:t>
      </w:r>
    </w:p>
    <w:p>
      <w:r>
        <w:rPr>
          <w:b/>
        </w:rPr>
        <w:t xml:space="preserve">[00:21:55] </w:t>
      </w:r>
      <w:r>
        <w:t>referred to as Jesus he gave this sermon</w:t>
      </w:r>
    </w:p>
    <w:p>
      <w:r>
        <w:rPr>
          <w:b/>
        </w:rPr>
        <w:t xml:space="preserve">[00:21:58] </w:t>
      </w:r>
      <w:r>
        <w:t>arm is teaching it's called The Sermon</w:t>
      </w:r>
    </w:p>
    <w:p>
      <w:r>
        <w:rPr>
          <w:b/>
        </w:rPr>
        <w:t xml:space="preserve">[00:21:59] </w:t>
      </w:r>
      <w:r>
        <w:t>on the Mount and in it there's a whole</w:t>
      </w:r>
    </w:p>
    <w:p>
      <w:r>
        <w:rPr>
          <w:b/>
        </w:rPr>
        <w:t xml:space="preserve">[00:22:01] </w:t>
      </w:r>
      <w:r>
        <w:t>heap of like just practical good life</w:t>
      </w:r>
    </w:p>
    <w:p>
      <w:r>
        <w:rPr>
          <w:b/>
        </w:rPr>
        <w:t xml:space="preserve">[00:22:03] </w:t>
      </w:r>
      <w:r>
        <w:t>advice that we think we apply to our</w:t>
      </w:r>
    </w:p>
    <w:p>
      <w:r>
        <w:rPr>
          <w:b/>
        </w:rPr>
        <w:t xml:space="preserve">[00:22:06] </w:t>
      </w:r>
      <w:r>
        <w:t>lives we think everyone should and at</w:t>
      </w:r>
    </w:p>
    <w:p>
      <w:r>
        <w:rPr>
          <w:b/>
        </w:rPr>
        <w:t xml:space="preserve">[00:22:08] </w:t>
      </w:r>
      <w:r>
        <w:t>the end of that sermon he says Jesus is</w:t>
      </w:r>
    </w:p>
    <w:p>
      <w:r>
        <w:rPr>
          <w:b/>
        </w:rPr>
        <w:t xml:space="preserve">[00:22:12] </w:t>
      </w:r>
      <w:r>
        <w:t>speaking to the crowd and he says anyone</w:t>
      </w:r>
    </w:p>
    <w:p>
      <w:r>
        <w:rPr>
          <w:b/>
        </w:rPr>
        <w:t xml:space="preserve">[00:22:15] </w:t>
      </w:r>
      <w:r>
        <w:t>who hears these words of mine and</w:t>
      </w:r>
    </w:p>
    <w:p>
      <w:r>
        <w:rPr>
          <w:b/>
        </w:rPr>
        <w:t xml:space="preserve">[00:22:17] </w:t>
      </w:r>
      <w:r>
        <w:t>applies them or does them is like a wise</w:t>
      </w:r>
    </w:p>
    <w:p>
      <w:r>
        <w:rPr>
          <w:b/>
        </w:rPr>
        <w:t xml:space="preserve">[00:22:20] </w:t>
      </w:r>
      <w:r>
        <w:t>man who builds his house on the rock and</w:t>
      </w:r>
    </w:p>
    <w:p>
      <w:r>
        <w:rPr>
          <w:b/>
        </w:rPr>
        <w:t xml:space="preserve">[00:22:23] </w:t>
      </w:r>
      <w:r>
        <w:t>when the rain came the floods came and</w:t>
      </w:r>
    </w:p>
    <w:p>
      <w:r>
        <w:rPr>
          <w:b/>
        </w:rPr>
        <w:t xml:space="preserve">[00:22:25] </w:t>
      </w:r>
      <w:r>
        <w:t>the winds blew and they beat against</w:t>
      </w:r>
    </w:p>
    <w:p>
      <w:r>
        <w:rPr>
          <w:b/>
        </w:rPr>
        <w:t xml:space="preserve">[00:22:27] </w:t>
      </w:r>
      <w:r>
        <w:t>that house but it did not fall because</w:t>
      </w:r>
    </w:p>
    <w:p>
      <w:r>
        <w:rPr>
          <w:b/>
        </w:rPr>
        <w:t xml:space="preserve">[00:22:29] </w:t>
      </w:r>
      <w:r>
        <w:t>it Foundation is on the Rock so that's</w:t>
      </w:r>
    </w:p>
    <w:p>
      <w:r>
        <w:rPr>
          <w:b/>
        </w:rPr>
        <w:t xml:space="preserve">[00:22:32] </w:t>
      </w:r>
      <w:r>
        <w:t>basically the premise of why we are</w:t>
      </w:r>
    </w:p>
    <w:p>
      <w:r>
        <w:rPr>
          <w:b/>
        </w:rPr>
        <w:t xml:space="preserve">[00:22:34] </w:t>
      </w:r>
      <w:r>
        <w:t>because we are homestead on the Rock</w:t>
      </w:r>
    </w:p>
    <w:p>
      <w:r>
        <w:rPr>
          <w:b/>
        </w:rPr>
        <w:t xml:space="preserve">[00:22:36] </w:t>
      </w:r>
      <w:r>
        <w:t>because we want to be the wise man that</w:t>
      </w:r>
    </w:p>
    <w:p>
      <w:r>
        <w:rPr>
          <w:b/>
        </w:rPr>
        <w:t xml:space="preserve">[00:22:38] </w:t>
      </w:r>
      <w:r>
        <w:t>builds his house on the rock who builds</w:t>
      </w:r>
    </w:p>
    <w:p>
      <w:r>
        <w:rPr>
          <w:b/>
        </w:rPr>
        <w:t xml:space="preserve">[00:22:39] </w:t>
      </w:r>
      <w:r>
        <w:t>his house on biblical values and</w:t>
      </w:r>
    </w:p>
    <w:p>
      <w:r>
        <w:rPr>
          <w:b/>
        </w:rPr>
        <w:t xml:space="preserve">[00:22:42] </w:t>
      </w:r>
      <w:r>
        <w:t>biblical foundation so that's how we got</w:t>
      </w:r>
    </w:p>
    <w:p>
      <w:r>
        <w:rPr>
          <w:b/>
        </w:rPr>
        <w:t xml:space="preserve">[00:22:44] </w:t>
      </w:r>
      <w:r>
        <w:t>the name Homestead on the Rock so why</w:t>
      </w:r>
    </w:p>
    <w:p>
      <w:r>
        <w:rPr>
          <w:b/>
        </w:rPr>
        <w:t xml:space="preserve">[00:22:48] </w:t>
      </w:r>
      <w:r>
        <w:t>we're doing this YouTube account</w:t>
      </w:r>
    </w:p>
    <w:p>
      <w:r>
        <w:rPr>
          <w:b/>
        </w:rPr>
        <w:t xml:space="preserve">[00:22:49] </w:t>
      </w:r>
      <w:r>
        <w:t>basically there's there is a lot of</w:t>
      </w:r>
    </w:p>
    <w:p>
      <w:r>
        <w:rPr>
          <w:b/>
        </w:rPr>
        <w:t xml:space="preserve">[00:22:51] </w:t>
      </w:r>
      <w:r>
        <w:t>YouTube Pages out there or social media</w:t>
      </w:r>
    </w:p>
    <w:p>
      <w:r>
        <w:rPr>
          <w:b/>
        </w:rPr>
        <w:t xml:space="preserve">[00:22:54] </w:t>
      </w:r>
      <w:r>
        <w:t>accounts where you can go follow and you</w:t>
      </w:r>
    </w:p>
    <w:p>
      <w:r>
        <w:rPr>
          <w:b/>
        </w:rPr>
        <w:t xml:space="preserve">[00:22:55] </w:t>
      </w:r>
      <w:r>
        <w:t>can learn about how unhealthy the food</w:t>
      </w:r>
    </w:p>
    <w:p>
      <w:r>
        <w:rPr>
          <w:b/>
        </w:rPr>
        <w:t xml:space="preserve">[00:22:57] </w:t>
      </w:r>
      <w:r>
        <w:t>system is and how much your water's</w:t>
      </w:r>
    </w:p>
    <w:p>
      <w:r>
        <w:rPr>
          <w:b/>
        </w:rPr>
        <w:t xml:space="preserve">[00:22:59] </w:t>
      </w:r>
      <w:r>
        <w:t>poisoned and the economic collapse is</w:t>
      </w:r>
    </w:p>
    <w:p>
      <w:r>
        <w:rPr>
          <w:b/>
        </w:rPr>
        <w:t xml:space="preserve">[00:23:01] </w:t>
      </w:r>
      <w:r>
        <w:t>coming and the house Market's going to</w:t>
      </w:r>
    </w:p>
    <w:p>
      <w:r>
        <w:rPr>
          <w:b/>
        </w:rPr>
        <w:t xml:space="preserve">[00:23:03] </w:t>
      </w:r>
      <w:r>
        <w:t>crash and you can follow a lot of</w:t>
      </w:r>
    </w:p>
    <w:p>
      <w:r>
        <w:rPr>
          <w:b/>
        </w:rPr>
        <w:t xml:space="preserve">[00:23:05] </w:t>
      </w:r>
      <w:r>
        <w:t>YouTube pages that will teach you about</w:t>
      </w:r>
    </w:p>
    <w:p>
      <w:r>
        <w:rPr>
          <w:b/>
        </w:rPr>
        <w:t xml:space="preserve">[00:23:07] </w:t>
      </w:r>
      <w:r>
        <w:t>that stuff if you if you're interested</w:t>
      </w:r>
    </w:p>
    <w:p>
      <w:r>
        <w:rPr>
          <w:b/>
        </w:rPr>
        <w:t xml:space="preserve">[00:23:09] </w:t>
      </w:r>
      <w:r>
        <w:t>but this channel is about a family that</w:t>
      </w:r>
    </w:p>
    <w:p>
      <w:r>
        <w:rPr>
          <w:b/>
        </w:rPr>
        <w:t xml:space="preserve">[00:23:12] </w:t>
      </w:r>
      <w:r>
        <w:t>doesn't trust the system but instead of</w:t>
      </w:r>
    </w:p>
    <w:p>
      <w:r>
        <w:rPr>
          <w:b/>
        </w:rPr>
        <w:t xml:space="preserve">[00:23:14] </w:t>
      </w:r>
      <w:r>
        <w:t>just sitting at home being scared about</w:t>
      </w:r>
    </w:p>
    <w:p>
      <w:r>
        <w:rPr>
          <w:b/>
        </w:rPr>
        <w:t xml:space="preserve">[00:23:16] </w:t>
      </w:r>
      <w:r>
        <w:t>it we're being proactive about it um and</w:t>
      </w:r>
    </w:p>
    <w:p>
      <w:r>
        <w:rPr>
          <w:b/>
        </w:rPr>
        <w:t xml:space="preserve">[00:23:19] </w:t>
      </w:r>
      <w:r>
        <w:t>we are going to document this journey</w:t>
      </w:r>
    </w:p>
    <w:p>
      <w:r>
        <w:rPr>
          <w:b/>
        </w:rPr>
        <w:t xml:space="preserve">[00:23:21] </w:t>
      </w:r>
      <w:r>
        <w:t>the good and the bad and hopefully by</w:t>
      </w:r>
    </w:p>
    <w:p>
      <w:r>
        <w:rPr>
          <w:b/>
        </w:rPr>
        <w:t xml:space="preserve">[00:23:24] </w:t>
      </w:r>
      <w:r>
        <w:t>documenting it and showing you the</w:t>
      </w:r>
    </w:p>
    <w:p>
      <w:r>
        <w:rPr>
          <w:b/>
        </w:rPr>
        <w:t xml:space="preserve">[00:23:26] </w:t>
      </w:r>
      <w:r>
        <w:t>decisions we make and the troubles we</w:t>
      </w:r>
    </w:p>
    <w:p>
      <w:r>
        <w:rPr>
          <w:b/>
        </w:rPr>
        <w:t xml:space="preserve">[00:23:27] </w:t>
      </w:r>
      <w:r>
        <w:t>Face we can hopefully encourage you guys</w:t>
      </w:r>
    </w:p>
    <w:p>
      <w:r>
        <w:rPr>
          <w:b/>
        </w:rPr>
        <w:t xml:space="preserve">[00:23:29] </w:t>
      </w:r>
      <w:r>
        <w:t>to do the same to take responsibility</w:t>
      </w:r>
    </w:p>
    <w:p>
      <w:r>
        <w:rPr>
          <w:b/>
        </w:rPr>
        <w:t xml:space="preserve">[00:23:32] </w:t>
      </w:r>
      <w:r>
        <w:t>and to start a homestead for your family</w:t>
      </w:r>
    </w:p>
    <w:p>
      <w:r>
        <w:rPr>
          <w:b/>
        </w:rPr>
        <w:t xml:space="preserve">[00:23:35] </w:t>
      </w:r>
      <w:r>
        <w:t>yeah and I feel like there are a lot of</w:t>
      </w:r>
    </w:p>
    <w:p>
      <w:r>
        <w:rPr>
          <w:b/>
        </w:rPr>
        <w:t xml:space="preserve">[00:23:36] </w:t>
      </w:r>
      <w:r>
        <w:t>pages that are already out there very</w:t>
      </w:r>
    </w:p>
    <w:p>
      <w:r>
        <w:rPr>
          <w:b/>
        </w:rPr>
        <w:t xml:space="preserve">[00:23:38] </w:t>
      </w:r>
      <w:r>
        <w:t>Advanced smashing it maybe it's a bit</w:t>
      </w:r>
    </w:p>
    <w:p>
      <w:r>
        <w:rPr>
          <w:b/>
        </w:rPr>
        <w:t xml:space="preserve">[00:23:40] </w:t>
      </w:r>
      <w:r>
        <w:t>overwhelming whereas we're like we're</w:t>
      </w:r>
    </w:p>
    <w:p>
      <w:r>
        <w:rPr>
          <w:b/>
        </w:rPr>
        <w:t xml:space="preserve">[00:23:42] </w:t>
      </w:r>
      <w:r>
        <w:t>literally starting from the bottom yeah</w:t>
      </w:r>
    </w:p>
    <w:p>
      <w:r>
        <w:rPr>
          <w:b/>
        </w:rPr>
        <w:t xml:space="preserve">[00:23:44] </w:t>
      </w:r>
      <w:r>
        <w:t>so if this can be encouragement to</w:t>
      </w:r>
    </w:p>
    <w:p>
      <w:r>
        <w:rPr>
          <w:b/>
        </w:rPr>
        <w:t xml:space="preserve">[00:23:45] </w:t>
      </w:r>
      <w:r>
        <w:t>anyone to start their Journey with us</w:t>
      </w:r>
    </w:p>
    <w:p>
      <w:r>
        <w:rPr>
          <w:b/>
        </w:rPr>
        <w:t xml:space="preserve">[00:23:47] </w:t>
      </w:r>
      <w:r>
        <w:t>you know that's what we hope as well</w:t>
      </w:r>
    </w:p>
    <w:p>
      <w:r>
        <w:rPr>
          <w:b/>
        </w:rPr>
        <w:t xml:space="preserve">[00:23:49] </w:t>
      </w:r>
      <w:r>
        <w:t>yeah more every other Homestead page you</w:t>
      </w:r>
    </w:p>
    <w:p>
      <w:r>
        <w:rPr>
          <w:b/>
        </w:rPr>
        <w:t xml:space="preserve">[00:23:50] </w:t>
      </w:r>
      <w:r>
        <w:t>go and look at has already got 100</w:t>
      </w:r>
    </w:p>
    <w:p>
      <w:r>
        <w:rPr>
          <w:b/>
        </w:rPr>
        <w:t xml:space="preserve">[00:23:52] </w:t>
      </w:r>
      <w:r>
        <w:t>chickens a dairy cow and all those all</w:t>
      </w:r>
    </w:p>
    <w:p>
      <w:r>
        <w:rPr>
          <w:b/>
        </w:rPr>
        <w:t xml:space="preserve">[00:23:55] </w:t>
      </w:r>
      <w:r>
        <w:t>those cool homesteading things but this</w:t>
      </w:r>
    </w:p>
    <w:p>
      <w:r>
        <w:rPr>
          <w:b/>
        </w:rPr>
        <w:t xml:space="preserve">[00:23:57] </w:t>
      </w:r>
      <w:r>
        <w:t>is going to be from the ground up you're</w:t>
      </w:r>
    </w:p>
    <w:p>
      <w:r>
        <w:rPr>
          <w:b/>
        </w:rPr>
        <w:t xml:space="preserve">[00:23:59] </w:t>
      </w:r>
      <w:r>
        <w:t>going yeah so thanks for watching if you</w:t>
      </w:r>
    </w:p>
    <w:p>
      <w:r>
        <w:rPr>
          <w:b/>
        </w:rPr>
        <w:t xml:space="preserve">[00:24:02] </w:t>
      </w:r>
      <w:r>
        <w:t>watch this all the way to the end thank</w:t>
      </w:r>
    </w:p>
    <w:p>
      <w:r>
        <w:rPr>
          <w:b/>
        </w:rPr>
        <w:t xml:space="preserve">[00:24:04] </w:t>
      </w:r>
      <w:r>
        <w:t>you for watching if you like the video</w:t>
      </w:r>
    </w:p>
    <w:p>
      <w:r>
        <w:rPr>
          <w:b/>
        </w:rPr>
        <w:t xml:space="preserve">[00:24:06] </w:t>
      </w:r>
      <w:r>
        <w:t>subscribe if you want to see we're going</w:t>
      </w:r>
    </w:p>
    <w:p>
      <w:r>
        <w:rPr>
          <w:b/>
        </w:rPr>
        <w:t xml:space="preserve">[00:24:07] </w:t>
      </w:r>
      <w:r>
        <w:t>to try to bring out a video every single</w:t>
      </w:r>
    </w:p>
    <w:p>
      <w:r>
        <w:rPr>
          <w:b/>
        </w:rPr>
        <w:t xml:space="preserve">[00:24:09] </w:t>
      </w:r>
      <w:r>
        <w:t>week so that subscribe and then we'll</w:t>
      </w:r>
    </w:p>
    <w:p>
      <w:r>
        <w:rPr>
          <w:b/>
        </w:rPr>
        <w:t xml:space="preserve">[00:24:10] </w:t>
      </w:r>
      <w:r>
        <w:t>bring out another video next week so</w:t>
      </w:r>
    </w:p>
    <w:p>
      <w:r>
        <w:rPr>
          <w:b/>
        </w:rPr>
        <w:t xml:space="preserve">[00:24:12] </w:t>
      </w:r>
      <w:r>
        <w:t>thank you and we'll see you in the next</w:t>
      </w:r>
    </w:p>
    <w:p>
      <w:r>
        <w:rPr>
          <w:b/>
        </w:rPr>
        <w:t xml:space="preserve">[00:24:13] </w:t>
      </w:r>
      <w:r>
        <w:t>video say bye bye</w:t>
      </w:r>
    </w:p>
    <w:p>
      <w:r>
        <w:rPr>
          <w:b/>
        </w:rPr>
        <w:t xml:space="preserve">[00:24:18] </w:t>
      </w:r>
      <w:r>
        <w:t>[Music]</w:t>
      </w:r>
    </w:p>
    <w:p>
      <w:pPr>
        <w:pStyle w:val="Heading1"/>
      </w:pPr>
      <w:r>
        <w:t>Full Text (without timestamps)</w:t>
      </w:r>
    </w:p>
    <w:p>
      <w:r>
        <w:t xml:space="preserve">good morning and welcome to or if you're watching this episode one yeah it's on all right let's give it go good morning and hello if you're watching this we've decided to start posting some YouTube videos good morning and welcome to episode one of the chos adventure today we're off to good morning Legends mom dad and hopefully if you others who have tuned in to check out the K's Adventure on YouTube [Music] good morning morning this was a bit surprise um how's it feel first morning on the Block this is last night we slept in the Caravan on the Block for the first time and it feels good it's nice [Laughter] [Music] as you've just seen we have gone to start a YouTube multiple times and we've just never followed it through it hasn't been the right time for us and our family but we believe now as K's Adventure is slowly fading away Homestead on the Rock is beginning we believe it is the right time to start a YouTube for us and our family in this episode we're going to show you the land that we've purchased our hopes and dreams what we're going to achieve with it and also why we started YouTube so stick around this is episode one of Homestead on the rock you have to so today is the 8th of March sign this one am all to do that that's a signature it the last all right here we go I signed something wow over now it's my land are you so far even though it's only been 5 minutes outside the Caravan are you happy with the block yes happy yeah actually when I woke up this morning I thought I was I could feel the sun coming in and I could hear the birds I was like oh this would be nice I was just going to go pick my tomatoes or go to the chickens it's actually what I thought but I know I knew it was just empty block but I thought oh yeah I could go do that right now here it is nice and there is a truck so there's some bird noises and some truck noises there's some truck Noises by the that's nice and show everyone how pregnant are you that pregnant give us a look how many weeks how many weeks pregnant is that it's almost 31 30 and a half morning Ka let's go outside do you like this Camp Boo this Camp is New Camp it's called home home Camp it's nice yeah say hi to the camera say hello everyone welcome to Homestead on the Rock YouTube I'm Co bean and how old is co Bean one 19 months loves his dummy dummy we're going to have some breakfast and then we'll give you a tour around the block do we want egg wraps or eggs and toast egg wraps it's all rock that's a big egg oh thank you ad that's coming [Music] it's [Music] so we're going to give you a tour of the block so we'll start out the front all right so this is the driveway essentially where the car is parked there going to need some imagination for this video so what are we going to have in the front Gardens here feel like we got to work out what gets the most done I feel like it will be here yeah from our experience so far this front part of the property gets the most Sun so I suppose this will be like more of a fruit and veg I feel like this will be the vegie patch area yeah I don't know about fruit trees like I feel like you have to be specific where you put them cuz they create such like a landscape is that the word A vibe the look you know very big I would actually like to put some fruit trees at the front here to kind of like be sort of like a hedge a hedge of fruit trees people might pick our fruit though yeah that's all right okay so this is basically the block some of the information it is 1,000 squ so it's a qu of an acre we were looking for acres and we ended up getting a qu of an acre yeah but that's what we got and it is 20 M wide by 50 m long and from standing here one of our favorite one of our favorite Parts is these trees these massive trees just create I it feels like we're in the we are we are in the country technically but but not so much it feels like a bigger block than what it is because of the trees yeah we really I think unfortunately we're probably going to have to get rid of that big tree I don't know if you can see it we're going to have to probably get rid of that big tree because it's not really safe to build a house there next to it but all the trees at the back will get to stay which is good which we love so we'll take you to the back okay so this is the back of the property and as you can see there's not really much to show you yet because we haven't done anything yet it's just an empty block but that's a good thing because it's empty that gives us the ability to create and Design what is it this part here is going to be our backyard which I think is beautiful what have we got here the previous owners have kindly left us bathtub which I'm thinking will make a really good veggie patch of some sort we will repurpose this I think it'll make a good worm farm personally we're all about reusing and getting secondhand things on this build so this is part of it true speaking of build we do have a few plans for this property so actually before we get into our plans for the property so now you're probably wondering why did we choose this block why did we buy this block Samantha lots of reasons but the first thing is that we actually didn't have that many options when our filter was land under 100K yes yes if you've ever looked for land in AUST Victoria or Australia it's very hard to find cheap land um or 100 under 100k so this was one of the options obviously and then originally we were actually looking for more land um than this but I think just after talking and really thinking about what we wanted we knew that this was enough land to do what we wanted to do um yeah well we had we we sort of got our filters and our filters were we wanted to be driving distance to family so we were a couple hours drive from Samantha's parents and from my parents so whatever we want we can just jump in the car we can go visit them you can do it in a day 2 hours there 2 hours back it's a good for a day trip oh the neighborhood we actually really like the neighborhood of this town um compared to other towns we visited I was like a little bit scared to raise children in them true sorry um but this one it just felt really inviting and all the neighbors around and people in town are just lovely and yeah the town didn't feel like it was dying like there's a lot of H blocks that have gone for sale and people building everywhere so it was like a lot more inviting than other town Weed it's a very was a very cute town and the block itself was ready to go um it was fully fenced it has water and power not on the Block but just at the front um oh yeah Blank Slate had the services there what we're trying to do one of our main goals is to be debt free or absolute minimum debt so we wanted to get a block that was you know we didn't want to buy off more than we can chew we wanted to start off with what we can so um what we thought was prct for us and this is what we ended up deciding was practical practical for us yeah exactly okay so house plans we can't leave so many people ask us are you just going to live in the Caravan on the Block temporarily yes obviously we are doing that at this very second but you can't do that forever um the council will come knocking and you will get in trouble so well in this block anyway we're we're not that remote so we'll be found MH but we do have some plans for building a house um um who's going to build a house well at the moment we're thinking us yeah we're not we're thinking we're going to do it um we we've looked into getting it quotes for getting someone else to build it and we're cannot finding anything that we're super like um for the price for the price yeah so we're thinking that we're going to build it and what is this describe the house that we want to build to people what is it it's just going to be a very small cozy warm cottage style cabin on stumps yeah pretty much I think we do an owner build we want to have it one small so it's cheap we want to have a fireplace Samantha wants which is more than fair enough a bigger kitchen much bigger than this at least three times the size of this basically the house is going to be designed around the kitchen we wanted the house is going to be just like a huge kitchen and then there's a couple small bedrooms yeah we have a lot of organizing to do in terms of the house especially if we do go through the owner Builder route there's a lot involved in that a lot of ticks a lot of researching and a lot of responsibility on our part so we're looking into that and we definitely will be building as soon as possible because we want to be living on this block tomorrow because we want to start a garden that's right we want to do all the things that you get when you get property and land that we haven't had for so long yeah so we should tell people what our plans are what's going to be in the garden what are we planning to do in the dirt here be ambitious what what is our ambitious goal on this quarter acre Block in terms of the guarding well if I'm going to be ambitious I would say yeah I would like to grow as much produce as we can um so that we don't have to get produce from stores and markets really yeah which is what we' which is fine we've been doing that for a long time but we like the idea of is it possible on a quarter of an acre to plant onions carrots beetro tomato potatoes everything that we use how much can we grow here um I mean this might to some people this may not look like a lot of land but to us this looks huge like we've been living just in the Caravan so we've never even had a piece of dirt to plant a carrot in so this is huge there's so much we can do here um we know that we're not going to be fully self-sufficient but we also know that we can learn a lot and there's so much gardening that we don't know we don't neither of us are garders we don't know what we're doing we've never grown a tomato before so so we have a lot to learn um but we're very excited for that and it wouldn't be a home said if we didn't have some animals chickens we're definitely getting well we've actually already got chickens they're actually we're going to multiply them yeah yeah we're going to multiply those chickens but we've got some chickens and what else can we fit on a property Tom wants goats I do want goats look I think that the goats can fit I've done a little bit of research not extensively but you can probably fit like a little a little Nigerian dwarf goat perhaps um that would be cool I mean because we we buy raw milk already I just think it would be cool if you could actually get some of your own milk off your own property that would be cool obviously maybe not financially smart to get goats on a small property but it'll be fun that's a maybe so chickens maybe goats worms got the worm farm what else bees bees bees we're going to we're going to probably get bees there's actually already we've had like five bees get into the Caravan so there's heaps of bees here which is good but we want to get bees and try to get some honey and what other animals you could you could also do rabbits like um pet rabbits to sell like it could be a fun thing for kids to do yeah would definitely like to have a pet rabbit yeah I hear a lot of um kids doing that just breeding rabbits to sell so and we'll probably do so we'll do chickens for eggs but we'll also if possible we're going to do meat chickens as well so I think that there's enough space on this property to probably do meat chicken so if we if we can learn all about all those animals and produce our own chicken eggs chicken meat maybe some milk honey that would be a good start that would be that will keep us very busy for now you could possibly do like other variations of birds like quail and turkey I don't really know yeah we could do quail and turkey just guinea guinea fou I think they're called Everyone likes those apparently but I'm not too sure about those but we'll see in a nutshell that's basically what our plans are for the blob we're just going to try to maximize as much as we can on this quarter raker and we want to outgrow it we're going to try and do as much as we can here and then outgrow it and then maybe in a few years time if things go well we'll go get something bigger but for now we're going to turn this quarter acre into our little Paradise so why are we doing this why are we starting a homestead why have we given up the dream of living in a cariban travel in Australia um and just brought a little block of land well well actually we used to think we had more freedom being in a cabin traveling we actually think you have more freedom owning your block of land growing your own food I'm going to say not being in the system as much I'm going to say it yeah we're going to say some things like that um yeah for sure we actually did think previously we were thinking about before we even left we were thinking about starting a homestead and we literally were like bed going should we buy Caravan or should we buy land and at the time we thought there was probably more freedom in the Caravan lifestyle but now after doing it we realized that well we had a lot of fun but now our heart's desire is to actually it's the same goal we want more freedom but we realize that there's a lot of freedom in being more self-sufficient essentially because in a caravan you have to stop at woolies and you have to stop at coals to get your food or the market or whatever and you have to stop at the local information center to go and get some water or find a tap to go and get some water and yeah you're free but you're actually just relying on these external sources daily so that you can actually keep your family alive essentially so yes it's fun and there is a lot of freedom in terms of you can camp and wake up at the beach but you're not necessarily free in the that sense that you're relying on a lot of other factors and a lot of other people to keep that freedom and that fun I don't get me wrong we're still going to when we start building we're going to hook up to Water Maintenance but eventually our goal is to catch our own water so everything's a process but yeah we may not be fully self-sufficient at the start but but we are going that's look people who are homesteaders they don't like to say we're aiming for self-sufficiency because everyone basically knocks you back down if you say oh I want to be self-sufficient then the first thing someone says is well you'll never be self-sufficient because you're always going to have to buy something yes everyone knows that we all know that but the point is you want to be more self-reliant as much as you can like no one really really likes to you know okay so the phone storage was full and the video stopped so I'm not sure exactly where it cut off there but one of the one of the big reasons is obviously because we want to be more self-reliant more self-sufficient all those things but also it's not just that like we also don't really want to be getting our food from Kohl's anymore we don't really want to be getting our food from ww worth because we basically think the food system is broken and well we don't really trust no there's not much trust in um yeah we don't really trust our health in Woolworth and Cole's hands to be honest so yeah we're not we don't our health is not in the hands of coals or woolies anymore we want to take a little bit more responsibility of that because we don't trust them and we're going to try to grow what we can and we'll probably going to stuff that up but eventually we can relearn the skills that has been lost in our in our family the skills of growing food has been lost so we want to relearn those skills so that we can actually produce good healthy food in our own backyard for our family yes this life what we're choosing is not necessarily easy and it's not convenient but that's what we basically everyone's exchanging their health for convenience going to coals is what's convenient and it's easy it's not very easy to plant carrots and wait months for them to grow and then finally eat them well it is it is easy it's just not easy cuz no one knows how to do it anymore yeah well once once we get once we get the hang of this once you're watching season 15 we'll be showing you how easy it is to grow carrots but but for at the moment we've been exchanging that convenience for our health essentially and we don't want to we don't want to we don't we don't care about that convenience anymore but what we do care about is our health so we're going to take the steps to make sure that the food that we're consuming the food that's on our family's table is the best that we can provide so the another reason why we're doing this why we've got a small block of land why we're planning on building our own house is because we do not believe in debt basically yes maybe small debt but especially big debt we we really don't believe in we think that yes people can make good money and a lot of business people will use debt to their advantage but in our humble opinion we think that debt more often than not is actually has a negative impact on people's lives now obviously for some people they have to get loans in their certain situations so we're not having to go with everyone but the reality is if having a mortgage is the reason that you can't do the things that you really care about then you have to ask yourself is is it really worth having that mortgage are you are you sacrificing more than you really should when we speak to people that are older than us that are in their 40s 50s and 60s they will literally say that their jobs and their careers their mortgage their debt stresses them they work more than they should they're physically they're physically spiritually and emotionally exhausted exhausted or it makes them unwell generally speaking if you owe someone hundreds of thousands of dollars not only does it stress you out is it a constant burden on you you're more likely to compromise on your health and your relationships because you can't afford to give up your job now you can't afford to not go to work because you have that big debt and you can't you can't not you can't you can't get rid of that income stream because you've already chosen the debt so now you're stuck so what is our solution yes obviously we have saved up money in the past we've accumulated some wealth so that we can buy this block in the first place but we're doing this as cheap as possible to so that we don't have to compromise on our health so we don't have to compromise on our relationship we don't have to compromise on the things that we believe and the things that we value and then hopefully by showing you guys how cheap and how I'm going to say easy it won't be easy but how realistic it can it's how realistic things can be done that you probably if you speak to most people they're going to say no that can't be done but hopefully by after you watch what we do we can encourage people who have similar opinions to us to go out there and make the same decisions for your your family and benefit your lives another one of the massive reasons why we're doing all this is self-sufficiency because we realize that if there was no food on the shelves at Kohl's there was no food in our pantry and we didn't really that didn't sound like a good deal to us relying on coals to have food so that our family can have food we know that we're not going to be fully self-sufficient we know that there's a lot of things that we're going to have to Outsource we're probably going to start this property connected to water mains and power and all that stuff but our long-term goal we want to take as much responsibility as we can for all of those resources and that's basically the homesteading journey that we're on so and the name so obviously we used to be K's Adventure but now we are homestead on the Rock and the reason if you didn't already know why we've named at Homestead on the Rock is because about 2,000 years ago the most famous influential and righteous awesome man of all time um Yeshua or more commonly referred to as Jesus he gave this sermon arm is teaching it's called The Sermon on the Mount and in it there's a whole heap of like just practical good life advice that we think we apply to our lives we think everyone should and at the end of that sermon he says Jesus is speaking to the crowd and he says anyone who hears these words of mine and applies them or does them is like a wise man who builds his house on the rock and when the rain came the floods came and the winds blew and they beat against that house but it did not fall because it Foundation is on the Rock so that's basically the premise of why we are because we are homestead on the Rock because we want to be the wise man that builds his house on the rock who builds his house on biblical values and biblical foundation so that's how we got the name Homestead on the Rock so why we're doing this YouTube account basically there's there is a lot of YouTube Pages out there or social media accounts where you can go follow and you can learn about how unhealthy the food system is and how much your water's poisoned and the economic collapse is coming and the house Market's going to crash and you can follow a lot of YouTube pages that will teach you about that stuff if you if you're interested but this channel is about a family that doesn't trust the system but instead of just sitting at home being scared about it we're being proactive about it um and we are going to document this journey the good and the bad and hopefully by documenting it and showing you the decisions we make and the troubles we Face we can hopefully encourage you guys to do the same to take responsibility and to start a homestead for your family yeah and I feel like there are a lot of pages that are already out there very Advanced smashing it maybe it's a bit overwhelming whereas we're like we're literally starting from the bottom yeah so if this can be encouragement to anyone to start their Journey with us you know that's what we hope as well yeah more every other Homestead page you go and look at has already got 100 chickens a dairy cow and all those all those cool homesteading things but this is going to be from the ground up you're going yeah so thanks for watching if you watch this all the way to the end thank you for watching if you like the video subscribe if you want to see we're going to try to bring out a video every single week so that subscribe and then we'll bring out another video next week so thank you and we'll see you in the next video say bye bye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