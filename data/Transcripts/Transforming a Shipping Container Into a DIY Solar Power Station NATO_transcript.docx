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Transforming a Shipping Container Into a DIY Solar Power Station! #NATO</w:t>
      </w:r>
    </w:p>
    <w:p>
      <w:r>
        <w:t>Video ID: KG7ZeaTtP-w</w:t>
      </w:r>
    </w:p>
    <w:p>
      <w:r>
        <w:t>Extraction Date: 2025-04-02 06:46:50</w:t>
      </w:r>
    </w:p>
    <w:p/>
    <w:p>
      <w:r>
        <w:rPr>
          <w:b/>
        </w:rPr>
        <w:t xml:space="preserve">[00:00:00] </w:t>
      </w:r>
      <w:r>
        <w:t xml:space="preserve">This 20-foot one-time use shipping container </w:t>
        <w:br/>
        <w:t xml:space="preserve">has ten 540 watt solar panels installed. </w:t>
      </w:r>
    </w:p>
    <w:p>
      <w:r>
        <w:rPr>
          <w:b/>
        </w:rPr>
        <w:t xml:space="preserve">[00:00:06] </w:t>
      </w:r>
      <w:r>
        <w:t xml:space="preserve">This thing, coupled with its batteries, inverters,  </w:t>
      </w:r>
    </w:p>
    <w:p>
      <w:r>
        <w:rPr>
          <w:b/>
        </w:rPr>
        <w:t xml:space="preserve">[00:00:09] </w:t>
      </w:r>
      <w:r>
        <w:t xml:space="preserve">and a generator, has enough juice to run </w:t>
        <w:br/>
        <w:t xml:space="preserve">an entire town. If you want to learn more,  </w:t>
      </w:r>
    </w:p>
    <w:p>
      <w:r>
        <w:rPr>
          <w:b/>
        </w:rPr>
        <w:t xml:space="preserve">[00:00:13] </w:t>
      </w:r>
      <w:r>
        <w:t xml:space="preserve">stay tuned in this video. We are going to show </w:t>
        <w:br/>
        <w:t xml:space="preserve">you our modular system to mount these panels  </w:t>
      </w:r>
    </w:p>
    <w:p>
      <w:r>
        <w:rPr>
          <w:b/>
        </w:rPr>
        <w:t xml:space="preserve">[00:00:18] </w:t>
      </w:r>
      <w:r>
        <w:t xml:space="preserve">in a fully adjustable way that transports </w:t>
        <w:br/>
        <w:t>down the highway. Hope ya learn somethin!</w:t>
      </w:r>
    </w:p>
    <w:p>
      <w:r>
        <w:rPr>
          <w:b/>
        </w:rPr>
        <w:t xml:space="preserve">[00:00:29] </w:t>
      </w:r>
      <w:r>
        <w:t xml:space="preserve">To give you a little back story on this project, </w:t>
        <w:br/>
        <w:t xml:space="preserve">this is a $450,000 modified 20-foot container.  </w:t>
      </w:r>
    </w:p>
    <w:p>
      <w:r>
        <w:rPr>
          <w:b/>
        </w:rPr>
        <w:t xml:space="preserve">[00:00:35] </w:t>
      </w:r>
      <w:r>
        <w:t xml:space="preserve">This isn't your everyday container that's </w:t>
        <w:br/>
        <w:t xml:space="preserve">going to be available to every person in  </w:t>
      </w:r>
    </w:p>
    <w:p>
      <w:r>
        <w:rPr>
          <w:b/>
        </w:rPr>
        <w:t xml:space="preserve">[00:00:39] </w:t>
      </w:r>
      <w:r>
        <w:t xml:space="preserve">their backyard but what we're going to </w:t>
        <w:br/>
        <w:t xml:space="preserve">learn from this job will transfer over  </w:t>
      </w:r>
    </w:p>
    <w:p>
      <w:r>
        <w:rPr>
          <w:b/>
        </w:rPr>
        <w:t xml:space="preserve">[00:00:42] </w:t>
      </w:r>
      <w:r>
        <w:t xml:space="preserve">to the DIY Market in future kits released by </w:t>
        <w:br/>
        <w:t xml:space="preserve">Container Modification World. This specific  </w:t>
      </w:r>
    </w:p>
    <w:p>
      <w:r>
        <w:rPr>
          <w:b/>
        </w:rPr>
        <w:t xml:space="preserve">[00:00:47] </w:t>
      </w:r>
      <w:r>
        <w:t xml:space="preserve">unit here is going to have two different rooms. </w:t>
        <w:br/>
        <w:t xml:space="preserve">There's going to be a mechanical room and then  </w:t>
      </w:r>
    </w:p>
    <w:p>
      <w:r>
        <w:rPr>
          <w:b/>
        </w:rPr>
        <w:t xml:space="preserve">[00:00:52] </w:t>
      </w:r>
      <w:r>
        <w:t xml:space="preserve">a climate controlled room for all the sensitive </w:t>
        <w:br/>
        <w:t xml:space="preserve">equipment. The mechanical room is going to have  </w:t>
      </w:r>
    </w:p>
    <w:p>
      <w:r>
        <w:rPr>
          <w:b/>
        </w:rPr>
        <w:t xml:space="preserve">[00:00:56] </w:t>
      </w:r>
      <w:r>
        <w:t xml:space="preserve">a transformer and the outside condenser boxes </w:t>
        <w:br/>
        <w:t xml:space="preserve">which are going to condensate. Because of that,  </w:t>
      </w:r>
    </w:p>
    <w:p>
      <w:r>
        <w:rPr>
          <w:b/>
        </w:rPr>
        <w:t xml:space="preserve">[00:01:02] </w:t>
      </w:r>
      <w:r>
        <w:t xml:space="preserve">we're going to remove the plywood wood flooring </w:t>
        <w:br/>
        <w:t xml:space="preserve">that's traditionally in the containers. And, we  </w:t>
      </w:r>
    </w:p>
    <w:p>
      <w:r>
        <w:rPr>
          <w:b/>
        </w:rPr>
        <w:t xml:space="preserve">[00:01:07] </w:t>
      </w:r>
      <w:r>
        <w:t xml:space="preserve">do that by using a wood skill saw first and then </w:t>
        <w:br/>
        <w:t xml:space="preserve">we go over it with a metal blade in a circular saw  </w:t>
      </w:r>
    </w:p>
    <w:p>
      <w:r>
        <w:rPr>
          <w:b/>
        </w:rPr>
        <w:t xml:space="preserve">[00:01:14] </w:t>
      </w:r>
      <w:r>
        <w:t xml:space="preserve">just to make sure that we don't nick any of the </w:t>
        <w:br/>
        <w:t xml:space="preserve">cross-members. And then remove the wood flooring  </w:t>
      </w:r>
    </w:p>
    <w:p>
      <w:r>
        <w:rPr>
          <w:b/>
        </w:rPr>
        <w:t xml:space="preserve">[00:01:19] </w:t>
      </w:r>
      <w:r>
        <w:t xml:space="preserve">and we replace that with inch and a quarter bar </w:t>
        <w:br/>
        <w:t xml:space="preserve">grating. We secure the bar grading with grating  </w:t>
      </w:r>
    </w:p>
    <w:p>
      <w:r>
        <w:rPr>
          <w:b/>
        </w:rPr>
        <w:t xml:space="preserve">[00:01:24] </w:t>
      </w:r>
      <w:r>
        <w:t xml:space="preserve">clips (there's special clips) right back to the </w:t>
        <w:br/>
        <w:t xml:space="preserve">original cross members of the shipping container.  </w:t>
      </w:r>
    </w:p>
    <w:p>
      <w:r>
        <w:rPr>
          <w:b/>
        </w:rPr>
        <w:t xml:space="preserve">[00:01:29] </w:t>
      </w:r>
      <w:r>
        <w:t xml:space="preserve">Once that mechanical room is kind of prepped, </w:t>
        <w:br/>
        <w:t xml:space="preserve">we need to separate that room from the sensitive  </w:t>
      </w:r>
    </w:p>
    <w:p>
      <w:r>
        <w:rPr>
          <w:b/>
        </w:rPr>
        <w:t xml:space="preserve">[00:01:34] </w:t>
      </w:r>
      <w:r>
        <w:t xml:space="preserve">equipment area and we do that with our traditional </w:t>
        <w:br/>
        <w:t xml:space="preserve">partition wall. So, we will mount that to our  </w:t>
      </w:r>
    </w:p>
    <w:p>
      <w:r>
        <w:rPr>
          <w:b/>
        </w:rPr>
        <w:t xml:space="preserve">[00:01:41] </w:t>
      </w:r>
      <w:r>
        <w:t xml:space="preserve">strut channel framing. We do the strut channel </w:t>
        <w:br/>
        <w:t xml:space="preserve">framing in this instance so we can get a very  </w:t>
      </w:r>
    </w:p>
    <w:p>
      <w:r>
        <w:rPr>
          <w:b/>
        </w:rPr>
        <w:t xml:space="preserve">[00:01:47] </w:t>
      </w:r>
      <w:r>
        <w:t xml:space="preserve">nice vapor barrier all around the framing members. </w:t>
        <w:br/>
        <w:t xml:space="preserve">And then we also install our strut strapping on  </w:t>
      </w:r>
    </w:p>
    <w:p>
      <w:r>
        <w:rPr>
          <w:b/>
        </w:rPr>
        <w:t xml:space="preserve">[00:01:55] </w:t>
      </w:r>
      <w:r>
        <w:t xml:space="preserve">the back of the strut channel and that strut </w:t>
        <w:br/>
        <w:t xml:space="preserve">strapping allows us to secure our PVC white  </w:t>
      </w:r>
    </w:p>
    <w:p>
      <w:r>
        <w:rPr>
          <w:b/>
        </w:rPr>
        <w:t xml:space="preserve">[00:02:00] </w:t>
      </w:r>
      <w:r>
        <w:t xml:space="preserve">re-line wall panels to. Which gives a nice Class </w:t>
        <w:br/>
        <w:t xml:space="preserve">A flame spread interior finish and it's a super  </w:t>
      </w:r>
    </w:p>
    <w:p>
      <w:r>
        <w:rPr>
          <w:b/>
        </w:rPr>
        <w:t xml:space="preserve">[00:02:06] </w:t>
      </w:r>
      <w:r>
        <w:t xml:space="preserve">bright interior as you'll see later. The only </w:t>
        <w:br/>
        <w:t xml:space="preserve">other thing to talk about is that partition wall.  </w:t>
      </w:r>
    </w:p>
    <w:p>
      <w:r>
        <w:rPr>
          <w:b/>
        </w:rPr>
        <w:t xml:space="preserve">[00:02:12] </w:t>
      </w:r>
      <w:r>
        <w:t xml:space="preserve">It's our traditional galvanized partition </w:t>
        <w:br/>
        <w:t xml:space="preserve">wall that we utilize but then we also put  </w:t>
      </w:r>
    </w:p>
    <w:p>
      <w:r>
        <w:rPr>
          <w:b/>
        </w:rPr>
        <w:t xml:space="preserve">[00:02:16] </w:t>
      </w:r>
      <w:r>
        <w:t xml:space="preserve">in some... We put four 10 inch intake dampers </w:t>
        <w:br/>
        <w:t xml:space="preserve">(something we might change in the future) but  </w:t>
      </w:r>
    </w:p>
    <w:p>
      <w:r>
        <w:rPr>
          <w:b/>
        </w:rPr>
        <w:t xml:space="preserve">[00:02:21] </w:t>
      </w:r>
      <w:r>
        <w:t xml:space="preserve">we put them there. And then on the inside (the </w:t>
        <w:br/>
        <w:t xml:space="preserve">finished portion of that) we also have some  </w:t>
      </w:r>
    </w:p>
    <w:p>
      <w:r>
        <w:rPr>
          <w:b/>
        </w:rPr>
        <w:t xml:space="preserve">[00:02:25] </w:t>
      </w:r>
      <w:r>
        <w:t xml:space="preserve">grates that are closable. So if it does hit minus </w:t>
        <w:br/>
        <w:t xml:space="preserve">40, and we don't want to be pulling any air in,  </w:t>
      </w:r>
    </w:p>
    <w:p>
      <w:r>
        <w:rPr>
          <w:b/>
        </w:rPr>
        <w:t xml:space="preserve">[00:02:30] </w:t>
      </w:r>
      <w:r>
        <w:t xml:space="preserve">the operator can close those right off. What's </w:t>
        <w:br/>
        <w:t xml:space="preserve">going to tug on those intake dampers is the T16  </w:t>
      </w:r>
    </w:p>
    <w:p>
      <w:r>
        <w:rPr>
          <w:b/>
        </w:rPr>
        <w:t xml:space="preserve">[00:02:36] </w:t>
      </w:r>
      <w:r>
        <w:t xml:space="preserve">exhaust fan. So this is the second or third time </w:t>
        <w:br/>
        <w:t xml:space="preserve">that we've utilized this and it works so great  </w:t>
      </w:r>
    </w:p>
    <w:p>
      <w:r>
        <w:rPr>
          <w:b/>
        </w:rPr>
        <w:t xml:space="preserve">[00:02:41] </w:t>
      </w:r>
      <w:r>
        <w:t xml:space="preserve">with our strut lined interiors when we're strut </w:t>
        <w:br/>
        <w:t xml:space="preserve">lining it every second corrugation. That fan  </w:t>
      </w:r>
    </w:p>
    <w:p>
      <w:r>
        <w:rPr>
          <w:b/>
        </w:rPr>
        <w:t xml:space="preserve">[00:02:46] </w:t>
      </w:r>
      <w:r>
        <w:t xml:space="preserve">fits in there perfectly and then right beside that </w:t>
        <w:br/>
        <w:t xml:space="preserve">for egress is a man door to access this sensitive  </w:t>
      </w:r>
    </w:p>
    <w:p>
      <w:r>
        <w:rPr>
          <w:b/>
        </w:rPr>
        <w:t xml:space="preserve">[00:02:51] </w:t>
      </w:r>
      <w:r>
        <w:t xml:space="preserve">equipment room here and so we've used Container </w:t>
        <w:br/>
        <w:t>Modification World's Dual Swinger Man Door.</w:t>
      </w:r>
    </w:p>
    <w:p>
      <w:r>
        <w:rPr>
          <w:b/>
        </w:rPr>
        <w:t xml:space="preserve">[00:02:58] </w:t>
      </w:r>
      <w:r>
        <w:t xml:space="preserve">So once we got the whole building envelope </w:t>
        <w:br/>
        <w:t xml:space="preserve">modified, it was time to jump outside and figure  </w:t>
      </w:r>
    </w:p>
    <w:p>
      <w:r>
        <w:rPr>
          <w:b/>
        </w:rPr>
        <w:t xml:space="preserve">[00:03:02] </w:t>
      </w:r>
      <w:r>
        <w:t xml:space="preserve">out how to mount the solar panels to both the </w:t>
        <w:br/>
        <w:t xml:space="preserve">sidewall and the roof of the shipping container.  </w:t>
      </w:r>
    </w:p>
    <w:p>
      <w:r>
        <w:rPr>
          <w:b/>
        </w:rPr>
        <w:t xml:space="preserve">[00:03:07] </w:t>
      </w:r>
      <w:r>
        <w:t xml:space="preserve">So we ended up installing these panels on </w:t>
        <w:br/>
        <w:t xml:space="preserve">this shipping container three different times  </w:t>
      </w:r>
    </w:p>
    <w:p>
      <w:r>
        <w:rPr>
          <w:b/>
        </w:rPr>
        <w:t xml:space="preserve">[00:03:11] </w:t>
      </w:r>
      <w:r>
        <w:t xml:space="preserve">before we actually finally delivered it to the </w:t>
        <w:br/>
        <w:t xml:space="preserve">customer. And the very first time that we did it,  </w:t>
      </w:r>
    </w:p>
    <w:p>
      <w:r>
        <w:rPr>
          <w:b/>
        </w:rPr>
        <w:t xml:space="preserve">[00:03:17] </w:t>
      </w:r>
      <w:r>
        <w:t xml:space="preserve">we were just kind of going into it blind. A big </w:t>
        <w:br/>
        <w:t xml:space="preserve">problem that we had is we were expecting one meter  </w:t>
      </w:r>
    </w:p>
    <w:p>
      <w:r>
        <w:rPr>
          <w:b/>
        </w:rPr>
        <w:t xml:space="preserve">[00:03:22] </w:t>
      </w:r>
      <w:r>
        <w:t xml:space="preserve">by two meter panels and larger panels showed up. </w:t>
        <w:br/>
        <w:t xml:space="preserve">So when we thought we were gonna get six panels  </w:t>
      </w:r>
    </w:p>
    <w:p>
      <w:r>
        <w:rPr>
          <w:b/>
        </w:rPr>
        <w:t xml:space="preserve">[00:03:27] </w:t>
      </w:r>
      <w:r>
        <w:t xml:space="preserve">wide on the side and six wide across the ceiling, </w:t>
        <w:br/>
        <w:t xml:space="preserve">there's only enough room for five panels. Which  </w:t>
      </w:r>
    </w:p>
    <w:p>
      <w:r>
        <w:rPr>
          <w:b/>
        </w:rPr>
        <w:t xml:space="preserve">[00:03:32] </w:t>
      </w:r>
      <w:r>
        <w:t xml:space="preserve">ended up being a positive in the long run but </w:t>
        <w:br/>
        <w:t xml:space="preserve">at the start it threw us for a little bit of  </w:t>
      </w:r>
    </w:p>
    <w:p>
      <w:r>
        <w:rPr>
          <w:b/>
        </w:rPr>
        <w:t xml:space="preserve">[00:03:37] </w:t>
      </w:r>
      <w:r>
        <w:t xml:space="preserve">a tizzy and affected our design. And so what we </w:t>
        <w:br/>
        <w:t xml:space="preserve">did is we ended up having to have like an 11 foot  </w:t>
      </w:r>
    </w:p>
    <w:p>
      <w:r>
        <w:rPr>
          <w:b/>
        </w:rPr>
        <w:t xml:space="preserve">[00:03:43] </w:t>
      </w:r>
      <w:r>
        <w:t xml:space="preserve">panel section and a seven foot panel section. </w:t>
        <w:br/>
        <w:t xml:space="preserve">Which is three panels and two panels which is  </w:t>
      </w:r>
    </w:p>
    <w:p>
      <w:r>
        <w:rPr>
          <w:b/>
        </w:rPr>
        <w:t xml:space="preserve">[00:03:49] </w:t>
      </w:r>
      <w:r>
        <w:t xml:space="preserve">different than we originally wanted just a nine </w:t>
        <w:br/>
        <w:t xml:space="preserve">foot and a nine foot section to lift up three  </w:t>
      </w:r>
    </w:p>
    <w:p>
      <w:r>
        <w:rPr>
          <w:b/>
        </w:rPr>
        <w:t xml:space="preserve">[00:03:55] </w:t>
      </w:r>
      <w:r>
        <w:t xml:space="preserve">panels at a time. So four different sections on </w:t>
        <w:br/>
        <w:t xml:space="preserve">this container. So four different times to flare  </w:t>
      </w:r>
    </w:p>
    <w:p>
      <w:r>
        <w:rPr>
          <w:b/>
        </w:rPr>
        <w:t xml:space="preserve">[00:04:00] </w:t>
      </w:r>
      <w:r>
        <w:t xml:space="preserve">them all outwards. But, what we learned in the </w:t>
        <w:br/>
        <w:t xml:space="preserve">first go around is for One, we didn't utilize  </w:t>
      </w:r>
    </w:p>
    <w:p>
      <w:r>
        <w:rPr>
          <w:b/>
        </w:rPr>
        <w:t xml:space="preserve">[00:04:06] </w:t>
      </w:r>
      <w:r>
        <w:t xml:space="preserve">deep enough strut channels. We used shallow strut </w:t>
        <w:br/>
        <w:t xml:space="preserve">instead of the deep strut on probably the most  </w:t>
      </w:r>
    </w:p>
    <w:p>
      <w:r>
        <w:rPr>
          <w:b/>
        </w:rPr>
        <w:t xml:space="preserve">[00:04:13] </w:t>
      </w:r>
      <w:r>
        <w:t xml:space="preserve">important part where they mount to the frame that </w:t>
        <w:br/>
        <w:t xml:space="preserve">we built. And that, we were noticing we had flex  </w:t>
      </w:r>
    </w:p>
    <w:p>
      <w:r>
        <w:rPr>
          <w:b/>
        </w:rPr>
        <w:t xml:space="preserve">[00:04:18] </w:t>
      </w:r>
      <w:r>
        <w:t xml:space="preserve">in the panels a bit and so we had to address that. </w:t>
        <w:br/>
        <w:t xml:space="preserve">But, furthermore, they were just very heavy. So,  </w:t>
      </w:r>
    </w:p>
    <w:p>
      <w:r>
        <w:rPr>
          <w:b/>
        </w:rPr>
        <w:t xml:space="preserve">[00:04:24] </w:t>
      </w:r>
      <w:r>
        <w:t xml:space="preserve">when we went to pull the panel sections out it was </w:t>
        <w:br/>
        <w:t xml:space="preserve">like a four-person job to do that. And that's just  </w:t>
      </w:r>
    </w:p>
    <w:p>
      <w:r>
        <w:rPr>
          <w:b/>
        </w:rPr>
        <w:t xml:space="preserve">[00:04:32] </w:t>
      </w:r>
      <w:r>
        <w:t xml:space="preserve">unsafe and we knew that it was something we needed </w:t>
        <w:br/>
        <w:t xml:space="preserve">to address. So we went back to the drawing board.  </w:t>
      </w:r>
    </w:p>
    <w:p>
      <w:r>
        <w:rPr>
          <w:b/>
        </w:rPr>
        <w:t xml:space="preserve">[00:04:36] </w:t>
      </w:r>
      <w:r>
        <w:t xml:space="preserve">And the second time that we did this, we added </w:t>
        <w:br/>
        <w:t xml:space="preserve">some... they're wheels that go inside of strut  </w:t>
      </w:r>
    </w:p>
    <w:p>
      <w:r>
        <w:rPr>
          <w:b/>
        </w:rPr>
        <w:t xml:space="preserve">[00:04:42] </w:t>
      </w:r>
      <w:r>
        <w:t xml:space="preserve">channel. They're little bearings basically and </w:t>
        <w:br/>
        <w:t xml:space="preserve">that kept the arms in line and in the the strut  </w:t>
      </w:r>
    </w:p>
    <w:p>
      <w:r>
        <w:rPr>
          <w:b/>
        </w:rPr>
        <w:t xml:space="preserve">[00:04:49] </w:t>
      </w:r>
      <w:r>
        <w:t xml:space="preserve">channel as it goes up and it it made everything </w:t>
        <w:br/>
        <w:t xml:space="preserve">a little less floppy so to speak and a bit more  </w:t>
      </w:r>
    </w:p>
    <w:p>
      <w:r>
        <w:rPr>
          <w:b/>
        </w:rPr>
        <w:t xml:space="preserve">[00:04:55] </w:t>
      </w:r>
      <w:r>
        <w:t xml:space="preserve">safe. But still we, we still had the panels in </w:t>
        <w:br/>
        <w:t xml:space="preserve">the three panel and two panel configuration. </w:t>
      </w:r>
    </w:p>
    <w:p>
      <w:r>
        <w:rPr>
          <w:b/>
        </w:rPr>
        <w:t xml:space="preserve">[00:05:01] </w:t>
      </w:r>
      <w:r>
        <w:t xml:space="preserve">Also at the second time that we installed them, </w:t>
        <w:br/>
        <w:t xml:space="preserve">we knew that the panel sections were heavy. So  </w:t>
      </w:r>
    </w:p>
    <w:p>
      <w:r>
        <w:rPr>
          <w:b/>
        </w:rPr>
        <w:t xml:space="preserve">[00:05:05] </w:t>
      </w:r>
      <w:r>
        <w:t xml:space="preserve">we purchased some torsion springs and we put them </w:t>
        <w:br/>
        <w:t xml:space="preserve">in the joints of the framing kit that holds the  </w:t>
      </w:r>
    </w:p>
    <w:p>
      <w:r>
        <w:rPr>
          <w:b/>
        </w:rPr>
        <w:t xml:space="preserve">[00:05:12] </w:t>
      </w:r>
      <w:r>
        <w:t xml:space="preserve">panels thinking that that would reduce the weight </w:t>
        <w:br/>
        <w:t xml:space="preserve">to pull these things out. But they were still  </w:t>
      </w:r>
    </w:p>
    <w:p>
      <w:r>
        <w:rPr>
          <w:b/>
        </w:rPr>
        <w:t xml:space="preserve">[00:05:16] </w:t>
      </w:r>
      <w:r>
        <w:t xml:space="preserve">heavy and it was still dangerous. So we knew that </w:t>
        <w:br/>
        <w:t xml:space="preserve">is something we needed to address in this kit. </w:t>
      </w:r>
    </w:p>
    <w:p>
      <w:r>
        <w:rPr>
          <w:b/>
        </w:rPr>
        <w:t xml:space="preserve">[00:05:21] </w:t>
      </w:r>
      <w:r>
        <w:t xml:space="preserve">So after the second time installing the solar </w:t>
        <w:br/>
        <w:t xml:space="preserve">panels, we had to deliver the unit to our  </w:t>
      </w:r>
    </w:p>
    <w:p>
      <w:r>
        <w:rPr>
          <w:b/>
        </w:rPr>
        <w:t xml:space="preserve">[00:05:27] </w:t>
      </w:r>
      <w:r>
        <w:t xml:space="preserve">customers so they could install all the sensitive </w:t>
        <w:br/>
        <w:t xml:space="preserve">equipment in the interior and we were fortunate  </w:t>
      </w:r>
    </w:p>
    <w:p>
      <w:r>
        <w:rPr>
          <w:b/>
        </w:rPr>
        <w:t xml:space="preserve">[00:05:33] </w:t>
      </w:r>
      <w:r>
        <w:t xml:space="preserve">enough to be able to follow the truck as it was </w:t>
        <w:br/>
        <w:t xml:space="preserve">driving to the customer's location. We noticed  </w:t>
      </w:r>
    </w:p>
    <w:p>
      <w:r>
        <w:rPr>
          <w:b/>
        </w:rPr>
        <w:t xml:space="preserve">[00:05:38] </w:t>
      </w:r>
      <w:r>
        <w:t xml:space="preserve">right away that the panel sections were catching </w:t>
        <w:br/>
        <w:t xml:space="preserve">wind and it was flexing them. Thank goodness that  </w:t>
      </w:r>
    </w:p>
    <w:p>
      <w:r>
        <w:rPr>
          <w:b/>
        </w:rPr>
        <w:t xml:space="preserve">[00:05:43] </w:t>
      </w:r>
      <w:r>
        <w:t xml:space="preserve">my horn's really loud. So I got on the horn and </w:t>
        <w:br/>
        <w:t xml:space="preserve">warned the driver that they need to slow down.  </w:t>
      </w:r>
    </w:p>
    <w:p>
      <w:r>
        <w:rPr>
          <w:b/>
        </w:rPr>
        <w:t xml:space="preserve">[00:05:50] </w:t>
      </w:r>
      <w:r>
        <w:t xml:space="preserve">This brought up another issue and something that </w:t>
        <w:br/>
        <w:t xml:space="preserve">we kind of resolved (but we need to resolve more  </w:t>
      </w:r>
    </w:p>
    <w:p>
      <w:r>
        <w:rPr>
          <w:b/>
        </w:rPr>
        <w:t xml:space="preserve">[00:05:54] </w:t>
      </w:r>
      <w:r>
        <w:t xml:space="preserve">in the future) is just how to fasten and clamp </w:t>
        <w:br/>
        <w:t xml:space="preserve">these individual panel sections down so that  </w:t>
      </w:r>
    </w:p>
    <w:p>
      <w:r>
        <w:rPr>
          <w:b/>
        </w:rPr>
        <w:t xml:space="preserve">[00:06:01] </w:t>
      </w:r>
      <w:r>
        <w:t>during transport they can handle highway speeds.</w:t>
        <w:br/>
        <w:t xml:space="preserve">Which again, it was all the time that we had. We  </w:t>
      </w:r>
    </w:p>
    <w:p>
      <w:r>
        <w:rPr>
          <w:b/>
        </w:rPr>
        <w:t xml:space="preserve">[00:06:08] </w:t>
      </w:r>
      <w:r>
        <w:t xml:space="preserve">had to send this thing off to the customer and </w:t>
        <w:br/>
        <w:t xml:space="preserve">get that off to them and and let them do their  </w:t>
      </w:r>
    </w:p>
    <w:p>
      <w:r>
        <w:rPr>
          <w:b/>
        </w:rPr>
        <w:t xml:space="preserve">[00:06:14] </w:t>
      </w:r>
      <w:r>
        <w:t xml:space="preserve">interior finishing. But the third time when these </w:t>
        <w:br/>
        <w:t xml:space="preserve">panels came back, we had time to figure it out and  </w:t>
      </w:r>
    </w:p>
    <w:p>
      <w:r>
        <w:rPr>
          <w:b/>
        </w:rPr>
        <w:t xml:space="preserve">[00:06:21] </w:t>
      </w:r>
      <w:r>
        <w:t xml:space="preserve">we mastered the individual panel kits. That was a </w:t>
        <w:br/>
        <w:t xml:space="preserve">huge breakthrough for us. So that, what we learned  </w:t>
      </w:r>
    </w:p>
    <w:p>
      <w:r>
        <w:rPr>
          <w:b/>
        </w:rPr>
        <w:t xml:space="preserve">[00:06:29] </w:t>
      </w:r>
      <w:r>
        <w:t xml:space="preserve">there, is what's going to help people in the </w:t>
        <w:br/>
        <w:t xml:space="preserve">future. The DIYer, where potentially, it's a very  </w:t>
      </w:r>
    </w:p>
    <w:p>
      <w:r>
        <w:rPr>
          <w:b/>
        </w:rPr>
        <w:t xml:space="preserve">[00:06:36] </w:t>
      </w:r>
      <w:r>
        <w:t xml:space="preserve">modular system, and it's an expandable system. </w:t>
        <w:br/>
        <w:t xml:space="preserve">So if you have a 40-foot shipping container at  </w:t>
      </w:r>
    </w:p>
    <w:p>
      <w:r>
        <w:rPr>
          <w:b/>
        </w:rPr>
        <w:t xml:space="preserve">[00:06:40] </w:t>
      </w:r>
      <w:r>
        <w:t xml:space="preserve">home facing South, and you want to purchase solar </w:t>
        <w:br/>
        <w:t xml:space="preserve">panels, and you don't want to put them on the roof  </w:t>
      </w:r>
    </w:p>
    <w:p>
      <w:r>
        <w:rPr>
          <w:b/>
        </w:rPr>
        <w:t xml:space="preserve">[00:06:46] </w:t>
      </w:r>
      <w:r>
        <w:t xml:space="preserve">of your home, you can just purchase a kit at a </w:t>
        <w:br/>
        <w:t xml:space="preserve">time. So every paycheck you buy a panel and a  </w:t>
      </w:r>
    </w:p>
    <w:p>
      <w:r>
        <w:rPr>
          <w:b/>
        </w:rPr>
        <w:t xml:space="preserve">[00:06:51] </w:t>
      </w:r>
      <w:r>
        <w:t xml:space="preserve">kit and you just slowly start expanding your solar </w:t>
        <w:br/>
        <w:t xml:space="preserve">array. And eventually, you're potentially off the  </w:t>
      </w:r>
    </w:p>
    <w:p>
      <w:r>
        <w:rPr>
          <w:b/>
        </w:rPr>
        <w:t xml:space="preserve">[00:06:57] </w:t>
      </w:r>
      <w:r>
        <w:t xml:space="preserve">grid or just tied to the grid but supplementing </w:t>
        <w:br/>
        <w:t xml:space="preserve">your power bill each month. So that's something  </w:t>
      </w:r>
    </w:p>
    <w:p>
      <w:r>
        <w:rPr>
          <w:b/>
        </w:rPr>
        <w:t xml:space="preserve">[00:07:03] </w:t>
      </w:r>
      <w:r>
        <w:t>great that we've learned from this project.</w:t>
        <w:br/>
        <w:t xml:space="preserve">Once the customer was semi-finished with the  </w:t>
      </w:r>
    </w:p>
    <w:p>
      <w:r>
        <w:rPr>
          <w:b/>
        </w:rPr>
        <w:t xml:space="preserve">[00:07:08] </w:t>
      </w:r>
      <w:r>
        <w:t xml:space="preserve">work that they had to do we had to go to their </w:t>
        <w:br/>
        <w:t xml:space="preserve">site winch this thing up and then bring it back to  </w:t>
      </w:r>
    </w:p>
    <w:p>
      <w:r>
        <w:rPr>
          <w:b/>
        </w:rPr>
        <w:t xml:space="preserve">[00:07:12] </w:t>
      </w:r>
      <w:r>
        <w:t xml:space="preserve">our yard. The transport, and that, went a little </w:t>
        <w:br/>
        <w:t xml:space="preserve">smoother (from what we learned prior) but we still  </w:t>
      </w:r>
    </w:p>
    <w:p>
      <w:r>
        <w:rPr>
          <w:b/>
        </w:rPr>
        <w:t xml:space="preserve">[00:07:18] </w:t>
      </w:r>
      <w:r>
        <w:t xml:space="preserve">had to get container back to our facility to </w:t>
        <w:br/>
        <w:t xml:space="preserve">make a lot of the adjustments for the third  </w:t>
      </w:r>
    </w:p>
    <w:p>
      <w:r>
        <w:rPr>
          <w:b/>
        </w:rPr>
        <w:t xml:space="preserve">[00:07:24] </w:t>
      </w:r>
      <w:r>
        <w:t>time that we're going to install these panels.</w:t>
        <w:br/>
        <w:t xml:space="preserve">Again, here we're under a major time crunch. We  </w:t>
      </w:r>
    </w:p>
    <w:p>
      <w:r>
        <w:rPr>
          <w:b/>
        </w:rPr>
        <w:t xml:space="preserve">[00:07:28] </w:t>
      </w:r>
      <w:r>
        <w:t xml:space="preserve">only had a few business days to get everything </w:t>
        <w:br/>
        <w:t xml:space="preserve">upgraded and up to par to transport the full  </w:t>
      </w:r>
    </w:p>
    <w:p>
      <w:r>
        <w:rPr>
          <w:b/>
        </w:rPr>
        <w:t xml:space="preserve">[00:07:35] </w:t>
      </w:r>
      <w:r>
        <w:t xml:space="preserve">distance. I'm very glad our team was able </w:t>
        <w:br/>
        <w:t xml:space="preserve">to do what they were able to do and get  </w:t>
      </w:r>
    </w:p>
    <w:p>
      <w:r>
        <w:rPr>
          <w:b/>
        </w:rPr>
        <w:t xml:space="preserve">[00:07:42] </w:t>
      </w:r>
      <w:r>
        <w:t xml:space="preserve">these things so much improved. They're so much </w:t>
        <w:br/>
        <w:t xml:space="preserve">better the third time around. Every panel was  </w:t>
      </w:r>
    </w:p>
    <w:p>
      <w:r>
        <w:rPr>
          <w:b/>
        </w:rPr>
        <w:t xml:space="preserve">[00:07:48] </w:t>
      </w:r>
      <w:r>
        <w:t xml:space="preserve">individually operated. They were so light to flare </w:t>
        <w:br/>
        <w:t xml:space="preserve">out and mount either in the folded-out 45 degree  </w:t>
      </w:r>
    </w:p>
    <w:p>
      <w:r>
        <w:rPr>
          <w:b/>
        </w:rPr>
        <w:t xml:space="preserve">[00:07:56] </w:t>
      </w:r>
      <w:r>
        <w:t xml:space="preserve">position or the flat position. So that, we really </w:t>
        <w:br/>
        <w:t xml:space="preserve">learned something there. What we did change is,  </w:t>
      </w:r>
    </w:p>
    <w:p>
      <w:r>
        <w:rPr>
          <w:b/>
        </w:rPr>
        <w:t xml:space="preserve">[00:08:03] </w:t>
      </w:r>
      <w:r>
        <w:t xml:space="preserve">we're noticing the flex on the panels, so we </w:t>
        <w:br/>
        <w:t xml:space="preserve">went to the full length strut channel where  </w:t>
      </w:r>
    </w:p>
    <w:p>
      <w:r>
        <w:rPr>
          <w:b/>
        </w:rPr>
        <w:t xml:space="preserve">[00:08:07] </w:t>
      </w:r>
      <w:r>
        <w:t xml:space="preserve">they mount. And then we also switched from </w:t>
        <w:br/>
        <w:t xml:space="preserve">a 12 gauge strut channel to a 14 gauge strut  </w:t>
      </w:r>
    </w:p>
    <w:p>
      <w:r>
        <w:rPr>
          <w:b/>
        </w:rPr>
        <w:t xml:space="preserve">[00:08:13] </w:t>
      </w:r>
      <w:r>
        <w:t xml:space="preserve">channel which is actually a bit lighter (and say </w:t>
        <w:br/>
        <w:t xml:space="preserve">a little bit weaker) but still way stronger than  </w:t>
      </w:r>
    </w:p>
    <w:p>
      <w:r>
        <w:rPr>
          <w:b/>
        </w:rPr>
        <w:t xml:space="preserve">[00:08:19] </w:t>
      </w:r>
      <w:r>
        <w:t xml:space="preserve">the initial narrow shallow strut. But the </w:t>
        <w:br/>
        <w:t xml:space="preserve">Container Modification World strut channel  </w:t>
      </w:r>
    </w:p>
    <w:p>
      <w:r>
        <w:rPr>
          <w:b/>
        </w:rPr>
        <w:t xml:space="preserve">[00:08:26] </w:t>
      </w:r>
      <w:r>
        <w:t xml:space="preserve">that we've ordered direct and specific for our </w:t>
        <w:br/>
        <w:t xml:space="preserve">mods, it has little ribs in the in the inside of  </w:t>
      </w:r>
    </w:p>
    <w:p>
      <w:r>
        <w:rPr>
          <w:b/>
        </w:rPr>
        <w:t xml:space="preserve">[00:08:32] </w:t>
      </w:r>
      <w:r>
        <w:t xml:space="preserve">the channel and the spring nut grabs those ribs </w:t>
        <w:br/>
        <w:t xml:space="preserve">and doesn't allow the spring nut to slide down.  </w:t>
      </w:r>
    </w:p>
    <w:p>
      <w:r>
        <w:rPr>
          <w:b/>
        </w:rPr>
        <w:t xml:space="preserve">[00:08:37] </w:t>
      </w:r>
      <w:r>
        <w:t xml:space="preserve">Whereas we've experienced that lots when we're </w:t>
        <w:br/>
        <w:t xml:space="preserve">installing shelving or whatever desks inside  </w:t>
      </w:r>
    </w:p>
    <w:p>
      <w:r>
        <w:rPr>
          <w:b/>
        </w:rPr>
        <w:t xml:space="preserve">[00:08:41] </w:t>
      </w:r>
      <w:r>
        <w:t xml:space="preserve">of containers that are finished with the strut </w:t>
        <w:br/>
        <w:t xml:space="preserve">Channel interior. And so that was a huge bonus  </w:t>
      </w:r>
    </w:p>
    <w:p>
      <w:r>
        <w:rPr>
          <w:b/>
        </w:rPr>
        <w:t xml:space="preserve">[00:08:46] </w:t>
      </w:r>
      <w:r>
        <w:t xml:space="preserve">and also the grab handles. We put handles at the </w:t>
        <w:br/>
        <w:t xml:space="preserve">bottom of the panels and that allows a place for  </w:t>
      </w:r>
    </w:p>
    <w:p>
      <w:r>
        <w:rPr>
          <w:b/>
        </w:rPr>
        <w:t xml:space="preserve">[00:08:51] </w:t>
      </w:r>
      <w:r>
        <w:t xml:space="preserve">them to sit. And I also did the same thing on the </w:t>
        <w:br/>
        <w:t xml:space="preserve">top but it's also a place for us to clamp down.  </w:t>
      </w:r>
    </w:p>
    <w:p>
      <w:r>
        <w:rPr>
          <w:b/>
        </w:rPr>
        <w:t xml:space="preserve">[00:08:56] </w:t>
      </w:r>
      <w:r>
        <w:t xml:space="preserve">And so with that grab handle in the future we can </w:t>
        <w:br/>
        <w:t xml:space="preserve">integrate that into the design (potentially) and  </w:t>
      </w:r>
    </w:p>
    <w:p>
      <w:r>
        <w:rPr>
          <w:b/>
        </w:rPr>
        <w:t xml:space="preserve">[00:09:02] </w:t>
      </w:r>
      <w:r>
        <w:t xml:space="preserve">utilize that to really make sure these things are </w:t>
        <w:br/>
        <w:t xml:space="preserve">just held nice and snug against the container. </w:t>
      </w:r>
    </w:p>
    <w:p>
      <w:r>
        <w:rPr>
          <w:b/>
        </w:rPr>
        <w:t xml:space="preserve">[00:09:07] </w:t>
      </w:r>
      <w:r>
        <w:t xml:space="preserve">Another huge aha moment that we had is these </w:t>
        <w:br/>
        <w:t xml:space="preserve">panels were 44 and 5/8 of an inch wide and  </w:t>
      </w:r>
    </w:p>
    <w:p>
      <w:r>
        <w:rPr>
          <w:b/>
        </w:rPr>
        <w:t xml:space="preserve">[00:09:13] </w:t>
      </w:r>
      <w:r>
        <w:t xml:space="preserve">the corrugation panels on a shipping container </w:t>
        <w:br/>
        <w:t xml:space="preserve">on this 20-foot container there's five 44 inch  </w:t>
      </w:r>
    </w:p>
    <w:p>
      <w:r>
        <w:rPr>
          <w:b/>
        </w:rPr>
        <w:t xml:space="preserve">[00:09:18] </w:t>
      </w:r>
      <w:r>
        <w:t xml:space="preserve">wide panel sections of the corrugation. So the </w:t>
        <w:br/>
        <w:t xml:space="preserve">panels match the corrugations spacing perfectly.  </w:t>
      </w:r>
    </w:p>
    <w:p>
      <w:r>
        <w:rPr>
          <w:b/>
        </w:rPr>
        <w:t xml:space="preserve">[00:09:24] </w:t>
      </w:r>
      <w:r>
        <w:t xml:space="preserve">So we're thinking to ourselves, there's four </w:t>
        <w:br/>
        <w:t xml:space="preserve">corrugations in every corrugation panel,  </w:t>
      </w:r>
    </w:p>
    <w:p>
      <w:r>
        <w:rPr>
          <w:b/>
        </w:rPr>
        <w:t xml:space="preserve">[00:09:31] </w:t>
      </w:r>
      <w:r>
        <w:t xml:space="preserve">we could probably just do a strut channel in two </w:t>
        <w:br/>
        <w:t xml:space="preserve">of those for every corrugation section and that  </w:t>
      </w:r>
    </w:p>
    <w:p>
      <w:r>
        <w:rPr>
          <w:b/>
        </w:rPr>
        <w:t xml:space="preserve">[00:09:37] </w:t>
      </w:r>
      <w:r>
        <w:t xml:space="preserve">will give us a perfect individual mounting kit. So </w:t>
        <w:br/>
        <w:t xml:space="preserve">now, we originally had eight vertical sections to  </w:t>
      </w:r>
    </w:p>
    <w:p>
      <w:r>
        <w:rPr>
          <w:b/>
        </w:rPr>
        <w:t xml:space="preserve">[00:09:45] </w:t>
      </w:r>
      <w:r>
        <w:t xml:space="preserve">hold the whole array. We've jumped up to 10 but </w:t>
        <w:br/>
        <w:t xml:space="preserve">adding that extra material made this thing way  </w:t>
      </w:r>
    </w:p>
    <w:p>
      <w:r>
        <w:rPr>
          <w:b/>
        </w:rPr>
        <w:t xml:space="preserve">[00:09:51] </w:t>
      </w:r>
      <w:r>
        <w:t xml:space="preserve">more modular, way more simple to use, way safer, </w:t>
        <w:br/>
        <w:t xml:space="preserve">such a better design. Even as is. It's I think,  </w:t>
      </w:r>
    </w:p>
    <w:p>
      <w:r>
        <w:rPr>
          <w:b/>
        </w:rPr>
        <w:t xml:space="preserve">[00:10:00] </w:t>
      </w:r>
      <w:r>
        <w:t xml:space="preserve">perfected enough for me. For my home, I would </w:t>
        <w:br/>
        <w:t xml:space="preserve">utilize these the way they are. But that's how  </w:t>
      </w:r>
    </w:p>
    <w:p>
      <w:r>
        <w:rPr>
          <w:b/>
        </w:rPr>
        <w:t xml:space="preserve">[00:10:05] </w:t>
      </w:r>
      <w:r>
        <w:t xml:space="preserve">we roll around here, we're going to keep working </w:t>
        <w:br/>
        <w:t xml:space="preserve">on things. We're going to make it perfect. </w:t>
      </w:r>
    </w:p>
    <w:p>
      <w:r>
        <w:rPr>
          <w:b/>
        </w:rPr>
        <w:t xml:space="preserve">[00:10:10] </w:t>
      </w:r>
      <w:r>
        <w:t xml:space="preserve">Before I get you a final tour of this thing, </w:t>
        <w:br/>
        <w:t xml:space="preserve">I just like to reflect on a few things that  </w:t>
      </w:r>
    </w:p>
    <w:p>
      <w:r>
        <w:rPr>
          <w:b/>
        </w:rPr>
        <w:t xml:space="preserve">[00:10:14] </w:t>
      </w:r>
      <w:r>
        <w:t xml:space="preserve">I would like to change. I would change the </w:t>
        <w:br/>
        <w:t xml:space="preserve">saddle brackets. Potentially there's a way  </w:t>
      </w:r>
    </w:p>
    <w:p>
      <w:r>
        <w:rPr>
          <w:b/>
        </w:rPr>
        <w:t xml:space="preserve">[00:10:18] </w:t>
      </w:r>
      <w:r>
        <w:t xml:space="preserve">that we could have it so that we could just </w:t>
        <w:br/>
        <w:t xml:space="preserve">pin them at certain degrees of angles. The  </w:t>
      </w:r>
    </w:p>
    <w:p>
      <w:r>
        <w:rPr>
          <w:b/>
        </w:rPr>
        <w:t xml:space="preserve">[00:10:23] </w:t>
      </w:r>
      <w:r>
        <w:t xml:space="preserve">stoppers so to speak that we utilize to hold </w:t>
        <w:br/>
        <w:t xml:space="preserve">these things in place at that specific angle,  </w:t>
      </w:r>
    </w:p>
    <w:p>
      <w:r>
        <w:rPr>
          <w:b/>
        </w:rPr>
        <w:t xml:space="preserve">[00:10:28] </w:t>
      </w:r>
      <w:r>
        <w:t xml:space="preserve">we need to have a more refined solution for that. </w:t>
        <w:br/>
        <w:t xml:space="preserve">And also just the way that these things tie down.  </w:t>
      </w:r>
    </w:p>
    <w:p>
      <w:r>
        <w:rPr>
          <w:b/>
        </w:rPr>
        <w:t xml:space="preserve">[00:10:35] </w:t>
      </w:r>
      <w:r>
        <w:t xml:space="preserve">I'd like to come up with a better solution </w:t>
        <w:br/>
        <w:t xml:space="preserve">where they would just clamp and tie down  </w:t>
      </w:r>
    </w:p>
    <w:p>
      <w:r>
        <w:rPr>
          <w:b/>
        </w:rPr>
        <w:t xml:space="preserve">[00:10:39] </w:t>
      </w:r>
      <w:r>
        <w:t xml:space="preserve">to the container. But other than that, I think </w:t>
        <w:br/>
        <w:t>they worked out perfectly. Let's check it out.</w:t>
      </w:r>
    </w:p>
    <w:p>
      <w:r>
        <w:rPr>
          <w:b/>
        </w:rPr>
        <w:t xml:space="preserve">[00:10:44] </w:t>
      </w:r>
      <w:r>
        <w:t xml:space="preserve">I'm Channing McCorriston, The Container Guy. </w:t>
        <w:br/>
        <w:t xml:space="preserve">As I said, we have done this three times with  </w:t>
      </w:r>
    </w:p>
    <w:p>
      <w:r>
        <w:rPr>
          <w:b/>
        </w:rPr>
        <w:t xml:space="preserve">[00:10:49] </w:t>
      </w:r>
      <w:r>
        <w:t xml:space="preserve">this one job. We are hopefully going to be </w:t>
        <w:br/>
        <w:t xml:space="preserve">building a couple more of them. We're gonna  </w:t>
      </w:r>
    </w:p>
    <w:p>
      <w:r>
        <w:rPr>
          <w:b/>
        </w:rPr>
        <w:t xml:space="preserve">[00:10:53] </w:t>
      </w:r>
      <w:r>
        <w:t xml:space="preserve">have this thing fully refined. But yeah, we're </w:t>
        <w:br/>
        <w:t xml:space="preserve">gonna jump down and show you exactly how we put  </w:t>
      </w:r>
    </w:p>
    <w:p>
      <w:r>
        <w:rPr>
          <w:b/>
        </w:rPr>
        <w:t xml:space="preserve">[00:10:58] </w:t>
      </w:r>
      <w:r>
        <w:t xml:space="preserve">all this together. Yeah, we're gonna lay these </w:t>
        <w:br/>
        <w:t xml:space="preserve">panels down right away here and this thing is  </w:t>
      </w:r>
    </w:p>
    <w:p>
      <w:r>
        <w:rPr>
          <w:b/>
        </w:rPr>
        <w:t xml:space="preserve">[00:11:02] </w:t>
      </w:r>
      <w:r>
        <w:t xml:space="preserve">transporting with the panels attached. That's </w:t>
        <w:br/>
        <w:t xml:space="preserve">right, we're gonna be able to lay the top ones  </w:t>
      </w:r>
    </w:p>
    <w:p>
      <w:r>
        <w:rPr>
          <w:b/>
        </w:rPr>
        <w:t xml:space="preserve">[00:11:07] </w:t>
      </w:r>
      <w:r>
        <w:t xml:space="preserve">down and the side panels vertically. It's going </w:t>
        <w:br/>
        <w:t xml:space="preserve">about 500 kilometers (300 miles)/ And yeah,  </w:t>
      </w:r>
    </w:p>
    <w:p>
      <w:r>
        <w:rPr>
          <w:b/>
        </w:rPr>
        <w:t xml:space="preserve">[00:11:12] </w:t>
      </w:r>
      <w:r>
        <w:t xml:space="preserve">I guess we'll see uh what kind of condition </w:t>
        <w:br/>
        <w:t>they're in when they get there. Follow along.</w:t>
      </w:r>
    </w:p>
    <w:p>
      <w:r>
        <w:rPr>
          <w:b/>
        </w:rPr>
        <w:t xml:space="preserve">[00:11:18] </w:t>
      </w:r>
      <w:r>
        <w:t xml:space="preserve">So before we pull these things down, I </w:t>
        <w:br/>
        <w:t xml:space="preserve">just want to show a few of the changes  </w:t>
      </w:r>
    </w:p>
    <w:p>
      <w:r>
        <w:rPr>
          <w:b/>
        </w:rPr>
        <w:t xml:space="preserve">[00:11:22] </w:t>
      </w:r>
      <w:r>
        <w:t xml:space="preserve">that we've made. We still have the, column </w:t>
        <w:br/>
        <w:t xml:space="preserve">bearing wheels in the strut channel that  </w:t>
      </w:r>
    </w:p>
    <w:p>
      <w:r>
        <w:rPr>
          <w:b/>
        </w:rPr>
        <w:t xml:space="preserve">[00:11:28] </w:t>
      </w:r>
      <w:r>
        <w:t xml:space="preserve">allow this thing very nicely to open </w:t>
        <w:br/>
        <w:t xml:space="preserve">up and close. We have, we put like a  </w:t>
      </w:r>
    </w:p>
    <w:p>
      <w:r>
        <w:rPr>
          <w:b/>
        </w:rPr>
        <w:t xml:space="preserve">[00:11:34] </w:t>
      </w:r>
      <w:r>
        <w:t xml:space="preserve">45 degree open (a stop) right here. So it's just a </w:t>
        <w:br/>
        <w:t xml:space="preserve">spring nut, a bolt, and a square washer. And that  </w:t>
      </w:r>
    </w:p>
    <w:p>
      <w:r>
        <w:rPr>
          <w:b/>
        </w:rPr>
        <w:t xml:space="preserve">[00:11:40] </w:t>
      </w:r>
      <w:r>
        <w:t xml:space="preserve">allows us to pull the panel out, hit that stop, </w:t>
        <w:br/>
        <w:t>and then we'll put another one here to hold it.</w:t>
      </w:r>
    </w:p>
    <w:p>
      <w:r>
        <w:rPr>
          <w:b/>
        </w:rPr>
        <w:t xml:space="preserve">[00:11:44] </w:t>
      </w:r>
      <w:r>
        <w:t xml:space="preserve">So now, these things are solid. Actually one </w:t>
        <w:br/>
        <w:t xml:space="preserve">thing we're going to do, and we (doesn't look  </w:t>
      </w:r>
    </w:p>
    <w:p>
      <w:r>
        <w:rPr>
          <w:b/>
        </w:rPr>
        <w:t xml:space="preserve">[00:11:51] </w:t>
      </w:r>
      <w:r>
        <w:t xml:space="preserve">like we did) is we're going to put some silicone </w:t>
        <w:br/>
        <w:t xml:space="preserve">in behind here just to stop... We don't want to  </w:t>
      </w:r>
    </w:p>
    <w:p>
      <w:r>
        <w:rPr>
          <w:b/>
        </w:rPr>
        <w:t xml:space="preserve">[00:11:55] </w:t>
      </w:r>
      <w:r>
        <w:t xml:space="preserve">fasten through the wall and puncture the envelope. </w:t>
        <w:br/>
        <w:t xml:space="preserve">That's what everything that we are against so we  </w:t>
      </w:r>
    </w:p>
    <w:p>
      <w:r>
        <w:rPr>
          <w:b/>
        </w:rPr>
        <w:t xml:space="preserve">[00:12:00] </w:t>
      </w:r>
      <w:r>
        <w:t xml:space="preserve">don't want to do that. We do want to get rid of </w:t>
        <w:br/>
        <w:t xml:space="preserve">any of that rattle if it was windy. We put some  </w:t>
      </w:r>
    </w:p>
    <w:p>
      <w:r>
        <w:rPr>
          <w:b/>
        </w:rPr>
        <w:t xml:space="preserve">[00:12:05] </w:t>
      </w:r>
      <w:r>
        <w:t xml:space="preserve">grab handles down on the bottom of the panels </w:t>
        <w:br/>
        <w:t xml:space="preserve">and the panels now rest on those grab handles  </w:t>
      </w:r>
    </w:p>
    <w:p>
      <w:r>
        <w:rPr>
          <w:b/>
        </w:rPr>
        <w:t xml:space="preserve">[00:12:11] </w:t>
      </w:r>
      <w:r>
        <w:t xml:space="preserve">so as they're traveling down the road that's </w:t>
        <w:br/>
        <w:t xml:space="preserve">holding the weight of it. And we just used our  </w:t>
      </w:r>
    </w:p>
    <w:p>
      <w:r>
        <w:rPr>
          <w:b/>
        </w:rPr>
        <w:t xml:space="preserve">[00:12:15] </w:t>
      </w:r>
      <w:r>
        <w:t xml:space="preserve">MSS angle brackets and then I see they just put </w:t>
        <w:br/>
        <w:t xml:space="preserve">a couple of small screws through the bottom of  </w:t>
      </w:r>
    </w:p>
    <w:p>
      <w:r>
        <w:rPr>
          <w:b/>
        </w:rPr>
        <w:t xml:space="preserve">[00:12:21] </w:t>
      </w:r>
      <w:r>
        <w:t xml:space="preserve">the panel just to hold that there and so now </w:t>
        <w:br/>
        <w:t xml:space="preserve">these things are locked in and held. These  </w:t>
      </w:r>
    </w:p>
    <w:p>
      <w:r>
        <w:rPr>
          <w:b/>
        </w:rPr>
        <w:t xml:space="preserve">[00:12:25] </w:t>
      </w:r>
      <w:r>
        <w:t xml:space="preserve">are the ones we're more worried about (the </w:t>
        <w:br/>
        <w:t xml:space="preserve">ones that are running vertically down the  </w:t>
      </w:r>
    </w:p>
    <w:p>
      <w:r>
        <w:rPr>
          <w:b/>
        </w:rPr>
        <w:t xml:space="preserve">[00:12:28] </w:t>
      </w:r>
      <w:r>
        <w:t xml:space="preserve">highway). And we've added some eye bolts here </w:t>
        <w:br/>
        <w:t xml:space="preserve">as well. We've replaced the bottom bolt with  </w:t>
      </w:r>
    </w:p>
    <w:p>
      <w:r>
        <w:rPr>
          <w:b/>
        </w:rPr>
        <w:t xml:space="preserve">[00:12:33] </w:t>
      </w:r>
      <w:r>
        <w:t xml:space="preserve">this and this is going to allow us to strap the </w:t>
        <w:br/>
        <w:t xml:space="preserve">panels right tight against the container during  </w:t>
      </w:r>
    </w:p>
    <w:p>
      <w:r>
        <w:rPr>
          <w:b/>
        </w:rPr>
        <w:t xml:space="preserve">[00:12:38] </w:t>
      </w:r>
      <w:r>
        <w:t>transport. So we feel this is going to work.</w:t>
        <w:br/>
        <w:t xml:space="preserve">We were racing the clock in developing all this  </w:t>
      </w:r>
    </w:p>
    <w:p>
      <w:r>
        <w:rPr>
          <w:b/>
        </w:rPr>
        <w:t xml:space="preserve">[00:12:45] </w:t>
      </w:r>
      <w:r>
        <w:t xml:space="preserve">or getting this adjusted. We didn't have much time </w:t>
        <w:br/>
        <w:t xml:space="preserve">with the container here and so we're going to go  </w:t>
      </w:r>
    </w:p>
    <w:p>
      <w:r>
        <w:rPr>
          <w:b/>
        </w:rPr>
        <w:t xml:space="preserve">[00:12:50] </w:t>
      </w:r>
      <w:r>
        <w:t xml:space="preserve">back to the drawing board now. We'll get this </w:t>
        <w:br/>
        <w:t xml:space="preserve">in our 3D model - the changes that we made and  </w:t>
      </w:r>
    </w:p>
    <w:p>
      <w:r>
        <w:rPr>
          <w:b/>
        </w:rPr>
        <w:t xml:space="preserve">[00:12:56] </w:t>
      </w:r>
      <w:r>
        <w:t xml:space="preserve">try to just refine things. Like maybe some caps </w:t>
        <w:br/>
        <w:t xml:space="preserve">for the ends of the strut. Or, if some of these  </w:t>
      </w:r>
    </w:p>
    <w:p>
      <w:r>
        <w:rPr>
          <w:b/>
        </w:rPr>
        <w:t xml:space="preserve">[00:13:02] </w:t>
      </w:r>
      <w:r>
        <w:t xml:space="preserve">generically purchased hardware, if we can </w:t>
        <w:br/>
        <w:t xml:space="preserve">actually get them laser cut and folded and  </w:t>
      </w:r>
    </w:p>
    <w:p>
      <w:r>
        <w:rPr>
          <w:b/>
        </w:rPr>
        <w:t xml:space="preserve">[00:13:07] </w:t>
      </w:r>
      <w:r>
        <w:t xml:space="preserve">maybe a different design that's more user friendly </w:t>
        <w:br/>
        <w:t xml:space="preserve">or just more common sense to the first time user. </w:t>
      </w:r>
    </w:p>
    <w:p>
      <w:r>
        <w:rPr>
          <w:b/>
        </w:rPr>
        <w:t xml:space="preserve">[00:13:13] </w:t>
      </w:r>
      <w:r>
        <w:t xml:space="preserve">But yeah, this thing is awesome! </w:t>
        <w:br/>
        <w:t xml:space="preserve">We had all the panels daisy-chained  </w:t>
      </w:r>
    </w:p>
    <w:p>
      <w:r>
        <w:rPr>
          <w:b/>
        </w:rPr>
        <w:t xml:space="preserve">[00:13:17] </w:t>
      </w:r>
      <w:r>
        <w:t xml:space="preserve">together and ran into the inside </w:t>
        <w:br/>
        <w:t xml:space="preserve">of this and they were generating  </w:t>
      </w:r>
    </w:p>
    <w:p>
      <w:r>
        <w:rPr>
          <w:b/>
        </w:rPr>
        <w:t xml:space="preserve">[00:13:21] </w:t>
      </w:r>
      <w:r>
        <w:t xml:space="preserve">power. So let's jump in there and see </w:t>
        <w:br/>
        <w:t>what it looks like all finished up.</w:t>
      </w:r>
    </w:p>
    <w:p>
      <w:r>
        <w:rPr>
          <w:b/>
        </w:rPr>
        <w:t xml:space="preserve">[00:13:26] </w:t>
      </w:r>
      <w:r>
        <w:t xml:space="preserve">Before we jump in, we can see the system </w:t>
        <w:br/>
        <w:t xml:space="preserve">information here. And so what I said earlier,  </w:t>
      </w:r>
    </w:p>
    <w:p>
      <w:r>
        <w:rPr>
          <w:b/>
        </w:rPr>
        <w:t xml:space="preserve">[00:13:30] </w:t>
      </w:r>
      <w:r>
        <w:t xml:space="preserve">it's 135 kilowatt max output, </w:t>
        <w:br/>
        <w:t xml:space="preserve">three-phase 480 volt system.  </w:t>
      </w:r>
    </w:p>
    <w:p>
      <w:r>
        <w:rPr>
          <w:b/>
        </w:rPr>
        <w:t xml:space="preserve">[00:13:37] </w:t>
      </w:r>
      <w:r>
        <w:t xml:space="preserve">Yeah it's.. There's a ton of power in </w:t>
        <w:br/>
        <w:t xml:space="preserve">here. I feel like when I'm in there...  </w:t>
      </w:r>
    </w:p>
    <w:p>
      <w:r>
        <w:rPr>
          <w:b/>
        </w:rPr>
        <w:t xml:space="preserve">[00:13:41] </w:t>
      </w:r>
      <w:r>
        <w:t xml:space="preserve">it's almost like you're in the room with your </w:t>
        <w:br/>
        <w:t xml:space="preserve">favorite celebrity or something. It makes me  </w:t>
      </w:r>
    </w:p>
    <w:p>
      <w:r>
        <w:rPr>
          <w:b/>
        </w:rPr>
        <w:t xml:space="preserve">[00:13:47] </w:t>
      </w:r>
      <w:r>
        <w:t xml:space="preserve">giddy. There's so much cool stuff in there and... </w:t>
        <w:br/>
        <w:t>yeah, it's expensive so let's check it out.</w:t>
      </w:r>
    </w:p>
    <w:p>
      <w:r>
        <w:rPr>
          <w:b/>
        </w:rPr>
        <w:t xml:space="preserve">[00:13:56] </w:t>
      </w:r>
      <w:r>
        <w:t xml:space="preserve">Wow! Look at this all. Like this breaker panel, </w:t>
        <w:br/>
        <w:t xml:space="preserve">it's great to see. All the electricians or people  </w:t>
      </w:r>
    </w:p>
    <w:p>
      <w:r>
        <w:rPr>
          <w:b/>
        </w:rPr>
        <w:t xml:space="preserve">[00:14:03] </w:t>
      </w:r>
      <w:r>
        <w:t xml:space="preserve">that know this stuff that are are looking at this </w:t>
        <w:br/>
        <w:t xml:space="preserve">can know what kind of value that it's sitting  </w:t>
      </w:r>
    </w:p>
    <w:p>
      <w:r>
        <w:rPr>
          <w:b/>
        </w:rPr>
        <w:t xml:space="preserve">[00:14:07] </w:t>
      </w:r>
      <w:r>
        <w:t xml:space="preserve">in this can. And there's not just one. Come over </w:t>
        <w:br/>
        <w:t xml:space="preserve">here. There's two of these bad boys in here. So,  </w:t>
      </w:r>
    </w:p>
    <w:p>
      <w:r>
        <w:rPr>
          <w:b/>
        </w:rPr>
        <w:t xml:space="preserve">[00:14:13] </w:t>
      </w:r>
      <w:r>
        <w:t xml:space="preserve">two huge panel setups. We got both of our air </w:t>
        <w:br/>
        <w:t xml:space="preserve">conditioners working great. They're so quiet in  </w:t>
      </w:r>
    </w:p>
    <w:p>
      <w:r>
        <w:rPr>
          <w:b/>
        </w:rPr>
        <w:t xml:space="preserve">[00:14:20] </w:t>
      </w:r>
      <w:r>
        <w:t xml:space="preserve">here and totally keeping the heat down right now. </w:t>
        <w:br/>
        <w:t xml:space="preserve">All the batteries and everything are charging and  </w:t>
      </w:r>
    </w:p>
    <w:p>
      <w:r>
        <w:rPr>
          <w:b/>
        </w:rPr>
        <w:t xml:space="preserve">[00:14:25] </w:t>
      </w:r>
      <w:r>
        <w:t xml:space="preserve">it's cold in here. I think these things are </w:t>
        <w:br/>
        <w:t xml:space="preserve">producing some heat, but the inverters aren't  </w:t>
      </w:r>
    </w:p>
    <w:p>
      <w:r>
        <w:rPr>
          <w:b/>
        </w:rPr>
        <w:t xml:space="preserve">[00:14:29] </w:t>
      </w:r>
      <w:r>
        <w:t xml:space="preserve">hooked to an entire solar field like they </w:t>
        <w:br/>
        <w:t xml:space="preserve">could be, which would be producing way more. </w:t>
      </w:r>
    </w:p>
    <w:p>
      <w:r>
        <w:rPr>
          <w:b/>
        </w:rPr>
        <w:t xml:space="preserve">[00:14:33] </w:t>
      </w:r>
      <w:r>
        <w:t xml:space="preserve">This here is awesome this automation board that </w:t>
        <w:br/>
        <w:t xml:space="preserve">we have. Inside of here is the whole PLC and the  </w:t>
      </w:r>
    </w:p>
    <w:p>
      <w:r>
        <w:rPr>
          <w:b/>
        </w:rPr>
        <w:t xml:space="preserve">[00:14:40] </w:t>
      </w:r>
      <w:r>
        <w:t xml:space="preserve">system. And so this thing not only runs everything </w:t>
        <w:br/>
        <w:t xml:space="preserve">inside of here but it also is programmed to run  </w:t>
      </w:r>
    </w:p>
    <w:p>
      <w:r>
        <w:rPr>
          <w:b/>
        </w:rPr>
        <w:t xml:space="preserve">[00:14:45] </w:t>
      </w:r>
      <w:r>
        <w:t xml:space="preserve">the climate which is what I'm really excited about </w:t>
        <w:br/>
        <w:t xml:space="preserve">for our Channel and for other uses of shipping  </w:t>
      </w:r>
    </w:p>
    <w:p>
      <w:r>
        <w:rPr>
          <w:b/>
        </w:rPr>
        <w:t xml:space="preserve">[00:14:50] </w:t>
      </w:r>
      <w:r>
        <w:t xml:space="preserve">containers in commercial and Industrial spaces. </w:t>
        <w:br/>
        <w:t xml:space="preserve">Maybe they'll still have some sort of play when we  </w:t>
      </w:r>
    </w:p>
    <w:p>
      <w:r>
        <w:rPr>
          <w:b/>
        </w:rPr>
        <w:t xml:space="preserve">[00:14:56] </w:t>
      </w:r>
      <w:r>
        <w:t>do a container home (if we do a container home).</w:t>
        <w:br/>
        <w:t xml:space="preserve">What this will do is, it'll.. It knows the  </w:t>
      </w:r>
    </w:p>
    <w:p>
      <w:r>
        <w:rPr>
          <w:b/>
        </w:rPr>
        <w:t xml:space="preserve">[00:15:00] </w:t>
      </w:r>
      <w:r>
        <w:t xml:space="preserve">ambient temperature outside, it knows </w:t>
        <w:br/>
        <w:t xml:space="preserve">the relative humidity, and it'll utilize  </w:t>
      </w:r>
    </w:p>
    <w:p>
      <w:r>
        <w:rPr>
          <w:b/>
        </w:rPr>
        <w:t xml:space="preserve">[00:15:04] </w:t>
      </w:r>
      <w:r>
        <w:t xml:space="preserve">outside temperature to cool this place rather </w:t>
        <w:br/>
        <w:t xml:space="preserve">than just constantly relying or utilizing  </w:t>
      </w:r>
    </w:p>
    <w:p>
      <w:r>
        <w:rPr>
          <w:b/>
        </w:rPr>
        <w:t xml:space="preserve">[00:15:08] </w:t>
      </w:r>
      <w:r>
        <w:t xml:space="preserve">the air conditioners which are only going to </w:t>
        <w:br/>
        <w:t xml:space="preserve">produce more heat in the other side of this. </w:t>
      </w:r>
    </w:p>
    <w:p>
      <w:r>
        <w:rPr>
          <w:b/>
        </w:rPr>
        <w:t xml:space="preserve">[00:15:12] </w:t>
      </w:r>
      <w:r>
        <w:t xml:space="preserve">That's awesome. It'll use.. it's got three </w:t>
        <w:br/>
        <w:t xml:space="preserve">cool settings and three heat settings  </w:t>
      </w:r>
    </w:p>
    <w:p>
      <w:r>
        <w:rPr>
          <w:b/>
        </w:rPr>
        <w:t xml:space="preserve">[00:15:16] </w:t>
      </w:r>
      <w:r>
        <w:t xml:space="preserve">and use the most efficient source of heating or </w:t>
        <w:br/>
        <w:t xml:space="preserve">cooling that's available to it. That's something  </w:t>
      </w:r>
    </w:p>
    <w:p>
      <w:r>
        <w:rPr>
          <w:b/>
        </w:rPr>
        <w:t xml:space="preserve">[00:15:24] </w:t>
      </w:r>
      <w:r>
        <w:t xml:space="preserve">that's really cool. We're working on it. And </w:t>
        <w:br/>
        <w:t xml:space="preserve">potentially, you know, the actual hardware  </w:t>
      </w:r>
    </w:p>
    <w:p>
      <w:r>
        <w:rPr>
          <w:b/>
        </w:rPr>
        <w:t xml:space="preserve">[00:15:28] </w:t>
      </w:r>
      <w:r>
        <w:t xml:space="preserve">that's inside of there, isn't very expensive </w:t>
        <w:br/>
        <w:t xml:space="preserve">so it could be commercially available maybe  </w:t>
      </w:r>
    </w:p>
    <w:p>
      <w:r>
        <w:rPr>
          <w:b/>
        </w:rPr>
        <w:t xml:space="preserve">[00:15:32] </w:t>
      </w:r>
      <w:r>
        <w:t xml:space="preserve">as a The Container Guy product or Container </w:t>
        <w:br/>
        <w:t xml:space="preserve">Modification World product and available for  </w:t>
      </w:r>
    </w:p>
    <w:p>
      <w:r>
        <w:rPr>
          <w:b/>
        </w:rPr>
        <w:t xml:space="preserve">[00:15:36] </w:t>
      </w:r>
      <w:r>
        <w:t xml:space="preserve">manufacturing generator shacks, or water treatment </w:t>
        <w:br/>
        <w:t xml:space="preserve">plants wastewater treatment plants, or you know,  </w:t>
      </w:r>
    </w:p>
    <w:p>
      <w:r>
        <w:rPr>
          <w:b/>
        </w:rPr>
        <w:t xml:space="preserve">[00:15:43] </w:t>
      </w:r>
      <w:r>
        <w:t xml:space="preserve">solar powered inverter battery storage hubs such </w:t>
        <w:br/>
        <w:t xml:space="preserve">as this. You're gonna really appreciate that. </w:t>
      </w:r>
    </w:p>
    <w:p>
      <w:r>
        <w:rPr>
          <w:b/>
        </w:rPr>
        <w:t xml:space="preserve">[00:15:49] </w:t>
      </w:r>
      <w:r>
        <w:t xml:space="preserve">One thing that you'll notice here is that </w:t>
        <w:br/>
        <w:t xml:space="preserve">there's a Schneider homeline panel which  </w:t>
      </w:r>
    </w:p>
    <w:p>
      <w:r>
        <w:rPr>
          <w:b/>
        </w:rPr>
        <w:t xml:space="preserve">[00:15:55] </w:t>
      </w:r>
      <w:r>
        <w:t xml:space="preserve">is very surprising you got these iline panels </w:t>
        <w:br/>
        <w:t xml:space="preserve">and then a homeline. You'd think they'd put a  </w:t>
      </w:r>
    </w:p>
    <w:p>
      <w:r>
        <w:rPr>
          <w:b/>
        </w:rPr>
        <w:t xml:space="preserve">[00:15:59] </w:t>
      </w:r>
      <w:r>
        <w:t xml:space="preserve">Square D there but, whatever. We didn't do the </w:t>
        <w:br/>
        <w:t xml:space="preserve">electrical in here. I wish we had a part of it.  </w:t>
      </w:r>
    </w:p>
    <w:p>
      <w:r>
        <w:rPr>
          <w:b/>
        </w:rPr>
        <w:t xml:space="preserve">[00:16:05] </w:t>
      </w:r>
      <w:r>
        <w:t xml:space="preserve">But we are going to be working with this customer </w:t>
        <w:br/>
        <w:t xml:space="preserve">on additional projects. Two more similar to this  </w:t>
      </w:r>
    </w:p>
    <w:p>
      <w:r>
        <w:rPr>
          <w:b/>
        </w:rPr>
        <w:t xml:space="preserve">[00:16:11] </w:t>
      </w:r>
      <w:r>
        <w:t xml:space="preserve">and we're going to be a lot more involved in that </w:t>
        <w:br/>
        <w:t xml:space="preserve">one. And so we're gonna use that as a learning  </w:t>
      </w:r>
    </w:p>
    <w:p>
      <w:r>
        <w:rPr>
          <w:b/>
        </w:rPr>
        <w:t xml:space="preserve">[00:16:16] </w:t>
      </w:r>
      <w:r>
        <w:t xml:space="preserve">experience to you know... even small smaller </w:t>
        <w:br/>
        <w:t xml:space="preserve">versions of this we'll be able to commercialize  </w:t>
      </w:r>
    </w:p>
    <w:p>
      <w:r>
        <w:rPr>
          <w:b/>
        </w:rPr>
        <w:t xml:space="preserve">[00:16:20] </w:t>
      </w:r>
      <w:r>
        <w:t>this or make it available for the general public.</w:t>
        <w:br/>
        <w:t xml:space="preserve">I want to show you the other side of this. </w:t>
      </w:r>
    </w:p>
    <w:p>
      <w:r>
        <w:rPr>
          <w:b/>
        </w:rPr>
        <w:t xml:space="preserve">[00:16:24] </w:t>
      </w:r>
      <w:r>
        <w:t xml:space="preserve">So here: look how many inverters there are. These </w:t>
        <w:br/>
        <w:t xml:space="preserve">Sol-Ark inverters, there's nine of them inside of  </w:t>
      </w:r>
    </w:p>
    <w:p>
      <w:r>
        <w:rPr>
          <w:b/>
        </w:rPr>
        <w:t xml:space="preserve">[00:16:30] </w:t>
      </w:r>
      <w:r>
        <w:t xml:space="preserve">this thing and then two Storz battery packs as </w:t>
        <w:br/>
        <w:t xml:space="preserve">well. So there's not a ton of battery capacity  </w:t>
      </w:r>
    </w:p>
    <w:p>
      <w:r>
        <w:rPr>
          <w:b/>
        </w:rPr>
        <w:t xml:space="preserve">[00:16:36] </w:t>
      </w:r>
      <w:r>
        <w:t>in this, but they got the generator that kicks in.</w:t>
        <w:br/>
        <w:t xml:space="preserve">We had a customer comment in the comment section  </w:t>
      </w:r>
    </w:p>
    <w:p>
      <w:r>
        <w:rPr>
          <w:b/>
        </w:rPr>
        <w:t xml:space="preserve">[00:16:40] </w:t>
      </w:r>
      <w:r>
        <w:t xml:space="preserve">below of one of our videos telling us oh </w:t>
        <w:br/>
        <w:t xml:space="preserve">if you're gonna do this make sure you use  </w:t>
      </w:r>
    </w:p>
    <w:p>
      <w:r>
        <w:rPr>
          <w:b/>
        </w:rPr>
        <w:t xml:space="preserve">[00:16:45] </w:t>
      </w:r>
      <w:r>
        <w:t xml:space="preserve">the Sol-Ark inverters and we did. So whoever </w:t>
        <w:br/>
        <w:t>that was, if you're watching there you go.</w:t>
      </w:r>
    </w:p>
    <w:p>
      <w:r>
        <w:rPr>
          <w:b/>
        </w:rPr>
        <w:t xml:space="preserve">[00:16:53] </w:t>
      </w:r>
      <w:r>
        <w:t xml:space="preserve">There's a ton of wiring in here I really </w:t>
        <w:br/>
        <w:t xml:space="preserve">like how they did the finger track style  </w:t>
      </w:r>
    </w:p>
    <w:p>
      <w:r>
        <w:rPr>
          <w:b/>
        </w:rPr>
        <w:t xml:space="preserve">[00:16:59] </w:t>
      </w:r>
      <w:r>
        <w:t xml:space="preserve">cable trays to be able to run all the the low </w:t>
        <w:br/>
        <w:t xml:space="preserve">voltage. That very nicely mounted horizontally  </w:t>
      </w:r>
    </w:p>
    <w:p>
      <w:r>
        <w:rPr>
          <w:b/>
        </w:rPr>
        <w:t xml:space="preserve">[00:17:06] </w:t>
      </w:r>
      <w:r>
        <w:t xml:space="preserve">across our vertical strut channels. Also, if </w:t>
        <w:br/>
        <w:t xml:space="preserve">you look up you see all the tech cable running  </w:t>
      </w:r>
    </w:p>
    <w:p>
      <w:r>
        <w:rPr>
          <w:b/>
        </w:rPr>
        <w:t xml:space="preserve">[00:17:11] </w:t>
      </w:r>
      <w:r>
        <w:t xml:space="preserve">to everything and how they're able to use the </w:t>
        <w:br/>
        <w:t xml:space="preserve">the Cobra P straps to strap everything it's just  </w:t>
      </w:r>
    </w:p>
    <w:p>
      <w:r>
        <w:rPr>
          <w:b/>
        </w:rPr>
        <w:t xml:space="preserve">[00:17:16] </w:t>
      </w:r>
      <w:r>
        <w:t xml:space="preserve">so neat and tidy in here. There's a lot going </w:t>
        <w:br/>
        <w:t xml:space="preserve">on in here. It does look very busy but I mean,  </w:t>
      </w:r>
    </w:p>
    <w:p>
      <w:r>
        <w:rPr>
          <w:b/>
        </w:rPr>
        <w:t xml:space="preserve">[00:17:21] </w:t>
      </w:r>
      <w:r>
        <w:t>look how much stuff's inside of here.</w:t>
        <w:br/>
        <w:t xml:space="preserve">And so the user interface here also  </w:t>
      </w:r>
    </w:p>
    <w:p>
      <w:r>
        <w:rPr>
          <w:b/>
        </w:rPr>
        <w:t xml:space="preserve">[00:17:25] </w:t>
      </w:r>
      <w:r>
        <w:t xml:space="preserve">allows an operator... I think it's a very simple </w:t>
        <w:br/>
        <w:t xml:space="preserve">dashboard... so you can see everything that's  </w:t>
      </w:r>
    </w:p>
    <w:p>
      <w:r>
        <w:rPr>
          <w:b/>
        </w:rPr>
        <w:t xml:space="preserve">[00:17:30] </w:t>
      </w:r>
      <w:r>
        <w:t xml:space="preserve">going on here. I don't really want to touch </w:t>
        <w:br/>
        <w:t xml:space="preserve">anything because there's a camera right there  </w:t>
      </w:r>
    </w:p>
    <w:p>
      <w:r>
        <w:rPr>
          <w:b/>
        </w:rPr>
        <w:t xml:space="preserve">[00:17:33] </w:t>
      </w:r>
      <w:r>
        <w:t xml:space="preserve">and they can actually monitor this thing all </w:t>
        <w:br/>
        <w:t xml:space="preserve">the time. They have two different sources of  </w:t>
      </w:r>
    </w:p>
    <w:p>
      <w:r>
        <w:rPr>
          <w:b/>
        </w:rPr>
        <w:t xml:space="preserve">[00:17:37] </w:t>
      </w:r>
      <w:r>
        <w:t xml:space="preserve">internet and they can access that wheneverm. Maybe </w:t>
        <w:br/>
        <w:t xml:space="preserve">they're even watching us right now hope there's  </w:t>
      </w:r>
    </w:p>
    <w:p>
      <w:r>
        <w:rPr>
          <w:b/>
        </w:rPr>
        <w:t xml:space="preserve">[00:17:41] </w:t>
      </w:r>
      <w:r>
        <w:t xml:space="preserve">no audio. But yeah, this thing's awesome and </w:t>
        <w:br/>
        <w:t xml:space="preserve">it's gonna be that interface for the thermostat  </w:t>
      </w:r>
    </w:p>
    <w:p>
      <w:r>
        <w:rPr>
          <w:b/>
        </w:rPr>
        <w:t xml:space="preserve">[00:17:47] </w:t>
      </w:r>
      <w:r>
        <w:t xml:space="preserve">to run all the the three heat settings and </w:t>
        <w:br/>
        <w:t xml:space="preserve">the three cool settings inside this thing.  </w:t>
      </w:r>
    </w:p>
    <w:p>
      <w:r>
        <w:rPr>
          <w:b/>
        </w:rPr>
        <w:t xml:space="preserve">[00:17:53] </w:t>
      </w:r>
      <w:r>
        <w:t xml:space="preserve">And when talking about the heat and cool </w:t>
        <w:br/>
        <w:t xml:space="preserve">setting number one, that's this. This is  </w:t>
      </w:r>
    </w:p>
    <w:p>
      <w:r>
        <w:rPr>
          <w:b/>
        </w:rPr>
        <w:t xml:space="preserve">[00:18:00] </w:t>
      </w:r>
      <w:r>
        <w:t xml:space="preserve">our 16 inch exhaust fan so we use the AC </w:t>
        <w:br/>
        <w:t xml:space="preserve">Infinity T16 exhaust fan and we've built  </w:t>
      </w:r>
    </w:p>
    <w:p>
      <w:r>
        <w:rPr>
          <w:b/>
        </w:rPr>
        <w:t xml:space="preserve">[00:18:05] </w:t>
      </w:r>
      <w:r>
        <w:t xml:space="preserve">our custom framefor it for shipping containers. </w:t>
        <w:br/>
        <w:t xml:space="preserve">That frame is perfectly designed to fit between  </w:t>
      </w:r>
    </w:p>
    <w:p>
      <w:r>
        <w:rPr>
          <w:b/>
        </w:rPr>
        <w:t xml:space="preserve">[00:18:10] </w:t>
      </w:r>
      <w:r>
        <w:t xml:space="preserve">two strut channels so these strut channels are two </w:t>
        <w:br/>
        <w:t xml:space="preserve">corrugations apart (which is about 22 inches) and  </w:t>
      </w:r>
    </w:p>
    <w:p>
      <w:r>
        <w:rPr>
          <w:b/>
        </w:rPr>
        <w:t xml:space="preserve">[00:18:15] </w:t>
      </w:r>
      <w:r>
        <w:t xml:space="preserve">then this fits just inside of here and gives us </w:t>
        <w:br/>
        <w:t xml:space="preserve">something to finish up to. So we really like how  </w:t>
      </w:r>
    </w:p>
    <w:p>
      <w:r>
        <w:rPr>
          <w:b/>
        </w:rPr>
        <w:t xml:space="preserve">[00:18:19] </w:t>
      </w:r>
      <w:r>
        <w:t xml:space="preserve">that turns out. That's a very clean industrial </w:t>
        <w:br/>
        <w:t xml:space="preserve">method of installing these exhaust fans in the  </w:t>
      </w:r>
    </w:p>
    <w:p>
      <w:r>
        <w:rPr>
          <w:b/>
        </w:rPr>
        <w:t xml:space="preserve">[00:18:25] </w:t>
      </w:r>
      <w:r>
        <w:t xml:space="preserve">containers. And then this thing here is going to </w:t>
        <w:br/>
        <w:t xml:space="preserve">use the four intake dampers on the partition wall. </w:t>
      </w:r>
    </w:p>
    <w:p>
      <w:r>
        <w:rPr>
          <w:b/>
        </w:rPr>
        <w:t xml:space="preserve">[00:18:30] </w:t>
      </w:r>
      <w:r>
        <w:t xml:space="preserve">We can jump over the other side and </w:t>
        <w:br/>
        <w:t>show you what it looks like in there.</w:t>
      </w:r>
    </w:p>
    <w:p>
      <w:r>
        <w:rPr>
          <w:b/>
        </w:rPr>
        <w:t xml:space="preserve">[00:18:33] </w:t>
      </w:r>
      <w:r>
        <w:t xml:space="preserve">We got a generator running beside </w:t>
        <w:br/>
        <w:t xml:space="preserve">me.Sorry if it's a litle bit loud.  </w:t>
      </w:r>
    </w:p>
    <w:p>
      <w:r>
        <w:rPr>
          <w:b/>
        </w:rPr>
        <w:t xml:space="preserve">[00:18:38] </w:t>
      </w:r>
      <w:r>
        <w:t>But we'll try to do this.</w:t>
        <w:br/>
        <w:t xml:space="preserve">We'll get you guys  </w:t>
      </w:r>
    </w:p>
    <w:p>
      <w:r>
        <w:rPr>
          <w:b/>
        </w:rPr>
        <w:t xml:space="preserve">[00:18:41] </w:t>
      </w:r>
      <w:r>
        <w:t xml:space="preserve">a little tour of here. So inside of here, we got </w:t>
        <w:br/>
        <w:t xml:space="preserve">a transformer. Took two tries to get this. I think  </w:t>
      </w:r>
    </w:p>
    <w:p>
      <w:r>
        <w:rPr>
          <w:b/>
        </w:rPr>
        <w:t xml:space="preserve">[00:18:47] </w:t>
      </w:r>
      <w:r>
        <w:t xml:space="preserve">the first one didn't have a neutral but we got the </w:t>
        <w:br/>
        <w:t xml:space="preserve">proper transformer in here. And a huge disconnect.  </w:t>
      </w:r>
    </w:p>
    <w:p>
      <w:r>
        <w:rPr>
          <w:b/>
        </w:rPr>
        <w:t xml:space="preserve">[00:18:52] </w:t>
      </w:r>
      <w:r>
        <w:t xml:space="preserve">There's leads that are very simple for people </w:t>
        <w:br/>
        <w:t xml:space="preserve">to hook up generators into this thing. And then  </w:t>
      </w:r>
    </w:p>
    <w:p>
      <w:r>
        <w:rPr>
          <w:b/>
        </w:rPr>
        <w:t xml:space="preserve">[00:19:00] </w:t>
      </w:r>
      <w:r>
        <w:t xml:space="preserve">we do have an exhaust fan in here too to take </w:t>
        <w:br/>
        <w:t xml:space="preserve">care of some of that heat and it can pull air  </w:t>
      </w:r>
    </w:p>
    <w:p>
      <w:r>
        <w:rPr>
          <w:b/>
        </w:rPr>
        <w:t xml:space="preserve">[00:19:05] </w:t>
      </w:r>
      <w:r>
        <w:t xml:space="preserve">either through the passive vents that are on the </w:t>
        <w:br/>
        <w:t xml:space="preserve">container doors or straight through the floor. </w:t>
      </w:r>
    </w:p>
    <w:p>
      <w:r>
        <w:rPr>
          <w:b/>
        </w:rPr>
        <w:t xml:space="preserve">[00:19:11] </w:t>
      </w:r>
      <w:r>
        <w:t xml:space="preserve">So in this thing we've removed the shipping </w:t>
        <w:br/>
        <w:t xml:space="preserve">container floor and we put the bar grading in  </w:t>
      </w:r>
    </w:p>
    <w:p>
      <w:r>
        <w:rPr>
          <w:b/>
        </w:rPr>
        <w:t xml:space="preserve">[00:19:14] </w:t>
      </w:r>
      <w:r>
        <w:t xml:space="preserve">place and that allows both air to come up and </w:t>
        <w:br/>
        <w:t xml:space="preserve">in as intakes, but also any condensation that  </w:t>
      </w:r>
    </w:p>
    <w:p>
      <w:r>
        <w:rPr>
          <w:b/>
        </w:rPr>
        <w:t xml:space="preserve">[00:19:21] </w:t>
      </w:r>
      <w:r>
        <w:t xml:space="preserve">happens from the condenser boxes or from the </w:t>
        <w:br/>
        <w:t xml:space="preserve">head units that are inside of here drips down.  </w:t>
      </w:r>
    </w:p>
    <w:p>
      <w:r>
        <w:rPr>
          <w:b/>
        </w:rPr>
        <w:t xml:space="preserve">[00:19:26] </w:t>
      </w:r>
      <w:r>
        <w:t xml:space="preserve">So I can show you these here and you can actually </w:t>
        <w:br/>
        <w:t xml:space="preserve">see water. I don't know. If might be hard to see  </w:t>
      </w:r>
    </w:p>
    <w:p>
      <w:r>
        <w:rPr>
          <w:b/>
        </w:rPr>
        <w:t xml:space="preserve">[00:19:31] </w:t>
      </w:r>
      <w:r>
        <w:t xml:space="preserve">but you can see water inside this line already </w:t>
        <w:br/>
        <w:t xml:space="preserve">and there's some dripping out down at the bottom  </w:t>
      </w:r>
    </w:p>
    <w:p>
      <w:r>
        <w:rPr>
          <w:b/>
        </w:rPr>
        <w:t xml:space="preserve">[00:19:37] </w:t>
      </w:r>
      <w:r>
        <w:t xml:space="preserve">which is kind of cool. So they're already </w:t>
        <w:br/>
        <w:t xml:space="preserve">keeping me nice and cool over there. </w:t>
      </w:r>
    </w:p>
    <w:p>
      <w:r>
        <w:rPr>
          <w:b/>
        </w:rPr>
        <w:t xml:space="preserve">[00:19:41] </w:t>
      </w:r>
      <w:r>
        <w:t xml:space="preserve">Up here there's emergency stops. Lights for </w:t>
        <w:br/>
        <w:t xml:space="preserve">the operator inside of here. If we jump over  </w:t>
      </w:r>
    </w:p>
    <w:p>
      <w:r>
        <w:rPr>
          <w:b/>
        </w:rPr>
        <w:t xml:space="preserve">[00:19:48] </w:t>
      </w:r>
      <w:r>
        <w:t xml:space="preserve">(it's tight) we have the two condenser units so </w:t>
        <w:br/>
        <w:t xml:space="preserve">there would be a primary and then a secondary.  </w:t>
      </w:r>
    </w:p>
    <w:p>
      <w:r>
        <w:rPr>
          <w:b/>
        </w:rPr>
        <w:t xml:space="preserve">[00:19:55] </w:t>
      </w:r>
      <w:r>
        <w:t xml:space="preserve">So cooling stage two and then cooling stage </w:t>
        <w:br/>
        <w:t xml:space="preserve">three so if for some reason the first condenser  </w:t>
      </w:r>
    </w:p>
    <w:p>
      <w:r>
        <w:rPr>
          <w:b/>
        </w:rPr>
        <w:t xml:space="preserve">[00:20:01] </w:t>
      </w:r>
      <w:r>
        <w:t xml:space="preserve">unit wasn't keeping up we'd kick on the second </w:t>
        <w:br/>
        <w:t xml:space="preserve">separate unit. And that also gives us redundancy  </w:t>
      </w:r>
    </w:p>
    <w:p>
      <w:r>
        <w:rPr>
          <w:b/>
        </w:rPr>
        <w:t xml:space="preserve">[00:20:05] </w:t>
      </w:r>
      <w:r>
        <w:t xml:space="preserve">too so one of these things did go down the other </w:t>
        <w:br/>
        <w:t xml:space="preserve">one can pick up where it left off. That's about  </w:t>
      </w:r>
    </w:p>
    <w:p>
      <w:r>
        <w:rPr>
          <w:b/>
        </w:rPr>
        <w:t xml:space="preserve">[00:20:10] </w:t>
      </w:r>
      <w:r>
        <w:t xml:space="preserve">it and here it's just basically the mechanical </w:t>
        <w:br/>
        <w:t xml:space="preserve">room of it. Things that can dissipate heat or  </w:t>
      </w:r>
    </w:p>
    <w:p>
      <w:r>
        <w:rPr>
          <w:b/>
        </w:rPr>
        <w:t xml:space="preserve">[00:20:14] </w:t>
      </w:r>
      <w:r>
        <w:t xml:space="preserve">produce too much heat keep them separated from the </w:t>
        <w:br/>
        <w:t xml:space="preserve">inverters and all the other sensitive equipment  </w:t>
      </w:r>
    </w:p>
    <w:p>
      <w:r>
        <w:rPr>
          <w:b/>
        </w:rPr>
        <w:t xml:space="preserve">[00:20:18] </w:t>
      </w:r>
      <w:r>
        <w:t>inside the main compartment of this unit.</w:t>
        <w:br/>
        <w:t xml:space="preserve">So I'm really excited to show this thing off.  </w:t>
      </w:r>
    </w:p>
    <w:p>
      <w:r>
        <w:rPr>
          <w:b/>
        </w:rPr>
        <w:t xml:space="preserve">[00:20:24] </w:t>
      </w:r>
      <w:r>
        <w:t xml:space="preserve">It's amazing we're going to be doing two more </w:t>
        <w:br/>
        <w:t xml:space="preserve">I'm so excited for that as well because we can  </w:t>
      </w:r>
    </w:p>
    <w:p>
      <w:r>
        <w:rPr>
          <w:b/>
        </w:rPr>
        <w:t xml:space="preserve">[00:20:28] </w:t>
      </w:r>
      <w:r>
        <w:t xml:space="preserve">continue to learn (myself and our team) and maybe </w:t>
        <w:br/>
        <w:t xml:space="preserve">come up with a more affordable version of this for  </w:t>
      </w:r>
    </w:p>
    <w:p>
      <w:r>
        <w:rPr>
          <w:b/>
        </w:rPr>
        <w:t xml:space="preserve">[00:20:36] </w:t>
      </w:r>
      <w:r>
        <w:t xml:space="preserve">the everyday person to help supplement some of </w:t>
        <w:br/>
        <w:t>their power or potentially go right off grid.</w:t>
      </w:r>
    </w:p>
    <w:p>
      <w:r>
        <w:rPr>
          <w:b/>
        </w:rPr>
        <w:t xml:space="preserve">[00:20:40] </w:t>
      </w:r>
      <w:r>
        <w:t xml:space="preserve">So now that these are ready for transport I'm </w:t>
        <w:br/>
        <w:t xml:space="preserve">actually really curious I haven't measured this  </w:t>
      </w:r>
    </w:p>
    <w:p>
      <w:r>
        <w:rPr>
          <w:b/>
        </w:rPr>
        <w:t xml:space="preserve">[00:20:45] </w:t>
      </w:r>
      <w:r>
        <w:t xml:space="preserve">yet but I want to see... seven inches extra! </w:t>
        <w:br/>
        <w:t xml:space="preserve">So this would be eight foot seven inches from  </w:t>
      </w:r>
    </w:p>
    <w:p>
      <w:r>
        <w:rPr>
          <w:b/>
        </w:rPr>
        <w:t xml:space="preserve">[00:20:53] </w:t>
      </w:r>
      <w:r>
        <w:t xml:space="preserve">this side and then we have the man door handle </w:t>
        <w:br/>
        <w:t xml:space="preserve">on the other side. So we're still under we're  </w:t>
      </w:r>
    </w:p>
    <w:p>
      <w:r>
        <w:rPr>
          <w:b/>
        </w:rPr>
        <w:t xml:space="preserve">[00:20:58] </w:t>
      </w:r>
      <w:r>
        <w:t xml:space="preserve">under nine feet overall width which is very </w:t>
        <w:br/>
        <w:t xml:space="preserve">fair I think other than in Europe there's  </w:t>
      </w:r>
    </w:p>
    <w:p>
      <w:r>
        <w:rPr>
          <w:b/>
        </w:rPr>
        <w:t xml:space="preserve">[00:21:05] </w:t>
      </w:r>
      <w:r>
        <w:t xml:space="preserve">no problem transporting a little over width. </w:t>
        <w:br/>
        <w:t xml:space="preserve">So should be fine down the highway and yeah  </w:t>
      </w:r>
    </w:p>
    <w:p>
      <w:r>
        <w:rPr>
          <w:b/>
        </w:rPr>
        <w:t xml:space="preserve">[00:21:11] </w:t>
      </w:r>
      <w:r>
        <w:t xml:space="preserve">just amazing how quick we could have set </w:t>
        <w:br/>
        <w:t xml:space="preserve">these things down and and redeploy them on  </w:t>
      </w:r>
    </w:p>
    <w:p>
      <w:r>
        <w:rPr>
          <w:b/>
        </w:rPr>
        <w:t xml:space="preserve">[00:21:17] </w:t>
      </w:r>
      <w:r>
        <w:t xml:space="preserve">that perfectly defined 45 degree angle now. </w:t>
        <w:br/>
        <w:t xml:space="preserve">We're really happy with the way that these  </w:t>
      </w:r>
    </w:p>
    <w:p>
      <w:r>
        <w:rPr>
          <w:b/>
        </w:rPr>
        <w:t xml:space="preserve">[00:21:22] </w:t>
      </w:r>
      <w:r>
        <w:t xml:space="preserve">panels turned out now that they're all </w:t>
        <w:br/>
        <w:t xml:space="preserve">individually operated. It's not too heavy for  </w:t>
      </w:r>
    </w:p>
    <w:p>
      <w:r>
        <w:rPr>
          <w:b/>
        </w:rPr>
        <w:t xml:space="preserve">[00:21:28] </w:t>
      </w:r>
      <w:r>
        <w:t xml:space="preserve">the operator to open them up and close them down. </w:t>
        <w:br/>
        <w:t xml:space="preserve">Way less risk of injury to whoever's using them. </w:t>
      </w:r>
    </w:p>
    <w:p>
      <w:r>
        <w:rPr>
          <w:b/>
        </w:rPr>
        <w:t xml:space="preserve">[00:21:36] </w:t>
      </w:r>
      <w:r>
        <w:t xml:space="preserve">That pretty much wraps up this. We're going </w:t>
        <w:br/>
        <w:t xml:space="preserve">to continue to work on this product and  </w:t>
      </w:r>
    </w:p>
    <w:p>
      <w:r>
        <w:rPr>
          <w:b/>
        </w:rPr>
        <w:t xml:space="preserve">[00:21:40] </w:t>
      </w:r>
      <w:r>
        <w:t xml:space="preserve">hopefully share with you more videos so if </w:t>
        <w:br/>
        <w:t xml:space="preserve">you enjoyed this video, please help us out,  </w:t>
      </w:r>
    </w:p>
    <w:p>
      <w:r>
        <w:rPr>
          <w:b/>
        </w:rPr>
        <w:t xml:space="preserve">[00:21:44] </w:t>
      </w:r>
      <w:r>
        <w:t xml:space="preserve">give it a like. If you'd like to see more </w:t>
        <w:br/>
        <w:t xml:space="preserve">please subscribe to our Channel and ring  </w:t>
      </w:r>
    </w:p>
    <w:p>
      <w:r>
        <w:rPr>
          <w:b/>
        </w:rPr>
        <w:t xml:space="preserve">[00:21:48] </w:t>
      </w:r>
      <w:r>
        <w:t xml:space="preserve">that Bell for notification and as always, check </w:t>
        <w:br/>
        <w:t>us out at tcg.ca - hope you learned something!</w:t>
      </w:r>
    </w:p>
    <w:p>
      <w:pPr>
        <w:pStyle w:val="Heading1"/>
      </w:pPr>
      <w:r>
        <w:t>Full Text (without timestamps)</w:t>
      </w:r>
    </w:p>
    <w:p>
      <w:r>
        <w:t xml:space="preserve">This 20-foot one-time use shipping container </w:t>
        <w:br/>
        <w:t xml:space="preserve">has ten 540 watt solar panels installed.  This thing, coupled with its batteries, inverters,   and a generator, has enough juice to run </w:t>
        <w:br/>
        <w:t xml:space="preserve">an entire town. If you want to learn more,   stay tuned in this video. We are going to show </w:t>
        <w:br/>
        <w:t xml:space="preserve">you our modular system to mount these panels   in a fully adjustable way that transports </w:t>
        <w:br/>
        <w:t xml:space="preserve">down the highway. Hope ya learn somethin! To give you a little back story on this project, </w:t>
        <w:br/>
        <w:t xml:space="preserve">this is a $450,000 modified 20-foot container.   This isn't your everyday container that's </w:t>
        <w:br/>
        <w:t xml:space="preserve">going to be available to every person in   their backyard but what we're going to </w:t>
        <w:br/>
        <w:t xml:space="preserve">learn from this job will transfer over   to the DIY Market in future kits released by </w:t>
        <w:br/>
        <w:t xml:space="preserve">Container Modification World. This specific   unit here is going to have two different rooms. </w:t>
        <w:br/>
        <w:t xml:space="preserve">There's going to be a mechanical room and then   a climate controlled room for all the sensitive </w:t>
        <w:br/>
        <w:t xml:space="preserve">equipment. The mechanical room is going to have   a transformer and the outside condenser boxes </w:t>
        <w:br/>
        <w:t xml:space="preserve">which are going to condensate. Because of that,   we're going to remove the plywood wood flooring </w:t>
        <w:br/>
        <w:t xml:space="preserve">that's traditionally in the containers. And, we   do that by using a wood skill saw first and then </w:t>
        <w:br/>
        <w:t xml:space="preserve">we go over it with a metal blade in a circular saw   just to make sure that we don't nick any of the </w:t>
        <w:br/>
        <w:t xml:space="preserve">cross-members. And then remove the wood flooring   and we replace that with inch and a quarter bar </w:t>
        <w:br/>
        <w:t xml:space="preserve">grating. We secure the bar grading with grating   clips (there's special clips) right back to the </w:t>
        <w:br/>
        <w:t xml:space="preserve">original cross members of the shipping container.   Once that mechanical room is kind of prepped, </w:t>
        <w:br/>
        <w:t xml:space="preserve">we need to separate that room from the sensitive   equipment area and we do that with our traditional </w:t>
        <w:br/>
        <w:t xml:space="preserve">partition wall. So, we will mount that to our   strut channel framing. We do the strut channel </w:t>
        <w:br/>
        <w:t xml:space="preserve">framing in this instance so we can get a very   nice vapor barrier all around the framing members. </w:t>
        <w:br/>
        <w:t xml:space="preserve">And then we also install our strut strapping on   the back of the strut channel and that strut </w:t>
        <w:br/>
        <w:t xml:space="preserve">strapping allows us to secure our PVC white   re-line wall panels to. Which gives a nice Class </w:t>
        <w:br/>
        <w:t xml:space="preserve">A flame spread interior finish and it's a super   bright interior as you'll see later. The only </w:t>
        <w:br/>
        <w:t xml:space="preserve">other thing to talk about is that partition wall.   It's our traditional galvanized partition </w:t>
        <w:br/>
        <w:t xml:space="preserve">wall that we utilize but then we also put   in some... We put four 10 inch intake dampers </w:t>
        <w:br/>
        <w:t xml:space="preserve">(something we might change in the future) but   we put them there. And then on the inside (the </w:t>
        <w:br/>
        <w:t xml:space="preserve">finished portion of that) we also have some   grates that are closable. So if it does hit minus </w:t>
        <w:br/>
        <w:t xml:space="preserve">40, and we don't want to be pulling any air in,   the operator can close those right off. What's </w:t>
        <w:br/>
        <w:t xml:space="preserve">going to tug on those intake dampers is the T16   exhaust fan. So this is the second or third time </w:t>
        <w:br/>
        <w:t xml:space="preserve">that we've utilized this and it works so great   with our strut lined interiors when we're strut </w:t>
        <w:br/>
        <w:t xml:space="preserve">lining it every second corrugation. That fan   fits in there perfectly and then right beside that </w:t>
        <w:br/>
        <w:t xml:space="preserve">for egress is a man door to access this sensitive   equipment room here and so we've used Container </w:t>
        <w:br/>
        <w:t xml:space="preserve">Modification World's Dual Swinger Man Door. So once we got the whole building envelope </w:t>
        <w:br/>
        <w:t xml:space="preserve">modified, it was time to jump outside and figure   out how to mount the solar panels to both the </w:t>
        <w:br/>
        <w:t xml:space="preserve">sidewall and the roof of the shipping container.   So we ended up installing these panels on </w:t>
        <w:br/>
        <w:t xml:space="preserve">this shipping container three different times   before we actually finally delivered it to the </w:t>
        <w:br/>
        <w:t xml:space="preserve">customer. And the very first time that we did it,   we were just kind of going into it blind. A big </w:t>
        <w:br/>
        <w:t xml:space="preserve">problem that we had is we were expecting one meter   by two meter panels and larger panels showed up. </w:t>
        <w:br/>
        <w:t xml:space="preserve">So when we thought we were gonna get six panels   wide on the side and six wide across the ceiling, </w:t>
        <w:br/>
        <w:t xml:space="preserve">there's only enough room for five panels. Which   ended up being a positive in the long run but </w:t>
        <w:br/>
        <w:t xml:space="preserve">at the start it threw us for a little bit of   a tizzy and affected our design. And so what we </w:t>
        <w:br/>
        <w:t xml:space="preserve">did is we ended up having to have like an 11 foot   panel section and a seven foot panel section. </w:t>
        <w:br/>
        <w:t xml:space="preserve">Which is three panels and two panels which is   different than we originally wanted just a nine </w:t>
        <w:br/>
        <w:t xml:space="preserve">foot and a nine foot section to lift up three   panels at a time. So four different sections on </w:t>
        <w:br/>
        <w:t xml:space="preserve">this container. So four different times to flare   them all outwards. But, what we learned in the </w:t>
        <w:br/>
        <w:t xml:space="preserve">first go around is for One, we didn't utilize   deep enough strut channels. We used shallow strut </w:t>
        <w:br/>
        <w:t xml:space="preserve">instead of the deep strut on probably the most   important part where they mount to the frame that </w:t>
        <w:br/>
        <w:t xml:space="preserve">we built. And that, we were noticing we had flex   in the panels a bit and so we had to address that. </w:t>
        <w:br/>
        <w:t xml:space="preserve">But, furthermore, they were just very heavy. So,   when we went to pull the panel sections out it was </w:t>
        <w:br/>
        <w:t xml:space="preserve">like a four-person job to do that. And that's just   unsafe and we knew that it was something we needed </w:t>
        <w:br/>
        <w:t xml:space="preserve">to address. So we went back to the drawing board.   And the second time that we did this, we added </w:t>
        <w:br/>
        <w:t xml:space="preserve">some... they're wheels that go inside of strut   channel. They're little bearings basically and </w:t>
        <w:br/>
        <w:t xml:space="preserve">that kept the arms in line and in the the strut   channel as it goes up and it it made everything </w:t>
        <w:br/>
        <w:t xml:space="preserve">a little less floppy so to speak and a bit more   safe. But still we, we still had the panels in </w:t>
        <w:br/>
        <w:t xml:space="preserve">the three panel and two panel configuration.  Also at the second time that we installed them, </w:t>
        <w:br/>
        <w:t xml:space="preserve">we knew that the panel sections were heavy. So   we purchased some torsion springs and we put them </w:t>
        <w:br/>
        <w:t xml:space="preserve">in the joints of the framing kit that holds the   panels thinking that that would reduce the weight </w:t>
        <w:br/>
        <w:t xml:space="preserve">to pull these things out. But they were still   heavy and it was still dangerous. So we knew that </w:t>
        <w:br/>
        <w:t xml:space="preserve">is something we needed to address in this kit.  So after the second time installing the solar </w:t>
        <w:br/>
        <w:t xml:space="preserve">panels, we had to deliver the unit to our   customers so they could install all the sensitive </w:t>
        <w:br/>
        <w:t xml:space="preserve">equipment in the interior and we were fortunate   enough to be able to follow the truck as it was </w:t>
        <w:br/>
        <w:t xml:space="preserve">driving to the customer's location. We noticed   right away that the panel sections were catching </w:t>
        <w:br/>
        <w:t xml:space="preserve">wind and it was flexing them. Thank goodness that   my horn's really loud. So I got on the horn and </w:t>
        <w:br/>
        <w:t xml:space="preserve">warned the driver that they need to slow down.   This brought up another issue and something that </w:t>
        <w:br/>
        <w:t xml:space="preserve">we kind of resolved (but we need to resolve more   in the future) is just how to fasten and clamp </w:t>
        <w:br/>
        <w:t>these individual panel sections down so that   during transport they can handle highway speeds.</w:t>
        <w:br/>
        <w:t xml:space="preserve">Which again, it was all the time that we had. We   had to send this thing off to the customer and </w:t>
        <w:br/>
        <w:t xml:space="preserve">get that off to them and and let them do their   interior finishing. But the third time when these </w:t>
        <w:br/>
        <w:t xml:space="preserve">panels came back, we had time to figure it out and   we mastered the individual panel kits. That was a </w:t>
        <w:br/>
        <w:t xml:space="preserve">huge breakthrough for us. So that, what we learned   there, is what's going to help people in the </w:t>
        <w:br/>
        <w:t xml:space="preserve">future. The DIYer, where potentially, it's a very   modular system, and it's an expandable system. </w:t>
        <w:br/>
        <w:t xml:space="preserve">So if you have a 40-foot shipping container at   home facing South, and you want to purchase solar </w:t>
        <w:br/>
        <w:t xml:space="preserve">panels, and you don't want to put them on the roof   of your home, you can just purchase a kit at a </w:t>
        <w:br/>
        <w:t xml:space="preserve">time. So every paycheck you buy a panel and a   kit and you just slowly start expanding your solar </w:t>
        <w:br/>
        <w:t xml:space="preserve">array. And eventually, you're potentially off the   grid or just tied to the grid but supplementing </w:t>
        <w:br/>
        <w:t>your power bill each month. So that's something   great that we've learned from this project.</w:t>
        <w:br/>
        <w:t xml:space="preserve">Once the customer was semi-finished with the   work that they had to do we had to go to their </w:t>
        <w:br/>
        <w:t xml:space="preserve">site winch this thing up and then bring it back to   our yard. The transport, and that, went a little </w:t>
        <w:br/>
        <w:t xml:space="preserve">smoother (from what we learned prior) but we still   had to get container back to our facility to </w:t>
        <w:br/>
        <w:t>make a lot of the adjustments for the third   time that we're going to install these panels.</w:t>
        <w:br/>
        <w:t xml:space="preserve">Again, here we're under a major time crunch. We   only had a few business days to get everything </w:t>
        <w:br/>
        <w:t xml:space="preserve">upgraded and up to par to transport the full   distance. I'm very glad our team was able </w:t>
        <w:br/>
        <w:t xml:space="preserve">to do what they were able to do and get   these things so much improved. They're so much </w:t>
        <w:br/>
        <w:t xml:space="preserve">better the third time around. Every panel was   individually operated. They were so light to flare </w:t>
        <w:br/>
        <w:t xml:space="preserve">out and mount either in the folded-out 45 degree   position or the flat position. So that, we really </w:t>
        <w:br/>
        <w:t xml:space="preserve">learned something there. What we did change is,   we're noticing the flex on the panels, so we </w:t>
        <w:br/>
        <w:t xml:space="preserve">went to the full length strut channel where   they mount. And then we also switched from </w:t>
        <w:br/>
        <w:t xml:space="preserve">a 12 gauge strut channel to a 14 gauge strut   channel which is actually a bit lighter (and say </w:t>
        <w:br/>
        <w:t xml:space="preserve">a little bit weaker) but still way stronger than   the initial narrow shallow strut. But the </w:t>
        <w:br/>
        <w:t xml:space="preserve">Container Modification World strut channel   that we've ordered direct and specific for our </w:t>
        <w:br/>
        <w:t xml:space="preserve">mods, it has little ribs in the in the inside of   the channel and the spring nut grabs those ribs </w:t>
        <w:br/>
        <w:t xml:space="preserve">and doesn't allow the spring nut to slide down.   Whereas we've experienced that lots when we're </w:t>
        <w:br/>
        <w:t xml:space="preserve">installing shelving or whatever desks inside   of containers that are finished with the strut </w:t>
        <w:br/>
        <w:t xml:space="preserve">Channel interior. And so that was a huge bonus   and also the grab handles. We put handles at the </w:t>
        <w:br/>
        <w:t xml:space="preserve">bottom of the panels and that allows a place for   them to sit. And I also did the same thing on the </w:t>
        <w:br/>
        <w:t xml:space="preserve">top but it's also a place for us to clamp down.   And so with that grab handle in the future we can </w:t>
        <w:br/>
        <w:t xml:space="preserve">integrate that into the design (potentially) and   utilize that to really make sure these things are </w:t>
        <w:br/>
        <w:t xml:space="preserve">just held nice and snug against the container.  Another huge aha moment that we had is these </w:t>
        <w:br/>
        <w:t xml:space="preserve">panels were 44 and 5/8 of an inch wide and   the corrugation panels on a shipping container </w:t>
        <w:br/>
        <w:t xml:space="preserve">on this 20-foot container there's five 44 inch   wide panel sections of the corrugation. So the </w:t>
        <w:br/>
        <w:t xml:space="preserve">panels match the corrugations spacing perfectly.   So we're thinking to ourselves, there's four </w:t>
        <w:br/>
        <w:t xml:space="preserve">corrugations in every corrugation panel,   we could probably just do a strut channel in two </w:t>
        <w:br/>
        <w:t xml:space="preserve">of those for every corrugation section and that   will give us a perfect individual mounting kit. So </w:t>
        <w:br/>
        <w:t xml:space="preserve">now, we originally had eight vertical sections to   hold the whole array. We've jumped up to 10 but </w:t>
        <w:br/>
        <w:t xml:space="preserve">adding that extra material made this thing way   more modular, way more simple to use, way safer, </w:t>
        <w:br/>
        <w:t xml:space="preserve">such a better design. Even as is. It's I think,   perfected enough for me. For my home, I would </w:t>
        <w:br/>
        <w:t xml:space="preserve">utilize these the way they are. But that's how   we roll around here, we're going to keep working </w:t>
        <w:br/>
        <w:t xml:space="preserve">on things. We're going to make it perfect.  Before I get you a final tour of this thing, </w:t>
        <w:br/>
        <w:t xml:space="preserve">I just like to reflect on a few things that   I would like to change. I would change the </w:t>
        <w:br/>
        <w:t xml:space="preserve">saddle brackets. Potentially there's a way   that we could have it so that we could just </w:t>
        <w:br/>
        <w:t xml:space="preserve">pin them at certain degrees of angles. The   stoppers so to speak that we utilize to hold </w:t>
        <w:br/>
        <w:t xml:space="preserve">these things in place at that specific angle,   we need to have a more refined solution for that. </w:t>
        <w:br/>
        <w:t xml:space="preserve">And also just the way that these things tie down.   I'd like to come up with a better solution </w:t>
        <w:br/>
        <w:t xml:space="preserve">where they would just clamp and tie down   to the container. But other than that, I think </w:t>
        <w:br/>
        <w:t xml:space="preserve">they worked out perfectly. Let's check it out. I'm Channing McCorriston, The Container Guy. </w:t>
        <w:br/>
        <w:t xml:space="preserve">As I said, we have done this three times with   this one job. We are hopefully going to be </w:t>
        <w:br/>
        <w:t xml:space="preserve">building a couple more of them. We're gonna   have this thing fully refined. But yeah, we're </w:t>
        <w:br/>
        <w:t xml:space="preserve">gonna jump down and show you exactly how we put   all this together. Yeah, we're gonna lay these </w:t>
        <w:br/>
        <w:t xml:space="preserve">panels down right away here and this thing is   transporting with the panels attached. That's </w:t>
        <w:br/>
        <w:t xml:space="preserve">right, we're gonna be able to lay the top ones   down and the side panels vertically. It's going </w:t>
        <w:br/>
        <w:t xml:space="preserve">about 500 kilometers (300 miles)/ And yeah,   I guess we'll see uh what kind of condition </w:t>
        <w:br/>
        <w:t xml:space="preserve">they're in when they get there. Follow along. So before we pull these things down, I </w:t>
        <w:br/>
        <w:t xml:space="preserve">just want to show a few of the changes   that we've made. We still have the, column </w:t>
        <w:br/>
        <w:t xml:space="preserve">bearing wheels in the strut channel that   allow this thing very nicely to open </w:t>
        <w:br/>
        <w:t xml:space="preserve">up and close. We have, we put like a   45 degree open (a stop) right here. So it's just a </w:t>
        <w:br/>
        <w:t xml:space="preserve">spring nut, a bolt, and a square washer. And that   allows us to pull the panel out, hit that stop, </w:t>
        <w:br/>
        <w:t xml:space="preserve">and then we'll put another one here to hold it. So now, these things are solid. Actually one </w:t>
        <w:br/>
        <w:t xml:space="preserve">thing we're going to do, and we (doesn't look   like we did) is we're going to put some silicone </w:t>
        <w:br/>
        <w:t xml:space="preserve">in behind here just to stop... We don't want to   fasten through the wall and puncture the envelope. </w:t>
        <w:br/>
        <w:t xml:space="preserve">That's what everything that we are against so we   don't want to do that. We do want to get rid of </w:t>
        <w:br/>
        <w:t xml:space="preserve">any of that rattle if it was windy. We put some   grab handles down on the bottom of the panels </w:t>
        <w:br/>
        <w:t xml:space="preserve">and the panels now rest on those grab handles   so as they're traveling down the road that's </w:t>
        <w:br/>
        <w:t xml:space="preserve">holding the weight of it. And we just used our   MSS angle brackets and then I see they just put </w:t>
        <w:br/>
        <w:t xml:space="preserve">a couple of small screws through the bottom of   the panel just to hold that there and so now </w:t>
        <w:br/>
        <w:t xml:space="preserve">these things are locked in and held. These   are the ones we're more worried about (the </w:t>
        <w:br/>
        <w:t xml:space="preserve">ones that are running vertically down the   highway). And we've added some eye bolts here </w:t>
        <w:br/>
        <w:t xml:space="preserve">as well. We've replaced the bottom bolt with   this and this is going to allow us to strap the </w:t>
        <w:br/>
        <w:t>panels right tight against the container during   transport. So we feel this is going to work.</w:t>
        <w:br/>
        <w:t xml:space="preserve">We were racing the clock in developing all this   or getting this adjusted. We didn't have much time </w:t>
        <w:br/>
        <w:t xml:space="preserve">with the container here and so we're going to go   back to the drawing board now. We'll get this </w:t>
        <w:br/>
        <w:t xml:space="preserve">in our 3D model - the changes that we made and   try to just refine things. Like maybe some caps </w:t>
        <w:br/>
        <w:t xml:space="preserve">for the ends of the strut. Or, if some of these   generically purchased hardware, if we can </w:t>
        <w:br/>
        <w:t xml:space="preserve">actually get them laser cut and folded and   maybe a different design that's more user friendly </w:t>
        <w:br/>
        <w:t xml:space="preserve">or just more common sense to the first time user.  But yeah, this thing is awesome! </w:t>
        <w:br/>
        <w:t xml:space="preserve">We had all the panels daisy-chained   together and ran into the inside </w:t>
        <w:br/>
        <w:t xml:space="preserve">of this and they were generating   power. So let's jump in there and see </w:t>
        <w:br/>
        <w:t xml:space="preserve">what it looks like all finished up. Before we jump in, we can see the system </w:t>
        <w:br/>
        <w:t xml:space="preserve">information here. And so what I said earlier,   it's 135 kilowatt max output, </w:t>
        <w:br/>
        <w:t xml:space="preserve">three-phase 480 volt system.   Yeah it's.. There's a ton of power in </w:t>
        <w:br/>
        <w:t xml:space="preserve">here. I feel like when I'm in there...   it's almost like you're in the room with your </w:t>
        <w:br/>
        <w:t xml:space="preserve">favorite celebrity or something. It makes me   giddy. There's so much cool stuff in there and... </w:t>
        <w:br/>
        <w:t xml:space="preserve">yeah, it's expensive so let's check it out. Wow! Look at this all. Like this breaker panel, </w:t>
        <w:br/>
        <w:t xml:space="preserve">it's great to see. All the electricians or people   that know this stuff that are are looking at this </w:t>
        <w:br/>
        <w:t xml:space="preserve">can know what kind of value that it's sitting   in this can. And there's not just one. Come over </w:t>
        <w:br/>
        <w:t xml:space="preserve">here. There's two of these bad boys in here. So,   two huge panel setups. We got both of our air </w:t>
        <w:br/>
        <w:t xml:space="preserve">conditioners working great. They're so quiet in   here and totally keeping the heat down right now. </w:t>
        <w:br/>
        <w:t xml:space="preserve">All the batteries and everything are charging and   it's cold in here. I think these things are </w:t>
        <w:br/>
        <w:t xml:space="preserve">producing some heat, but the inverters aren't   hooked to an entire solar field like they </w:t>
        <w:br/>
        <w:t xml:space="preserve">could be, which would be producing way more.  This here is awesome this automation board that </w:t>
        <w:br/>
        <w:t xml:space="preserve">we have. Inside of here is the whole PLC and the   system. And so this thing not only runs everything </w:t>
        <w:br/>
        <w:t xml:space="preserve">inside of here but it also is programmed to run   the climate which is what I'm really excited about </w:t>
        <w:br/>
        <w:t xml:space="preserve">for our Channel and for other uses of shipping   containers in commercial and Industrial spaces. </w:t>
        <w:br/>
        <w:t>Maybe they'll still have some sort of play when we   do a container home (if we do a container home).</w:t>
        <w:br/>
        <w:t xml:space="preserve">What this will do is, it'll.. It knows the   ambient temperature outside, it knows </w:t>
        <w:br/>
        <w:t xml:space="preserve">the relative humidity, and it'll utilize   outside temperature to cool this place rather </w:t>
        <w:br/>
        <w:t xml:space="preserve">than just constantly relying or utilizing   the air conditioners which are only going to </w:t>
        <w:br/>
        <w:t xml:space="preserve">produce more heat in the other side of this.  That's awesome. It'll use.. it's got three </w:t>
        <w:br/>
        <w:t xml:space="preserve">cool settings and three heat settings   and use the most efficient source of heating or </w:t>
        <w:br/>
        <w:t xml:space="preserve">cooling that's available to it. That's something   that's really cool. We're working on it. And </w:t>
        <w:br/>
        <w:t xml:space="preserve">potentially, you know, the actual hardware   that's inside of there, isn't very expensive </w:t>
        <w:br/>
        <w:t xml:space="preserve">so it could be commercially available maybe   as a The Container Guy product or Container </w:t>
        <w:br/>
        <w:t xml:space="preserve">Modification World product and available for   manufacturing generator shacks, or water treatment </w:t>
        <w:br/>
        <w:t xml:space="preserve">plants wastewater treatment plants, or you know,   solar powered inverter battery storage hubs such </w:t>
        <w:br/>
        <w:t xml:space="preserve">as this. You're gonna really appreciate that.  One thing that you'll notice here is that </w:t>
        <w:br/>
        <w:t xml:space="preserve">there's a Schneider homeline panel which   is very surprising you got these iline panels </w:t>
        <w:br/>
        <w:t xml:space="preserve">and then a homeline. You'd think they'd put a   Square D there but, whatever. We didn't do the </w:t>
        <w:br/>
        <w:t xml:space="preserve">electrical in here. I wish we had a part of it.   But we are going to be working with this customer </w:t>
        <w:br/>
        <w:t xml:space="preserve">on additional projects. Two more similar to this   and we're going to be a lot more involved in that </w:t>
        <w:br/>
        <w:t xml:space="preserve">one. And so we're gonna use that as a learning   experience to you know... even small smaller </w:t>
        <w:br/>
        <w:t>versions of this we'll be able to commercialize   this or make it available for the general public.</w:t>
        <w:br/>
        <w:t xml:space="preserve">I want to show you the other side of this.  So here: look how many inverters there are. These </w:t>
        <w:br/>
        <w:t xml:space="preserve">Sol-Ark inverters, there's nine of them inside of   this thing and then two Storz battery packs as </w:t>
        <w:br/>
        <w:t>well. So there's not a ton of battery capacity   in this, but they got the generator that kicks in.</w:t>
        <w:br/>
        <w:t xml:space="preserve">We had a customer comment in the comment section   below of one of our videos telling us oh </w:t>
        <w:br/>
        <w:t xml:space="preserve">if you're gonna do this make sure you use   the Sol-Ark inverters and we did. So whoever </w:t>
        <w:br/>
        <w:t xml:space="preserve">that was, if you're watching there you go. There's a ton of wiring in here I really </w:t>
        <w:br/>
        <w:t xml:space="preserve">like how they did the finger track style   cable trays to be able to run all the the low </w:t>
        <w:br/>
        <w:t xml:space="preserve">voltage. That very nicely mounted horizontally   across our vertical strut channels. Also, if </w:t>
        <w:br/>
        <w:t xml:space="preserve">you look up you see all the tech cable running   to everything and how they're able to use the </w:t>
        <w:br/>
        <w:t xml:space="preserve">the Cobra P straps to strap everything it's just   so neat and tidy in here. There's a lot going </w:t>
        <w:br/>
        <w:t>on in here. It does look very busy but I mean,   look how much stuff's inside of here.</w:t>
        <w:br/>
        <w:t xml:space="preserve">And so the user interface here also   allows an operator... I think it's a very simple </w:t>
        <w:br/>
        <w:t xml:space="preserve">dashboard... so you can see everything that's   going on here. I don't really want to touch </w:t>
        <w:br/>
        <w:t xml:space="preserve">anything because there's a camera right there   and they can actually monitor this thing all </w:t>
        <w:br/>
        <w:t xml:space="preserve">the time. They have two different sources of   internet and they can access that wheneverm. Maybe </w:t>
        <w:br/>
        <w:t xml:space="preserve">they're even watching us right now hope there's   no audio. But yeah, this thing's awesome and </w:t>
        <w:br/>
        <w:t xml:space="preserve">it's gonna be that interface for the thermostat   to run all the the three heat settings and </w:t>
        <w:br/>
        <w:t xml:space="preserve">the three cool settings inside this thing.   And when talking about the heat and cool </w:t>
        <w:br/>
        <w:t xml:space="preserve">setting number one, that's this. This is   our 16 inch exhaust fan so we use the AC </w:t>
        <w:br/>
        <w:t xml:space="preserve">Infinity T16 exhaust fan and we've built   our custom framefor it for shipping containers. </w:t>
        <w:br/>
        <w:t xml:space="preserve">That frame is perfectly designed to fit between   two strut channels so these strut channels are two </w:t>
        <w:br/>
        <w:t xml:space="preserve">corrugations apart (which is about 22 inches) and   then this fits just inside of here and gives us </w:t>
        <w:br/>
        <w:t xml:space="preserve">something to finish up to. So we really like how   that turns out. That's a very clean industrial </w:t>
        <w:br/>
        <w:t xml:space="preserve">method of installing these exhaust fans in the   containers. And then this thing here is going to </w:t>
        <w:br/>
        <w:t xml:space="preserve">use the four intake dampers on the partition wall.  We can jump over the other side and </w:t>
        <w:br/>
        <w:t xml:space="preserve">show you what it looks like in there. We got a generator running beside </w:t>
        <w:br/>
        <w:t>me.Sorry if it's a litle bit loud.   But we'll try to do this.</w:t>
        <w:br/>
        <w:t xml:space="preserve">We'll get you guys   a little tour of here. So inside of here, we got </w:t>
        <w:br/>
        <w:t xml:space="preserve">a transformer. Took two tries to get this. I think   the first one didn't have a neutral but we got the </w:t>
        <w:br/>
        <w:t xml:space="preserve">proper transformer in here. And a huge disconnect.   There's leads that are very simple for people </w:t>
        <w:br/>
        <w:t xml:space="preserve">to hook up generators into this thing. And then   we do have an exhaust fan in here too to take </w:t>
        <w:br/>
        <w:t xml:space="preserve">care of some of that heat and it can pull air   either through the passive vents that are on the </w:t>
        <w:br/>
        <w:t xml:space="preserve">container doors or straight through the floor.  So in this thing we've removed the shipping </w:t>
        <w:br/>
        <w:t xml:space="preserve">container floor and we put the bar grading in   place and that allows both air to come up and </w:t>
        <w:br/>
        <w:t xml:space="preserve">in as intakes, but also any condensation that   happens from the condenser boxes or from the </w:t>
        <w:br/>
        <w:t xml:space="preserve">head units that are inside of here drips down.   So I can show you these here and you can actually </w:t>
        <w:br/>
        <w:t xml:space="preserve">see water. I don't know. If might be hard to see   but you can see water inside this line already </w:t>
        <w:br/>
        <w:t xml:space="preserve">and there's some dripping out down at the bottom   which is kind of cool. So they're already </w:t>
        <w:br/>
        <w:t xml:space="preserve">keeping me nice and cool over there.  Up here there's emergency stops. Lights for </w:t>
        <w:br/>
        <w:t xml:space="preserve">the operator inside of here. If we jump over   (it's tight) we have the two condenser units so </w:t>
        <w:br/>
        <w:t xml:space="preserve">there would be a primary and then a secondary.   So cooling stage two and then cooling stage </w:t>
        <w:br/>
        <w:t xml:space="preserve">three so if for some reason the first condenser   unit wasn't keeping up we'd kick on the second </w:t>
        <w:br/>
        <w:t xml:space="preserve">separate unit. And that also gives us redundancy   too so one of these things did go down the other </w:t>
        <w:br/>
        <w:t xml:space="preserve">one can pick up where it left off. That's about   it and here it's just basically the mechanical </w:t>
        <w:br/>
        <w:t xml:space="preserve">room of it. Things that can dissipate heat or   produce too much heat keep them separated from the </w:t>
        <w:br/>
        <w:t>inverters and all the other sensitive equipment   inside the main compartment of this unit.</w:t>
        <w:br/>
        <w:t xml:space="preserve">So I'm really excited to show this thing off.   It's amazing we're going to be doing two more </w:t>
        <w:br/>
        <w:t xml:space="preserve">I'm so excited for that as well because we can   continue to learn (myself and our team) and maybe </w:t>
        <w:br/>
        <w:t xml:space="preserve">come up with a more affordable version of this for   the everyday person to help supplement some of </w:t>
        <w:br/>
        <w:t xml:space="preserve">their power or potentially go right off grid. So now that these are ready for transport I'm </w:t>
        <w:br/>
        <w:t xml:space="preserve">actually really curious I haven't measured this   yet but I want to see... seven inches extra! </w:t>
        <w:br/>
        <w:t xml:space="preserve">So this would be eight foot seven inches from   this side and then we have the man door handle </w:t>
        <w:br/>
        <w:t xml:space="preserve">on the other side. So we're still under we're   under nine feet overall width which is very </w:t>
        <w:br/>
        <w:t xml:space="preserve">fair I think other than in Europe there's   no problem transporting a little over width. </w:t>
        <w:br/>
        <w:t xml:space="preserve">So should be fine down the highway and yeah   just amazing how quick we could have set </w:t>
        <w:br/>
        <w:t xml:space="preserve">these things down and and redeploy them on   that perfectly defined 45 degree angle now. </w:t>
        <w:br/>
        <w:t xml:space="preserve">We're really happy with the way that these   panels turned out now that they're all </w:t>
        <w:br/>
        <w:t xml:space="preserve">individually operated. It's not too heavy for   the operator to open them up and close them down. </w:t>
        <w:br/>
        <w:t xml:space="preserve">Way less risk of injury to whoever's using them.  That pretty much wraps up this. We're going </w:t>
        <w:br/>
        <w:t xml:space="preserve">to continue to work on this product and   hopefully share with you more videos so if </w:t>
        <w:br/>
        <w:t xml:space="preserve">you enjoyed this video, please help us out,   give it a like. If you'd like to see more </w:t>
        <w:br/>
        <w:t xml:space="preserve">please subscribe to our Channel and ring   that Bell for notification and as always, check </w:t>
        <w:br/>
        <w:t xml:space="preserve">us out at tcg.ca - hope you learned something!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