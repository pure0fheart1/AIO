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TikTok's Powerful Websites You Should Know Pts. 51-75</w:t>
      </w:r>
    </w:p>
    <w:p>
      <w:r>
        <w:t>Video ID: -vBUdvQmv8A</w:t>
      </w:r>
    </w:p>
    <w:p>
      <w:r>
        <w:t>Extraction Date: 2025-05-14 16:41:33</w:t>
      </w:r>
    </w:p>
    <w:p/>
    <w:p>
      <w:r>
        <w:rPr>
          <w:b/>
        </w:rPr>
        <w:t xml:space="preserve">[00:00:00] </w:t>
      </w:r>
      <w:r>
        <w:t>powerful websites you should know part</w:t>
      </w:r>
    </w:p>
    <w:p>
      <w:r>
        <w:rPr>
          <w:b/>
        </w:rPr>
        <w:t xml:space="preserve">[00:00:01] </w:t>
      </w:r>
      <w:r>
        <w:t>51. if you go to this website</w:t>
      </w:r>
    </w:p>
    <w:p>
      <w:r>
        <w:rPr>
          <w:b/>
        </w:rPr>
        <w:t xml:space="preserve">[00:00:05] </w:t>
      </w:r>
      <w:r>
        <w:t>you can turn any portrait into a</w:t>
      </w:r>
    </w:p>
    <w:p>
      <w:r>
        <w:rPr>
          <w:b/>
        </w:rPr>
        <w:t xml:space="preserve">[00:00:06] </w:t>
      </w:r>
      <w:r>
        <w:t>renaissance painting just watch so</w:t>
      </w:r>
    </w:p>
    <w:p>
      <w:r>
        <w:rPr>
          <w:b/>
        </w:rPr>
        <w:t xml:space="preserve">[00:00:09] </w:t>
      </w:r>
      <w:r>
        <w:t>here's the picture i'm going to use</w:t>
      </w:r>
    </w:p>
    <w:p>
      <w:r>
        <w:rPr>
          <w:b/>
        </w:rPr>
        <w:t xml:space="preserve">[00:00:10] </w:t>
      </w:r>
      <w:r>
        <w:t>all you have to do is upload it</w:t>
      </w:r>
    </w:p>
    <w:p>
      <w:r>
        <w:rPr>
          <w:b/>
        </w:rPr>
        <w:t xml:space="preserve">[00:00:12] </w:t>
      </w:r>
      <w:r>
        <w:t>here's the original and here's what it</w:t>
      </w:r>
    </w:p>
    <w:p>
      <w:r>
        <w:rPr>
          <w:b/>
        </w:rPr>
        <w:t xml:space="preserve">[00:00:14] </w:t>
      </w:r>
      <w:r>
        <w:t>created why do i look like ron jeremy</w:t>
      </w:r>
    </w:p>
    <w:p>
      <w:r>
        <w:rPr>
          <w:b/>
        </w:rPr>
        <w:t xml:space="preserve">[00:00:15] </w:t>
      </w:r>
      <w:r>
        <w:t>right now</w:t>
      </w:r>
    </w:p>
    <w:p>
      <w:r>
        <w:rPr>
          <w:b/>
        </w:rPr>
        <w:t xml:space="preserve">[00:00:17] </w:t>
      </w:r>
      <w:r>
        <w:t>powerful websites you should know part</w:t>
      </w:r>
    </w:p>
    <w:p>
      <w:r>
        <w:rPr>
          <w:b/>
        </w:rPr>
        <w:t xml:space="preserve">[00:00:19] </w:t>
      </w:r>
      <w:r>
        <w:t>52 here's how you can find out what will</w:t>
      </w:r>
    </w:p>
    <w:p>
      <w:r>
        <w:rPr>
          <w:b/>
        </w:rPr>
        <w:t xml:space="preserve">[00:00:21] </w:t>
      </w:r>
      <w:r>
        <w:t>happen if a nuclear weapon gets dropped</w:t>
      </w:r>
    </w:p>
    <w:p>
      <w:r>
        <w:rPr>
          <w:b/>
        </w:rPr>
        <w:t xml:space="preserve">[00:00:22] </w:t>
      </w:r>
      <w:r>
        <w:t>near you search for this on google and</w:t>
      </w:r>
    </w:p>
    <w:p>
      <w:r>
        <w:rPr>
          <w:b/>
        </w:rPr>
        <w:t xml:space="preserve">[00:00:25] </w:t>
      </w:r>
      <w:r>
        <w:t>click the first link</w:t>
      </w:r>
    </w:p>
    <w:p>
      <w:r>
        <w:rPr>
          <w:b/>
        </w:rPr>
        <w:t xml:space="preserve">[00:00:26] </w:t>
      </w:r>
      <w:r>
        <w:t>then type in where you want the bomb</w:t>
      </w:r>
    </w:p>
    <w:p>
      <w:r>
        <w:rPr>
          <w:b/>
        </w:rPr>
        <w:t xml:space="preserve">[00:00:28] </w:t>
      </w:r>
      <w:r>
        <w:t>dropped</w:t>
      </w:r>
    </w:p>
    <w:p>
      <w:r>
        <w:rPr>
          <w:b/>
        </w:rPr>
        <w:t xml:space="preserve">[00:00:29] </w:t>
      </w:r>
      <w:r>
        <w:t>and then you can pick the type of bomb</w:t>
      </w:r>
    </w:p>
    <w:p>
      <w:r>
        <w:rPr>
          <w:b/>
        </w:rPr>
        <w:t xml:space="preserve">[00:00:30] </w:t>
      </w:r>
      <w:r>
        <w:t>we'll go the biggest it'll show you all</w:t>
      </w:r>
    </w:p>
    <w:p>
      <w:r>
        <w:rPr>
          <w:b/>
        </w:rPr>
        <w:t xml:space="preserve">[00:00:32] </w:t>
      </w:r>
      <w:r>
        <w:t>the effects on the map and the injuries</w:t>
      </w:r>
    </w:p>
    <w:p>
      <w:r>
        <w:rPr>
          <w:b/>
        </w:rPr>
        <w:t xml:space="preserve">[00:00:34] </w:t>
      </w:r>
      <w:r>
        <w:t>that will happen</w:t>
      </w:r>
    </w:p>
    <w:p>
      <w:r>
        <w:rPr>
          <w:b/>
        </w:rPr>
        <w:t xml:space="preserve">[00:00:35] </w:t>
      </w:r>
      <w:r>
        <w:t>rip</w:t>
      </w:r>
    </w:p>
    <w:p>
      <w:r>
        <w:rPr>
          <w:b/>
        </w:rPr>
        <w:t xml:space="preserve">[00:00:37] </w:t>
      </w:r>
      <w:r>
        <w:t>half of websites you should know part 53</w:t>
      </w:r>
    </w:p>
    <w:p>
      <w:r>
        <w:rPr>
          <w:b/>
        </w:rPr>
        <w:t xml:space="preserve">[00:00:39] </w:t>
      </w:r>
      <w:r>
        <w:t>if you need help designing a room inside</w:t>
      </w:r>
    </w:p>
    <w:p>
      <w:r>
        <w:rPr>
          <w:b/>
        </w:rPr>
        <w:t xml:space="preserve">[00:00:41] </w:t>
      </w:r>
      <w:r>
        <w:t>of your house i have the perfect website</w:t>
      </w:r>
    </w:p>
    <w:p>
      <w:r>
        <w:rPr>
          <w:b/>
        </w:rPr>
        <w:t xml:space="preserve">[00:00:43] </w:t>
      </w:r>
      <w:r>
        <w:t>for you here is the website</w:t>
      </w:r>
    </w:p>
    <w:p>
      <w:r>
        <w:rPr>
          <w:b/>
        </w:rPr>
        <w:t xml:space="preserve">[00:00:46] </w:t>
      </w:r>
      <w:r>
        <w:t>you can drag the floor to get your</w:t>
      </w:r>
    </w:p>
    <w:p>
      <w:r>
        <w:rPr>
          <w:b/>
        </w:rPr>
        <w:t xml:space="preserve">[00:00:47] </w:t>
      </w:r>
      <w:r>
        <w:t>dimensions</w:t>
      </w:r>
    </w:p>
    <w:p>
      <w:r>
        <w:rPr>
          <w:b/>
        </w:rPr>
        <w:t xml:space="preserve">[00:00:49] </w:t>
      </w:r>
      <w:r>
        <w:t>and you can add furniture from all these</w:t>
      </w:r>
    </w:p>
    <w:p>
      <w:r>
        <w:rPr>
          <w:b/>
        </w:rPr>
        <w:t xml:space="preserve">[00:00:50] </w:t>
      </w:r>
      <w:r>
        <w:t>categories let's get a table</w:t>
      </w:r>
    </w:p>
    <w:p>
      <w:r>
        <w:rPr>
          <w:b/>
        </w:rPr>
        <w:t xml:space="preserve">[00:00:53] </w:t>
      </w:r>
      <w:r>
        <w:t>definitely going to need this slot</w:t>
      </w:r>
    </w:p>
    <w:p>
      <w:r>
        <w:rPr>
          <w:b/>
        </w:rPr>
        <w:t xml:space="preserve">[00:00:54] </w:t>
      </w:r>
      <w:r>
        <w:t>machine to pay for my house then click</w:t>
      </w:r>
    </w:p>
    <w:p>
      <w:r>
        <w:rPr>
          <w:b/>
        </w:rPr>
        <w:t xml:space="preserve">[00:00:56] </w:t>
      </w:r>
      <w:r>
        <w:t>in the top right to see in 3d so</w:t>
      </w:r>
    </w:p>
    <w:p>
      <w:r>
        <w:rPr>
          <w:b/>
        </w:rPr>
        <w:t xml:space="preserve">[00:00:58] </w:t>
      </w:r>
      <w:r>
        <w:t>beautiful</w:t>
      </w:r>
    </w:p>
    <w:p>
      <w:r>
        <w:rPr>
          <w:b/>
        </w:rPr>
        <w:t xml:space="preserve">[00:00:59] </w:t>
      </w:r>
      <w:r>
        <w:t>powerful websites you should know part</w:t>
      </w:r>
    </w:p>
    <w:p>
      <w:r>
        <w:rPr>
          <w:b/>
        </w:rPr>
        <w:t xml:space="preserve">[00:01:01] </w:t>
      </w:r>
      <w:r>
        <w:t>54. if you search for leolabs</w:t>
      </w:r>
    </w:p>
    <w:p>
      <w:r>
        <w:rPr>
          <w:b/>
        </w:rPr>
        <w:t xml:space="preserve">[00:01:03] </w:t>
      </w:r>
      <w:r>
        <w:t>visualization and click the first link</w:t>
      </w:r>
    </w:p>
    <w:p>
      <w:r>
        <w:rPr>
          <w:b/>
        </w:rPr>
        <w:t xml:space="preserve">[00:01:05] </w:t>
      </w:r>
      <w:r>
        <w:t>you can track every satellite and every</w:t>
      </w:r>
    </w:p>
    <w:p>
      <w:r>
        <w:rPr>
          <w:b/>
        </w:rPr>
        <w:t xml:space="preserve">[00:01:08] </w:t>
      </w:r>
      <w:r>
        <w:t>piece of debris that's orbiting the</w:t>
      </w:r>
    </w:p>
    <w:p>
      <w:r>
        <w:rPr>
          <w:b/>
        </w:rPr>
        <w:t xml:space="preserve">[00:01:10] </w:t>
      </w:r>
      <w:r>
        <w:t>earth and if you click on one of the</w:t>
      </w:r>
    </w:p>
    <w:p>
      <w:r>
        <w:rPr>
          <w:b/>
        </w:rPr>
        <w:t xml:space="preserve">[00:01:11] </w:t>
      </w:r>
      <w:r>
        <w:t>satellites it'll give you some more</w:t>
      </w:r>
    </w:p>
    <w:p>
      <w:r>
        <w:rPr>
          <w:b/>
        </w:rPr>
        <w:t xml:space="preserve">[00:01:13] </w:t>
      </w:r>
      <w:r>
        <w:t>information about it in the top right</w:t>
      </w:r>
    </w:p>
    <w:p>
      <w:r>
        <w:rPr>
          <w:b/>
        </w:rPr>
        <w:t xml:space="preserve">[00:01:16] </w:t>
      </w:r>
      <w:r>
        <w:t>half websites you should know part 55</w:t>
      </w:r>
    </w:p>
    <w:p>
      <w:r>
        <w:rPr>
          <w:b/>
        </w:rPr>
        <w:t xml:space="preserve">[00:01:18] </w:t>
      </w:r>
      <w:r>
        <w:t>do you want to find out how long it'll</w:t>
      </w:r>
    </w:p>
    <w:p>
      <w:r>
        <w:rPr>
          <w:b/>
        </w:rPr>
        <w:t xml:space="preserve">[00:01:19] </w:t>
      </w:r>
      <w:r>
        <w:t>take a computer to figure out your</w:t>
      </w:r>
    </w:p>
    <w:p>
      <w:r>
        <w:rPr>
          <w:b/>
        </w:rPr>
        <w:t xml:space="preserve">[00:01:20] </w:t>
      </w:r>
      <w:r>
        <w:t>password just go to this website</w:t>
      </w:r>
    </w:p>
    <w:p>
      <w:r>
        <w:rPr>
          <w:b/>
        </w:rPr>
        <w:t xml:space="preserve">[00:01:22] </w:t>
      </w:r>
      <w:r>
        <w:t>security.org</w:t>
      </w:r>
    </w:p>
    <w:p>
      <w:r>
        <w:rPr>
          <w:b/>
        </w:rPr>
        <w:t xml:space="preserve">[00:01:24] </w:t>
      </w:r>
      <w:r>
        <w:t>and you can type a password in the text</w:t>
      </w:r>
    </w:p>
    <w:p>
      <w:r>
        <w:rPr>
          <w:b/>
        </w:rPr>
        <w:t xml:space="preserve">[00:01:26] </w:t>
      </w:r>
      <w:r>
        <w:t>box i'm going to type in password123</w:t>
      </w:r>
    </w:p>
    <w:p>
      <w:r>
        <w:rPr>
          <w:b/>
        </w:rPr>
        <w:t xml:space="preserve">[00:01:30] </w:t>
      </w:r>
      <w:r>
        <w:t>and it says it'll take a month to crack</w:t>
      </w:r>
    </w:p>
    <w:p>
      <w:r>
        <w:rPr>
          <w:b/>
        </w:rPr>
        <w:t xml:space="preserve">[00:01:31] </w:t>
      </w:r>
      <w:r>
        <w:t>my password rip</w:t>
      </w:r>
    </w:p>
    <w:p>
      <w:r>
        <w:rPr>
          <w:b/>
        </w:rPr>
        <w:t xml:space="preserve">[00:01:34] </w:t>
      </w:r>
      <w:r>
        <w:t>powerful websites you know part 56</w:t>
      </w:r>
    </w:p>
    <w:p>
      <w:r>
        <w:rPr>
          <w:b/>
        </w:rPr>
        <w:t xml:space="preserve">[00:01:37] </w:t>
      </w:r>
      <w:r>
        <w:t>do you want to find out what stars or</w:t>
      </w:r>
    </w:p>
    <w:p>
      <w:r>
        <w:rPr>
          <w:b/>
        </w:rPr>
        <w:t xml:space="preserve">[00:01:38] </w:t>
      </w:r>
      <w:r>
        <w:t>planets you're seeing at night near you</w:t>
      </w:r>
    </w:p>
    <w:p>
      <w:r>
        <w:rPr>
          <w:b/>
        </w:rPr>
        <w:t xml:space="preserve">[00:01:40] </w:t>
      </w:r>
      <w:r>
        <w:t>just go to this website</w:t>
      </w:r>
    </w:p>
    <w:p>
      <w:r>
        <w:rPr>
          <w:b/>
        </w:rPr>
        <w:t xml:space="preserve">[00:01:43] </w:t>
      </w:r>
      <w:r>
        <w:t>and i'll show you everything you can see</w:t>
      </w:r>
    </w:p>
    <w:p>
      <w:r>
        <w:rPr>
          <w:b/>
        </w:rPr>
        <w:t xml:space="preserve">[00:01:44] </w:t>
      </w:r>
      <w:r>
        <w:t>in the sky at night near you just click</w:t>
      </w:r>
    </w:p>
    <w:p>
      <w:r>
        <w:rPr>
          <w:b/>
        </w:rPr>
        <w:t xml:space="preserve">[00:01:46] </w:t>
      </w:r>
      <w:r>
        <w:t>on one of the stars or planets</w:t>
      </w:r>
    </w:p>
    <w:p>
      <w:r>
        <w:rPr>
          <w:b/>
        </w:rPr>
        <w:t xml:space="preserve">[00:01:48] </w:t>
      </w:r>
      <w:r>
        <w:t>it'll give you some more information</w:t>
      </w:r>
    </w:p>
    <w:p>
      <w:r>
        <w:rPr>
          <w:b/>
        </w:rPr>
        <w:t xml:space="preserve">[00:01:50] </w:t>
      </w:r>
      <w:r>
        <w:t>about it in the top left</w:t>
      </w:r>
    </w:p>
    <w:p>
      <w:r>
        <w:rPr>
          <w:b/>
        </w:rPr>
        <w:t xml:space="preserve">[00:01:52] </w:t>
      </w:r>
      <w:r>
        <w:t>powerful websites you should know part</w:t>
      </w:r>
    </w:p>
    <w:p>
      <w:r>
        <w:rPr>
          <w:b/>
        </w:rPr>
        <w:t xml:space="preserve">[00:01:53] </w:t>
      </w:r>
      <w:r>
        <w:t>57</w:t>
      </w:r>
    </w:p>
    <w:p>
      <w:r>
        <w:rPr>
          <w:b/>
        </w:rPr>
        <w:t xml:space="preserve">[00:01:55] </w:t>
      </w:r>
      <w:r>
        <w:t>do you want to make an old picture come</w:t>
      </w:r>
    </w:p>
    <w:p>
      <w:r>
        <w:rPr>
          <w:b/>
        </w:rPr>
        <w:t xml:space="preserve">[00:01:57] </w:t>
      </w:r>
      <w:r>
        <w:t>to life</w:t>
      </w:r>
    </w:p>
    <w:p>
      <w:r>
        <w:rPr>
          <w:b/>
        </w:rPr>
        <w:t xml:space="preserve">[00:01:59] </w:t>
      </w:r>
      <w:r>
        <w:t>go to this website</w:t>
      </w:r>
    </w:p>
    <w:p>
      <w:r>
        <w:rPr>
          <w:b/>
        </w:rPr>
        <w:t xml:space="preserve">[00:02:02] </w:t>
      </w:r>
      <w:r>
        <w:t>then upload your old photo</w:t>
      </w:r>
    </w:p>
    <w:p>
      <w:r>
        <w:rPr>
          <w:b/>
        </w:rPr>
        <w:t xml:space="preserve">[00:02:04] </w:t>
      </w:r>
      <w:r>
        <w:t>we're going to use my boy abe</w:t>
      </w:r>
    </w:p>
    <w:p>
      <w:r>
        <w:rPr>
          <w:b/>
        </w:rPr>
        <w:t xml:space="preserve">[00:02:06] </w:t>
      </w:r>
      <w:r>
        <w:t>and now you have an animated abe lincoln</w:t>
      </w:r>
    </w:p>
    <w:p>
      <w:r>
        <w:rPr>
          <w:b/>
        </w:rPr>
        <w:t xml:space="preserve">[00:02:10] </w:t>
      </w:r>
      <w:r>
        <w:t>powerful websites you should know part</w:t>
      </w:r>
    </w:p>
    <w:p>
      <w:r>
        <w:rPr>
          <w:b/>
        </w:rPr>
        <w:t xml:space="preserve">[00:02:12] </w:t>
      </w:r>
      <w:r>
        <w:t>58</w:t>
      </w:r>
    </w:p>
    <w:p>
      <w:r>
        <w:rPr>
          <w:b/>
        </w:rPr>
        <w:t xml:space="preserve">[00:02:13] </w:t>
      </w:r>
      <w:r>
        <w:t>if you go to this website</w:t>
      </w:r>
    </w:p>
    <w:p>
      <w:r>
        <w:rPr>
          <w:b/>
        </w:rPr>
        <w:t xml:space="preserve">[00:02:15] </w:t>
      </w:r>
      <w:r>
        <w:t>you can find where regular people and</w:t>
      </w:r>
    </w:p>
    <w:p>
      <w:r>
        <w:rPr>
          <w:b/>
        </w:rPr>
        <w:t xml:space="preserve">[00:02:17] </w:t>
      </w:r>
      <w:r>
        <w:t>celebrities were buried just by typing</w:t>
      </w:r>
    </w:p>
    <w:p>
      <w:r>
        <w:rPr>
          <w:b/>
        </w:rPr>
        <w:t xml:space="preserve">[00:02:18] </w:t>
      </w:r>
      <w:r>
        <w:t>in their name</w:t>
      </w:r>
    </w:p>
    <w:p>
      <w:r>
        <w:rPr>
          <w:b/>
        </w:rPr>
        <w:t xml:space="preserve">[00:02:19] </w:t>
      </w:r>
      <w:r>
        <w:t>here's the info on elvis's burial site</w:t>
      </w:r>
    </w:p>
    <w:p>
      <w:r>
        <w:rPr>
          <w:b/>
        </w:rPr>
        <w:t xml:space="preserve">[00:02:22] </w:t>
      </w:r>
      <w:r>
        <w:t>and if you want to find more famous</w:t>
      </w:r>
    </w:p>
    <w:p>
      <w:r>
        <w:rPr>
          <w:b/>
        </w:rPr>
        <w:t xml:space="preserve">[00:02:23] </w:t>
      </w:r>
      <w:r>
        <w:t>people just click up top</w:t>
      </w:r>
    </w:p>
    <w:p>
      <w:r>
        <w:rPr>
          <w:b/>
        </w:rPr>
        <w:t xml:space="preserve">[00:02:25] </w:t>
      </w:r>
      <w:r>
        <w:t>here's some of the newer celebrities</w:t>
      </w:r>
    </w:p>
    <w:p>
      <w:r>
        <w:rPr>
          <w:b/>
        </w:rPr>
        <w:t xml:space="preserve">[00:02:26] </w:t>
      </w:r>
      <w:r>
        <w:t>just added</w:t>
      </w:r>
    </w:p>
    <w:p>
      <w:r>
        <w:rPr>
          <w:b/>
        </w:rPr>
        <w:t xml:space="preserve">[00:02:28] </w:t>
      </w:r>
      <w:r>
        <w:t>powerful websites you need to know part</w:t>
      </w:r>
    </w:p>
    <w:p>
      <w:r>
        <w:rPr>
          <w:b/>
        </w:rPr>
        <w:t xml:space="preserve">[00:02:29] </w:t>
      </w:r>
      <w:r>
        <w:t>59</w:t>
      </w:r>
    </w:p>
    <w:p>
      <w:r>
        <w:rPr>
          <w:b/>
        </w:rPr>
        <w:t xml:space="preserve">[00:02:31] </w:t>
      </w:r>
      <w:r>
        <w:t>do you want to listen to police and ems</w:t>
      </w:r>
    </w:p>
    <w:p>
      <w:r>
        <w:rPr>
          <w:b/>
        </w:rPr>
        <w:t xml:space="preserve">[00:02:32] </w:t>
      </w:r>
      <w:r>
        <w:t>radios near you</w:t>
      </w:r>
    </w:p>
    <w:p>
      <w:r>
        <w:rPr>
          <w:b/>
        </w:rPr>
        <w:t xml:space="preserve">[00:02:34] </w:t>
      </w:r>
      <w:r>
        <w:t>first go to this website</w:t>
      </w:r>
    </w:p>
    <w:p>
      <w:r>
        <w:rPr>
          <w:b/>
        </w:rPr>
        <w:t xml:space="preserve">[00:02:37] </w:t>
      </w:r>
      <w:r>
        <w:t>then find your location or search for it</w:t>
      </w:r>
    </w:p>
    <w:p>
      <w:r>
        <w:rPr>
          <w:b/>
        </w:rPr>
        <w:t xml:space="preserve">[00:02:38] </w:t>
      </w:r>
      <w:r>
        <w:t>let's go to chicago and hit play on the</w:t>
      </w:r>
    </w:p>
    <w:p>
      <w:r>
        <w:rPr>
          <w:b/>
        </w:rPr>
        <w:t xml:space="preserve">[00:02:41] </w:t>
      </w:r>
      <w:r>
        <w:t>station</w:t>
      </w:r>
    </w:p>
    <w:p>
      <w:r>
        <w:rPr>
          <w:b/>
        </w:rPr>
        <w:t xml:space="preserve">[00:02:44] </w:t>
      </w:r>
      <w:r>
        <w:t>[Music]</w:t>
      </w:r>
    </w:p>
    <w:p>
      <w:r>
        <w:rPr>
          <w:b/>
        </w:rPr>
        <w:t xml:space="preserve">[00:02:46] </w:t>
      </w:r>
      <w:r>
        <w:t>what</w:t>
      </w:r>
    </w:p>
    <w:p>
      <w:r>
        <w:rPr>
          <w:b/>
        </w:rPr>
        <w:t xml:space="preserve">[00:02:47] </w:t>
      </w:r>
      <w:r>
        <w:t>powerful websites you know part 60.</w:t>
      </w:r>
    </w:p>
    <w:p>
      <w:r>
        <w:rPr>
          <w:b/>
        </w:rPr>
        <w:t xml:space="preserve">[00:02:50] </w:t>
      </w:r>
      <w:r>
        <w:t>have you ever had a pdf or picture that</w:t>
      </w:r>
    </w:p>
    <w:p>
      <w:r>
        <w:rPr>
          <w:b/>
        </w:rPr>
        <w:t xml:space="preserve">[00:02:52] </w:t>
      </w:r>
      <w:r>
        <w:t>you want to convert to text just go to</w:t>
      </w:r>
    </w:p>
    <w:p>
      <w:r>
        <w:rPr>
          <w:b/>
        </w:rPr>
        <w:t xml:space="preserve">[00:02:54] </w:t>
      </w:r>
      <w:r>
        <w:t>this website</w:t>
      </w:r>
    </w:p>
    <w:p>
      <w:r>
        <w:rPr>
          <w:b/>
        </w:rPr>
        <w:t xml:space="preserve">[00:02:55] </w:t>
      </w:r>
      <w:r>
        <w:t>then find your picture</w:t>
      </w:r>
    </w:p>
    <w:p>
      <w:r>
        <w:rPr>
          <w:b/>
        </w:rPr>
        <w:t xml:space="preserve">[00:02:57] </w:t>
      </w:r>
      <w:r>
        <w:t>we got our homer simpson resume and hit</w:t>
      </w:r>
    </w:p>
    <w:p>
      <w:r>
        <w:rPr>
          <w:b/>
        </w:rPr>
        <w:t xml:space="preserve">[00:03:00] </w:t>
      </w:r>
      <w:r>
        <w:t>convert</w:t>
      </w:r>
    </w:p>
    <w:p>
      <w:r>
        <w:rPr>
          <w:b/>
        </w:rPr>
        <w:t xml:space="preserve">[00:03:01] </w:t>
      </w:r>
      <w:r>
        <w:t>and you can download it as a word</w:t>
      </w:r>
    </w:p>
    <w:p>
      <w:r>
        <w:rPr>
          <w:b/>
        </w:rPr>
        <w:t xml:space="preserve">[00:03:02] </w:t>
      </w:r>
      <w:r>
        <w:t>document that you can edit for yourself</w:t>
      </w:r>
    </w:p>
    <w:p>
      <w:r>
        <w:rPr>
          <w:b/>
        </w:rPr>
        <w:t xml:space="preserve">[00:03:05] </w:t>
      </w:r>
      <w:r>
        <w:t>path websites you should know py61</w:t>
      </w:r>
    </w:p>
    <w:p>
      <w:r>
        <w:rPr>
          <w:b/>
        </w:rPr>
        <w:t xml:space="preserve">[00:03:08] </w:t>
      </w:r>
      <w:r>
        <w:t>do you want an easy way to find intros</w:t>
      </w:r>
    </w:p>
    <w:p>
      <w:r>
        <w:rPr>
          <w:b/>
        </w:rPr>
        <w:t xml:space="preserve">[00:03:09] </w:t>
      </w:r>
      <w:r>
        <w:t>for your videos</w:t>
      </w:r>
    </w:p>
    <w:p>
      <w:r>
        <w:rPr>
          <w:b/>
        </w:rPr>
        <w:t xml:space="preserve">[00:03:11] </w:t>
      </w:r>
      <w:r>
        <w:t>just go to this website</w:t>
      </w:r>
    </w:p>
    <w:p>
      <w:r>
        <w:rPr>
          <w:b/>
        </w:rPr>
        <w:t xml:space="preserve">[00:03:14] </w:t>
      </w:r>
      <w:r>
        <w:t>find a clip that you like and click on</w:t>
      </w:r>
    </w:p>
    <w:p>
      <w:r>
        <w:rPr>
          <w:b/>
        </w:rPr>
        <w:t xml:space="preserve">[00:03:15] </w:t>
      </w:r>
      <w:r>
        <w:t>it</w:t>
      </w:r>
    </w:p>
    <w:p>
      <w:r>
        <w:rPr>
          <w:b/>
        </w:rPr>
        <w:t xml:space="preserve">[00:03:16] </w:t>
      </w:r>
      <w:r>
        <w:t>then open it up select the objects on</w:t>
      </w:r>
    </w:p>
    <w:p>
      <w:r>
        <w:rPr>
          <w:b/>
        </w:rPr>
        <w:t xml:space="preserve">[00:03:19] </w:t>
      </w:r>
      <w:r>
        <w:t>the left</w:t>
      </w:r>
    </w:p>
    <w:p>
      <w:r>
        <w:rPr>
          <w:b/>
        </w:rPr>
        <w:t xml:space="preserve">[00:03:19] </w:t>
      </w:r>
      <w:r>
        <w:t>and change all the text to your name</w:t>
      </w:r>
    </w:p>
    <w:p>
      <w:r>
        <w:rPr>
          <w:b/>
        </w:rPr>
        <w:t xml:space="preserve">[00:03:23] </w:t>
      </w:r>
      <w:r>
        <w:t>hit download</w:t>
      </w:r>
    </w:p>
    <w:p>
      <w:r>
        <w:rPr>
          <w:b/>
        </w:rPr>
        <w:t xml:space="preserve">[00:03:26] </w:t>
      </w:r>
      <w:r>
        <w:t>[Music]</w:t>
      </w:r>
    </w:p>
    <w:p>
      <w:r>
        <w:rPr>
          <w:b/>
        </w:rPr>
        <w:t xml:space="preserve">[00:03:29] </w:t>
      </w:r>
      <w:r>
        <w:t>powerful websites you should know part</w:t>
      </w:r>
    </w:p>
    <w:p>
      <w:r>
        <w:rPr>
          <w:b/>
        </w:rPr>
        <w:t xml:space="preserve">[00:03:30] </w:t>
      </w:r>
      <w:r>
        <w:t>62. don't waste hundreds of dollars on</w:t>
      </w:r>
    </w:p>
    <w:p>
      <w:r>
        <w:rPr>
          <w:b/>
        </w:rPr>
        <w:t xml:space="preserve">[00:03:33] </w:t>
      </w:r>
      <w:r>
        <w:t>paid video editors like adobe premiere</w:t>
      </w:r>
    </w:p>
    <w:p>
      <w:r>
        <w:rPr>
          <w:b/>
        </w:rPr>
        <w:t xml:space="preserve">[00:03:35] </w:t>
      </w:r>
      <w:r>
        <w:t>pro</w:t>
      </w:r>
    </w:p>
    <w:p>
      <w:r>
        <w:rPr>
          <w:b/>
        </w:rPr>
        <w:t xml:space="preserve">[00:03:36] </w:t>
      </w:r>
      <w:r>
        <w:t>instead go to this website</w:t>
      </w:r>
    </w:p>
    <w:p>
      <w:r>
        <w:rPr>
          <w:b/>
        </w:rPr>
        <w:t xml:space="preserve">[00:03:39] </w:t>
      </w:r>
      <w:r>
        <w:t>then you can download davinci resolve 17</w:t>
      </w:r>
    </w:p>
    <w:p>
      <w:r>
        <w:rPr>
          <w:b/>
        </w:rPr>
        <w:t xml:space="preserve">[00:03:41] </w:t>
      </w:r>
      <w:r>
        <w:t>for free it does have a steep learning</w:t>
      </w:r>
    </w:p>
    <w:p>
      <w:r>
        <w:rPr>
          <w:b/>
        </w:rPr>
        <w:t xml:space="preserve">[00:03:43] </w:t>
      </w:r>
      <w:r>
        <w:t>curve but it's great for basic and</w:t>
      </w:r>
    </w:p>
    <w:p>
      <w:r>
        <w:rPr>
          <w:b/>
        </w:rPr>
        <w:t xml:space="preserve">[00:03:44] </w:t>
      </w:r>
      <w:r>
        <w:t>advanced video editing</w:t>
      </w:r>
    </w:p>
    <w:p>
      <w:r>
        <w:rPr>
          <w:b/>
        </w:rPr>
        <w:t xml:space="preserve">[00:03:46] </w:t>
      </w:r>
      <w:r>
        <w:t>powerful websites you should know part</w:t>
      </w:r>
    </w:p>
    <w:p>
      <w:r>
        <w:rPr>
          <w:b/>
        </w:rPr>
        <w:t xml:space="preserve">[00:03:48] </w:t>
      </w:r>
      <w:r>
        <w:t>63</w:t>
      </w:r>
    </w:p>
    <w:p>
      <w:r>
        <w:rPr>
          <w:b/>
        </w:rPr>
        <w:t xml:space="preserve">[00:03:49] </w:t>
      </w:r>
      <w:r>
        <w:t>if you go to this website</w:t>
      </w:r>
    </w:p>
    <w:p>
      <w:r>
        <w:rPr>
          <w:b/>
        </w:rPr>
        <w:t xml:space="preserve">[00:03:52] </w:t>
      </w:r>
      <w:r>
        <w:t>you can upload videos or gifs and remove</w:t>
      </w:r>
    </w:p>
    <w:p>
      <w:r>
        <w:rPr>
          <w:b/>
        </w:rPr>
        <w:t xml:space="preserve">[00:03:53] </w:t>
      </w:r>
      <w:r>
        <w:t>the background from i'm going to try it</w:t>
      </w:r>
    </w:p>
    <w:p>
      <w:r>
        <w:rPr>
          <w:b/>
        </w:rPr>
        <w:t xml:space="preserve">[00:03:55] </w:t>
      </w:r>
      <w:r>
        <w:t>with this iron man jiff just drag it on</w:t>
      </w:r>
    </w:p>
    <w:p>
      <w:r>
        <w:rPr>
          <w:b/>
        </w:rPr>
        <w:t xml:space="preserve">[00:03:57] </w:t>
      </w:r>
      <w:r>
        <w:t>there</w:t>
      </w:r>
    </w:p>
    <w:p>
      <w:r>
        <w:rPr>
          <w:b/>
        </w:rPr>
        <w:t xml:space="preserve">[00:03:59] </w:t>
      </w:r>
      <w:r>
        <w:t>and there you go you can also change the</w:t>
      </w:r>
    </w:p>
    <w:p>
      <w:r>
        <w:rPr>
          <w:b/>
        </w:rPr>
        <w:t xml:space="preserve">[00:04:00] </w:t>
      </w:r>
      <w:r>
        <w:t>background of it</w:t>
      </w:r>
    </w:p>
    <w:p>
      <w:r>
        <w:rPr>
          <w:b/>
        </w:rPr>
        <w:t xml:space="preserve">[00:04:02] </w:t>
      </w:r>
      <w:r>
        <w:t>let's get into party</w:t>
      </w:r>
    </w:p>
    <w:p>
      <w:r>
        <w:rPr>
          <w:b/>
        </w:rPr>
        <w:t xml:space="preserve">[00:04:04] </w:t>
      </w:r>
      <w:r>
        <w:t>powerful websites you should know part</w:t>
      </w:r>
    </w:p>
    <w:p>
      <w:r>
        <w:rPr>
          <w:b/>
        </w:rPr>
        <w:t xml:space="preserve">[00:04:06] </w:t>
      </w:r>
      <w:r>
        <w:t>64.</w:t>
      </w:r>
    </w:p>
    <w:p>
      <w:r>
        <w:rPr>
          <w:b/>
        </w:rPr>
        <w:t xml:space="preserve">[00:04:07] </w:t>
      </w:r>
      <w:r>
        <w:t>if you go to this website</w:t>
      </w:r>
    </w:p>
    <w:p>
      <w:r>
        <w:rPr>
          <w:b/>
        </w:rPr>
        <w:t xml:space="preserve">[00:04:10] </w:t>
      </w:r>
      <w:r>
        <w:t>it can dictate everything you say into</w:t>
      </w:r>
    </w:p>
    <w:p>
      <w:r>
        <w:rPr>
          <w:b/>
        </w:rPr>
        <w:t xml:space="preserve">[00:04:12] </w:t>
      </w:r>
      <w:r>
        <w:t>your microphone and put it on this sheet</w:t>
      </w:r>
    </w:p>
    <w:p>
      <w:r>
        <w:rPr>
          <w:b/>
        </w:rPr>
        <w:t xml:space="preserve">[00:04:14] </w:t>
      </w:r>
      <w:r>
        <w:t>looks good now listen to this bonus tip</w:t>
      </w:r>
    </w:p>
    <w:p>
      <w:r>
        <w:rPr>
          <w:b/>
        </w:rPr>
        <w:t xml:space="preserve">[00:04:16] </w:t>
      </w:r>
      <w:r>
        <w:t>if you're in an online lecture meeting</w:t>
      </w:r>
    </w:p>
    <w:p>
      <w:r>
        <w:rPr>
          <w:b/>
        </w:rPr>
        <w:t xml:space="preserve">[00:04:18] </w:t>
      </w:r>
      <w:r>
        <w:t>just hold your microphone up to your</w:t>
      </w:r>
    </w:p>
    <w:p>
      <w:r>
        <w:rPr>
          <w:b/>
        </w:rPr>
        <w:t xml:space="preserve">[00:04:19] </w:t>
      </w:r>
      <w:r>
        <w:t>speaker</w:t>
      </w:r>
    </w:p>
    <w:p>
      <w:r>
        <w:rPr>
          <w:b/>
        </w:rPr>
        <w:t xml:space="preserve">[00:04:22] </w:t>
      </w:r>
      <w:r>
        <w:t>and you can dictate the entire lecture</w:t>
      </w:r>
    </w:p>
    <w:p>
      <w:r>
        <w:rPr>
          <w:b/>
        </w:rPr>
        <w:t xml:space="preserve">[00:04:25] </w:t>
      </w:r>
      <w:r>
        <w:t>powerful websites you know 0.65 do you</w:t>
      </w:r>
    </w:p>
    <w:p>
      <w:r>
        <w:rPr>
          <w:b/>
        </w:rPr>
        <w:t xml:space="preserve">[00:04:28] </w:t>
      </w:r>
      <w:r>
        <w:t>want an easy way to transfer files from</w:t>
      </w:r>
    </w:p>
    <w:p>
      <w:r>
        <w:rPr>
          <w:b/>
        </w:rPr>
        <w:t xml:space="preserve">[00:04:29] </w:t>
      </w:r>
      <w:r>
        <w:t>your pc to your phone with no wires</w:t>
      </w:r>
    </w:p>
    <w:p>
      <w:r>
        <w:rPr>
          <w:b/>
        </w:rPr>
        <w:t xml:space="preserve">[00:04:31] </w:t>
      </w:r>
      <w:r>
        <w:t>needed just go to this website</w:t>
      </w:r>
    </w:p>
    <w:p>
      <w:r>
        <w:rPr>
          <w:b/>
        </w:rPr>
        <w:t xml:space="preserve">[00:04:33] </w:t>
      </w:r>
      <w:r>
        <w:t>snapdrop.net then open it up on your</w:t>
      </w:r>
    </w:p>
    <w:p>
      <w:r>
        <w:rPr>
          <w:b/>
        </w:rPr>
        <w:t xml:space="preserve">[00:04:36] </w:t>
      </w:r>
      <w:r>
        <w:t>phone too</w:t>
      </w:r>
    </w:p>
    <w:p>
      <w:r>
        <w:rPr>
          <w:b/>
        </w:rPr>
        <w:t xml:space="preserve">[00:04:37] </w:t>
      </w:r>
      <w:r>
        <w:t>then all you have to do is drag the file</w:t>
      </w:r>
    </w:p>
    <w:p>
      <w:r>
        <w:rPr>
          <w:b/>
        </w:rPr>
        <w:t xml:space="preserve">[00:04:38] </w:t>
      </w:r>
      <w:r>
        <w:t>you want to transfer onto the website</w:t>
      </w:r>
    </w:p>
    <w:p>
      <w:r>
        <w:rPr>
          <w:b/>
        </w:rPr>
        <w:t xml:space="preserve">[00:04:41] </w:t>
      </w:r>
      <w:r>
        <w:t>and it should be received on your phone</w:t>
      </w:r>
    </w:p>
    <w:p>
      <w:r>
        <w:rPr>
          <w:b/>
        </w:rPr>
        <w:t xml:space="preserve">[00:04:43] </w:t>
      </w:r>
      <w:r>
        <w:t>hit save and open it up see some hot</w:t>
      </w:r>
    </w:p>
    <w:p>
      <w:r>
        <w:rPr>
          <w:b/>
        </w:rPr>
        <w:t xml:space="preserve">[00:04:46] </w:t>
      </w:r>
      <w:r>
        <w:t>chicks</w:t>
      </w:r>
    </w:p>
    <w:p>
      <w:r>
        <w:rPr>
          <w:b/>
        </w:rPr>
        <w:t xml:space="preserve">[00:04:47] </w:t>
      </w:r>
      <w:r>
        <w:t>oh yeah</w:t>
      </w:r>
    </w:p>
    <w:p>
      <w:r>
        <w:rPr>
          <w:b/>
        </w:rPr>
        <w:t xml:space="preserve">[00:04:49] </w:t>
      </w:r>
      <w:r>
        <w:t>powerful websites you should know part</w:t>
      </w:r>
    </w:p>
    <w:p>
      <w:r>
        <w:rPr>
          <w:b/>
        </w:rPr>
        <w:t xml:space="preserve">[00:04:51] </w:t>
      </w:r>
      <w:r>
        <w:t>66</w:t>
      </w:r>
    </w:p>
    <w:p>
      <w:r>
        <w:rPr>
          <w:b/>
        </w:rPr>
        <w:t xml:space="preserve">[00:04:52] </w:t>
      </w:r>
      <w:r>
        <w:t>did you know if you go to this</w:t>
      </w:r>
    </w:p>
    <w:p>
      <w:r>
        <w:rPr>
          <w:b/>
        </w:rPr>
        <w:t xml:space="preserve">[00:04:54] </w:t>
      </w:r>
      <w:r>
        <w:t>website you can find a list of netflix</w:t>
      </w:r>
    </w:p>
    <w:p>
      <w:r>
        <w:rPr>
          <w:b/>
        </w:rPr>
        <w:t xml:space="preserve">[00:04:57] </w:t>
      </w:r>
      <w:r>
        <w:t>secret category codes just watch i'm</w:t>
      </w:r>
    </w:p>
    <w:p>
      <w:r>
        <w:rPr>
          <w:b/>
        </w:rPr>
        <w:t xml:space="preserve">[00:05:00] </w:t>
      </w:r>
      <w:r>
        <w:t>gonna do superhero and comic books if</w:t>
      </w:r>
    </w:p>
    <w:p>
      <w:r>
        <w:rPr>
          <w:b/>
        </w:rPr>
        <w:t xml:space="preserve">[00:05:02] </w:t>
      </w:r>
      <w:r>
        <w:t>you search for the code on netflix it'll</w:t>
      </w:r>
    </w:p>
    <w:p>
      <w:r>
        <w:rPr>
          <w:b/>
        </w:rPr>
        <w:t xml:space="preserve">[00:05:04] </w:t>
      </w:r>
      <w:r>
        <w:t>display all the shows and movies related</w:t>
      </w:r>
    </w:p>
    <w:p>
      <w:r>
        <w:rPr>
          <w:b/>
        </w:rPr>
        <w:t xml:space="preserve">[00:05:06] </w:t>
      </w:r>
      <w:r>
        <w:t>to that code</w:t>
      </w:r>
    </w:p>
    <w:p>
      <w:r>
        <w:rPr>
          <w:b/>
        </w:rPr>
        <w:t xml:space="preserve">[00:05:08] </w:t>
      </w:r>
      <w:r>
        <w:t>powerful websites you should know part</w:t>
      </w:r>
    </w:p>
    <w:p>
      <w:r>
        <w:rPr>
          <w:b/>
        </w:rPr>
        <w:t xml:space="preserve">[00:05:09] </w:t>
      </w:r>
      <w:r>
        <w:t>67</w:t>
      </w:r>
    </w:p>
    <w:p>
      <w:r>
        <w:rPr>
          <w:b/>
        </w:rPr>
        <w:t xml:space="preserve">[00:05:11] </w:t>
      </w:r>
      <w:r>
        <w:t>did you know if you go to this website</w:t>
      </w:r>
    </w:p>
    <w:p>
      <w:r>
        <w:rPr>
          <w:b/>
        </w:rPr>
        <w:t xml:space="preserve">[00:05:14] </w:t>
      </w:r>
      <w:r>
        <w:t>you can create mashups of different</w:t>
      </w:r>
    </w:p>
    <w:p>
      <w:r>
        <w:rPr>
          <w:b/>
        </w:rPr>
        <w:t xml:space="preserve">[00:05:15] </w:t>
      </w:r>
      <w:r>
        <w:t>songs i'm gonna do astronaut in the</w:t>
      </w:r>
    </w:p>
    <w:p>
      <w:r>
        <w:rPr>
          <w:b/>
        </w:rPr>
        <w:t xml:space="preserve">[00:05:17] </w:t>
      </w:r>
      <w:r>
        <w:t>ocean</w:t>
      </w:r>
    </w:p>
    <w:p>
      <w:r>
        <w:rPr>
          <w:b/>
        </w:rPr>
        <w:t xml:space="preserve">[00:05:18] </w:t>
      </w:r>
      <w:r>
        <w:t>and thunderstruck listen to this</w:t>
      </w:r>
    </w:p>
    <w:p>
      <w:r>
        <w:rPr>
          <w:b/>
        </w:rPr>
        <w:t xml:space="preserve">[00:05:28] </w:t>
      </w:r>
      <w:r>
        <w:t>powerful websites you should know part</w:t>
      </w:r>
    </w:p>
    <w:p>
      <w:r>
        <w:rPr>
          <w:b/>
        </w:rPr>
        <w:t xml:space="preserve">[00:05:30] </w:t>
      </w:r>
      <w:r>
        <w:t>68.</w:t>
      </w:r>
    </w:p>
    <w:p>
      <w:r>
        <w:rPr>
          <w:b/>
        </w:rPr>
        <w:t xml:space="preserve">[00:05:32] </w:t>
      </w:r>
      <w:r>
        <w:t>if you go to this website</w:t>
      </w:r>
    </w:p>
    <w:p>
      <w:r>
        <w:rPr>
          <w:b/>
        </w:rPr>
        <w:t xml:space="preserve">[00:05:34] </w:t>
      </w:r>
      <w:r>
        <w:t>there ai will create a logo for you type</w:t>
      </w:r>
    </w:p>
    <w:p>
      <w:r>
        <w:rPr>
          <w:b/>
        </w:rPr>
        <w:t xml:space="preserve">[00:05:38] </w:t>
      </w:r>
      <w:r>
        <w:t>in some things about your business</w:t>
      </w:r>
    </w:p>
    <w:p>
      <w:r>
        <w:rPr>
          <w:b/>
        </w:rPr>
        <w:t xml:space="preserve">[00:05:41] </w:t>
      </w:r>
      <w:r>
        <w:t>find some icons that you like</w:t>
      </w:r>
    </w:p>
    <w:p>
      <w:r>
        <w:rPr>
          <w:b/>
        </w:rPr>
        <w:t xml:space="preserve">[00:05:43] </w:t>
      </w:r>
      <w:r>
        <w:t>and it will create a bunch of different</w:t>
      </w:r>
    </w:p>
    <w:p>
      <w:r>
        <w:rPr>
          <w:b/>
        </w:rPr>
        <w:t xml:space="preserve">[00:05:44] </w:t>
      </w:r>
      <w:r>
        <w:t>logos that you can choose from</w:t>
      </w:r>
    </w:p>
    <w:p>
      <w:r>
        <w:rPr>
          <w:b/>
        </w:rPr>
        <w:t xml:space="preserve">[00:05:47] </w:t>
      </w:r>
      <w:r>
        <w:t>powerful websites you should know part</w:t>
      </w:r>
    </w:p>
    <w:p>
      <w:r>
        <w:rPr>
          <w:b/>
        </w:rPr>
        <w:t xml:space="preserve">[00:05:48] </w:t>
      </w:r>
      <w:r>
        <w:t>69 nice do you have a really long</w:t>
      </w:r>
    </w:p>
    <w:p>
      <w:r>
        <w:rPr>
          <w:b/>
        </w:rPr>
        <w:t xml:space="preserve">[00:05:51] </w:t>
      </w:r>
      <w:r>
        <w:t>article you'd rather listen to than read</w:t>
      </w:r>
    </w:p>
    <w:p>
      <w:r>
        <w:rPr>
          <w:b/>
        </w:rPr>
        <w:t xml:space="preserve">[00:05:54] </w:t>
      </w:r>
      <w:r>
        <w:t>go to this website</w:t>
      </w:r>
    </w:p>
    <w:p>
      <w:r>
        <w:rPr>
          <w:b/>
        </w:rPr>
        <w:t xml:space="preserve">[00:05:56] </w:t>
      </w:r>
      <w:r>
        <w:t>then copy all the words you want spoken</w:t>
      </w:r>
    </w:p>
    <w:p>
      <w:r>
        <w:rPr>
          <w:b/>
        </w:rPr>
        <w:t xml:space="preserve">[00:05:58] </w:t>
      </w:r>
      <w:r>
        <w:t>to you</w:t>
      </w:r>
    </w:p>
    <w:p>
      <w:r>
        <w:rPr>
          <w:b/>
        </w:rPr>
        <w:t xml:space="preserve">[00:05:59] </w:t>
      </w:r>
      <w:r>
        <w:t>paste it in the website and hit play</w:t>
      </w:r>
    </w:p>
    <w:p>
      <w:r>
        <w:rPr>
          <w:b/>
        </w:rPr>
        <w:t xml:space="preserve">[00:06:02] </w:t>
      </w:r>
      <w:r>
        <w:t>the free britney movement is an online</w:t>
      </w:r>
    </w:p>
    <w:p>
      <w:r>
        <w:rPr>
          <w:b/>
        </w:rPr>
        <w:t xml:space="preserve">[00:06:04] </w:t>
      </w:r>
      <w:r>
        <w:t>social movement to grant americans</w:t>
      </w:r>
    </w:p>
    <w:p>
      <w:r>
        <w:rPr>
          <w:b/>
        </w:rPr>
        <w:t xml:space="preserve">[00:06:06] </w:t>
      </w:r>
      <w:r>
        <w:t>powerful websites you should know part</w:t>
      </w:r>
    </w:p>
    <w:p>
      <w:r>
        <w:rPr>
          <w:b/>
        </w:rPr>
        <w:t xml:space="preserve">[00:06:08] </w:t>
      </w:r>
      <w:r>
        <w:t>70</w:t>
      </w:r>
    </w:p>
    <w:p>
      <w:r>
        <w:rPr>
          <w:b/>
        </w:rPr>
        <w:t xml:space="preserve">[00:06:10] </w:t>
      </w:r>
      <w:r>
        <w:t>did you can track every single lightning</w:t>
      </w:r>
    </w:p>
    <w:p>
      <w:r>
        <w:rPr>
          <w:b/>
        </w:rPr>
        <w:t xml:space="preserve">[00:06:12] </w:t>
      </w:r>
      <w:r>
        <w:t>strike happening currently first go to</w:t>
      </w:r>
    </w:p>
    <w:p>
      <w:r>
        <w:rPr>
          <w:b/>
        </w:rPr>
        <w:t xml:space="preserve">[00:06:14] </w:t>
      </w:r>
      <w:r>
        <w:t>this website</w:t>
      </w:r>
    </w:p>
    <w:p>
      <w:r>
        <w:rPr>
          <w:b/>
        </w:rPr>
        <w:t xml:space="preserve">[00:06:16] </w:t>
      </w:r>
      <w:r>
        <w:t>and you can see live lightning strikes</w:t>
      </w:r>
    </w:p>
    <w:p>
      <w:r>
        <w:rPr>
          <w:b/>
        </w:rPr>
        <w:t xml:space="preserve">[00:06:18] </w:t>
      </w:r>
      <w:r>
        <w:t>all over the world</w:t>
      </w:r>
    </w:p>
    <w:p>
      <w:r>
        <w:rPr>
          <w:b/>
        </w:rPr>
        <w:t xml:space="preserve">[00:06:20] </w:t>
      </w:r>
      <w:r>
        <w:t>pennsylvania's getting demolished right</w:t>
      </w:r>
    </w:p>
    <w:p>
      <w:r>
        <w:rPr>
          <w:b/>
        </w:rPr>
        <w:t xml:space="preserve">[00:06:22] </w:t>
      </w:r>
      <w:r>
        <w:t>now rip</w:t>
      </w:r>
    </w:p>
    <w:p>
      <w:r>
        <w:rPr>
          <w:b/>
        </w:rPr>
        <w:t xml:space="preserve">[00:06:25] </w:t>
      </w:r>
      <w:r>
        <w:t>powerful websites you should know part</w:t>
      </w:r>
    </w:p>
    <w:p>
      <w:r>
        <w:rPr>
          <w:b/>
        </w:rPr>
        <w:t xml:space="preserve">[00:06:27] </w:t>
      </w:r>
      <w:r>
        <w:t>71</w:t>
      </w:r>
    </w:p>
    <w:p>
      <w:r>
        <w:rPr>
          <w:b/>
        </w:rPr>
        <w:t xml:space="preserve">[00:06:28] </w:t>
      </w:r>
      <w:r>
        <w:t>did you know if you go to this website</w:t>
      </w:r>
    </w:p>
    <w:p>
      <w:r>
        <w:rPr>
          <w:b/>
        </w:rPr>
        <w:t xml:space="preserve">[00:06:30] </w:t>
      </w:r>
      <w:r>
        <w:t>you can design your own clothing i'm</w:t>
      </w:r>
    </w:p>
    <w:p>
      <w:r>
        <w:rPr>
          <w:b/>
        </w:rPr>
        <w:t xml:space="preserve">[00:06:32] </w:t>
      </w:r>
      <w:r>
        <w:t>going to do a dress add your body</w:t>
      </w:r>
    </w:p>
    <w:p>
      <w:r>
        <w:rPr>
          <w:b/>
        </w:rPr>
        <w:t xml:space="preserve">[00:06:34] </w:t>
      </w:r>
      <w:r>
        <w:t>measurements</w:t>
      </w:r>
    </w:p>
    <w:p>
      <w:r>
        <w:rPr>
          <w:b/>
        </w:rPr>
        <w:t xml:space="preserve">[00:06:35] </w:t>
      </w:r>
      <w:r>
        <w:t>i'm going to add some sleeves to it</w:t>
      </w:r>
    </w:p>
    <w:p>
      <w:r>
        <w:rPr>
          <w:b/>
        </w:rPr>
        <w:t xml:space="preserve">[00:06:37] </w:t>
      </w:r>
      <w:r>
        <w:t>every dress needs some pockets and when</w:t>
      </w:r>
    </w:p>
    <w:p>
      <w:r>
        <w:rPr>
          <w:b/>
        </w:rPr>
        <w:t xml:space="preserve">[00:06:39] </w:t>
      </w:r>
      <w:r>
        <w:t>you're done it'll actually give you the</w:t>
      </w:r>
    </w:p>
    <w:p>
      <w:r>
        <w:rPr>
          <w:b/>
        </w:rPr>
        <w:t xml:space="preserve">[00:06:41] </w:t>
      </w:r>
      <w:r>
        <w:t>exact pattern you need to make it</w:t>
      </w:r>
    </w:p>
    <w:p>
      <w:r>
        <w:rPr>
          <w:b/>
        </w:rPr>
        <w:t xml:space="preserve">[00:06:42] </w:t>
      </w:r>
      <w:r>
        <w:t>yourself</w:t>
      </w:r>
    </w:p>
    <w:p>
      <w:r>
        <w:rPr>
          <w:b/>
        </w:rPr>
        <w:t xml:space="preserve">[00:06:43] </w:t>
      </w:r>
      <w:r>
        <w:t>alpha websites you should know part 72</w:t>
      </w:r>
    </w:p>
    <w:p>
      <w:r>
        <w:rPr>
          <w:b/>
        </w:rPr>
        <w:t xml:space="preserve">[00:06:46] </w:t>
      </w:r>
      <w:r>
        <w:t>did you know if you go to this website</w:t>
      </w:r>
    </w:p>
    <w:p>
      <w:r>
        <w:rPr>
          <w:b/>
        </w:rPr>
        <w:t xml:space="preserve">[00:06:49] </w:t>
      </w:r>
      <w:r>
        <w:t>you can create your own animations just</w:t>
      </w:r>
    </w:p>
    <w:p>
      <w:r>
        <w:rPr>
          <w:b/>
        </w:rPr>
        <w:t xml:space="preserve">[00:06:51] </w:t>
      </w:r>
      <w:r>
        <w:t>pick from the backgrounds then you can</w:t>
      </w:r>
    </w:p>
    <w:p>
      <w:r>
        <w:rPr>
          <w:b/>
        </w:rPr>
        <w:t xml:space="preserve">[00:06:53] </w:t>
      </w:r>
      <w:r>
        <w:t>add some characters to it let's throw an</w:t>
      </w:r>
    </w:p>
    <w:p>
      <w:r>
        <w:rPr>
          <w:b/>
        </w:rPr>
        <w:t xml:space="preserve">[00:06:55] </w:t>
      </w:r>
      <w:r>
        <w:t>eric cartman in there</w:t>
      </w:r>
    </w:p>
    <w:p>
      <w:r>
        <w:rPr>
          <w:b/>
        </w:rPr>
        <w:t xml:space="preserve">[00:06:57] </w:t>
      </w:r>
      <w:r>
        <w:t>and when you're done just hit play</w:t>
      </w:r>
    </w:p>
    <w:p>
      <w:r>
        <w:rPr>
          <w:b/>
        </w:rPr>
        <w:t xml:space="preserve">[00:06:59] </w:t>
      </w:r>
      <w:r>
        <w:t>what should i call this animation</w:t>
      </w:r>
    </w:p>
    <w:p>
      <w:r>
        <w:rPr>
          <w:b/>
        </w:rPr>
        <w:t xml:space="preserve">[00:07:03] </w:t>
      </w:r>
      <w:r>
        <w:t>powerful websites you should know part</w:t>
      </w:r>
    </w:p>
    <w:p>
      <w:r>
        <w:rPr>
          <w:b/>
        </w:rPr>
        <w:t xml:space="preserve">[00:07:04] </w:t>
      </w:r>
      <w:r>
        <w:t>73</w:t>
      </w:r>
    </w:p>
    <w:p>
      <w:r>
        <w:rPr>
          <w:b/>
        </w:rPr>
        <w:t xml:space="preserve">[00:07:05] </w:t>
      </w:r>
      <w:r>
        <w:t>did you know if you go to this website</w:t>
      </w:r>
    </w:p>
    <w:p>
      <w:r>
        <w:rPr>
          <w:b/>
        </w:rPr>
        <w:t xml:space="preserve">[00:07:08] </w:t>
      </w:r>
      <w:r>
        <w:t>you can design how you want your</w:t>
      </w:r>
    </w:p>
    <w:p>
      <w:r>
        <w:rPr>
          <w:b/>
        </w:rPr>
        <w:t xml:space="preserve">[00:07:09] </w:t>
      </w:r>
      <w:r>
        <w:t>backyard look gotta add our lawn let's</w:t>
      </w:r>
    </w:p>
    <w:p>
      <w:r>
        <w:rPr>
          <w:b/>
        </w:rPr>
        <w:t xml:space="preserve">[00:07:12] </w:t>
      </w:r>
      <w:r>
        <w:t>add our deck</w:t>
      </w:r>
    </w:p>
    <w:p>
      <w:r>
        <w:rPr>
          <w:b/>
        </w:rPr>
        <w:t xml:space="preserve">[00:07:13] </w:t>
      </w:r>
      <w:r>
        <w:t>throw in a couple trees at our house</w:t>
      </w:r>
    </w:p>
    <w:p>
      <w:r>
        <w:rPr>
          <w:b/>
        </w:rPr>
        <w:t xml:space="preserve">[00:07:17] </w:t>
      </w:r>
      <w:r>
        <w:t>and when you're done you can print your</w:t>
      </w:r>
    </w:p>
    <w:p>
      <w:r>
        <w:rPr>
          <w:b/>
        </w:rPr>
        <w:t xml:space="preserve">[00:07:18] </w:t>
      </w:r>
      <w:r>
        <w:t>design and get ready to work</w:t>
      </w:r>
    </w:p>
    <w:p>
      <w:r>
        <w:rPr>
          <w:b/>
        </w:rPr>
        <w:t xml:space="preserve">[00:07:21] </w:t>
      </w:r>
      <w:r>
        <w:t>powerful websites you should know part</w:t>
      </w:r>
    </w:p>
    <w:p>
      <w:r>
        <w:rPr>
          <w:b/>
        </w:rPr>
        <w:t xml:space="preserve">[00:07:23] </w:t>
      </w:r>
      <w:r>
        <w:t>74</w:t>
      </w:r>
    </w:p>
    <w:p>
      <w:r>
        <w:rPr>
          <w:b/>
        </w:rPr>
        <w:t xml:space="preserve">[00:07:24] </w:t>
      </w:r>
      <w:r>
        <w:t>you will not believe it but if you go to</w:t>
      </w:r>
    </w:p>
    <w:p>
      <w:r>
        <w:rPr>
          <w:b/>
        </w:rPr>
        <w:t xml:space="preserve">[00:07:26] </w:t>
      </w:r>
      <w:r>
        <w:t>this website you can actually be your</w:t>
      </w:r>
    </w:p>
    <w:p>
      <w:r>
        <w:rPr>
          <w:b/>
        </w:rPr>
        <w:t xml:space="preserve">[00:07:28] </w:t>
      </w:r>
      <w:r>
        <w:t>own dj just select which songs you want</w:t>
      </w:r>
    </w:p>
    <w:p>
      <w:r>
        <w:rPr>
          <w:b/>
        </w:rPr>
        <w:t xml:space="preserve">[00:07:30] </w:t>
      </w:r>
      <w:r>
        <w:t>or a youtube video and start djing</w:t>
      </w:r>
    </w:p>
    <w:p>
      <w:r>
        <w:rPr>
          <w:b/>
        </w:rPr>
        <w:t xml:space="preserve">[00:07:35] </w:t>
      </w:r>
      <w:r>
        <w:t>[Music]</w:t>
      </w:r>
    </w:p>
    <w:p>
      <w:r>
        <w:rPr>
          <w:b/>
        </w:rPr>
        <w:t xml:space="preserve">[00:07:43] </w:t>
      </w:r>
      <w:r>
        <w:t>powerful websites you should know part</w:t>
      </w:r>
    </w:p>
    <w:p>
      <w:r>
        <w:rPr>
          <w:b/>
        </w:rPr>
        <w:t xml:space="preserve">[00:07:44] </w:t>
      </w:r>
      <w:r>
        <w:t>75.</w:t>
      </w:r>
    </w:p>
    <w:p>
      <w:r>
        <w:rPr>
          <w:b/>
        </w:rPr>
        <w:t xml:space="preserve">[00:07:45] </w:t>
      </w:r>
      <w:r>
        <w:t>if you go to this website</w:t>
      </w:r>
    </w:p>
    <w:p>
      <w:r>
        <w:rPr>
          <w:b/>
        </w:rPr>
        <w:t xml:space="preserve">[00:07:48] </w:t>
      </w:r>
      <w:r>
        <w:t>and then choose an mp3 to upload i'm</w:t>
      </w:r>
    </w:p>
    <w:p>
      <w:r>
        <w:rPr>
          <w:b/>
        </w:rPr>
        <w:t xml:space="preserve">[00:07:50] </w:t>
      </w:r>
      <w:r>
        <w:t>going to pick afraca by toto</w:t>
      </w:r>
    </w:p>
    <w:p>
      <w:r>
        <w:rPr>
          <w:b/>
        </w:rPr>
        <w:t xml:space="preserve">[00:07:53] </w:t>
      </w:r>
      <w:r>
        <w:t>it'll separate the music and the vocals</w:t>
      </w:r>
    </w:p>
    <w:p>
      <w:r>
        <w:rPr>
          <w:b/>
        </w:rPr>
        <w:t xml:space="preserve">[00:07:55] </w:t>
      </w:r>
      <w:r>
        <w:t>from the track</w:t>
      </w:r>
    </w:p>
    <w:p>
      <w:r>
        <w:rPr>
          <w:b/>
        </w:rPr>
        <w:t xml:space="preserve">[00:07:58] </w:t>
      </w:r>
      <w:r>
        <w:t>[Music]</w:t>
      </w:r>
    </w:p>
    <w:p>
      <w:pPr>
        <w:pStyle w:val="Heading1"/>
      </w:pPr>
      <w:r>
        <w:t>Full Text (without timestamps)</w:t>
      </w:r>
    </w:p>
    <w:p>
      <w:r>
        <w:t xml:space="preserve">powerful websites you should know part 51. if you go to this website you can turn any portrait into a renaissance painting just watch so here's the picture i'm going to use all you have to do is upload it here's the original and here's what it created why do i look like ron jeremy right now powerful websites you should know part 52 here's how you can find out what will happen if a nuclear weapon gets dropped near you search for this on google and click the first link then type in where you want the bomb dropped and then you can pick the type of bomb we'll go the biggest it'll show you all the effects on the map and the injuries that will happen rip half of websites you should know part 53 if you need help designing a room inside of your house i have the perfect website for you here is the website you can drag the floor to get your dimensions and you can add furniture from all these categories let's get a table definitely going to need this slot machine to pay for my house then click in the top right to see in 3d so beautiful powerful websites you should know part 54. if you search for leolabs visualization and click the first link you can track every satellite and every piece of debris that's orbiting the earth and if you click on one of the satellites it'll give you some more information about it in the top right half websites you should know part 55 do you want to find out how long it'll take a computer to figure out your password just go to this website security.org and you can type a password in the text box i'm going to type in password123 and it says it'll take a month to crack my password rip powerful websites you know part 56 do you want to find out what stars or planets you're seeing at night near you just go to this website and i'll show you everything you can see in the sky at night near you just click on one of the stars or planets it'll give you some more information about it in the top left powerful websites you should know part 57 do you want to make an old picture come to life go to this website then upload your old photo we're going to use my boy abe and now you have an animated abe lincoln powerful websites you should know part 58 if you go to this website you can find where regular people and celebrities were buried just by typing in their name here's the info on elvis's burial site and if you want to find more famous people just click up top here's some of the newer celebrities just added powerful websites you need to know part 59 do you want to listen to police and ems radios near you first go to this website then find your location or search for it let's go to chicago and hit play on the station [Music] what powerful websites you know part 60. have you ever had a pdf or picture that you want to convert to text just go to this website then find your picture we got our homer simpson resume and hit convert and you can download it as a word document that you can edit for yourself path websites you should know py61 do you want an easy way to find intros for your videos just go to this website find a clip that you like and click on it then open it up select the objects on the left and change all the text to your name hit download [Music] powerful websites you should know part 62. don't waste hundreds of dollars on paid video editors like adobe premiere pro instead go to this website then you can download davinci resolve 17 for free it does have a steep learning curve but it's great for basic and advanced video editing powerful websites you should know part 63 if you go to this website you can upload videos or gifs and remove the background from i'm going to try it with this iron man jiff just drag it on there and there you go you can also change the background of it let's get into party powerful websites you should know part 64. if you go to this website it can dictate everything you say into your microphone and put it on this sheet looks good now listen to this bonus tip if you're in an online lecture meeting just hold your microphone up to your speaker and you can dictate the entire lecture powerful websites you know 0.65 do you want an easy way to transfer files from your pc to your phone with no wires needed just go to this website snapdrop.net then open it up on your phone too then all you have to do is drag the file you want to transfer onto the website and it should be received on your phone hit save and open it up see some hot chicks oh yeah powerful websites you should know part 66 did you know if you go to this website you can find a list of netflix secret category codes just watch i'm gonna do superhero and comic books if you search for the code on netflix it'll display all the shows and movies related to that code powerful websites you should know part 67 did you know if you go to this website you can create mashups of different songs i'm gonna do astronaut in the ocean and thunderstruck listen to this powerful websites you should know part 68. if you go to this website there ai will create a logo for you type in some things about your business find some icons that you like and it will create a bunch of different logos that you can choose from powerful websites you should know part 69 nice do you have a really long article you'd rather listen to than read go to this website then copy all the words you want spoken to you paste it in the website and hit play the free britney movement is an online social movement to grant americans powerful websites you should know part 70 did you can track every single lightning strike happening currently first go to this website and you can see live lightning strikes all over the world pennsylvania's getting demolished right now rip powerful websites you should know part 71 did you know if you go to this website you can design your own clothing i'm going to do a dress add your body measurements i'm going to add some sleeves to it every dress needs some pockets and when you're done it'll actually give you the exact pattern you need to make it yourself alpha websites you should know part 72 did you know if you go to this website you can create your own animations just pick from the backgrounds then you can add some characters to it let's throw an eric cartman in there and when you're done just hit play what should i call this animation powerful websites you should know part 73 did you know if you go to this website you can design how you want your backyard look gotta add our lawn let's add our deck throw in a couple trees at our house and when you're done you can print your design and get ready to work powerful websites you should know part 74 you will not believe it but if you go to this website you can actually be your own dj just select which songs you want or a youtube video and start djing [Music] powerful websites you should know part 75. if you go to this website and then choose an mp3 to upload i'm going to pick afraca by toto it'll separate the music and the vocals from the track [Music]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