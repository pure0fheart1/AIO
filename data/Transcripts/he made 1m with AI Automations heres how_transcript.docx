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he made $1m with AI Automations, here's how:</w:t>
      </w:r>
    </w:p>
    <w:p>
      <w:r>
        <w:t>Video ID: akjKelVER9Q</w:t>
      </w:r>
    </w:p>
    <w:p>
      <w:r>
        <w:t>Extraction Date: 2025-04-21 17:22:04</w:t>
      </w:r>
    </w:p>
    <w:p/>
    <w:p>
      <w:r>
        <w:rPr>
          <w:b/>
        </w:rPr>
        <w:t xml:space="preserve">[00:00:00] </w:t>
      </w:r>
      <w:r>
        <w:t>all right So Jack what do you think is</w:t>
      </w:r>
    </w:p>
    <w:p>
      <w:r>
        <w:rPr>
          <w:b/>
        </w:rPr>
        <w:t xml:space="preserve">[00:00:01] </w:t>
      </w:r>
      <w:r>
        <w:t>the biggest AI opportunity in 2025 i</w:t>
      </w:r>
    </w:p>
    <w:p>
      <w:r>
        <w:rPr>
          <w:b/>
        </w:rPr>
        <w:t xml:space="preserve">[00:00:04] </w:t>
      </w:r>
      <w:r>
        <w:t>actually had this conversation with</w:t>
      </w:r>
    </w:p>
    <w:p>
      <w:r>
        <w:rPr>
          <w:b/>
        </w:rPr>
        <w:t xml:space="preserve">[00:00:05] </w:t>
      </w:r>
      <w:r>
        <w:t>somebody recently and I'll tell you what</w:t>
      </w:r>
    </w:p>
    <w:p>
      <w:r>
        <w:rPr>
          <w:b/>
        </w:rPr>
        <w:t xml:space="preserve">[00:00:07] </w:t>
      </w:r>
      <w:r>
        <w:t>I think it isn't It isn't things like</w:t>
      </w:r>
    </w:p>
    <w:p>
      <w:r>
        <w:rPr>
          <w:b/>
        </w:rPr>
        <w:t xml:space="preserve">[00:00:09] </w:t>
      </w:r>
      <w:r>
        <w:t>prompt engineering because we've got to</w:t>
      </w:r>
    </w:p>
    <w:p>
      <w:r>
        <w:rPr>
          <w:b/>
        </w:rPr>
        <w:t xml:space="preserve">[00:00:11] </w:t>
      </w:r>
      <w:r>
        <w:t>look at the development of these AI</w:t>
      </w:r>
    </w:p>
    <w:p>
      <w:r>
        <w:rPr>
          <w:b/>
        </w:rPr>
        <w:t xml:space="preserve">[00:00:13] </w:t>
      </w:r>
      <w:r>
        <w:t>technologies and I seeing a lot of</w:t>
      </w:r>
    </w:p>
    <w:p>
      <w:r>
        <w:rPr>
          <w:b/>
        </w:rPr>
        <w:t xml:space="preserve">[00:00:15] </w:t>
      </w:r>
      <w:r>
        <w:t>people building things that actually the</w:t>
      </w:r>
    </w:p>
    <w:p>
      <w:r>
        <w:rPr>
          <w:b/>
        </w:rPr>
        <w:t xml:space="preserve">[00:00:18] </w:t>
      </w:r>
      <w:r>
        <w:t>big companies OpenAI Claude are just</w:t>
      </w:r>
    </w:p>
    <w:p>
      <w:r>
        <w:rPr>
          <w:b/>
        </w:rPr>
        <w:t xml:space="preserve">[00:00:20] </w:t>
      </w:r>
      <w:r>
        <w:t>going to develop anyway A lot of it sits</w:t>
      </w:r>
    </w:p>
    <w:p>
      <w:r>
        <w:rPr>
          <w:b/>
        </w:rPr>
        <w:t xml:space="preserve">[00:00:22] </w:t>
      </w:r>
      <w:r>
        <w:t>in the application layer In other words</w:t>
      </w:r>
    </w:p>
    <w:p>
      <w:r>
        <w:rPr>
          <w:b/>
        </w:rPr>
        <w:t xml:space="preserve">[00:00:23] </w:t>
      </w:r>
      <w:r>
        <w:t>using AI technologies to deliver value</w:t>
      </w:r>
    </w:p>
    <w:p>
      <w:r>
        <w:rPr>
          <w:b/>
        </w:rPr>
        <w:t xml:space="preserve">[00:00:26] </w:t>
      </w:r>
      <w:r>
        <w:t>to businesses We have a significant</w:t>
      </w:r>
    </w:p>
    <w:p>
      <w:r>
        <w:rPr>
          <w:b/>
        </w:rPr>
        <w:t xml:space="preserve">[00:00:28] </w:t>
      </w:r>
      <w:r>
        <w:t>demand on the one hand has not been met</w:t>
      </w:r>
    </w:p>
    <w:p>
      <w:r>
        <w:rPr>
          <w:b/>
        </w:rPr>
        <w:t xml:space="preserve">[00:00:30] </w:t>
      </w:r>
      <w:r>
        <w:t>by uh the supply side More people are</w:t>
      </w:r>
    </w:p>
    <w:p>
      <w:r>
        <w:rPr>
          <w:b/>
        </w:rPr>
        <w:t xml:space="preserve">[00:00:32] </w:t>
      </w:r>
      <w:r>
        <w:t>getting into AI automations but I don't</w:t>
      </w:r>
    </w:p>
    <w:p>
      <w:r>
        <w:rPr>
          <w:b/>
        </w:rPr>
        <w:t xml:space="preserve">[00:00:33] </w:t>
      </w:r>
      <w:r>
        <w:t>think there's benefits been realized yet</w:t>
      </w:r>
    </w:p>
    <w:p>
      <w:r>
        <w:rPr>
          <w:b/>
        </w:rPr>
        <w:t xml:space="preserve">[00:00:35] </w:t>
      </w:r>
      <w:r>
        <w:t>So I think it's about making AI simple</w:t>
      </w:r>
    </w:p>
    <w:p>
      <w:r>
        <w:rPr>
          <w:b/>
        </w:rPr>
        <w:t xml:space="preserve">[00:00:38] </w:t>
      </w:r>
      <w:r>
        <w:t>and connecting that to actual business</w:t>
      </w:r>
    </w:p>
    <w:p>
      <w:r>
        <w:rPr>
          <w:b/>
        </w:rPr>
        <w:t xml:space="preserve">[00:00:40] </w:t>
      </w:r>
      <w:r>
        <w:t>numbers And if you can do that I think</w:t>
      </w:r>
    </w:p>
    <w:p>
      <w:r>
        <w:rPr>
          <w:b/>
        </w:rPr>
        <w:t xml:space="preserve">[00:00:41] </w:t>
      </w:r>
      <w:r>
        <w:t>you'll absolutely crush it Real quick</w:t>
      </w:r>
    </w:p>
    <w:p>
      <w:r>
        <w:rPr>
          <w:b/>
        </w:rPr>
        <w:t xml:space="preserve">[00:00:43] </w:t>
      </w:r>
      <w:r>
        <w:t>I'm looking to hire a back-end developer</w:t>
      </w:r>
    </w:p>
    <w:p>
      <w:r>
        <w:rPr>
          <w:b/>
        </w:rPr>
        <w:t xml:space="preserve">[00:00:44] </w:t>
      </w:r>
      <w:r>
        <w:t>to help me build vectal So if you have</w:t>
      </w:r>
    </w:p>
    <w:p>
      <w:r>
        <w:rPr>
          <w:b/>
        </w:rPr>
        <w:t xml:space="preserve">[00:00:46] </w:t>
      </w:r>
      <w:r>
        <w:t>the experience or if you know someone</w:t>
      </w:r>
    </w:p>
    <w:p>
      <w:r>
        <w:rPr>
          <w:b/>
        </w:rPr>
        <w:t xml:space="preserve">[00:00:48] </w:t>
      </w:r>
      <w:r>
        <w:t>the link is going to be below the video</w:t>
      </w:r>
    </w:p>
    <w:p>
      <w:r>
        <w:rPr>
          <w:b/>
        </w:rPr>
        <w:t xml:space="preserve">[00:00:49] </w:t>
      </w:r>
      <w:r>
        <w:t>You mentioned AI automations right</w:t>
      </w:r>
    </w:p>
    <w:p>
      <w:r>
        <w:rPr>
          <w:b/>
        </w:rPr>
        <w:t xml:space="preserve">[00:00:50] </w:t>
      </w:r>
      <w:r>
        <w:t>that's what you're known for and I agree</w:t>
      </w:r>
    </w:p>
    <w:p>
      <w:r>
        <w:rPr>
          <w:b/>
        </w:rPr>
        <w:t xml:space="preserve">[00:00:52] </w:t>
      </w:r>
      <w:r>
        <w:t>that's probably one of the biggest</w:t>
      </w:r>
    </w:p>
    <w:p>
      <w:r>
        <w:rPr>
          <w:b/>
        </w:rPr>
        <w:t xml:space="preserve">[00:00:53] </w:t>
      </w:r>
      <w:r>
        <w:t>opportunities because every business has</w:t>
      </w:r>
    </w:p>
    <w:p>
      <w:r>
        <w:rPr>
          <w:b/>
        </w:rPr>
        <w:t xml:space="preserve">[00:00:55] </w:t>
      </w:r>
      <w:r>
        <w:t>some process you know some inefficiency</w:t>
      </w:r>
    </w:p>
    <w:p>
      <w:r>
        <w:rPr>
          <w:b/>
        </w:rPr>
        <w:t xml:space="preserve">[00:00:57] </w:t>
      </w:r>
      <w:r>
        <w:t>that could be improved Can you give us</w:t>
      </w:r>
    </w:p>
    <w:p>
      <w:r>
        <w:rPr>
          <w:b/>
        </w:rPr>
        <w:t xml:space="preserve">[00:00:58] </w:t>
      </w:r>
      <w:r>
        <w:t>like a simple explanation for those</w:t>
      </w:r>
    </w:p>
    <w:p>
      <w:r>
        <w:rPr>
          <w:b/>
        </w:rPr>
        <w:t xml:space="preserve">[00:01:00] </w:t>
      </w:r>
      <w:r>
        <w:t>beginners watching what is an AI</w:t>
      </w:r>
    </w:p>
    <w:p>
      <w:r>
        <w:rPr>
          <w:b/>
        </w:rPr>
        <w:t xml:space="preserve">[00:01:02] </w:t>
      </w:r>
      <w:r>
        <w:t>automation and like what can it do the</w:t>
      </w:r>
    </w:p>
    <w:p>
      <w:r>
        <w:rPr>
          <w:b/>
        </w:rPr>
        <w:t xml:space="preserve">[00:01:04] </w:t>
      </w:r>
      <w:r>
        <w:t>way I always think about it is you're</w:t>
      </w:r>
    </w:p>
    <w:p>
      <w:r>
        <w:rPr>
          <w:b/>
        </w:rPr>
        <w:t xml:space="preserve">[00:01:05] </w:t>
      </w:r>
      <w:r>
        <w:t>connecting on the one hand AI which</w:t>
      </w:r>
    </w:p>
    <w:p>
      <w:r>
        <w:rPr>
          <w:b/>
        </w:rPr>
        <w:t xml:space="preserve">[00:01:07] </w:t>
      </w:r>
      <w:r>
        <w:t>attles with no code automations tools</w:t>
      </w:r>
    </w:p>
    <w:p>
      <w:r>
        <w:rPr>
          <w:b/>
        </w:rPr>
        <w:t xml:space="preserve">[00:01:10] </w:t>
      </w:r>
      <w:r>
        <w:t>like N8 and make and Zapia and the idea</w:t>
      </w:r>
    </w:p>
    <w:p>
      <w:r>
        <w:rPr>
          <w:b/>
        </w:rPr>
        <w:t xml:space="preserve">[00:01:12] </w:t>
      </w:r>
      <w:r>
        <w:t>is we combine these two fast growing uh</w:t>
      </w:r>
    </w:p>
    <w:p>
      <w:r>
        <w:rPr>
          <w:b/>
        </w:rPr>
        <w:t xml:space="preserve">[00:01:16] </w:t>
      </w:r>
      <w:r>
        <w:t>markets and technologies to do something</w:t>
      </w:r>
    </w:p>
    <w:p>
      <w:r>
        <w:rPr>
          <w:b/>
        </w:rPr>
        <w:t xml:space="preserve">[00:01:17] </w:t>
      </w:r>
      <w:r>
        <w:t>epic So an example of that is automating</w:t>
      </w:r>
    </w:p>
    <w:p>
      <w:r>
        <w:rPr>
          <w:b/>
        </w:rPr>
        <w:t xml:space="preserve">[00:01:20] </w:t>
      </w:r>
      <w:r>
        <w:t>the onboarding process um lead</w:t>
      </w:r>
    </w:p>
    <w:p>
      <w:r>
        <w:rPr>
          <w:b/>
        </w:rPr>
        <w:t xml:space="preserve">[00:01:23] </w:t>
      </w:r>
      <w:r>
        <w:t>qualification for businesses chat bots</w:t>
      </w:r>
    </w:p>
    <w:p>
      <w:r>
        <w:rPr>
          <w:b/>
        </w:rPr>
        <w:t xml:space="preserve">[00:01:25] </w:t>
      </w:r>
      <w:r>
        <w:t>um voice agents building fullyfledged</w:t>
      </w:r>
    </w:p>
    <w:p>
      <w:r>
        <w:rPr>
          <w:b/>
        </w:rPr>
        <w:t xml:space="preserve">[00:01:28] </w:t>
      </w:r>
      <w:r>
        <w:t>mini SAS solutions for prototypes</w:t>
      </w:r>
    </w:p>
    <w:p>
      <w:r>
        <w:rPr>
          <w:b/>
        </w:rPr>
        <w:t xml:space="preserve">[00:01:30] </w:t>
      </w:r>
      <w:r>
        <w:t>essentially any business problem you've</w:t>
      </w:r>
    </w:p>
    <w:p>
      <w:r>
        <w:rPr>
          <w:b/>
        </w:rPr>
        <w:t xml:space="preserve">[00:01:31] </w:t>
      </w:r>
      <w:r>
        <w:t>got just leveraging AI no code So if</w:t>
      </w:r>
    </w:p>
    <w:p>
      <w:r>
        <w:rPr>
          <w:b/>
        </w:rPr>
        <w:t xml:space="preserve">[00:01:33] </w:t>
      </w:r>
      <w:r>
        <w:t>business aren't using it they're leaving</w:t>
      </w:r>
    </w:p>
    <w:p>
      <w:r>
        <w:rPr>
          <w:b/>
        </w:rPr>
        <w:t xml:space="preserve">[00:01:34] </w:t>
      </w:r>
      <w:r>
        <w:t>a lot of value on the table dude 100%</w:t>
      </w:r>
    </w:p>
    <w:p>
      <w:r>
        <w:rPr>
          <w:b/>
        </w:rPr>
        <w:t xml:space="preserve">[00:01:36] </w:t>
      </w:r>
      <w:r>
        <w:t>Yeah And it's also like a nice way to</w:t>
      </w:r>
    </w:p>
    <w:p>
      <w:r>
        <w:rPr>
          <w:b/>
        </w:rPr>
        <w:t xml:space="preserve">[00:01:38] </w:t>
      </w:r>
      <w:r>
        <w:t>step it up using KGBT anybody can do</w:t>
      </w:r>
    </w:p>
    <w:p>
      <w:r>
        <w:rPr>
          <w:b/>
        </w:rPr>
        <w:t xml:space="preserve">[00:01:40] </w:t>
      </w:r>
      <w:r>
        <w:t>that right so I think like next step</w:t>
      </w:r>
    </w:p>
    <w:p>
      <w:r>
        <w:rPr>
          <w:b/>
        </w:rPr>
        <w:t xml:space="preserve">[00:01:42] </w:t>
      </w:r>
      <w:r>
        <w:t>going to make.com any building some</w:t>
      </w:r>
    </w:p>
    <w:p>
      <w:r>
        <w:rPr>
          <w:b/>
        </w:rPr>
        <w:t xml:space="preserve">[00:01:44] </w:t>
      </w:r>
      <w:r>
        <w:t>automation that's like a nice next step</w:t>
      </w:r>
    </w:p>
    <w:p>
      <w:r>
        <w:rPr>
          <w:b/>
        </w:rPr>
        <w:t xml:space="preserve">[00:01:46] </w:t>
      </w:r>
      <w:r>
        <w:t>It is And it's like the thing is like</w:t>
      </w:r>
    </w:p>
    <w:p>
      <w:r>
        <w:rPr>
          <w:b/>
        </w:rPr>
        <w:t xml:space="preserve">[00:01:48] </w:t>
      </w:r>
      <w:r>
        <w:t>you can achieve like the results without</w:t>
      </w:r>
    </w:p>
    <w:p>
      <w:r>
        <w:rPr>
          <w:b/>
        </w:rPr>
        <w:t xml:space="preserve">[00:01:52] </w:t>
      </w:r>
      <w:r>
        <w:t>no code It's just that no code's made it</w:t>
      </w:r>
    </w:p>
    <w:p>
      <w:r>
        <w:rPr>
          <w:b/>
        </w:rPr>
        <w:t xml:space="preserve">[00:01:54] </w:t>
      </w:r>
      <w:r>
        <w:t>way more accessible and a lot cheaper Uh</w:t>
      </w:r>
    </w:p>
    <w:p>
      <w:r>
        <w:rPr>
          <w:b/>
        </w:rPr>
        <w:t xml:space="preserve">[00:01:57] </w:t>
      </w:r>
      <w:r>
        <w:t>like like my last tech stop for example</w:t>
      </w:r>
    </w:p>
    <w:p>
      <w:r>
        <w:rPr>
          <w:b/>
        </w:rPr>
        <w:t xml:space="preserve">[00:01:58] </w:t>
      </w:r>
      <w:r>
        <w:t>like when we built it we needed a</w:t>
      </w:r>
    </w:p>
    <w:p>
      <w:r>
        <w:rPr>
          <w:b/>
        </w:rPr>
        <w:t xml:space="preserve">[00:02:00] </w:t>
      </w:r>
      <w:r>
        <w:t>developer Like if I were to rebuild that</w:t>
      </w:r>
    </w:p>
    <w:p>
      <w:r>
        <w:rPr>
          <w:b/>
        </w:rPr>
        <w:t xml:space="preserve">[00:02:02] </w:t>
      </w:r>
      <w:r>
        <w:t>today I wouldn't need to do that anymore</w:t>
      </w:r>
    </w:p>
    <w:p>
      <w:r>
        <w:rPr>
          <w:b/>
        </w:rPr>
        <w:t xml:space="preserve">[00:02:04] </w:t>
      </w:r>
      <w:r>
        <w:t>because no code at the level AI is at a</w:t>
      </w:r>
    </w:p>
    <w:p>
      <w:r>
        <w:rPr>
          <w:b/>
        </w:rPr>
        <w:t xml:space="preserve">[00:02:06] </w:t>
      </w:r>
      <w:r>
        <w:t>level where we could just like cut all</w:t>
      </w:r>
    </w:p>
    <w:p>
      <w:r>
        <w:rPr>
          <w:b/>
        </w:rPr>
        <w:t xml:space="preserve">[00:02:07] </w:t>
      </w:r>
      <w:r>
        <w:t>the way through that So it just means</w:t>
      </w:r>
    </w:p>
    <w:p>
      <w:r>
        <w:rPr>
          <w:b/>
        </w:rPr>
        <w:t xml:space="preserve">[00:02:09] </w:t>
      </w:r>
      <w:r>
        <w:t>access to technologies become so much</w:t>
      </w:r>
    </w:p>
    <w:p>
      <w:r>
        <w:rPr>
          <w:b/>
        </w:rPr>
        <w:t xml:space="preserve">[00:02:11] </w:t>
      </w:r>
      <w:r>
        <w:t>greater for these businesses man Yeah So</w:t>
      </w:r>
    </w:p>
    <w:p>
      <w:r>
        <w:rPr>
          <w:b/>
        </w:rPr>
        <w:t xml:space="preserve">[00:02:13] </w:t>
      </w:r>
      <w:r>
        <w:t>many more people are in a position to be</w:t>
      </w:r>
    </w:p>
    <w:p>
      <w:r>
        <w:rPr>
          <w:b/>
        </w:rPr>
        <w:t xml:space="preserve">[00:02:15] </w:t>
      </w:r>
      <w:r>
        <w:t>able to start a business or build</w:t>
      </w:r>
    </w:p>
    <w:p>
      <w:r>
        <w:rPr>
          <w:b/>
        </w:rPr>
        <w:t xml:space="preserve">[00:02:16] </w:t>
      </w:r>
      <w:r>
        <w:t>software It's kind of like an amazing</w:t>
      </w:r>
    </w:p>
    <w:p>
      <w:r>
        <w:rPr>
          <w:b/>
        </w:rPr>
        <w:t xml:space="preserve">[00:02:18] </w:t>
      </w:r>
      <w:r>
        <w:t>opportunity that I still think not</w:t>
      </w:r>
    </w:p>
    <w:p>
      <w:r>
        <w:rPr>
          <w:b/>
        </w:rPr>
        <w:t xml:space="preserve">[00:02:20] </w:t>
      </w:r>
      <w:r>
        <w:t>enough people realize Like it's never</w:t>
      </w:r>
    </w:p>
    <w:p>
      <w:r>
        <w:rPr>
          <w:b/>
        </w:rPr>
        <w:t xml:space="preserve">[00:02:21] </w:t>
      </w:r>
      <w:r>
        <w:t>been easier to start a business now No</w:t>
      </w:r>
    </w:p>
    <w:p>
      <w:r>
        <w:rPr>
          <w:b/>
        </w:rPr>
        <w:t xml:space="preserve">[00:02:23] </w:t>
      </w:r>
      <w:r>
        <w:t>it hasn't No definitely not I think</w:t>
      </w:r>
    </w:p>
    <w:p>
      <w:r>
        <w:rPr>
          <w:b/>
        </w:rPr>
        <w:t xml:space="preserve">[00:02:25] </w:t>
      </w:r>
      <w:r>
        <w:t>that's basically the TLDDR of it is it</w:t>
      </w:r>
    </w:p>
    <w:p>
      <w:r>
        <w:rPr>
          <w:b/>
        </w:rPr>
        <w:t xml:space="preserve">[00:02:27] </w:t>
      </w:r>
      <w:r>
        <w:t>is just democratized opportunities If</w:t>
      </w:r>
    </w:p>
    <w:p>
      <w:r>
        <w:rPr>
          <w:b/>
        </w:rPr>
        <w:t xml:space="preserve">[00:02:30] </w:t>
      </w:r>
      <w:r>
        <w:t>you have a laptop connection and enough</w:t>
      </w:r>
    </w:p>
    <w:p>
      <w:r>
        <w:rPr>
          <w:b/>
        </w:rPr>
        <w:t xml:space="preserve">[00:02:31] </w:t>
      </w:r>
      <w:r>
        <w:t>coffee you can get started straight away</w:t>
      </w:r>
    </w:p>
    <w:p>
      <w:r>
        <w:rPr>
          <w:b/>
        </w:rPr>
        <w:t xml:space="preserve">[00:02:33] </w:t>
      </w:r>
      <w:r>
        <w:t>and sell either sell to a business or</w:t>
      </w:r>
    </w:p>
    <w:p>
      <w:r>
        <w:rPr>
          <w:b/>
        </w:rPr>
        <w:t xml:space="preserve">[00:02:35] </w:t>
      </w:r>
      <w:r>
        <w:t>start making an impact and add value</w:t>
      </w:r>
    </w:p>
    <w:p>
      <w:r>
        <w:rPr>
          <w:b/>
        </w:rPr>
        <w:t xml:space="preserve">[00:02:37] </w:t>
      </w:r>
      <w:r>
        <w:t>yourself Like I think it's really</w:t>
      </w:r>
    </w:p>
    <w:p>
      <w:r>
        <w:rPr>
          <w:b/>
        </w:rPr>
        <w:t xml:space="preserve">[00:02:38] </w:t>
      </w:r>
      <w:r>
        <w:t>freaking epic I mean dude how about you</w:t>
      </w:r>
    </w:p>
    <w:p>
      <w:r>
        <w:rPr>
          <w:b/>
        </w:rPr>
        <w:t xml:space="preserve">[00:02:40] </w:t>
      </w:r>
      <w:r>
        <w:t>what do you think the biggest</w:t>
      </w:r>
    </w:p>
    <w:p>
      <w:r>
        <w:rPr>
          <w:b/>
        </w:rPr>
        <w:t xml:space="preserve">[00:02:41] </w:t>
      </w:r>
      <w:r>
        <w:t>opportunity is for 2025 by the way I</w:t>
      </w:r>
    </w:p>
    <w:p>
      <w:r>
        <w:rPr>
          <w:b/>
        </w:rPr>
        <w:t xml:space="preserve">[00:02:44] </w:t>
      </w:r>
      <w:r>
        <w:t>think I'm the only person in the world</w:t>
      </w:r>
    </w:p>
    <w:p>
      <w:r>
        <w:rPr>
          <w:b/>
        </w:rPr>
        <w:t xml:space="preserve">[00:02:46] </w:t>
      </w:r>
      <w:r>
        <w:t>who documented step by step how I built</w:t>
      </w:r>
    </w:p>
    <w:p>
      <w:r>
        <w:rPr>
          <w:b/>
        </w:rPr>
        <w:t xml:space="preserve">[00:02:48] </w:t>
      </w:r>
      <w:r>
        <w:t>my AI startup from zero to $13,000 a</w:t>
      </w:r>
    </w:p>
    <w:p>
      <w:r>
        <w:rPr>
          <w:b/>
        </w:rPr>
        <w:t xml:space="preserve">[00:02:52] </w:t>
      </w:r>
      <w:r>
        <w:t>month in monthly recurring revenue And</w:t>
      </w:r>
    </w:p>
    <w:p>
      <w:r>
        <w:rPr>
          <w:b/>
        </w:rPr>
        <w:t xml:space="preserve">[00:02:54] </w:t>
      </w:r>
      <w:r>
        <w:t>all of that is available in the new</w:t>
      </w:r>
    </w:p>
    <w:p>
      <w:r>
        <w:rPr>
          <w:b/>
        </w:rPr>
        <w:t xml:space="preserve">[00:02:55] </w:t>
      </w:r>
      <w:r>
        <w:t>society inside of this module How to</w:t>
      </w:r>
    </w:p>
    <w:p>
      <w:r>
        <w:rPr>
          <w:b/>
        </w:rPr>
        <w:t xml:space="preserve">[00:02:57] </w:t>
      </w:r>
      <w:r>
        <w:t>build an AI startup You can literally</w:t>
      </w:r>
    </w:p>
    <w:p>
      <w:r>
        <w:rPr>
          <w:b/>
        </w:rPr>
        <w:t xml:space="preserve">[00:02:59] </w:t>
      </w:r>
      <w:r>
        <w:t>see how I chose the idea how I created</w:t>
      </w:r>
    </w:p>
    <w:p>
      <w:r>
        <w:rPr>
          <w:b/>
        </w:rPr>
        <w:t xml:space="preserve">[00:03:01] </w:t>
      </w:r>
      <w:r>
        <w:t>the project in cursor Everything through</w:t>
      </w:r>
    </w:p>
    <w:p>
      <w:r>
        <w:rPr>
          <w:b/>
        </w:rPr>
        <w:t xml:space="preserve">[00:03:03] </w:t>
      </w:r>
      <w:r>
        <w:t>fixing errors the mistakes I made</w:t>
      </w:r>
    </w:p>
    <w:p>
      <w:r>
        <w:rPr>
          <w:b/>
        </w:rPr>
        <w:t xml:space="preserve">[00:03:05] </w:t>
      </w:r>
      <w:r>
        <w:t>deploying it adding payments getting the</w:t>
      </w:r>
    </w:p>
    <w:p>
      <w:r>
        <w:rPr>
          <w:b/>
        </w:rPr>
        <w:t xml:space="preserve">[00:03:07] </w:t>
      </w:r>
      <w:r>
        <w:t>first paid customer All of that and more</w:t>
      </w:r>
    </w:p>
    <w:p>
      <w:r>
        <w:rPr>
          <w:b/>
        </w:rPr>
        <w:t xml:space="preserve">[00:03:09] </w:t>
      </w:r>
      <w:r>
        <w:t>is documented in the new society So if</w:t>
      </w:r>
    </w:p>
    <w:p>
      <w:r>
        <w:rPr>
          <w:b/>
        </w:rPr>
        <w:t xml:space="preserve">[00:03:11] </w:t>
      </w:r>
      <w:r>
        <w:t>you want to jump on this massive</w:t>
      </w:r>
    </w:p>
    <w:p>
      <w:r>
        <w:rPr>
          <w:b/>
        </w:rPr>
        <w:t xml:space="preserve">[00:03:13] </w:t>
      </w:r>
      <w:r>
        <w:t>opportunity of building an AI startup</w:t>
      </w:r>
    </w:p>
    <w:p>
      <w:r>
        <w:rPr>
          <w:b/>
        </w:rPr>
        <w:t xml:space="preserve">[00:03:15] </w:t>
      </w:r>
      <w:r>
        <w:t>make sure to join the new society The</w:t>
      </w:r>
    </w:p>
    <w:p>
      <w:r>
        <w:rPr>
          <w:b/>
        </w:rPr>
        <w:t xml:space="preserve">[00:03:17] </w:t>
      </w:r>
      <w:r>
        <w:t>link is going to be below the video I</w:t>
      </w:r>
    </w:p>
    <w:p>
      <w:r>
        <w:rPr>
          <w:b/>
        </w:rPr>
        <w:t xml:space="preserve">[00:03:18] </w:t>
      </w:r>
      <w:r>
        <w:t>mean I would say two types of categories</w:t>
      </w:r>
    </w:p>
    <w:p>
      <w:r>
        <w:rPr>
          <w:b/>
        </w:rPr>
        <w:t xml:space="preserve">[00:03:20] </w:t>
      </w:r>
      <w:r>
        <w:t>For complete beginners I would say it's</w:t>
      </w:r>
    </w:p>
    <w:p>
      <w:r>
        <w:rPr>
          <w:b/>
        </w:rPr>
        <w:t xml:space="preserve">[00:03:22] </w:t>
      </w:r>
      <w:r>
        <w:t>AI automations It's so easy to get into</w:t>
      </w:r>
    </w:p>
    <w:p>
      <w:r>
        <w:rPr>
          <w:b/>
        </w:rPr>
        <w:t xml:space="preserve">[00:03:23] </w:t>
      </w:r>
      <w:r>
        <w:t>it's ridiculous But I would say for</w:t>
      </w:r>
    </w:p>
    <w:p>
      <w:r>
        <w:rPr>
          <w:b/>
        </w:rPr>
        <w:t xml:space="preserve">[00:03:25] </w:t>
      </w:r>
      <w:r>
        <w:t>people who have a bit of tech background</w:t>
      </w:r>
    </w:p>
    <w:p>
      <w:r>
        <w:rPr>
          <w:b/>
        </w:rPr>
        <w:t xml:space="preserve">[00:03:26] </w:t>
      </w:r>
      <w:r>
        <w:t>or you know higher ambition I would say</w:t>
      </w:r>
    </w:p>
    <w:p>
      <w:r>
        <w:rPr>
          <w:b/>
        </w:rPr>
        <w:t xml:space="preserve">[00:03:28] </w:t>
      </w:r>
      <w:r>
        <w:t>it's just building specific software It</w:t>
      </w:r>
    </w:p>
    <w:p>
      <w:r>
        <w:rPr>
          <w:b/>
        </w:rPr>
        <w:t xml:space="preserve">[00:03:30] </w:t>
      </w:r>
      <w:r>
        <w:t>doesn't have to be an AI startup but</w:t>
      </w:r>
    </w:p>
    <w:p>
      <w:r>
        <w:rPr>
          <w:b/>
        </w:rPr>
        <w:t xml:space="preserve">[00:03:31] </w:t>
      </w:r>
      <w:r>
        <w:t>like you can build with these new models</w:t>
      </w:r>
    </w:p>
    <w:p>
      <w:r>
        <w:rPr>
          <w:b/>
        </w:rPr>
        <w:t xml:space="preserve">[00:03:34] </w:t>
      </w:r>
      <w:r>
        <w:t>and new AI tools You can build software</w:t>
      </w:r>
    </w:p>
    <w:p>
      <w:r>
        <w:rPr>
          <w:b/>
        </w:rPr>
        <w:t xml:space="preserve">[00:03:36] </w:t>
      </w:r>
      <w:r>
        <w:t>so fast Yeah It's ridiculous So let's</w:t>
      </w:r>
    </w:p>
    <w:p>
      <w:r>
        <w:rPr>
          <w:b/>
        </w:rPr>
        <w:t xml:space="preserve">[00:03:38] </w:t>
      </w:r>
      <w:r>
        <w:t>say there's a big company and they you</w:t>
      </w:r>
    </w:p>
    <w:p>
      <w:r>
        <w:rPr>
          <w:b/>
        </w:rPr>
        <w:t xml:space="preserve">[00:03:39] </w:t>
      </w:r>
      <w:r>
        <w:t>know struggle with like HR or something</w:t>
      </w:r>
    </w:p>
    <w:p>
      <w:r>
        <w:rPr>
          <w:b/>
        </w:rPr>
        <w:t xml:space="preserve">[00:03:42] </w:t>
      </w:r>
      <w:r>
        <w:t>If you can come in and you know save</w:t>
      </w:r>
    </w:p>
    <w:p>
      <w:r>
        <w:rPr>
          <w:b/>
        </w:rPr>
        <w:t xml:space="preserve">[00:03:44] </w:t>
      </w:r>
      <w:r>
        <w:t>them like hiring 10 people you can</w:t>
      </w:r>
    </w:p>
    <w:p>
      <w:r>
        <w:rPr>
          <w:b/>
        </w:rPr>
        <w:t xml:space="preserve">[00:03:46] </w:t>
      </w:r>
      <w:r>
        <w:t>charge like 50k 100k for that you know</w:t>
      </w:r>
    </w:p>
    <w:p>
      <w:r>
        <w:rPr>
          <w:b/>
        </w:rPr>
        <w:t xml:space="preserve">[00:03:48] </w:t>
      </w:r>
      <w:r>
        <w:t>and that that's not an AI startup but it</w:t>
      </w:r>
    </w:p>
    <w:p>
      <w:r>
        <w:rPr>
          <w:b/>
        </w:rPr>
        <w:t xml:space="preserve">[00:03:50] </w:t>
      </w:r>
      <w:r>
        <w:t>is just a B2B software So either</w:t>
      </w:r>
    </w:p>
    <w:p>
      <w:r>
        <w:rPr>
          <w:b/>
        </w:rPr>
        <w:t xml:space="preserve">[00:03:52] </w:t>
      </w:r>
      <w:r>
        <w:t>building automations for the beginners</w:t>
      </w:r>
    </w:p>
    <w:p>
      <w:r>
        <w:rPr>
          <w:b/>
        </w:rPr>
        <w:t xml:space="preserve">[00:03:53] </w:t>
      </w:r>
      <w:r>
        <w:t>or like more advanced software These are</w:t>
      </w:r>
    </w:p>
    <w:p>
      <w:r>
        <w:rPr>
          <w:b/>
        </w:rPr>
        <w:t xml:space="preserve">[00:03:56] </w:t>
      </w:r>
      <w:r>
        <w:t>I think the two biggest opportunities I</w:t>
      </w:r>
    </w:p>
    <w:p>
      <w:r>
        <w:rPr>
          <w:b/>
        </w:rPr>
        <w:t xml:space="preserve">[00:03:57] </w:t>
      </w:r>
      <w:r>
        <w:t>think that's good It's also you know we</w:t>
      </w:r>
    </w:p>
    <w:p>
      <w:r>
        <w:rPr>
          <w:b/>
        </w:rPr>
        <w:t xml:space="preserve">[00:03:59] </w:t>
      </w:r>
      <w:r>
        <w:t>ask what's the biggest but it's also</w:t>
      </w:r>
    </w:p>
    <w:p>
      <w:r>
        <w:rPr>
          <w:b/>
        </w:rPr>
        <w:t xml:space="preserve">[00:04:00] </w:t>
      </w:r>
      <w:r>
        <w:t>like there may be one that's bigger than</w:t>
      </w:r>
    </w:p>
    <w:p>
      <w:r>
        <w:rPr>
          <w:b/>
        </w:rPr>
        <w:t xml:space="preserve">[00:04:02] </w:t>
      </w:r>
      <w:r>
        <w:t>the other but in reality there are</w:t>
      </w:r>
    </w:p>
    <w:p>
      <w:r>
        <w:rPr>
          <w:b/>
        </w:rPr>
        <w:t xml:space="preserve">[00:04:04] </w:t>
      </w:r>
      <w:r>
        <w:t>probably several freaking things you you</w:t>
      </w:r>
    </w:p>
    <w:p>
      <w:r>
        <w:rPr>
          <w:b/>
        </w:rPr>
        <w:t xml:space="preserve">[00:04:06] </w:t>
      </w:r>
      <w:r>
        <w:t>don't even have to be great to still</w:t>
      </w:r>
    </w:p>
    <w:p>
      <w:r>
        <w:rPr>
          <w:b/>
        </w:rPr>
        <w:t xml:space="preserve">[00:04:08] </w:t>
      </w:r>
      <w:r>
        <w:t>succeed in this sector That's the</w:t>
      </w:r>
    </w:p>
    <w:p>
      <w:r>
        <w:rPr>
          <w:b/>
        </w:rPr>
        <w:t xml:space="preserve">[00:04:10] </w:t>
      </w:r>
      <w:r>
        <w:t>craziest thing about it You can kind of</w:t>
      </w:r>
    </w:p>
    <w:p>
      <w:r>
        <w:rPr>
          <w:b/>
        </w:rPr>
        <w:t xml:space="preserve">[00:04:11] </w:t>
      </w:r>
      <w:r>
        <w:t>fail upwards a little bit Yeah To the</w:t>
      </w:r>
    </w:p>
    <w:p>
      <w:r>
        <w:rPr>
          <w:b/>
        </w:rPr>
        <w:t xml:space="preserve">[00:04:13] </w:t>
      </w:r>
      <w:r>
        <w:t>biggest mistake is not doing anything</w:t>
      </w:r>
    </w:p>
    <w:p>
      <w:r>
        <w:rPr>
          <w:b/>
        </w:rPr>
        <w:t xml:space="preserve">[00:04:14] </w:t>
      </w:r>
      <w:r>
        <w:t>right like as long as you're in the AI</w:t>
      </w:r>
    </w:p>
    <w:p>
      <w:r>
        <w:rPr>
          <w:b/>
        </w:rPr>
        <w:t xml:space="preserve">[00:04:16] </w:t>
      </w:r>
      <w:r>
        <w:t>field you're good Like the field is</w:t>
      </w:r>
    </w:p>
    <w:p>
      <w:r>
        <w:rPr>
          <w:b/>
        </w:rPr>
        <w:t xml:space="preserve">[00:04:18] </w:t>
      </w:r>
      <w:r>
        <w:t>growing everything You know maybe</w:t>
      </w:r>
    </w:p>
    <w:p>
      <w:r>
        <w:rPr>
          <w:b/>
        </w:rPr>
        <w:t xml:space="preserve">[00:04:20] </w:t>
      </w:r>
      <w:r>
        <w:t>there's going to be like startups that</w:t>
      </w:r>
    </w:p>
    <w:p>
      <w:r>
        <w:rPr>
          <w:b/>
        </w:rPr>
        <w:t xml:space="preserve">[00:04:21] </w:t>
      </w:r>
      <w:r>
        <w:t>get replaced by OpenAI whatever You can</w:t>
      </w:r>
    </w:p>
    <w:p>
      <w:r>
        <w:rPr>
          <w:b/>
        </w:rPr>
        <w:t xml:space="preserve">[00:04:23] </w:t>
      </w:r>
      <w:r>
        <w:t>pivot right but like not being in AI is</w:t>
      </w:r>
    </w:p>
    <w:p>
      <w:r>
        <w:rPr>
          <w:b/>
        </w:rPr>
        <w:t xml:space="preserve">[00:04:25] </w:t>
      </w:r>
      <w:r>
        <w:t>the biggest mistake And then not doing</w:t>
      </w:r>
    </w:p>
    <w:p>
      <w:r>
        <w:rPr>
          <w:b/>
        </w:rPr>
        <w:t xml:space="preserve">[00:04:26] </w:t>
      </w:r>
      <w:r>
        <w:t>something not trying something That's I</w:t>
      </w:r>
    </w:p>
    <w:p>
      <w:r>
        <w:rPr>
          <w:b/>
        </w:rPr>
        <w:t xml:space="preserve">[00:04:29] </w:t>
      </w:r>
      <w:r>
        <w:t>would say like as long as people are</w:t>
      </w:r>
    </w:p>
    <w:p>
      <w:r>
        <w:rPr>
          <w:b/>
        </w:rPr>
        <w:t xml:space="preserve">[00:04:30] </w:t>
      </w:r>
      <w:r>
        <w:t>trying they're going to succeed I agree</w:t>
      </w:r>
    </w:p>
    <w:p>
      <w:r>
        <w:rPr>
          <w:b/>
        </w:rPr>
        <w:t xml:space="preserve">[00:04:32] </w:t>
      </w:r>
      <w:r>
        <w:t>with that 100% Well actually on that AI</w:t>
      </w:r>
    </w:p>
    <w:p>
      <w:r>
        <w:rPr>
          <w:b/>
        </w:rPr>
        <w:t xml:space="preserve">[00:04:34] </w:t>
      </w:r>
      <w:r>
        <w:t>SAS point what is interesting is you</w:t>
      </w:r>
    </w:p>
    <w:p>
      <w:r>
        <w:rPr>
          <w:b/>
        </w:rPr>
        <w:t xml:space="preserve">[00:04:35] </w:t>
      </w:r>
      <w:r>
        <w:t>know when do we reach the point where</w:t>
      </w:r>
    </w:p>
    <w:p>
      <w:r>
        <w:rPr>
          <w:b/>
        </w:rPr>
        <w:t xml:space="preserve">[00:04:38] </w:t>
      </w:r>
      <w:r>
        <w:t>AI's kind of solved the SAS problem you</w:t>
      </w:r>
    </w:p>
    <w:p>
      <w:r>
        <w:rPr>
          <w:b/>
        </w:rPr>
        <w:t xml:space="preserve">[00:04:40] </w:t>
      </w:r>
      <w:r>
        <w:t>know this dude because you've got a</w:t>
      </w:r>
    </w:p>
    <w:p>
      <w:r>
        <w:rPr>
          <w:b/>
        </w:rPr>
        <w:t xml:space="preserve">[00:04:41] </w:t>
      </w:r>
      <w:r>
        <w:t>really sick SAS company right what's</w:t>
      </w:r>
    </w:p>
    <w:p>
      <w:r>
        <w:rPr>
          <w:b/>
        </w:rPr>
        <w:t xml:space="preserve">[00:04:43] </w:t>
      </w:r>
      <w:r>
        <w:t>your thoughts on that versus AI's</w:t>
      </w:r>
    </w:p>
    <w:p>
      <w:r>
        <w:rPr>
          <w:b/>
        </w:rPr>
        <w:t xml:space="preserve">[00:04:45] </w:t>
      </w:r>
      <w:r>
        <w:t>ability soon to actually just create</w:t>
      </w:r>
    </w:p>
    <w:p>
      <w:r>
        <w:rPr>
          <w:b/>
        </w:rPr>
        <w:t xml:space="preserve">[00:04:47] </w:t>
      </w:r>
      <w:r>
        <w:t>full SAS at the scales once it reaches</w:t>
      </w:r>
    </w:p>
    <w:p>
      <w:r>
        <w:rPr>
          <w:b/>
        </w:rPr>
        <w:t xml:space="preserve">[00:04:48] </w:t>
      </w:r>
      <w:r>
        <w:t>that level of technology it's going to</w:t>
      </w:r>
    </w:p>
    <w:p>
      <w:r>
        <w:rPr>
          <w:b/>
        </w:rPr>
        <w:t xml:space="preserve">[00:04:50] </w:t>
      </w:r>
      <w:r>
        <w:t>be possible but then you have the people</w:t>
      </w:r>
    </w:p>
    <w:p>
      <w:r>
        <w:rPr>
          <w:b/>
        </w:rPr>
        <w:t xml:space="preserve">[00:04:51] </w:t>
      </w:r>
      <w:r>
        <w:t>who are ambitious and take the</w:t>
      </w:r>
    </w:p>
    <w:p>
      <w:r>
        <w:rPr>
          <w:b/>
        </w:rPr>
        <w:t xml:space="preserve">[00:04:53] </w:t>
      </w:r>
      <w:r>
        <w:t>initiative right so I I don't believe</w:t>
      </w:r>
    </w:p>
    <w:p>
      <w:r>
        <w:rPr>
          <w:b/>
        </w:rPr>
        <w:t xml:space="preserve">[00:04:55] </w:t>
      </w:r>
      <w:r>
        <w:t>the fact that like your biggest I've</w:t>
      </w:r>
    </w:p>
    <w:p>
      <w:r>
        <w:rPr>
          <w:b/>
        </w:rPr>
        <w:t xml:space="preserve">[00:04:56] </w:t>
      </w:r>
      <w:r>
        <w:t>heard this on Twitter I disagree with</w:t>
      </w:r>
    </w:p>
    <w:p>
      <w:r>
        <w:rPr>
          <w:b/>
        </w:rPr>
        <w:t xml:space="preserve">[00:04:58] </w:t>
      </w:r>
      <w:r>
        <w:t>this completely Your biggest threat is</w:t>
      </w:r>
    </w:p>
    <w:p>
      <w:r>
        <w:rPr>
          <w:b/>
        </w:rPr>
        <w:t xml:space="preserve">[00:04:59] </w:t>
      </w:r>
      <w:r>
        <w:t>your customers rebuilding your SAS in</w:t>
      </w:r>
    </w:p>
    <w:p>
      <w:r>
        <w:rPr>
          <w:b/>
        </w:rPr>
        <w:t xml:space="preserve">[00:05:01] </w:t>
      </w:r>
      <w:r>
        <w:t>one hour No like the issue is that the</w:t>
      </w:r>
    </w:p>
    <w:p>
      <w:r>
        <w:rPr>
          <w:b/>
        </w:rPr>
        <w:t xml:space="preserve">[00:05:03] </w:t>
      </w:r>
      <w:r>
        <w:t>people want it easy right the people the</w:t>
      </w:r>
    </w:p>
    <w:p>
      <w:r>
        <w:rPr>
          <w:b/>
        </w:rPr>
        <w:t xml:space="preserve">[00:05:05] </w:t>
      </w:r>
      <w:r>
        <w:t>reason why SAS are successful is because</w:t>
      </w:r>
    </w:p>
    <w:p>
      <w:r>
        <w:rPr>
          <w:b/>
        </w:rPr>
        <w:t xml:space="preserve">[00:05:07] </w:t>
      </w:r>
      <w:r>
        <w:t>it solves a problem in an easy way You</w:t>
      </w:r>
    </w:p>
    <w:p>
      <w:r>
        <w:rPr>
          <w:b/>
        </w:rPr>
        <w:t xml:space="preserve">[00:05:09] </w:t>
      </w:r>
      <w:r>
        <w:t>pay monthly subscription you solve a</w:t>
      </w:r>
    </w:p>
    <w:p>
      <w:r>
        <w:rPr>
          <w:b/>
        </w:rPr>
        <w:t xml:space="preserve">[00:05:11] </w:t>
      </w:r>
      <w:r>
        <w:t>specific problem So even though there's</w:t>
      </w:r>
    </w:p>
    <w:p>
      <w:r>
        <w:rPr>
          <w:b/>
        </w:rPr>
        <w:t xml:space="preserve">[00:05:14] </w:t>
      </w:r>
      <w:r>
        <w:t>going to be models like you know 05 in</w:t>
      </w:r>
    </w:p>
    <w:p>
      <w:r>
        <w:rPr>
          <w:b/>
        </w:rPr>
        <w:t xml:space="preserve">[00:05:15] </w:t>
      </w:r>
      <w:r>
        <w:t>the future that are going to be able to</w:t>
      </w:r>
    </w:p>
    <w:p>
      <w:r>
        <w:rPr>
          <w:b/>
        </w:rPr>
        <w:t xml:space="preserve">[00:05:17] </w:t>
      </w:r>
      <w:r>
        <w:t>build full SAS and deploy them whatever</w:t>
      </w:r>
    </w:p>
    <w:p>
      <w:r>
        <w:rPr>
          <w:b/>
        </w:rPr>
        <w:t xml:space="preserve">[00:05:19] </w:t>
      </w:r>
      <w:r>
        <w:t>still there's going to be people who get</w:t>
      </w:r>
    </w:p>
    <w:p>
      <w:r>
        <w:rPr>
          <w:b/>
        </w:rPr>
        <w:t xml:space="preserve">[00:05:20] </w:t>
      </w:r>
      <w:r>
        <w:t>those ideas who distribute those right</w:t>
      </w:r>
    </w:p>
    <w:p>
      <w:r>
        <w:rPr>
          <w:b/>
        </w:rPr>
        <w:t xml:space="preserve">[00:05:22] </w:t>
      </w:r>
      <w:r>
        <w:t>so the killers are going to be even more</w:t>
      </w:r>
    </w:p>
    <w:p>
      <w:r>
        <w:rPr>
          <w:b/>
        </w:rPr>
        <w:t xml:space="preserve">[00:05:24] </w:t>
      </w:r>
      <w:r>
        <w:t>killers and the people who are behind</w:t>
      </w:r>
    </w:p>
    <w:p>
      <w:r>
        <w:rPr>
          <w:b/>
        </w:rPr>
        <w:t xml:space="preserve">[00:05:25] </w:t>
      </w:r>
      <w:r>
        <w:t>they're not in AI they're going to be</w:t>
      </w:r>
    </w:p>
    <w:p>
      <w:r>
        <w:rPr>
          <w:b/>
        </w:rPr>
        <w:t xml:space="preserve">[00:05:27] </w:t>
      </w:r>
      <w:r>
        <w:t>even more behind yeah you know that's</w:t>
      </w:r>
    </w:p>
    <w:p>
      <w:r>
        <w:rPr>
          <w:b/>
        </w:rPr>
        <w:t xml:space="preserve">[00:05:28] </w:t>
      </w:r>
      <w:r>
        <w:t>actually true because technology is</w:t>
      </w:r>
    </w:p>
    <w:p>
      <w:r>
        <w:rPr>
          <w:b/>
        </w:rPr>
        <w:t xml:space="preserve">[00:05:29] </w:t>
      </w:r>
      <w:r>
        <w:t>actually not the bottleneck like</w:t>
      </w:r>
    </w:p>
    <w:p>
      <w:r>
        <w:rPr>
          <w:b/>
        </w:rPr>
        <w:t xml:space="preserve">[00:05:31] </w:t>
      </w:r>
      <w:r>
        <w:t>businesses don't fail for lack of ideas</w:t>
      </w:r>
    </w:p>
    <w:p>
      <w:r>
        <w:rPr>
          <w:b/>
        </w:rPr>
        <w:t xml:space="preserve">[00:05:33] </w:t>
      </w:r>
      <w:r>
        <w:t>they do it because they're just crap at</w:t>
      </w:r>
    </w:p>
    <w:p>
      <w:r>
        <w:rPr>
          <w:b/>
        </w:rPr>
        <w:t xml:space="preserve">[00:05:35] </w:t>
      </w:r>
      <w:r>
        <w:t>executing right and it's like I love</w:t>
      </w:r>
    </w:p>
    <w:p>
      <w:r>
        <w:rPr>
          <w:b/>
        </w:rPr>
        <w:t xml:space="preserve">[00:05:37] </w:t>
      </w:r>
      <w:r>
        <w:t>this idea you could even put the dream</w:t>
      </w:r>
    </w:p>
    <w:p>
      <w:r>
        <w:rPr>
          <w:b/>
        </w:rPr>
        <w:t xml:space="preserve">[00:05:38] </w:t>
      </w:r>
      <w:r>
        <w:t>ultimate successful business plan on</w:t>
      </w:r>
    </w:p>
    <w:p>
      <w:r>
        <w:rPr>
          <w:b/>
        </w:rPr>
        <w:t xml:space="preserve">[00:05:40] </w:t>
      </w:r>
      <w:r>
        <w:t>someone's desk they still won't do it</w:t>
      </w:r>
    </w:p>
    <w:p>
      <w:r>
        <w:rPr>
          <w:b/>
        </w:rPr>
        <w:t xml:space="preserve">[00:05:42] </w:t>
      </w:r>
      <w:r>
        <w:t>anyway because you give them the</w:t>
      </w:r>
    </w:p>
    <w:p>
      <w:r>
        <w:rPr>
          <w:b/>
        </w:rPr>
        <w:t xml:space="preserve">[00:05:43] </w:t>
      </w:r>
      <w:r>
        <w:t>technology necessarily be able to</w:t>
      </w:r>
    </w:p>
    <w:p>
      <w:r>
        <w:rPr>
          <w:b/>
        </w:rPr>
        <w:t xml:space="preserve">[00:05:44] </w:t>
      </w:r>
      <w:r>
        <w:t>execute on it So yeah I think that's a</w:t>
      </w:r>
    </w:p>
    <w:p>
      <w:r>
        <w:rPr>
          <w:b/>
        </w:rPr>
        <w:t xml:space="preserve">[00:05:46] </w:t>
      </w:r>
      <w:r>
        <w:t>good point There's a lot that goes</w:t>
      </w:r>
    </w:p>
    <w:p>
      <w:r>
        <w:rPr>
          <w:b/>
        </w:rPr>
        <w:t xml:space="preserve">[00:05:47] </w:t>
      </w:r>
      <w:r>
        <w:t>around the SAS too So yeah there there</w:t>
      </w:r>
    </w:p>
    <w:p>
      <w:r>
        <w:rPr>
          <w:b/>
        </w:rPr>
        <w:t xml:space="preserve">[00:05:49] </w:t>
      </w:r>
      <w:r>
        <w:t>was really good point I think by Naval</w:t>
      </w:r>
    </w:p>
    <w:p>
      <w:r>
        <w:rPr>
          <w:b/>
        </w:rPr>
        <w:t xml:space="preserve">[00:05:51] </w:t>
      </w:r>
      <w:r>
        <w:t>is that entrepreneurs are not scared of</w:t>
      </w:r>
    </w:p>
    <w:p>
      <w:r>
        <w:rPr>
          <w:b/>
        </w:rPr>
        <w:t xml:space="preserve">[00:05:54] </w:t>
      </w:r>
      <w:r>
        <w:t>AI If you look at all the like</w:t>
      </w:r>
    </w:p>
    <w:p>
      <w:r>
        <w:rPr>
          <w:b/>
        </w:rPr>
        <w:t xml:space="preserve">[00:05:55] </w:t>
      </w:r>
      <w:r>
        <w:t>categories like you know artists</w:t>
      </w:r>
    </w:p>
    <w:p>
      <w:r>
        <w:rPr>
          <w:b/>
        </w:rPr>
        <w:t xml:space="preserve">[00:05:57] </w:t>
      </w:r>
      <w:r>
        <w:t>employees who's going to be replaced by</w:t>
      </w:r>
    </w:p>
    <w:p>
      <w:r>
        <w:rPr>
          <w:b/>
        </w:rPr>
        <w:t xml:space="preserve">[00:05:58] </w:t>
      </w:r>
      <w:r>
        <w:t>AI there's zero entrepreneurs that are</w:t>
      </w:r>
    </w:p>
    <w:p>
      <w:r>
        <w:rPr>
          <w:b/>
        </w:rPr>
        <w:t xml:space="preserve">[00:06:00] </w:t>
      </w:r>
      <w:r>
        <w:t>like scared of it They're like excited</w:t>
      </w:r>
    </w:p>
    <w:p>
      <w:r>
        <w:rPr>
          <w:b/>
        </w:rPr>
        <w:t xml:space="preserve">[00:06:01] </w:t>
      </w:r>
      <w:r>
        <w:t>Okay boom I can execute this faster I</w:t>
      </w:r>
    </w:p>
    <w:p>
      <w:r>
        <w:rPr>
          <w:b/>
        </w:rPr>
        <w:t xml:space="preserve">[00:06:04] </w:t>
      </w:r>
      <w:r>
        <w:t>can you know speed up my employees Boom</w:t>
      </w:r>
    </w:p>
    <w:p>
      <w:r>
        <w:rPr>
          <w:b/>
        </w:rPr>
        <w:t xml:space="preserve">[00:06:05] </w:t>
      </w:r>
      <w:r>
        <w:t>boom boom And yeah so it's the people</w:t>
      </w:r>
    </w:p>
    <w:p>
      <w:r>
        <w:rPr>
          <w:b/>
        </w:rPr>
        <w:t xml:space="preserve">[00:06:07] </w:t>
      </w:r>
      <w:r>
        <w:t>that are problem solvers that are</w:t>
      </w:r>
    </w:p>
    <w:p>
      <w:r>
        <w:rPr>
          <w:b/>
        </w:rPr>
        <w:t xml:space="preserve">[00:06:08] </w:t>
      </w:r>
      <w:r>
        <w:t>ambitious that have good work ethic that</w:t>
      </w:r>
    </w:p>
    <w:p>
      <w:r>
        <w:rPr>
          <w:b/>
        </w:rPr>
        <w:t xml:space="preserve">[00:06:10] </w:t>
      </w:r>
      <w:r>
        <w:t>are the ones who are not scared by it</w:t>
      </w:r>
    </w:p>
    <w:p>
      <w:r>
        <w:rPr>
          <w:b/>
        </w:rPr>
        <w:t xml:space="preserve">[00:06:11] </w:t>
      </w:r>
      <w:r>
        <w:t>They just see more possibilities Yeah</w:t>
      </w:r>
    </w:p>
    <w:p>
      <w:r>
        <w:rPr>
          <w:b/>
        </w:rPr>
        <w:t xml:space="preserve">[00:06:13] </w:t>
      </w:r>
      <w:r>
        <w:t>They see AI they think possibilities and</w:t>
      </w:r>
    </w:p>
    <w:p>
      <w:r>
        <w:rPr>
          <w:b/>
        </w:rPr>
        <w:t xml:space="preserve">[00:06:15] </w:t>
      </w:r>
      <w:r>
        <w:t>opportunities They don't think crap I'm</w:t>
      </w:r>
    </w:p>
    <w:p>
      <w:r>
        <w:rPr>
          <w:b/>
        </w:rPr>
        <w:t xml:space="preserve">[00:06:17] </w:t>
      </w:r>
      <w:r>
        <w:t>going to lose my job Yeah And also like</w:t>
      </w:r>
    </w:p>
    <w:p>
      <w:r>
        <w:rPr>
          <w:b/>
        </w:rPr>
        <w:t xml:space="preserve">[00:06:19] </w:t>
      </w:r>
      <w:r>
        <w:t>the rate of advancement is speeding up</w:t>
      </w:r>
    </w:p>
    <w:p>
      <w:r>
        <w:rPr>
          <w:b/>
        </w:rPr>
        <w:t xml:space="preserve">[00:06:21] </w:t>
      </w:r>
      <w:r>
        <w:t>Like just just yesterday Open Okay</w:t>
      </w:r>
    </w:p>
    <w:p>
      <w:r>
        <w:rPr>
          <w:b/>
        </w:rPr>
        <w:t xml:space="preserve">[00:06:24] </w:t>
      </w:r>
      <w:r>
        <w:t>Actually two days ago they released GPD</w:t>
      </w:r>
    </w:p>
    <w:p>
      <w:r>
        <w:rPr>
          <w:b/>
        </w:rPr>
        <w:t xml:space="preserve">[00:06:25] </w:t>
      </w:r>
      <w:r>
        <w:t>4.1 and then yesterday they released 03</w:t>
      </w:r>
    </w:p>
    <w:p>
      <w:r>
        <w:rPr>
          <w:b/>
        </w:rPr>
        <w:t xml:space="preserve">[00:06:27] </w:t>
      </w:r>
      <w:r>
        <w:t>and 04 mini And that's like just 3</w:t>
      </w:r>
    </w:p>
    <w:p>
      <w:r>
        <w:rPr>
          <w:b/>
        </w:rPr>
        <w:t xml:space="preserve">[00:06:30] </w:t>
      </w:r>
      <w:r>
        <w:t>months after releasing or two months</w:t>
      </w:r>
    </w:p>
    <w:p>
      <w:r>
        <w:rPr>
          <w:b/>
        </w:rPr>
        <w:t xml:space="preserve">[00:06:31] </w:t>
      </w:r>
      <w:r>
        <w:t>after releasing 01 So it's like the rate</w:t>
      </w:r>
    </w:p>
    <w:p>
      <w:r>
        <w:rPr>
          <w:b/>
        </w:rPr>
        <w:t xml:space="preserve">[00:06:34] </w:t>
      </w:r>
      <w:r>
        <w:t>of progress is actually speeding up and</w:t>
      </w:r>
    </w:p>
    <w:p>
      <w:r>
        <w:rPr>
          <w:b/>
        </w:rPr>
        <w:t xml:space="preserve">[00:06:36] </w:t>
      </w:r>
      <w:r>
        <w:t>yeah it's it's getting crazy like even</w:t>
      </w:r>
    </w:p>
    <w:p>
      <w:r>
        <w:rPr>
          <w:b/>
        </w:rPr>
        <w:t xml:space="preserve">[00:06:37] </w:t>
      </w:r>
      <w:r>
        <w:t>I'm struggling to catch up and it's</w:t>
      </w:r>
    </w:p>
    <w:p>
      <w:r>
        <w:rPr>
          <w:b/>
        </w:rPr>
        <w:t xml:space="preserve">[00:06:39] </w:t>
      </w:r>
      <w:r>
        <w:t>literally my job But it is weird though</w:t>
      </w:r>
    </w:p>
    <w:p>
      <w:r>
        <w:rPr>
          <w:b/>
        </w:rPr>
        <w:t xml:space="preserve">[00:06:41] </w:t>
      </w:r>
      <w:r>
        <w:t>isn't it you cannot like it's like every</w:t>
      </w:r>
    </w:p>
    <w:p>
      <w:r>
        <w:rPr>
          <w:b/>
        </w:rPr>
        <w:t xml:space="preserve">[00:06:43] </w:t>
      </w:r>
      <w:r>
        <w:t>day of my WhatsApp there's a brand new</w:t>
      </w:r>
    </w:p>
    <w:p>
      <w:r>
        <w:rPr>
          <w:b/>
        </w:rPr>
        <w:t xml:space="preserve">[00:06:44] </w:t>
      </w:r>
      <w:r>
        <w:t>model that's dropped that does something</w:t>
      </w:r>
    </w:p>
    <w:p>
      <w:r>
        <w:rPr>
          <w:b/>
        </w:rPr>
        <w:t xml:space="preserve">[00:06:45] </w:t>
      </w:r>
      <w:r>
        <w:t>completely different Did you I mean have</w:t>
      </w:r>
    </w:p>
    <w:p>
      <w:r>
        <w:rPr>
          <w:b/>
        </w:rPr>
        <w:t xml:space="preserve">[00:06:47] </w:t>
      </w:r>
      <w:r>
        <w:t>you been following the whole benchmark</w:t>
      </w:r>
    </w:p>
    <w:p>
      <w:r>
        <w:rPr>
          <w:b/>
        </w:rPr>
        <w:t xml:space="preserve">[00:06:48] </w:t>
      </w:r>
      <w:r>
        <w:t>things how like the they're developing</w:t>
      </w:r>
    </w:p>
    <w:p>
      <w:r>
        <w:rPr>
          <w:b/>
        </w:rPr>
        <w:t xml:space="preserve">[00:06:50] </w:t>
      </w:r>
      <w:r>
        <w:t>these models now that are optimizing it</w:t>
      </w:r>
    </w:p>
    <w:p>
      <w:r>
        <w:rPr>
          <w:b/>
        </w:rPr>
        <w:t xml:space="preserve">[00:06:52] </w:t>
      </w:r>
      <w:r>
        <w:t>actually not for performance but to look</w:t>
      </w:r>
    </w:p>
    <w:p>
      <w:r>
        <w:rPr>
          <w:b/>
        </w:rPr>
        <w:t xml:space="preserve">[00:06:54] </w:t>
      </w:r>
      <w:r>
        <w:t>and perform well on the benchmarks Yeah</w:t>
      </w:r>
    </w:p>
    <w:p>
      <w:r>
        <w:rPr>
          <w:b/>
        </w:rPr>
        <w:t xml:space="preserve">[00:06:56] </w:t>
      </w:r>
      <w:r>
        <w:t>there's some of that for sure Yeah but</w:t>
      </w:r>
    </w:p>
    <w:p>
      <w:r>
        <w:rPr>
          <w:b/>
        </w:rPr>
        <w:t xml:space="preserve">[00:06:57] </w:t>
      </w:r>
      <w:r>
        <w:t>the models are also getting better</w:t>
      </w:r>
    </w:p>
    <w:p>
      <w:r>
        <w:rPr>
          <w:b/>
        </w:rPr>
        <w:t xml:space="preserve">[00:06:59] </w:t>
      </w:r>
      <w:r>
        <w:t>They're also getting better Yeah there's</w:t>
      </w:r>
    </w:p>
    <w:p>
      <w:r>
        <w:rPr>
          <w:b/>
        </w:rPr>
        <w:t xml:space="preserve">[00:07:01] </w:t>
      </w:r>
      <w:r>
        <w:t>some benchmarks you cannot really cheat</w:t>
      </w:r>
    </w:p>
    <w:p>
      <w:r>
        <w:rPr>
          <w:b/>
        </w:rPr>
        <w:t xml:space="preserve">[00:07:02] </w:t>
      </w:r>
      <w:r>
        <w:t>you know like Chad B I guess Chad will</w:t>
      </w:r>
    </w:p>
    <w:p>
      <w:r>
        <w:rPr>
          <w:b/>
        </w:rPr>
        <w:t xml:space="preserve">[00:07:04] </w:t>
      </w:r>
      <w:r>
        <w:t>reena there's probably some ways to</w:t>
      </w:r>
    </w:p>
    <w:p>
      <w:r>
        <w:rPr>
          <w:b/>
        </w:rPr>
        <w:t xml:space="preserve">[00:07:05] </w:t>
      </w:r>
      <w:r>
        <w:t>cheat it There's like benchmarks that</w:t>
      </w:r>
    </w:p>
    <w:p>
      <w:r>
        <w:rPr>
          <w:b/>
        </w:rPr>
        <w:t xml:space="preserve">[00:07:07] </w:t>
      </w:r>
      <w:r>
        <w:t>are blind you know like people choosing</w:t>
      </w:r>
    </w:p>
    <w:p>
      <w:r>
        <w:rPr>
          <w:b/>
        </w:rPr>
        <w:t xml:space="preserve">[00:07:08] </w:t>
      </w:r>
      <w:r>
        <w:t>which is best model That's the best one</w:t>
      </w:r>
    </w:p>
    <w:p>
      <w:r>
        <w:rPr>
          <w:b/>
        </w:rPr>
        <w:t xml:space="preserve">[00:07:10] </w:t>
      </w:r>
      <w:r>
        <w:t>in my view like the blind test which</w:t>
      </w:r>
    </w:p>
    <w:p>
      <w:r>
        <w:rPr>
          <w:b/>
        </w:rPr>
        <w:t xml:space="preserve">[00:07:11] </w:t>
      </w:r>
      <w:r>
        <w:t>gave you the better answer Yeah But then</w:t>
      </w:r>
    </w:p>
    <w:p>
      <w:r>
        <w:rPr>
          <w:b/>
        </w:rPr>
        <w:t xml:space="preserve">[00:07:13] </w:t>
      </w:r>
      <w:r>
        <w:t>after the model is released in the first</w:t>
      </w:r>
    </w:p>
    <w:p>
      <w:r>
        <w:rPr>
          <w:b/>
        </w:rPr>
        <w:t xml:space="preserve">[00:07:15] </w:t>
      </w:r>
      <w:r>
        <w:t>like few days people develop the vibe</w:t>
      </w:r>
    </w:p>
    <w:p>
      <w:r>
        <w:rPr>
          <w:b/>
        </w:rPr>
        <w:t xml:space="preserve">[00:07:17] </w:t>
      </w:r>
      <w:r>
        <w:t>test They they like you see the demos on</w:t>
      </w:r>
    </w:p>
    <w:p>
      <w:r>
        <w:rPr>
          <w:b/>
        </w:rPr>
        <w:t xml:space="preserve">[00:07:18] </w:t>
      </w:r>
      <w:r>
        <w:t>Twitter right you see what people are</w:t>
      </w:r>
    </w:p>
    <w:p>
      <w:r>
        <w:rPr>
          <w:b/>
        </w:rPr>
        <w:t xml:space="preserve">[00:07:20] </w:t>
      </w:r>
      <w:r>
        <w:t>thinking about it and you cannot cheat</w:t>
      </w:r>
    </w:p>
    <w:p>
      <w:r>
        <w:rPr>
          <w:b/>
        </w:rPr>
        <w:t xml:space="preserve">[00:07:21] </w:t>
      </w:r>
      <w:r>
        <w:t>that Like if you try the model inside of</w:t>
      </w:r>
    </w:p>
    <w:p>
      <w:r>
        <w:rPr>
          <w:b/>
        </w:rPr>
        <w:t xml:space="preserve">[00:07:23] </w:t>
      </w:r>
      <w:r>
        <w:t>cursor and it sucks completely and it's</w:t>
      </w:r>
    </w:p>
    <w:p>
      <w:r>
        <w:rPr>
          <w:b/>
        </w:rPr>
        <w:t xml:space="preserve">[00:07:25] </w:t>
      </w:r>
      <w:r>
        <w:t>changing wrong files people are going to</w:t>
      </w:r>
    </w:p>
    <w:p>
      <w:r>
        <w:rPr>
          <w:b/>
        </w:rPr>
        <w:t xml:space="preserve">[00:07:27] </w:t>
      </w:r>
      <w:r>
        <w:t>spot that So I don't think I don't think</w:t>
      </w:r>
    </w:p>
    <w:p>
      <w:r>
        <w:rPr>
          <w:b/>
        </w:rPr>
        <w:t xml:space="preserve">[00:07:28] </w:t>
      </w:r>
      <w:r>
        <w:t>like there's any issue with this</w:t>
      </w:r>
    </w:p>
    <w:p>
      <w:r>
        <w:rPr>
          <w:b/>
        </w:rPr>
        <w:t xml:space="preserve">[00:07:31] </w:t>
      </w:r>
      <w:r>
        <w:t>Obviously it's bad if companies</w:t>
      </w:r>
    </w:p>
    <w:p>
      <w:r>
        <w:rPr>
          <w:b/>
        </w:rPr>
        <w:t xml:space="preserve">[00:07:32] </w:t>
      </w:r>
      <w:r>
        <w:t>purposely like fake that and optimize</w:t>
      </w:r>
    </w:p>
    <w:p>
      <w:r>
        <w:rPr>
          <w:b/>
        </w:rPr>
        <w:t xml:space="preserve">[00:07:35] </w:t>
      </w:r>
      <w:r>
        <w:t>for certain benchmark but the models are</w:t>
      </w:r>
    </w:p>
    <w:p>
      <w:r>
        <w:rPr>
          <w:b/>
        </w:rPr>
        <w:t xml:space="preserve">[00:07:37] </w:t>
      </w:r>
      <w:r>
        <w:t>getting better and also the context</w:t>
      </w:r>
    </w:p>
    <w:p>
      <w:r>
        <w:rPr>
          <w:b/>
        </w:rPr>
        <w:t xml:space="preserve">[00:07:39] </w:t>
      </w:r>
      <w:r>
        <w:t>windows are becoming massive Like 4.1</w:t>
      </w:r>
    </w:p>
    <w:p>
      <w:r>
        <w:rPr>
          <w:b/>
        </w:rPr>
        <w:t xml:space="preserve">[00:07:41] </w:t>
      </w:r>
      <w:r>
        <w:t>has 1 million tokens Llama 4 the scout</w:t>
      </w:r>
    </w:p>
    <w:p>
      <w:r>
        <w:rPr>
          <w:b/>
        </w:rPr>
        <w:t xml:space="preserve">[00:07:44] </w:t>
      </w:r>
      <w:r>
        <w:t>one has 10 million That's insane dude</w:t>
      </w:r>
    </w:p>
    <w:p>
      <w:r>
        <w:rPr>
          <w:b/>
        </w:rPr>
        <w:t xml:space="preserve">[00:07:46] </w:t>
      </w:r>
      <w:r>
        <w:t>That is ridiculous I mean let me ask you</w:t>
      </w:r>
    </w:p>
    <w:p>
      <w:r>
        <w:rPr>
          <w:b/>
        </w:rPr>
        <w:t xml:space="preserve">[00:07:49] </w:t>
      </w:r>
      <w:r>
        <w:t>this question dude Like could you do a</w:t>
      </w:r>
    </w:p>
    <w:p>
      <w:r>
        <w:rPr>
          <w:b/>
        </w:rPr>
        <w:t xml:space="preserve">[00:07:50] </w:t>
      </w:r>
      <w:r>
        <w:t>lot of like coding like what model are</w:t>
      </w:r>
    </w:p>
    <w:p>
      <w:r>
        <w:rPr>
          <w:b/>
        </w:rPr>
        <w:t xml:space="preserve">[00:07:52] </w:t>
      </w:r>
      <w:r>
        <w:t>you using primarily like today on April</w:t>
      </w:r>
    </w:p>
    <w:p>
      <w:r>
        <w:rPr>
          <w:b/>
        </w:rPr>
        <w:t xml:space="preserve">[00:07:55] </w:t>
      </w:r>
      <w:r>
        <w:t>17th for your coding like yeah we need</w:t>
      </w:r>
    </w:p>
    <w:p>
      <w:r>
        <w:rPr>
          <w:b/>
        </w:rPr>
        <w:t xml:space="preserve">[00:07:58] </w:t>
      </w:r>
      <w:r>
        <w:t>to time stamp this because it's time</w:t>
      </w:r>
    </w:p>
    <w:p>
      <w:r>
        <w:rPr>
          <w:b/>
        </w:rPr>
        <w:t xml:space="preserve">[00:07:59] </w:t>
      </w:r>
      <w:r>
        <w:t>changes all the time Ask me an hour get</w:t>
      </w:r>
    </w:p>
    <w:p>
      <w:r>
        <w:rPr>
          <w:b/>
        </w:rPr>
        <w:t xml:space="preserve">[00:08:01] </w:t>
      </w:r>
      <w:r>
        <w:t>a different answer Yeah So okay this is</w:t>
      </w:r>
    </w:p>
    <w:p>
      <w:r>
        <w:rPr>
          <w:b/>
        </w:rPr>
        <w:t xml:space="preserve">[00:08:03] </w:t>
      </w:r>
      <w:r>
        <w:t>a good question actually So like the</w:t>
      </w:r>
    </w:p>
    <w:p>
      <w:r>
        <w:rPr>
          <w:b/>
        </w:rPr>
        <w:t xml:space="preserve">[00:08:05] </w:t>
      </w:r>
      <w:r>
        <w:t>tried and tested cloud 3.7 thinking max</w:t>
      </w:r>
    </w:p>
    <w:p>
      <w:r>
        <w:rPr>
          <w:b/>
        </w:rPr>
        <w:t xml:space="preserve">[00:08:08] </w:t>
      </w:r>
      <w:r>
        <w:t>inside of cursor They put like solid</w:t>
      </w:r>
    </w:p>
    <w:p>
      <w:r>
        <w:rPr>
          <w:b/>
        </w:rPr>
        <w:t xml:space="preserve">[00:08:10] </w:t>
      </w:r>
      <w:r>
        <w:t>restrictions on it because without the</w:t>
      </w:r>
    </w:p>
    <w:p>
      <w:r>
        <w:rPr>
          <w:b/>
        </w:rPr>
        <w:t xml:space="preserve">[00:08:12] </w:t>
      </w:r>
      <w:r>
        <w:t>the max this the max reasoning effort</w:t>
      </w:r>
    </w:p>
    <w:p>
      <w:r>
        <w:rPr>
          <w:b/>
        </w:rPr>
        <w:t xml:space="preserve">[00:08:15] </w:t>
      </w:r>
      <w:r>
        <w:t>right so that it thinks for the max</w:t>
      </w:r>
    </w:p>
    <w:p>
      <w:r>
        <w:rPr>
          <w:b/>
        </w:rPr>
        <w:t xml:space="preserve">[00:08:16] </w:t>
      </w:r>
      <w:r>
        <w:t>amount of time without that and without</w:t>
      </w:r>
    </w:p>
    <w:p>
      <w:r>
        <w:rPr>
          <w:b/>
        </w:rPr>
        <w:t xml:space="preserve">[00:08:18] </w:t>
      </w:r>
      <w:r>
        <w:t>some you know prompting they did on the</w:t>
      </w:r>
    </w:p>
    <w:p>
      <w:r>
        <w:rPr>
          <w:b/>
        </w:rPr>
        <w:t xml:space="preserve">[00:08:19] </w:t>
      </w:r>
      <w:r>
        <w:t>back end the model was crazy like it was</w:t>
      </w:r>
    </w:p>
    <w:p>
      <w:r>
        <w:rPr>
          <w:b/>
        </w:rPr>
        <w:t xml:space="preserve">[00:08:21] </w:t>
      </w:r>
      <w:r>
        <w:t>changing files left and right it was</w:t>
      </w:r>
    </w:p>
    <w:p>
      <w:r>
        <w:rPr>
          <w:b/>
        </w:rPr>
        <w:t xml:space="preserve">[00:08:23] </w:t>
      </w:r>
      <w:r>
        <w:t>just out of control you told it like</w:t>
      </w:r>
    </w:p>
    <w:p>
      <w:r>
        <w:rPr>
          <w:b/>
        </w:rPr>
        <w:t xml:space="preserve">[00:08:24] </w:t>
      </w:r>
      <w:r>
        <w:t>remove one comment and it updated five</w:t>
      </w:r>
    </w:p>
    <w:p>
      <w:r>
        <w:rPr>
          <w:b/>
        </w:rPr>
        <w:t xml:space="preserve">[00:08:26] </w:t>
      </w:r>
      <w:r>
        <w:t>files it it was just like not good at</w:t>
      </w:r>
    </w:p>
    <w:p>
      <w:r>
        <w:rPr>
          <w:b/>
        </w:rPr>
        <w:t xml:space="preserve">[00:08:28] </w:t>
      </w:r>
      <w:r>
        <w:t>instruction following but right now the</w:t>
      </w:r>
    </w:p>
    <w:p>
      <w:r>
        <w:rPr>
          <w:b/>
        </w:rPr>
        <w:t xml:space="preserve">[00:08:30] </w:t>
      </w:r>
      <w:r>
        <w:t>way cursor contain it it's really good</w:t>
      </w:r>
    </w:p>
    <w:p>
      <w:r>
        <w:rPr>
          <w:b/>
        </w:rPr>
        <w:t xml:space="preserve">[00:08:32] </w:t>
      </w:r>
      <w:r>
        <w:t>but currently the best model I would say</w:t>
      </w:r>
    </w:p>
    <w:p>
      <w:r>
        <w:rPr>
          <w:b/>
        </w:rPr>
        <w:t xml:space="preserve">[00:08:34] </w:t>
      </w:r>
      <w:r>
        <w:t>is Gemini 2.5 pro this is a model from</w:t>
      </w:r>
    </w:p>
    <w:p>
      <w:r>
        <w:rPr>
          <w:b/>
        </w:rPr>
        <w:t xml:space="preserve">[00:08:36] </w:t>
      </w:r>
      <w:r>
        <w:t>Google that is really amazing at coding</w:t>
      </w:r>
    </w:p>
    <w:p>
      <w:r>
        <w:rPr>
          <w:b/>
        </w:rPr>
        <w:t xml:space="preserve">[00:08:38] </w:t>
      </w:r>
      <w:r>
        <w:t>it's a reasoning model so it's really</w:t>
      </w:r>
    </w:p>
    <w:p>
      <w:r>
        <w:rPr>
          <w:b/>
        </w:rPr>
        <w:t xml:space="preserve">[00:08:40] </w:t>
      </w:r>
      <w:r>
        <w:t>like the best at programming at complex</w:t>
      </w:r>
    </w:p>
    <w:p>
      <w:r>
        <w:rPr>
          <w:b/>
        </w:rPr>
        <w:t xml:space="preserve">[00:08:42] </w:t>
      </w:r>
      <w:r>
        <w:t>programming right now the issue is that</w:t>
      </w:r>
    </w:p>
    <w:p>
      <w:r>
        <w:rPr>
          <w:b/>
        </w:rPr>
        <w:t xml:space="preserve">[00:08:43] </w:t>
      </w:r>
      <w:r>
        <w:t>sometimes it almost does too much</w:t>
      </w:r>
    </w:p>
    <w:p>
      <w:r>
        <w:rPr>
          <w:b/>
        </w:rPr>
        <w:t xml:space="preserve">[00:08:45] </w:t>
      </w:r>
      <w:r>
        <w:t>reasoning like you know for simple</w:t>
      </w:r>
    </w:p>
    <w:p>
      <w:r>
        <w:rPr>
          <w:b/>
        </w:rPr>
        <w:t xml:space="preserve">[00:08:47] </w:t>
      </w:r>
      <w:r>
        <w:t>problem maybe the reasons for 20 seconds</w:t>
      </w:r>
    </w:p>
    <w:p>
      <w:r>
        <w:rPr>
          <w:b/>
        </w:rPr>
        <w:t xml:space="preserve">[00:08:48] </w:t>
      </w:r>
      <w:r>
        <w:t>it's not that bad but I find 3.7</w:t>
      </w:r>
    </w:p>
    <w:p>
      <w:r>
        <w:rPr>
          <w:b/>
        </w:rPr>
        <w:t xml:space="preserve">[00:08:51] </w:t>
      </w:r>
      <w:r>
        <w:t>thinking more consistent but then for</w:t>
      </w:r>
    </w:p>
    <w:p>
      <w:r>
        <w:rPr>
          <w:b/>
        </w:rPr>
        <w:t xml:space="preserve">[00:08:53] </w:t>
      </w:r>
      <w:r>
        <w:t>complex problems right now I'm going to</w:t>
      </w:r>
    </w:p>
    <w:p>
      <w:r>
        <w:rPr>
          <w:b/>
        </w:rPr>
        <w:t xml:space="preserve">[00:08:55] </w:t>
      </w:r>
      <w:r>
        <w:t>be using 03 because this is the new</w:t>
      </w:r>
    </w:p>
    <w:p>
      <w:r>
        <w:rPr>
          <w:b/>
        </w:rPr>
        <w:t xml:space="preserve">[00:08:57] </w:t>
      </w:r>
      <w:r>
        <w:t>model that just released yesterday from</w:t>
      </w:r>
    </w:p>
    <w:p>
      <w:r>
        <w:rPr>
          <w:b/>
        </w:rPr>
        <w:t xml:space="preserve">[00:08:58] </w:t>
      </w:r>
      <w:r>
        <w:t>open AAI it's the best reasoning model</w:t>
      </w:r>
    </w:p>
    <w:p>
      <w:r>
        <w:rPr>
          <w:b/>
        </w:rPr>
        <w:t xml:space="preserve">[00:09:00] </w:t>
      </w:r>
      <w:r>
        <w:t>in the world by far but um it's not as</w:t>
      </w:r>
    </w:p>
    <w:p>
      <w:r>
        <w:rPr>
          <w:b/>
        </w:rPr>
        <w:t xml:space="preserve">[00:09:03] </w:t>
      </w:r>
      <w:r>
        <w:t>like it's not as fast you know if if</w:t>
      </w:r>
    </w:p>
    <w:p>
      <w:r>
        <w:rPr>
          <w:b/>
        </w:rPr>
        <w:t xml:space="preserve">[00:09:04] </w:t>
      </w:r>
      <w:r>
        <w:t>there's a it can think for like 5</w:t>
      </w:r>
    </w:p>
    <w:p>
      <w:r>
        <w:rPr>
          <w:b/>
        </w:rPr>
        <w:t xml:space="preserve">[00:09:06] </w:t>
      </w:r>
      <w:r>
        <w:t>minutes if needed some it can think for</w:t>
      </w:r>
    </w:p>
    <w:p>
      <w:r>
        <w:rPr>
          <w:b/>
        </w:rPr>
        <w:t xml:space="preserve">[00:09:08] </w:t>
      </w:r>
      <w:r>
        <w:t>20 seconds if it's a simple thing but uh</w:t>
      </w:r>
    </w:p>
    <w:p>
      <w:r>
        <w:rPr>
          <w:b/>
        </w:rPr>
        <w:t xml:space="preserve">[00:09:10] </w:t>
      </w:r>
      <w:r>
        <w:t>yeah I still haven't tested it enough</w:t>
      </w:r>
    </w:p>
    <w:p>
      <w:r>
        <w:rPr>
          <w:b/>
        </w:rPr>
        <w:t xml:space="preserve">[00:09:11] </w:t>
      </w:r>
      <w:r>
        <w:t>I'm making a video on it today so we'll</w:t>
      </w:r>
    </w:p>
    <w:p>
      <w:r>
        <w:rPr>
          <w:b/>
        </w:rPr>
        <w:t xml:space="preserve">[00:09:14] </w:t>
      </w:r>
      <w:r>
        <w:t>see but yeah 03 is really powerful and</w:t>
      </w:r>
    </w:p>
    <w:p>
      <w:r>
        <w:rPr>
          <w:b/>
        </w:rPr>
        <w:t xml:space="preserve">[00:09:16] </w:t>
      </w:r>
      <w:r>
        <w:t>it was released I mean it's actually</w:t>
      </w:r>
    </w:p>
    <w:p>
      <w:r>
        <w:rPr>
          <w:b/>
        </w:rPr>
        <w:t xml:space="preserve">[00:09:17] </w:t>
      </w:r>
      <w:r>
        <w:t>really difficult Like often times I'm at</w:t>
      </w:r>
    </w:p>
    <w:p>
      <w:r>
        <w:rPr>
          <w:b/>
        </w:rPr>
        <w:t xml:space="preserve">[00:09:19] </w:t>
      </w:r>
      <w:r>
        <w:t>the point now where I don't use Google</w:t>
      </w:r>
    </w:p>
    <w:p>
      <w:r>
        <w:rPr>
          <w:b/>
        </w:rPr>
        <w:t xml:space="preserve">[00:09:20] </w:t>
      </w:r>
      <w:r>
        <w:t>anymore Number one Secondly like if it's</w:t>
      </w:r>
    </w:p>
    <w:p>
      <w:r>
        <w:rPr>
          <w:b/>
        </w:rPr>
        <w:t xml:space="preserve">[00:09:22] </w:t>
      </w:r>
      <w:r>
        <w:t>like a question of importance I will</w:t>
      </w:r>
    </w:p>
    <w:p>
      <w:r>
        <w:rPr>
          <w:b/>
        </w:rPr>
        <w:t xml:space="preserve">[00:09:24] </w:t>
      </w:r>
      <w:r>
        <w:t>usually run it through two models at</w:t>
      </w:r>
    </w:p>
    <w:p>
      <w:r>
        <w:rPr>
          <w:b/>
        </w:rPr>
        <w:t xml:space="preserve">[00:09:26] </w:t>
      </w:r>
      <w:r>
        <w:t>least and compare the outputs And</w:t>
      </w:r>
    </w:p>
    <w:p>
      <w:r>
        <w:rPr>
          <w:b/>
        </w:rPr>
        <w:t xml:space="preserve">[00:09:27] </w:t>
      </w:r>
      <w:r>
        <w:t>there's a kind of like vibe element that</w:t>
      </w:r>
    </w:p>
    <w:p>
      <w:r>
        <w:rPr>
          <w:b/>
        </w:rPr>
        <w:t xml:space="preserve">[00:09:29] </w:t>
      </w:r>
      <w:r>
        <w:t>people have like it's almost there's the</w:t>
      </w:r>
    </w:p>
    <w:p>
      <w:r>
        <w:rPr>
          <w:b/>
        </w:rPr>
        <w:t xml:space="preserve">[00:09:31] </w:t>
      </w:r>
      <w:r>
        <w:t>benchmark but then you just you just</w:t>
      </w:r>
    </w:p>
    <w:p>
      <w:r>
        <w:rPr>
          <w:b/>
        </w:rPr>
        <w:t xml:space="preserve">[00:09:33] </w:t>
      </w:r>
      <w:r>
        <w:t>kind of read it and you have a kind of</w:t>
      </w:r>
    </w:p>
    <w:p>
      <w:r>
        <w:rPr>
          <w:b/>
        </w:rPr>
        <w:t xml:space="preserve">[00:09:36] </w:t>
      </w:r>
      <w:r>
        <w:t>affinity with the answer I I've been</w:t>
      </w:r>
    </w:p>
    <w:p>
      <w:r>
        <w:rPr>
          <w:b/>
        </w:rPr>
        <w:t xml:space="preserve">[00:09:38] </w:t>
      </w:r>
      <w:r>
        <w:t>really impressed with the deep research</w:t>
      </w:r>
    </w:p>
    <w:p>
      <w:r>
        <w:rPr>
          <w:b/>
        </w:rPr>
        <w:t xml:space="preserve">[00:09:40] </w:t>
      </w:r>
      <w:r>
        <w:t>stuff Yeah like I mean I was asking it</w:t>
      </w:r>
    </w:p>
    <w:p>
      <w:r>
        <w:rPr>
          <w:b/>
        </w:rPr>
        <w:t xml:space="preserve">[00:09:42] </w:t>
      </w:r>
      <w:r>
        <w:t>questions about different regulations</w:t>
      </w:r>
    </w:p>
    <w:p>
      <w:r>
        <w:rPr>
          <w:b/>
        </w:rPr>
        <w:t xml:space="preserve">[00:09:44] </w:t>
      </w:r>
      <w:r>
        <w:t>and things I almost was spoiled because</w:t>
      </w:r>
    </w:p>
    <w:p>
      <w:r>
        <w:rPr>
          <w:b/>
        </w:rPr>
        <w:t xml:space="preserve">[00:09:47] </w:t>
      </w:r>
      <w:r>
        <w:t>if just one of these epic seven things</w:t>
      </w:r>
    </w:p>
    <w:p>
      <w:r>
        <w:rPr>
          <w:b/>
        </w:rPr>
        <w:t xml:space="preserve">[00:09:49] </w:t>
      </w:r>
      <w:r>
        <w:t>that came out we had like a year ago I</w:t>
      </w:r>
    </w:p>
    <w:p>
      <w:r>
        <w:rPr>
          <w:b/>
        </w:rPr>
        <w:t xml:space="preserve">[00:09:51] </w:t>
      </w:r>
      <w:r>
        <w:t>think the whole internet would</w:t>
      </w:r>
    </w:p>
    <w:p>
      <w:r>
        <w:rPr>
          <w:b/>
        </w:rPr>
        <w:t xml:space="preserve">[00:09:52] </w:t>
      </w:r>
      <w:r>
        <w:t>completely collapse Like even deep</w:t>
      </w:r>
    </w:p>
    <w:p>
      <w:r>
        <w:rPr>
          <w:b/>
        </w:rPr>
        <w:t xml:space="preserve">[00:09:53] </w:t>
      </w:r>
      <w:r>
        <w:t>research is such a significant tool Yeah</w:t>
      </w:r>
    </w:p>
    <w:p>
      <w:r>
        <w:rPr>
          <w:b/>
        </w:rPr>
        <w:t xml:space="preserve">[00:09:56] </w:t>
      </w:r>
      <w:r>
        <w:t>And a big part of that is that deep</w:t>
      </w:r>
    </w:p>
    <w:p>
      <w:r>
        <w:rPr>
          <w:b/>
        </w:rPr>
        <w:t xml:space="preserve">[00:09:57] </w:t>
      </w:r>
      <w:r>
        <w:t>research was the only place to access</w:t>
      </w:r>
    </w:p>
    <w:p>
      <w:r>
        <w:rPr>
          <w:b/>
        </w:rPr>
        <w:t xml:space="preserve">[00:09:58] </w:t>
      </w:r>
      <w:r>
        <w:t>the big 03 model Yeah So that was</w:t>
      </w:r>
    </w:p>
    <w:p>
      <w:r>
        <w:rPr>
          <w:b/>
        </w:rPr>
        <w:t xml:space="preserve">[00:10:01] </w:t>
      </w:r>
      <w:r>
        <w:t>powered by 03 Obviously now you can use</w:t>
      </w:r>
    </w:p>
    <w:p>
      <w:r>
        <w:rPr>
          <w:b/>
        </w:rPr>
        <w:t xml:space="preserve">[00:10:03] </w:t>
      </w:r>
      <w:r>
        <w:t>03 by itself but yeah deep research is</w:t>
      </w:r>
    </w:p>
    <w:p>
      <w:r>
        <w:rPr>
          <w:b/>
        </w:rPr>
        <w:t xml:space="preserve">[00:10:05] </w:t>
      </w:r>
      <w:r>
        <w:t>amazing and also like if you talk about</w:t>
      </w:r>
    </w:p>
    <w:p>
      <w:r>
        <w:rPr>
          <w:b/>
        </w:rPr>
        <w:t xml:space="preserve">[00:10:07] </w:t>
      </w:r>
      <w:r>
        <w:t>the vibes GBD4.5 it's not good at</w:t>
      </w:r>
    </w:p>
    <w:p>
      <w:r>
        <w:rPr>
          <w:b/>
        </w:rPr>
        <w:t xml:space="preserve">[00:10:10] </w:t>
      </w:r>
      <w:r>
        <w:t>benchmarks but personally that is my</w:t>
      </w:r>
    </w:p>
    <w:p>
      <w:r>
        <w:rPr>
          <w:b/>
        </w:rPr>
        <w:t xml:space="preserve">[00:10:11] </w:t>
      </w:r>
      <w:r>
        <w:t>favorite model like anytime I need like</w:t>
      </w:r>
    </w:p>
    <w:p>
      <w:r>
        <w:rPr>
          <w:b/>
        </w:rPr>
        <w:t xml:space="preserve">[00:10:13] </w:t>
      </w:r>
      <w:r>
        <w:t>any like personal advice or life advice</w:t>
      </w:r>
    </w:p>
    <w:p>
      <w:r>
        <w:rPr>
          <w:b/>
        </w:rPr>
        <w:t xml:space="preserve">[00:10:15] </w:t>
      </w:r>
      <w:r>
        <w:t>that model just understands so much they</w:t>
      </w:r>
    </w:p>
    <w:p>
      <w:r>
        <w:rPr>
          <w:b/>
        </w:rPr>
        <w:t xml:space="preserve">[00:10:17] </w:t>
      </w:r>
      <w:r>
        <w:t>pack so much knowledge into it which is</w:t>
      </w:r>
    </w:p>
    <w:p>
      <w:r>
        <w:rPr>
          <w:b/>
        </w:rPr>
        <w:t xml:space="preserve">[00:10:19] </w:t>
      </w:r>
      <w:r>
        <w:t>why it's slow and expensive but I don't</w:t>
      </w:r>
    </w:p>
    <w:p>
      <w:r>
        <w:rPr>
          <w:b/>
        </w:rPr>
        <w:t xml:space="preserve">[00:10:21] </w:t>
      </w:r>
      <w:r>
        <w:t>know that feels like the most human</w:t>
      </w:r>
    </w:p>
    <w:p>
      <w:r>
        <w:rPr>
          <w:b/>
        </w:rPr>
        <w:t xml:space="preserve">[00:10:22] </w:t>
      </w:r>
      <w:r>
        <w:t>model right now Yeah And actually dude</w:t>
      </w:r>
    </w:p>
    <w:p>
      <w:r>
        <w:rPr>
          <w:b/>
        </w:rPr>
        <w:t xml:space="preserve">[00:10:24] </w:t>
      </w:r>
      <w:r>
        <w:t>what's really funny to me is like when I</w:t>
      </w:r>
    </w:p>
    <w:p>
      <w:r>
        <w:rPr>
          <w:b/>
        </w:rPr>
        <w:t xml:space="preserve">[00:10:25] </w:t>
      </w:r>
      <w:r>
        <w:t>chat with chat GBT on the app like the</w:t>
      </w:r>
    </w:p>
    <w:p>
      <w:r>
        <w:rPr>
          <w:b/>
        </w:rPr>
        <w:t xml:space="preserve">[00:10:27] </w:t>
      </w:r>
      <w:r>
        <w:t>models have different personalities So</w:t>
      </w:r>
    </w:p>
    <w:p>
      <w:r>
        <w:rPr>
          <w:b/>
        </w:rPr>
        <w:t xml:space="preserve">[00:10:29] </w:t>
      </w:r>
      <w:r>
        <w:t>they've got the one with the blue circle</w:t>
      </w:r>
    </w:p>
    <w:p>
      <w:r>
        <w:rPr>
          <w:b/>
        </w:rPr>
        <w:t xml:space="preserve">[00:10:31] </w:t>
      </w:r>
      <w:r>
        <w:t>and I don't like that guy Like I don't</w:t>
      </w:r>
    </w:p>
    <w:p>
      <w:r>
        <w:rPr>
          <w:b/>
        </w:rPr>
        <w:t xml:space="preserve">[00:10:32] </w:t>
      </w:r>
      <w:r>
        <w:t>like his answers and responses He</w:t>
      </w:r>
    </w:p>
    <w:p>
      <w:r>
        <w:rPr>
          <w:b/>
        </w:rPr>
        <w:t xml:space="preserve">[00:10:34] </w:t>
      </w:r>
      <w:r>
        <w:t>actually gets it's quite frustrating I'm</w:t>
      </w:r>
    </w:p>
    <w:p>
      <w:r>
        <w:rPr>
          <w:b/>
        </w:rPr>
        <w:t xml:space="preserve">[00:10:35] </w:t>
      </w:r>
      <w:r>
        <w:t>like dude I want details Give me more</w:t>
      </w:r>
    </w:p>
    <w:p>
      <w:r>
        <w:rPr>
          <w:b/>
        </w:rPr>
        <w:t xml:space="preserve">[00:10:37] </w:t>
      </w:r>
      <w:r>
        <w:t>details But the one where you do that</w:t>
      </w:r>
    </w:p>
    <w:p>
      <w:r>
        <w:rPr>
          <w:b/>
        </w:rPr>
        <w:t xml:space="preserve">[00:10:38] </w:t>
      </w:r>
      <w:r>
        <w:t>like single shot speak for like minutes</w:t>
      </w:r>
    </w:p>
    <w:p>
      <w:r>
        <w:rPr>
          <w:b/>
        </w:rPr>
        <w:t xml:space="preserve">[00:10:41] </w:t>
      </w:r>
      <w:r>
        <w:t>and then he comes back at you with</w:t>
      </w:r>
    </w:p>
    <w:p>
      <w:r>
        <w:rPr>
          <w:b/>
        </w:rPr>
        <w:t xml:space="preserve">[00:10:42] </w:t>
      </w:r>
      <w:r>
        <w:t>minutes I find the conversation much</w:t>
      </w:r>
    </w:p>
    <w:p>
      <w:r>
        <w:rPr>
          <w:b/>
        </w:rPr>
        <w:t xml:space="preserve">[00:10:43] </w:t>
      </w:r>
      <w:r>
        <w:t>better Right Same with like Sesame like</w:t>
      </w:r>
    </w:p>
    <w:p>
      <w:r>
        <w:rPr>
          <w:b/>
        </w:rPr>
        <w:t xml:space="preserve">[00:10:46] </w:t>
      </w:r>
      <w:r>
        <w:t>the personalities are different based on</w:t>
      </w:r>
    </w:p>
    <w:p>
      <w:r>
        <w:rPr>
          <w:b/>
        </w:rPr>
        <w:t xml:space="preserve">[00:10:47] </w:t>
      </w:r>
      <w:r>
        <w:t>the models Obviously Sesame is a</w:t>
      </w:r>
    </w:p>
    <w:p>
      <w:r>
        <w:rPr>
          <w:b/>
        </w:rPr>
        <w:t xml:space="preserve">[00:10:49] </w:t>
      </w:r>
      <w:r>
        <w:t>completely different thing but like I do</w:t>
      </w:r>
    </w:p>
    <w:p>
      <w:r>
        <w:rPr>
          <w:b/>
        </w:rPr>
        <w:t xml:space="preserve">[00:10:51] </w:t>
      </w:r>
      <w:r>
        <w:t>think we're probably approaching a point</w:t>
      </w:r>
    </w:p>
    <w:p>
      <w:r>
        <w:rPr>
          <w:b/>
        </w:rPr>
        <w:t xml:space="preserve">[00:10:52] </w:t>
      </w:r>
      <w:r>
        <w:t>where the quality differential will be</w:t>
      </w:r>
    </w:p>
    <w:p>
      <w:r>
        <w:rPr>
          <w:b/>
        </w:rPr>
        <w:t xml:space="preserve">[00:10:56] </w:t>
      </w:r>
      <w:r>
        <w:t>indistinguishable for a lot of people</w:t>
      </w:r>
    </w:p>
    <w:p>
      <w:r>
        <w:rPr>
          <w:b/>
        </w:rPr>
        <w:t xml:space="preserve">[00:10:58] </w:t>
      </w:r>
      <w:r>
        <w:t>Like it just it the improvements in its</w:t>
      </w:r>
    </w:p>
    <w:p>
      <w:r>
        <w:rPr>
          <w:b/>
        </w:rPr>
        <w:t xml:space="preserve">[00:11:01] </w:t>
      </w:r>
      <w:r>
        <w:t>output When you get to the point where</w:t>
      </w:r>
    </w:p>
    <w:p>
      <w:r>
        <w:rPr>
          <w:b/>
        </w:rPr>
        <w:t xml:space="preserve">[00:11:02] </w:t>
      </w:r>
      <w:r>
        <w:t>we actually can't determine which is</w:t>
      </w:r>
    </w:p>
    <w:p>
      <w:r>
        <w:rPr>
          <w:b/>
        </w:rPr>
        <w:t xml:space="preserve">[00:11:04] </w:t>
      </w:r>
      <w:r>
        <w:t>better because it's all reached like</w:t>
      </w:r>
    </w:p>
    <w:p>
      <w:r>
        <w:rPr>
          <w:b/>
        </w:rPr>
        <w:t xml:space="preserve">[00:11:05] </w:t>
      </w:r>
      <w:r>
        <w:t>what we consider to be the maximum level</w:t>
      </w:r>
    </w:p>
    <w:p>
      <w:r>
        <w:rPr>
          <w:b/>
        </w:rPr>
        <w:t xml:space="preserve">[00:11:07] </w:t>
      </w:r>
      <w:r>
        <w:t>performance Again depends what type of</w:t>
      </w:r>
    </w:p>
    <w:p>
      <w:r>
        <w:rPr>
          <w:b/>
        </w:rPr>
        <w:t xml:space="preserve">[00:11:08] </w:t>
      </w:r>
      <w:r>
        <w:t>people you're talking about If you're</w:t>
      </w:r>
    </w:p>
    <w:p>
      <w:r>
        <w:rPr>
          <w:b/>
        </w:rPr>
        <w:t xml:space="preserve">[00:11:09] </w:t>
      </w:r>
      <w:r>
        <w:t>complete beginner then yeah they don't</w:t>
      </w:r>
    </w:p>
    <w:p>
      <w:r>
        <w:rPr>
          <w:b/>
        </w:rPr>
        <w:t xml:space="preserve">[00:11:10] </w:t>
      </w:r>
      <w:r>
        <w:t>know what to select right and then</w:t>
      </w:r>
    </w:p>
    <w:p>
      <w:r>
        <w:rPr>
          <w:b/>
        </w:rPr>
        <w:t xml:space="preserve">[00:11:12] </w:t>
      </w:r>
      <w:r>
        <w:t>obviously JGB has a huge problem having</w:t>
      </w:r>
    </w:p>
    <w:p>
      <w:r>
        <w:rPr>
          <w:b/>
        </w:rPr>
        <w:t xml:space="preserve">[00:11:14] </w:t>
      </w:r>
      <w:r>
        <w:t>like eight models in the model picker</w:t>
      </w:r>
    </w:p>
    <w:p>
      <w:r>
        <w:rPr>
          <w:b/>
        </w:rPr>
        <w:t xml:space="preserve">[00:11:15] </w:t>
      </w:r>
      <w:r>
        <w:t>and they have to like explain like in</w:t>
      </w:r>
    </w:p>
    <w:p>
      <w:r>
        <w:rPr>
          <w:b/>
        </w:rPr>
        <w:t xml:space="preserve">[00:11:17] </w:t>
      </w:r>
      <w:r>
        <w:t>one sentence why should you use this one</w:t>
      </w:r>
    </w:p>
    <w:p>
      <w:r>
        <w:rPr>
          <w:b/>
        </w:rPr>
        <w:t xml:space="preserve">[00:11:18] </w:t>
      </w:r>
      <w:r>
        <w:t>or that one and especially the naming</w:t>
      </w:r>
    </w:p>
    <w:p>
      <w:r>
        <w:rPr>
          <w:b/>
        </w:rPr>
        <w:t xml:space="preserve">[00:11:20] </w:t>
      </w:r>
      <w:r>
        <w:t>makes it impossible right like you have</w:t>
      </w:r>
    </w:p>
    <w:p>
      <w:r>
        <w:rPr>
          <w:b/>
        </w:rPr>
        <w:t xml:space="preserve">[00:11:22] </w:t>
      </w:r>
      <w:r>
        <w:t>40 mini then you have 04 mini nobody</w:t>
      </w:r>
    </w:p>
    <w:p>
      <w:r>
        <w:rPr>
          <w:b/>
        </w:rPr>
        <w:t xml:space="preserve">[00:11:24] </w:t>
      </w:r>
      <w:r>
        <w:t>knows what that means like especially</w:t>
      </w:r>
    </w:p>
    <w:p>
      <w:r>
        <w:rPr>
          <w:b/>
        </w:rPr>
        <w:t xml:space="preserve">[00:11:25] </w:t>
      </w:r>
      <w:r>
        <w:t>beginners then they release like 4.1</w:t>
      </w:r>
    </w:p>
    <w:p>
      <w:r>
        <w:rPr>
          <w:b/>
        </w:rPr>
        <w:t xml:space="preserve">[00:11:27] </w:t>
      </w:r>
      <w:r>
        <w:t>comes after 4.5 it's so confusing like I</w:t>
      </w:r>
    </w:p>
    <w:p>
      <w:r>
        <w:rPr>
          <w:b/>
        </w:rPr>
        <w:t xml:space="preserve">[00:11:30] </w:t>
      </w:r>
      <w:r>
        <w:t>I wish I'm I'm glad I'm not a beginner</w:t>
      </w:r>
    </w:p>
    <w:p>
      <w:r>
        <w:rPr>
          <w:b/>
        </w:rPr>
        <w:t xml:space="preserve">[00:11:32] </w:t>
      </w:r>
      <w:r>
        <w:t>because like this is so crazy right but</w:t>
      </w:r>
    </w:p>
    <w:p>
      <w:r>
        <w:rPr>
          <w:b/>
        </w:rPr>
        <w:t xml:space="preserve">[00:11:35] </w:t>
      </w:r>
      <w:r>
        <w:t>um I don't know like for example in ve</w:t>
      </w:r>
    </w:p>
    <w:p>
      <w:r>
        <w:rPr>
          <w:b/>
        </w:rPr>
        <w:t xml:space="preserve">[00:11:37] </w:t>
      </w:r>
      <w:r>
        <w:t>in my startup I offer all the models</w:t>
      </w:r>
    </w:p>
    <w:p>
      <w:r>
        <w:rPr>
          <w:b/>
        </w:rPr>
        <w:t xml:space="preserve">[00:11:39] </w:t>
      </w:r>
      <w:r>
        <w:t>like so that people can choose you know</w:t>
      </w:r>
    </w:p>
    <w:p>
      <w:r>
        <w:rPr>
          <w:b/>
        </w:rPr>
        <w:t xml:space="preserve">[00:11:40] </w:t>
      </w:r>
      <w:r>
        <w:t>what they like But but that's that's</w:t>
      </w:r>
    </w:p>
    <w:p>
      <w:r>
        <w:rPr>
          <w:b/>
        </w:rPr>
        <w:t xml:space="preserve">[00:11:42] </w:t>
      </w:r>
      <w:r>
        <w:t>funny like if you to put a lens on like</w:t>
      </w:r>
    </w:p>
    <w:p>
      <w:r>
        <w:rPr>
          <w:b/>
        </w:rPr>
        <w:t xml:space="preserve">[00:11:43] </w:t>
      </w:r>
      <w:r>
        <w:t>of actually trying to get consumers on</w:t>
      </w:r>
    </w:p>
    <w:p>
      <w:r>
        <w:rPr>
          <w:b/>
        </w:rPr>
        <w:t xml:space="preserve">[00:11:44] </w:t>
      </w:r>
      <w:r>
        <w:t>it cuz I think we are going to get</w:t>
      </w:r>
    </w:p>
    <w:p>
      <w:r>
        <w:rPr>
          <w:b/>
        </w:rPr>
        <w:t xml:space="preserve">[00:11:46] </w:t>
      </w:r>
      <w:r>
        <w:t>perform like improvements in performance</w:t>
      </w:r>
    </w:p>
    <w:p>
      <w:r>
        <w:rPr>
          <w:b/>
        </w:rPr>
        <w:t xml:space="preserve">[00:11:47] </w:t>
      </w:r>
      <w:r>
        <w:t>for sure like scaling law shows that</w:t>
      </w:r>
    </w:p>
    <w:p>
      <w:r>
        <w:rPr>
          <w:b/>
        </w:rPr>
        <w:t xml:space="preserve">[00:11:49] </w:t>
      </w:r>
      <w:r>
        <w:t>like we can see we don't know if the</w:t>
      </w:r>
    </w:p>
    <w:p>
      <w:r>
        <w:rPr>
          <w:b/>
        </w:rPr>
        <w:t xml:space="preserve">[00:11:51] </w:t>
      </w:r>
      <w:r>
        <w:t>rate of improvement is exponential or</w:t>
      </w:r>
    </w:p>
    <w:p>
      <w:r>
        <w:rPr>
          <w:b/>
        </w:rPr>
        <w:t xml:space="preserve">[00:11:54] </w:t>
      </w:r>
      <w:r>
        <w:t>linear at the moment because we can't</w:t>
      </w:r>
    </w:p>
    <w:p>
      <w:r>
        <w:rPr>
          <w:b/>
        </w:rPr>
        <w:t xml:space="preserve">[00:11:55] </w:t>
      </w:r>
      <w:r>
        <w:t>zoom out enough to see but it's to me I</w:t>
      </w:r>
    </w:p>
    <w:p>
      <w:r>
        <w:rPr>
          <w:b/>
        </w:rPr>
        <w:t xml:space="preserve">[00:11:58] </w:t>
      </w:r>
      <w:r>
        <w:t>think the big improvements now obviously</w:t>
      </w:r>
    </w:p>
    <w:p>
      <w:r>
        <w:rPr>
          <w:b/>
        </w:rPr>
        <w:t xml:space="preserve">[00:11:59] </w:t>
      </w:r>
      <w:r>
        <w:t>everyone's doing the raise for the</w:t>
      </w:r>
    </w:p>
    <w:p>
      <w:r>
        <w:rPr>
          <w:b/>
        </w:rPr>
        <w:t xml:space="preserve">[00:12:01] </w:t>
      </w:r>
      <w:r>
        <w:t>training I I actually perceive the</w:t>
      </w:r>
    </w:p>
    <w:p>
      <w:r>
        <w:rPr>
          <w:b/>
        </w:rPr>
        <w:t xml:space="preserve">[00:12:03] </w:t>
      </w:r>
      <w:r>
        <w:t>biggest opportunity is going to be like</w:t>
      </w:r>
    </w:p>
    <w:p>
      <w:r>
        <w:rPr>
          <w:b/>
        </w:rPr>
        <w:t xml:space="preserve">[00:12:04] </w:t>
      </w:r>
      <w:r>
        <w:t>how we interface with different</w:t>
      </w:r>
    </w:p>
    <w:p>
      <w:r>
        <w:rPr>
          <w:b/>
        </w:rPr>
        <w:t xml:space="preserve">[00:12:05] </w:t>
      </w:r>
      <w:r>
        <w:t>individuals on that now what can you do</w:t>
      </w:r>
    </w:p>
    <w:p>
      <w:r>
        <w:rPr>
          <w:b/>
        </w:rPr>
        <w:t xml:space="preserve">[00:12:07] </w:t>
      </w:r>
      <w:r>
        <w:t>on the UI what's like the bit that you</w:t>
      </w:r>
    </w:p>
    <w:p>
      <w:r>
        <w:rPr>
          <w:b/>
        </w:rPr>
        <w:t xml:space="preserve">[00:12:09] </w:t>
      </w:r>
      <w:r>
        <w:t>make it more of a humanlike experience</w:t>
      </w:r>
    </w:p>
    <w:p>
      <w:r>
        <w:rPr>
          <w:b/>
        </w:rPr>
        <w:t xml:space="preserve">[00:12:11] </w:t>
      </w:r>
      <w:r>
        <w:t>like Claude's been an excellent um</w:t>
      </w:r>
    </w:p>
    <w:p>
      <w:r>
        <w:rPr>
          <w:b/>
        </w:rPr>
        <w:t xml:space="preserve">[00:12:13] </w:t>
      </w:r>
      <w:r>
        <w:t>proponent of that and like really blew</w:t>
      </w:r>
    </w:p>
    <w:p>
      <w:r>
        <w:rPr>
          <w:b/>
        </w:rPr>
        <w:t xml:space="preserve">[00:12:15] </w:t>
      </w:r>
      <w:r>
        <w:t>my mind how everyone just started to</w:t>
      </w:r>
    </w:p>
    <w:p>
      <w:r>
        <w:rPr>
          <w:b/>
        </w:rPr>
        <w:t xml:space="preserve">[00:12:16] </w:t>
      </w:r>
      <w:r>
        <w:t>shift over to Claude after chat GPT came</w:t>
      </w:r>
    </w:p>
    <w:p>
      <w:r>
        <w:rPr>
          <w:b/>
        </w:rPr>
        <w:t xml:space="preserve">[00:12:18] </w:t>
      </w:r>
      <w:r>
        <w:t>out because its responses just felt and</w:t>
      </w:r>
    </w:p>
    <w:p>
      <w:r>
        <w:rPr>
          <w:b/>
        </w:rPr>
        <w:t xml:space="preserve">[00:12:21] </w:t>
      </w:r>
      <w:r>
        <w:t>presented as more humanlike So I think</w:t>
      </w:r>
    </w:p>
    <w:p>
      <w:r>
        <w:rPr>
          <w:b/>
        </w:rPr>
        <w:t xml:space="preserve">[00:12:23] </w:t>
      </w:r>
      <w:r>
        <w:t>these companies I like I believe the</w:t>
      </w:r>
    </w:p>
    <w:p>
      <w:r>
        <w:rPr>
          <w:b/>
        </w:rPr>
        <w:t xml:space="preserve">[00:12:25] </w:t>
      </w:r>
      <w:r>
        <w:t>opportunity for them is yes make the</w:t>
      </w:r>
    </w:p>
    <w:p>
      <w:r>
        <w:rPr>
          <w:b/>
        </w:rPr>
        <w:t xml:space="preserve">[00:12:27] </w:t>
      </w:r>
      <w:r>
        <w:t>models more powerful It's actually a lot</w:t>
      </w:r>
    </w:p>
    <w:p>
      <w:r>
        <w:rPr>
          <w:b/>
        </w:rPr>
        <w:t xml:space="preserve">[00:12:29] </w:t>
      </w:r>
      <w:r>
        <w:t>of the gains now are going to be on the</w:t>
      </w:r>
    </w:p>
    <w:p>
      <w:r>
        <w:rPr>
          <w:b/>
        </w:rPr>
        <w:t xml:space="preserve">[00:12:30] </w:t>
      </w:r>
      <w:r>
        <w:t>user experience because I only see them</w:t>
      </w:r>
    </w:p>
    <w:p>
      <w:r>
        <w:rPr>
          <w:b/>
        </w:rPr>
        <w:t xml:space="preserve">[00:12:32] </w:t>
      </w:r>
      <w:r>
        <w:t>becoming increasingly commoditized as</w:t>
      </w:r>
    </w:p>
    <w:p>
      <w:r>
        <w:rPr>
          <w:b/>
        </w:rPr>
        <w:t xml:space="preserve">[00:12:34] </w:t>
      </w:r>
      <w:r>
        <w:t>the costs go down the performance goes</w:t>
      </w:r>
    </w:p>
    <w:p>
      <w:r>
        <w:rPr>
          <w:b/>
        </w:rPr>
        <w:t xml:space="preserve">[00:12:35] </w:t>
      </w:r>
      <w:r>
        <w:t>up How do you differentiate it's got to</w:t>
      </w:r>
    </w:p>
    <w:p>
      <w:r>
        <w:rPr>
          <w:b/>
        </w:rPr>
        <w:t xml:space="preserve">[00:12:37] </w:t>
      </w:r>
      <w:r>
        <w:t>be either bundling it with other</w:t>
      </w:r>
    </w:p>
    <w:p>
      <w:r>
        <w:rPr>
          <w:b/>
        </w:rPr>
        <w:t xml:space="preserve">[00:12:40] </w:t>
      </w:r>
      <w:r>
        <w:t>technologies in other words hey you use</w:t>
      </w:r>
    </w:p>
    <w:p>
      <w:r>
        <w:rPr>
          <w:b/>
        </w:rPr>
        <w:t xml:space="preserve">[00:12:42] </w:t>
      </w:r>
      <w:r>
        <w:t>us because by the way we do incredible</w:t>
      </w:r>
    </w:p>
    <w:p>
      <w:r>
        <w:rPr>
          <w:b/>
        </w:rPr>
        <w:t xml:space="preserve">[00:12:43] </w:t>
      </w:r>
      <w:r>
        <w:t>images Oh and by the way oh and by the</w:t>
      </w:r>
    </w:p>
    <w:p>
      <w:r>
        <w:rPr>
          <w:b/>
        </w:rPr>
        <w:t xml:space="preserve">[00:12:45] </w:t>
      </w:r>
      <w:r>
        <w:t>way oh and by the way in one terminal or</w:t>
      </w:r>
    </w:p>
    <w:p>
      <w:r>
        <w:rPr>
          <w:b/>
        </w:rPr>
        <w:t xml:space="preserve">[00:12:47] </w:t>
      </w:r>
      <w:r>
        <w:t>it's got to be some the group of</w:t>
      </w:r>
    </w:p>
    <w:p>
      <w:r>
        <w:rPr>
          <w:b/>
        </w:rPr>
        <w:t xml:space="preserve">[00:12:49] </w:t>
      </w:r>
      <w:r>
        <w:t>customizability Like one of the crazy</w:t>
      </w:r>
    </w:p>
    <w:p>
      <w:r>
        <w:rPr>
          <w:b/>
        </w:rPr>
        <w:t xml:space="preserve">[00:12:51] </w:t>
      </w:r>
      <w:r>
        <w:t>things that blew my mind if you look at</w:t>
      </w:r>
    </w:p>
    <w:p>
      <w:r>
        <w:rPr>
          <w:b/>
        </w:rPr>
        <w:t xml:space="preserve">[00:12:52] </w:t>
      </w:r>
      <w:r>
        <w:t>like usages of AI websites One of the</w:t>
      </w:r>
    </w:p>
    <w:p>
      <w:r>
        <w:rPr>
          <w:b/>
        </w:rPr>
        <w:t xml:space="preserve">[00:12:54] </w:t>
      </w:r>
      <w:r>
        <w:t>biggest ones is like the avatars the</w:t>
      </w:r>
    </w:p>
    <w:p>
      <w:r>
        <w:rPr>
          <w:b/>
        </w:rPr>
        <w:t xml:space="preserve">[00:12:57] </w:t>
      </w:r>
      <w:r>
        <w:t>chatting with personalities which I</w:t>
      </w:r>
    </w:p>
    <w:p>
      <w:r>
        <w:rPr>
          <w:b/>
        </w:rPr>
        <w:t xml:space="preserve">[00:12:59] </w:t>
      </w:r>
      <w:r>
        <w:t>thought was really interesting because</w:t>
      </w:r>
    </w:p>
    <w:p>
      <w:r>
        <w:rPr>
          <w:b/>
        </w:rPr>
        <w:t xml:space="preserve">[00:13:01] </w:t>
      </w:r>
      <w:r>
        <w:t>people like chatting with I don't know</w:t>
      </w:r>
    </w:p>
    <w:p>
      <w:r>
        <w:rPr>
          <w:b/>
        </w:rPr>
        <w:t xml:space="preserve">[00:13:04] </w:t>
      </w:r>
      <w:r>
        <w:t>Arie instead of like an AI bot</w:t>
      </w:r>
    </w:p>
    <w:p>
      <w:r>
        <w:rPr>
          <w:b/>
        </w:rPr>
        <w:t xml:space="preserve">[00:13:05] </w:t>
      </w:r>
      <w:r>
        <w:t>Especially girls Especially girls Yeah</w:t>
      </w:r>
    </w:p>
    <w:p>
      <w:r>
        <w:rPr>
          <w:b/>
        </w:rPr>
        <w:t xml:space="preserve">[00:13:07] </w:t>
      </w:r>
      <w:r>
        <w:t>Character AI is like mostly women They</w:t>
      </w:r>
    </w:p>
    <w:p>
      <w:r>
        <w:rPr>
          <w:b/>
        </w:rPr>
        <w:t xml:space="preserve">[00:13:09] </w:t>
      </w:r>
      <w:r>
        <w:t>get so addicted to it and it's like</w:t>
      </w:r>
    </w:p>
    <w:p>
      <w:r>
        <w:rPr>
          <w:b/>
        </w:rPr>
        <w:t xml:space="preserve">[00:13:11] </w:t>
      </w:r>
      <w:r>
        <w:t>roleplay you know fantasy whatever So</w:t>
      </w:r>
    </w:p>
    <w:p>
      <w:r>
        <w:rPr>
          <w:b/>
        </w:rPr>
        <w:t xml:space="preserve">[00:13:14] </w:t>
      </w:r>
      <w:r>
        <w:t>this is very interesting phenomenon Yeah</w:t>
      </w:r>
    </w:p>
    <w:p>
      <w:r>
        <w:rPr>
          <w:b/>
        </w:rPr>
        <w:t xml:space="preserve">[00:13:16] </w:t>
      </w:r>
      <w:r>
        <w:t>that is interesting But that's basically</w:t>
      </w:r>
    </w:p>
    <w:p>
      <w:r>
        <w:rPr>
          <w:b/>
        </w:rPr>
        <w:t xml:space="preserve">[00:13:17] </w:t>
      </w:r>
      <w:r>
        <w:t>prompt engineering you know like you</w:t>
      </w:r>
    </w:p>
    <w:p>
      <w:r>
        <w:rPr>
          <w:b/>
        </w:rPr>
        <w:t xml:space="preserve">[00:13:18] </w:t>
      </w:r>
      <w:r>
        <w:t>have the same model but you give it a</w:t>
      </w:r>
    </w:p>
    <w:p>
      <w:r>
        <w:rPr>
          <w:b/>
        </w:rPr>
        <w:t xml:space="preserve">[00:13:20] </w:t>
      </w:r>
      <w:r>
        <w:t>personality with the prompt So maybe</w:t>
      </w:r>
    </w:p>
    <w:p>
      <w:r>
        <w:rPr>
          <w:b/>
        </w:rPr>
        <w:t xml:space="preserve">[00:13:22] </w:t>
      </w:r>
      <w:r>
        <w:t>that is the answer to your question</w:t>
      </w:r>
    </w:p>
    <w:p>
      <w:r>
        <w:rPr>
          <w:b/>
        </w:rPr>
        <w:t xml:space="preserve">[00:13:23] </w:t>
      </w:r>
      <w:r>
        <w:t>because like you have all kinds of</w:t>
      </w:r>
    </w:p>
    <w:p>
      <w:r>
        <w:rPr>
          <w:b/>
        </w:rPr>
        <w:t xml:space="preserve">[00:13:25] </w:t>
      </w:r>
      <w:r>
        <w:t>different groups of people and if you</w:t>
      </w:r>
    </w:p>
    <w:p>
      <w:r>
        <w:rPr>
          <w:b/>
        </w:rPr>
        <w:t xml:space="preserve">[00:13:27] </w:t>
      </w:r>
      <w:r>
        <w:t>want to build like a lawyer chatbot</w:t>
      </w:r>
    </w:p>
    <w:p>
      <w:r>
        <w:rPr>
          <w:b/>
        </w:rPr>
        <w:t xml:space="preserve">[00:13:28] </w:t>
      </w:r>
      <w:r>
        <w:t>right it's not that you need a different</w:t>
      </w:r>
    </w:p>
    <w:p>
      <w:r>
        <w:rPr>
          <w:b/>
        </w:rPr>
        <w:t xml:space="preserve">[00:13:30] </w:t>
      </w:r>
      <w:r>
        <w:t>model than open AI you just need to</w:t>
      </w:r>
    </w:p>
    <w:p>
      <w:r>
        <w:rPr>
          <w:b/>
        </w:rPr>
        <w:t xml:space="preserve">[00:13:31] </w:t>
      </w:r>
      <w:r>
        <w:t>prompt it in a different way So also UI</w:t>
      </w:r>
    </w:p>
    <w:p>
      <w:r>
        <w:rPr>
          <w:b/>
        </w:rPr>
        <w:t xml:space="preserve">[00:13:33] </w:t>
      </w:r>
      <w:r>
        <w:t>you can change the UI to be for lawyers</w:t>
      </w:r>
    </w:p>
    <w:p>
      <w:r>
        <w:rPr>
          <w:b/>
        </w:rPr>
        <w:t xml:space="preserve">[00:13:35] </w:t>
      </w:r>
      <w:r>
        <w:t>right looks different than UI for</w:t>
      </w:r>
    </w:p>
    <w:p>
      <w:r>
        <w:rPr>
          <w:b/>
        </w:rPr>
        <w:t xml:space="preserve">[00:13:37] </w:t>
      </w:r>
      <w:r>
        <w:t>programmers in cursor So that's I think</w:t>
      </w:r>
    </w:p>
    <w:p>
      <w:r>
        <w:rPr>
          <w:b/>
        </w:rPr>
        <w:t xml:space="preserve">[00:13:39] </w:t>
      </w:r>
      <w:r>
        <w:t>the way to do it on the application</w:t>
      </w:r>
    </w:p>
    <w:p>
      <w:r>
        <w:rPr>
          <w:b/>
        </w:rPr>
        <w:t xml:space="preserve">[00:13:40] </w:t>
      </w:r>
      <w:r>
        <w:t>layer You adapt the UI in UX plus the</w:t>
      </w:r>
    </w:p>
    <w:p>
      <w:r>
        <w:rPr>
          <w:b/>
        </w:rPr>
        <w:t xml:space="preserve">[00:13:42] </w:t>
      </w:r>
      <w:r>
        <w:t>prompting Yeah I would say I would say</w:t>
      </w:r>
    </w:p>
    <w:p>
      <w:r>
        <w:rPr>
          <w:b/>
        </w:rPr>
        <w:t xml:space="preserve">[00:13:44] </w:t>
      </w:r>
      <w:r>
        <w:t>that's right I mean then you get</w:t>
      </w:r>
    </w:p>
    <w:p>
      <w:r>
        <w:rPr>
          <w:b/>
        </w:rPr>
        <w:t xml:space="preserve">[00:13:45] </w:t>
      </w:r>
      <w:r>
        <w:t>licensing for different voices different</w:t>
      </w:r>
    </w:p>
    <w:p>
      <w:r>
        <w:rPr>
          <w:b/>
        </w:rPr>
        <w:t xml:space="preserve">[00:13:47] </w:t>
      </w:r>
      <w:r>
        <w:t>personalities And then also one a buddy</w:t>
      </w:r>
    </w:p>
    <w:p>
      <w:r>
        <w:rPr>
          <w:b/>
        </w:rPr>
        <w:t xml:space="preserve">[00:13:50] </w:t>
      </w:r>
      <w:r>
        <w:t>of mine has this idea of he really wants</w:t>
      </w:r>
    </w:p>
    <w:p>
      <w:r>
        <w:rPr>
          <w:b/>
        </w:rPr>
        <w:t xml:space="preserve">[00:13:52] </w:t>
      </w:r>
      <w:r>
        <w:t>to bring in visual avatars to his chat</w:t>
      </w:r>
    </w:p>
    <w:p>
      <w:r>
        <w:rPr>
          <w:b/>
        </w:rPr>
        <w:t xml:space="preserve">[00:13:54] </w:t>
      </w:r>
      <w:r>
        <w:t>window So you're not just speaking to</w:t>
      </w:r>
    </w:p>
    <w:p>
      <w:r>
        <w:rPr>
          <w:b/>
        </w:rPr>
        <w:t xml:space="preserve">[00:13:55] </w:t>
      </w:r>
      <w:r>
        <w:t>his screen but if you can actually have</w:t>
      </w:r>
    </w:p>
    <w:p>
      <w:r>
        <w:rPr>
          <w:b/>
        </w:rPr>
        <w:t xml:space="preserve">[00:13:57] </w:t>
      </w:r>
      <w:r>
        <w:t>avatars you communicate with And that's</w:t>
      </w:r>
    </w:p>
    <w:p>
      <w:r>
        <w:rPr>
          <w:b/>
        </w:rPr>
        <w:t xml:space="preserve">[00:13:59] </w:t>
      </w:r>
      <w:r>
        <w:t>obviously on a collision course for</w:t>
      </w:r>
    </w:p>
    <w:p>
      <w:r>
        <w:rPr>
          <w:b/>
        </w:rPr>
        <w:t xml:space="preserve">[00:14:00] </w:t>
      </w:r>
      <w:r>
        <w:t>robotics when that lands in the house So</w:t>
      </w:r>
    </w:p>
    <w:p>
      <w:r>
        <w:rPr>
          <w:b/>
        </w:rPr>
        <w:t xml:space="preserve">[00:14:03] </w:t>
      </w:r>
      <w:r>
        <w:t>all these different technologies are</w:t>
      </w:r>
    </w:p>
    <w:p>
      <w:r>
        <w:rPr>
          <w:b/>
        </w:rPr>
        <w:t xml:space="preserve">[00:14:04] </w:t>
      </w:r>
      <w:r>
        <w:t>trailblazing and individually They will</w:t>
      </w:r>
    </w:p>
    <w:p>
      <w:r>
        <w:rPr>
          <w:b/>
        </w:rPr>
        <w:t xml:space="preserve">[00:14:06] </w:t>
      </w:r>
      <w:r>
        <w:t>collide at one point and we'll all</w:t>
      </w:r>
    </w:p>
    <w:p>
      <w:r>
        <w:rPr>
          <w:b/>
        </w:rPr>
        <w:t xml:space="preserve">[00:14:07] </w:t>
      </w:r>
      <w:r>
        <w:t>converge in some pretty epic stuff Yeah</w:t>
      </w:r>
    </w:p>
    <w:p>
      <w:r>
        <w:rPr>
          <w:b/>
        </w:rPr>
        <w:t xml:space="preserve">[00:14:09] </w:t>
      </w:r>
      <w:r>
        <w:t>A lot of people are actually not seeing</w:t>
      </w:r>
    </w:p>
    <w:p>
      <w:r>
        <w:rPr>
          <w:b/>
        </w:rPr>
        <w:t xml:space="preserve">[00:14:10] </w:t>
      </w:r>
      <w:r>
        <w:t>what's going to happen you know like No</w:t>
      </w:r>
    </w:p>
    <w:p>
      <w:r>
        <w:rPr>
          <w:b/>
        </w:rPr>
        <w:t xml:space="preserve">[00:14:12] </w:t>
      </w:r>
      <w:r>
        <w:t>I mean it's tough to say isn't it um</w:t>
      </w:r>
    </w:p>
    <w:p>
      <w:r>
        <w:rPr>
          <w:b/>
        </w:rPr>
        <w:t xml:space="preserve">[00:14:15] </w:t>
      </w:r>
      <w:r>
        <w:t>yeah it's very tough to say You think</w:t>
      </w:r>
    </w:p>
    <w:p>
      <w:r>
        <w:rPr>
          <w:b/>
        </w:rPr>
        <w:t xml:space="preserve">[00:14:17] </w:t>
      </w:r>
      <w:r>
        <w:t>there's any way around this like growing</w:t>
      </w:r>
    </w:p>
    <w:p>
      <w:r>
        <w:rPr>
          <w:b/>
        </w:rPr>
        <w:t xml:space="preserve">[00:14:19] </w:t>
      </w:r>
      <w:r>
        <w:t>inequality or it's in inevitable do you</w:t>
      </w:r>
    </w:p>
    <w:p>
      <w:r>
        <w:rPr>
          <w:b/>
        </w:rPr>
        <w:t xml:space="preserve">[00:14:21] </w:t>
      </w:r>
      <w:r>
        <w:t>mean growing inequality in what sense</w:t>
      </w:r>
    </w:p>
    <w:p>
      <w:r>
        <w:rPr>
          <w:b/>
        </w:rPr>
        <w:t xml:space="preserve">[00:14:22] </w:t>
      </w:r>
      <w:r>
        <w:t>like the the like the smart gets smarter</w:t>
      </w:r>
    </w:p>
    <w:p>
      <w:r>
        <w:rPr>
          <w:b/>
        </w:rPr>
        <w:t xml:space="preserve">[00:14:25] </w:t>
      </w:r>
      <w:r>
        <w:t>you know like the people who are using</w:t>
      </w:r>
    </w:p>
    <w:p>
      <w:r>
        <w:rPr>
          <w:b/>
        </w:rPr>
        <w:t xml:space="preserve">[00:14:26] </w:t>
      </w:r>
      <w:r>
        <w:t>AI will get even further ahead and then</w:t>
      </w:r>
    </w:p>
    <w:p>
      <w:r>
        <w:rPr>
          <w:b/>
        </w:rPr>
        <w:t xml:space="preserve">[00:14:28] </w:t>
      </w:r>
      <w:r>
        <w:t>like the people who are ignoring it will</w:t>
      </w:r>
    </w:p>
    <w:p>
      <w:r>
        <w:rPr>
          <w:b/>
        </w:rPr>
        <w:t xml:space="preserve">[00:14:29] </w:t>
      </w:r>
      <w:r>
        <w:t>get further behind Real quick if you're</w:t>
      </w:r>
    </w:p>
    <w:p>
      <w:r>
        <w:rPr>
          <w:b/>
        </w:rPr>
        <w:t xml:space="preserve">[00:14:32] </w:t>
      </w:r>
      <w:r>
        <w:t>someone who likes to be super productive</w:t>
      </w:r>
    </w:p>
    <w:p>
      <w:r>
        <w:rPr>
          <w:b/>
        </w:rPr>
        <w:t xml:space="preserve">[00:14:34] </w:t>
      </w:r>
      <w:r>
        <w:t>make sure to check out vectal.ai This is</w:t>
      </w:r>
    </w:p>
    <w:p>
      <w:r>
        <w:rPr>
          <w:b/>
        </w:rPr>
        <w:t xml:space="preserve">[00:14:36] </w:t>
      </w:r>
      <w:r>
        <w:t>my AI startup and it includes a lot of</w:t>
      </w:r>
    </w:p>
    <w:p>
      <w:r>
        <w:rPr>
          <w:b/>
        </w:rPr>
        <w:t xml:space="preserve">[00:14:38] </w:t>
      </w:r>
      <w:r>
        <w:t>advanced AI agents that literally do</w:t>
      </w:r>
    </w:p>
    <w:p>
      <w:r>
        <w:rPr>
          <w:b/>
        </w:rPr>
        <w:t xml:space="preserve">[00:14:40] </w:t>
      </w:r>
      <w:r>
        <w:t>your work for you Let me show you This</w:t>
      </w:r>
    </w:p>
    <w:p>
      <w:r>
        <w:rPr>
          <w:b/>
        </w:rPr>
        <w:t xml:space="preserve">[00:14:42] </w:t>
      </w:r>
      <w:r>
        <w:t>is the infinite thinking agent which is</w:t>
      </w:r>
    </w:p>
    <w:p>
      <w:r>
        <w:rPr>
          <w:b/>
        </w:rPr>
        <w:t xml:space="preserve">[00:14:44] </w:t>
      </w:r>
      <w:r>
        <w:t>currently the most popular one And you</w:t>
      </w:r>
    </w:p>
    <w:p>
      <w:r>
        <w:rPr>
          <w:b/>
        </w:rPr>
        <w:t xml:space="preserve">[00:14:45] </w:t>
      </w:r>
      <w:r>
        <w:t>can literally start it and enable YOLO</w:t>
      </w:r>
    </w:p>
    <w:p>
      <w:r>
        <w:rPr>
          <w:b/>
        </w:rPr>
        <w:t xml:space="preserve">[00:14:47] </w:t>
      </w:r>
      <w:r>
        <w:t>mode and it will autonomously by itself</w:t>
      </w:r>
    </w:p>
    <w:p>
      <w:r>
        <w:rPr>
          <w:b/>
        </w:rPr>
        <w:t xml:space="preserve">[00:14:50] </w:t>
      </w:r>
      <w:r>
        <w:t>work on the tasks you have on your list</w:t>
      </w:r>
    </w:p>
    <w:p>
      <w:r>
        <w:rPr>
          <w:b/>
        </w:rPr>
        <w:t xml:space="preserve">[00:14:52] </w:t>
      </w:r>
      <w:r>
        <w:t>using advanced reasoning models web</w:t>
      </w:r>
    </w:p>
    <w:p>
      <w:r>
        <w:rPr>
          <w:b/>
        </w:rPr>
        <w:t xml:space="preserve">[00:14:54] </w:t>
      </w:r>
      <w:r>
        <w:t>search and a bunch of other tools So if</w:t>
      </w:r>
    </w:p>
    <w:p>
      <w:r>
        <w:rPr>
          <w:b/>
        </w:rPr>
        <w:t xml:space="preserve">[00:14:56] </w:t>
      </w:r>
      <w:r>
        <w:t>you want to have access to all of that</w:t>
      </w:r>
    </w:p>
    <w:p>
      <w:r>
        <w:rPr>
          <w:b/>
        </w:rPr>
        <w:t xml:space="preserve">[00:14:58] </w:t>
      </w:r>
      <w:r>
        <w:t>and all the other AI agent features we</w:t>
      </w:r>
    </w:p>
    <w:p>
      <w:r>
        <w:rPr>
          <w:b/>
        </w:rPr>
        <w:t xml:space="preserve">[00:15:00] </w:t>
      </w:r>
      <w:r>
        <w:t>have inside of Vectal for free you can</w:t>
      </w:r>
    </w:p>
    <w:p>
      <w:r>
        <w:rPr>
          <w:b/>
        </w:rPr>
        <w:t xml:space="preserve">[00:15:02] </w:t>
      </w:r>
      <w:r>
        <w:t>start on the free plan Go to vexel.ai</w:t>
      </w:r>
    </w:p>
    <w:p>
      <w:r>
        <w:rPr>
          <w:b/>
        </w:rPr>
        <w:t xml:space="preserve">[00:15:04] </w:t>
      </w:r>
      <w:r>
        <w:t>and sign up It takes 30 seconds super</w:t>
      </w:r>
    </w:p>
    <w:p>
      <w:r>
        <w:rPr>
          <w:b/>
        </w:rPr>
        <w:t xml:space="preserve">[00:15:06] </w:t>
      </w:r>
      <w:r>
        <w:t>easy and it will save you countless</w:t>
      </w:r>
    </w:p>
    <w:p>
      <w:r>
        <w:rPr>
          <w:b/>
        </w:rPr>
        <w:t xml:space="preserve">[00:15:08] </w:t>
      </w:r>
      <w:r>
        <w:t>hours in the months to come Yeah it's</w:t>
      </w:r>
    </w:p>
    <w:p>
      <w:r>
        <w:rPr>
          <w:b/>
        </w:rPr>
        <w:t xml:space="preserve">[00:15:10] </w:t>
      </w:r>
      <w:r>
        <w:t>like knowledge inequality isn't it um</w:t>
      </w:r>
    </w:p>
    <w:p>
      <w:r>
        <w:rPr>
          <w:b/>
        </w:rPr>
        <w:t xml:space="preserve">[00:15:14] </w:t>
      </w:r>
      <w:r>
        <w:t>because I think there's fairly standard</w:t>
      </w:r>
    </w:p>
    <w:p>
      <w:r>
        <w:rPr>
          <w:b/>
        </w:rPr>
        <w:t xml:space="preserve">[00:15:16] </w:t>
      </w:r>
      <w:r>
        <w:t>good access to AI where if you got an</w:t>
      </w:r>
    </w:p>
    <w:p>
      <w:r>
        <w:rPr>
          <w:b/>
        </w:rPr>
        <w:t xml:space="preserve">[00:15:19] </w:t>
      </w:r>
      <w:r>
        <w:t>internet connection now you can pretty</w:t>
      </w:r>
    </w:p>
    <w:p>
      <w:r>
        <w:rPr>
          <w:b/>
        </w:rPr>
        <w:t xml:space="preserve">[00:15:21] </w:t>
      </w:r>
      <w:r>
        <w:t>much access the best models It's more</w:t>
      </w:r>
    </w:p>
    <w:p>
      <w:r>
        <w:rPr>
          <w:b/>
        </w:rPr>
        <w:t xml:space="preserve">[00:15:23] </w:t>
      </w:r>
      <w:r>
        <w:t>about what you know And we've had I</w:t>
      </w:r>
    </w:p>
    <w:p>
      <w:r>
        <w:rPr>
          <w:b/>
        </w:rPr>
        <w:t xml:space="preserve">[00:15:26] </w:t>
      </w:r>
      <w:r>
        <w:t>would say probably 18 months of um</w:t>
      </w:r>
    </w:p>
    <w:p>
      <w:r>
        <w:rPr>
          <w:b/>
        </w:rPr>
        <w:t xml:space="preserve">[00:15:29] </w:t>
      </w:r>
      <w:r>
        <w:t>roadway runway to learn these</w:t>
      </w:r>
    </w:p>
    <w:p>
      <w:r>
        <w:rPr>
          <w:b/>
        </w:rPr>
        <w:t xml:space="preserve">[00:15:31] </w:t>
      </w:r>
      <w:r>
        <w:t>technologies these like even if you're</w:t>
      </w:r>
    </w:p>
    <w:p>
      <w:r>
        <w:rPr>
          <w:b/>
        </w:rPr>
        <w:t xml:space="preserve">[00:15:33] </w:t>
      </w:r>
      <w:r>
        <w:t>doing automations if you want to like</w:t>
      </w:r>
    </w:p>
    <w:p>
      <w:r>
        <w:rPr>
          <w:b/>
        </w:rPr>
        <w:t xml:space="preserve">[00:15:34] </w:t>
      </w:r>
      <w:r>
        <w:t>drive like big value for businesses or</w:t>
      </w:r>
    </w:p>
    <w:p>
      <w:r>
        <w:rPr>
          <w:b/>
        </w:rPr>
        <w:t xml:space="preserve">[00:15:36] </w:t>
      </w:r>
      <w:r>
        <w:t>whatever but it's almost like yes the</w:t>
      </w:r>
    </w:p>
    <w:p>
      <w:r>
        <w:rPr>
          <w:b/>
        </w:rPr>
        <w:t xml:space="preserve">[00:15:39] </w:t>
      </w:r>
      <w:r>
        <w:t>rate of change is there is present is</w:t>
      </w:r>
    </w:p>
    <w:p>
      <w:r>
        <w:rPr>
          <w:b/>
        </w:rPr>
        <w:t xml:space="preserve">[00:15:41] </w:t>
      </w:r>
      <w:r>
        <w:t>growing and I think that gap between a</w:t>
      </w:r>
    </w:p>
    <w:p>
      <w:r>
        <w:rPr>
          <w:b/>
        </w:rPr>
        <w:t xml:space="preserve">[00:15:43] </w:t>
      </w:r>
      <w:r>
        <w:t>sort of day one beginner and someone</w:t>
      </w:r>
    </w:p>
    <w:p>
      <w:r>
        <w:rPr>
          <w:b/>
        </w:rPr>
        <w:t xml:space="preserve">[00:15:45] </w:t>
      </w:r>
      <w:r>
        <w:t>that's been doing it for a couple of</w:t>
      </w:r>
    </w:p>
    <w:p>
      <w:r>
        <w:rPr>
          <w:b/>
        </w:rPr>
        <w:t xml:space="preserve">[00:15:46] </w:t>
      </w:r>
      <w:r>
        <w:t>years is getting bigger Yeah So I think</w:t>
      </w:r>
    </w:p>
    <w:p>
      <w:r>
        <w:rPr>
          <w:b/>
        </w:rPr>
        <w:t xml:space="preserve">[00:15:48] </w:t>
      </w:r>
      <w:r>
        <w:t>there's going to be knowledge inequality</w:t>
      </w:r>
    </w:p>
    <w:p>
      <w:r>
        <w:rPr>
          <w:b/>
        </w:rPr>
        <w:t xml:space="preserve">[00:15:49] </w:t>
      </w:r>
      <w:r>
        <w:t>and it's like that classic AI is not</w:t>
      </w:r>
    </w:p>
    <w:p>
      <w:r>
        <w:rPr>
          <w:b/>
        </w:rPr>
        <w:t xml:space="preserve">[00:15:51] </w:t>
      </w:r>
      <w:r>
        <w:t>going to take your job It's people using</w:t>
      </w:r>
    </w:p>
    <w:p>
      <w:r>
        <w:rPr>
          <w:b/>
        </w:rPr>
        <w:t xml:space="preserve">[00:15:53] </w:t>
      </w:r>
      <w:r>
        <w:t>AI that's going to do that But even like</w:t>
      </w:r>
    </w:p>
    <w:p>
      <w:r>
        <w:rPr>
          <w:b/>
        </w:rPr>
        <w:t xml:space="preserve">[00:15:56] </w:t>
      </w:r>
      <w:r>
        <w:t>I agree everybody has access to JGBT for</w:t>
      </w:r>
    </w:p>
    <w:p>
      <w:r>
        <w:rPr>
          <w:b/>
        </w:rPr>
        <w:t xml:space="preserve">[00:15:58] </w:t>
      </w:r>
      <w:r>
        <w:t>free right there's still a huge</w:t>
      </w:r>
    </w:p>
    <w:p>
      <w:r>
        <w:rPr>
          <w:b/>
        </w:rPr>
        <w:t xml:space="preserve">[00:15:59] </w:t>
      </w:r>
      <w:r>
        <w:t>difference between the person who's</w:t>
      </w:r>
    </w:p>
    <w:p>
      <w:r>
        <w:rPr>
          <w:b/>
        </w:rPr>
        <w:t xml:space="preserve">[00:16:01] </w:t>
      </w:r>
      <w:r>
        <w:t>using CHG for free maybe once a month</w:t>
      </w:r>
    </w:p>
    <w:p>
      <w:r>
        <w:rPr>
          <w:b/>
        </w:rPr>
        <w:t xml:space="preserve">[00:16:04] </w:t>
      </w:r>
      <w:r>
        <w:t>and person that you know is using it</w:t>
      </w:r>
    </w:p>
    <w:p>
      <w:r>
        <w:rPr>
          <w:b/>
        </w:rPr>
        <w:t xml:space="preserve">[00:16:06] </w:t>
      </w:r>
      <w:r>
        <w:t>daily paying for the paid plan which</w:t>
      </w:r>
    </w:p>
    <w:p>
      <w:r>
        <w:rPr>
          <w:b/>
        </w:rPr>
        <w:t xml:space="preserve">[00:16:08] </w:t>
      </w:r>
      <w:r>
        <w:t>like unlocks much better models and it's</w:t>
      </w:r>
    </w:p>
    <w:p>
      <w:r>
        <w:rPr>
          <w:b/>
        </w:rPr>
        <w:t xml:space="preserve">[00:16:11] </w:t>
      </w:r>
      <w:r>
        <w:t>it's like knowing what to ask So many</w:t>
      </w:r>
    </w:p>
    <w:p>
      <w:r>
        <w:rPr>
          <w:b/>
        </w:rPr>
        <w:t xml:space="preserve">[00:16:13] </w:t>
      </w:r>
      <w:r>
        <w:t>people just use it as Google and it's so</w:t>
      </w:r>
    </w:p>
    <w:p>
      <w:r>
        <w:rPr>
          <w:b/>
        </w:rPr>
        <w:t xml:space="preserve">[00:16:15] </w:t>
      </w:r>
      <w:r>
        <w:t>sad to see because like it can do so</w:t>
      </w:r>
    </w:p>
    <w:p>
      <w:r>
        <w:rPr>
          <w:b/>
        </w:rPr>
        <w:t xml:space="preserve">[00:16:16] </w:t>
      </w:r>
      <w:r>
        <w:t>much more right</w:t>
      </w:r>
    </w:p>
    <w:p>
      <w:r>
        <w:rPr>
          <w:b/>
        </w:rPr>
        <w:t xml:space="preserve">[00:16:18] </w:t>
      </w:r>
      <w:r>
        <w:t>describe</w:t>
      </w:r>
    </w:p>
    <w:p>
      <w:r>
        <w:rPr>
          <w:b/>
        </w:rPr>
        <w:t xml:space="preserve">[00:16:22] </w:t>
      </w:r>
      <w:r>
        <w:t>that here's what you're not seeing</w:t>
      </w:r>
    </w:p>
    <w:p>
      <w:r>
        <w:rPr>
          <w:b/>
        </w:rPr>
        <w:t xml:space="preserve">[00:16:25] </w:t>
      </w:r>
      <w:r>
        <w:t>Here's five different ways to solve it</w:t>
      </w:r>
    </w:p>
    <w:p>
      <w:r>
        <w:rPr>
          <w:b/>
        </w:rPr>
        <w:t xml:space="preserve">[00:16:26] </w:t>
      </w:r>
      <w:r>
        <w:t>This is like priceless right you get</w:t>
      </w:r>
    </w:p>
    <w:p>
      <w:r>
        <w:rPr>
          <w:b/>
        </w:rPr>
        <w:t xml:space="preserve">[00:16:27] </w:t>
      </w:r>
      <w:r>
        <w:t>consulting with people that are like</w:t>
      </w:r>
    </w:p>
    <w:p>
      <w:r>
        <w:rPr>
          <w:b/>
        </w:rPr>
        <w:t xml:space="preserve">[00:16:29] </w:t>
      </w:r>
      <w:r>
        <w:t>have all the knowledge with someone who</w:t>
      </w:r>
    </w:p>
    <w:p>
      <w:r>
        <w:rPr>
          <w:b/>
        </w:rPr>
        <w:t xml:space="preserve">[00:16:31] </w:t>
      </w:r>
      <w:r>
        <w:t>has all the knowledge of the world It's</w:t>
      </w:r>
    </w:p>
    <w:p>
      <w:r>
        <w:rPr>
          <w:b/>
        </w:rPr>
        <w:t xml:space="preserve">[00:16:32] </w:t>
      </w:r>
      <w:r>
        <w:t>it's really amazing But then again like</w:t>
      </w:r>
    </w:p>
    <w:p>
      <w:r>
        <w:rPr>
          <w:b/>
        </w:rPr>
        <w:t xml:space="preserve">[00:16:34] </w:t>
      </w:r>
      <w:r>
        <w:t>there's people like me and you who have</w:t>
      </w:r>
    </w:p>
    <w:p>
      <w:r>
        <w:rPr>
          <w:b/>
        </w:rPr>
        <w:t xml:space="preserve">[00:16:35] </w:t>
      </w:r>
      <w:r>
        <w:t>like AI automations AI agents The</w:t>
      </w:r>
    </w:p>
    <w:p>
      <w:r>
        <w:rPr>
          <w:b/>
        </w:rPr>
        <w:t xml:space="preserve">[00:16:37] </w:t>
      </w:r>
      <w:r>
        <w:t>average person cannot even comprehend</w:t>
      </w:r>
    </w:p>
    <w:p>
      <w:r>
        <w:rPr>
          <w:b/>
        </w:rPr>
        <w:t xml:space="preserve">[00:16:39] </w:t>
      </w:r>
      <w:r>
        <w:t>like what's possible And again there's</w:t>
      </w:r>
    </w:p>
    <w:p>
      <w:r>
        <w:rPr>
          <w:b/>
        </w:rPr>
        <w:t xml:space="preserve">[00:16:40] </w:t>
      </w:r>
      <w:r>
        <w:t>many people above us who like doing much</w:t>
      </w:r>
    </w:p>
    <w:p>
      <w:r>
        <w:rPr>
          <w:b/>
        </w:rPr>
        <w:t xml:space="preserve">[00:16:43] </w:t>
      </w:r>
      <w:r>
        <w:t>more right well it's funny I told this</w:t>
      </w:r>
    </w:p>
    <w:p>
      <w:r>
        <w:rPr>
          <w:b/>
        </w:rPr>
        <w:t xml:space="preserve">[00:16:44] </w:t>
      </w:r>
      <w:r>
        <w:t>story a lot I was at a dentist recently</w:t>
      </w:r>
    </w:p>
    <w:p>
      <w:r>
        <w:rPr>
          <w:b/>
        </w:rPr>
        <w:t xml:space="preserve">[00:16:46] </w:t>
      </w:r>
      <w:r>
        <w:t>and she said "Hey Jack have you ever</w:t>
      </w:r>
    </w:p>
    <w:p>
      <w:r>
        <w:rPr>
          <w:b/>
        </w:rPr>
        <w:t xml:space="preserve">[00:16:47] </w:t>
      </w:r>
      <w:r>
        <w:t>heard of chat GPT?" I said "I've never</w:t>
      </w:r>
    </w:p>
    <w:p>
      <w:r>
        <w:rPr>
          <w:b/>
        </w:rPr>
        <w:t xml:space="preserve">[00:16:49] </w:t>
      </w:r>
      <w:r>
        <w:t>heard of it What is it?" And she was</w:t>
      </w:r>
    </w:p>
    <w:p>
      <w:r>
        <w:rPr>
          <w:b/>
        </w:rPr>
        <w:t xml:space="preserve">[00:16:50] </w:t>
      </w:r>
      <w:r>
        <w:t>like "I can't believe it It did this</w:t>
      </w:r>
    </w:p>
    <w:p>
      <w:r>
        <w:rPr>
          <w:b/>
        </w:rPr>
        <w:t xml:space="preserve">[00:16:52] </w:t>
      </w:r>
      <w:r>
        <w:t>crazy stuff and like she's degree</w:t>
      </w:r>
    </w:p>
    <w:p>
      <w:r>
        <w:rPr>
          <w:b/>
        </w:rPr>
        <w:t xml:space="preserve">[00:16:54] </w:t>
      </w:r>
      <w:r>
        <w:t>educated She's like around early 30s and</w:t>
      </w:r>
    </w:p>
    <w:p>
      <w:r>
        <w:rPr>
          <w:b/>
        </w:rPr>
        <w:t xml:space="preserve">[00:16:57] </w:t>
      </w:r>
      <w:r>
        <w:t>she was just understanding it." Like</w:t>
      </w:r>
    </w:p>
    <w:p>
      <w:r>
        <w:rPr>
          <w:b/>
        </w:rPr>
        <w:t xml:space="preserve">[00:16:59] </w:t>
      </w:r>
      <w:r>
        <w:t>even my sister she's like a professional</w:t>
      </w:r>
    </w:p>
    <w:p>
      <w:r>
        <w:rPr>
          <w:b/>
        </w:rPr>
        <w:t xml:space="preserve">[00:17:01] </w:t>
      </w:r>
      <w:r>
        <w:t>HR person in some company or something</w:t>
      </w:r>
    </w:p>
    <w:p>
      <w:r>
        <w:rPr>
          <w:b/>
        </w:rPr>
        <w:t xml:space="preserve">[00:17:03] </w:t>
      </w:r>
      <w:r>
        <w:t>and you know she does well but dude she</w:t>
      </w:r>
    </w:p>
    <w:p>
      <w:r>
        <w:rPr>
          <w:b/>
        </w:rPr>
        <w:t xml:space="preserve">[00:17:06] </w:t>
      </w:r>
      <w:r>
        <w:t>doesn't even use it She just said AI is</w:t>
      </w:r>
    </w:p>
    <w:p>
      <w:r>
        <w:rPr>
          <w:b/>
        </w:rPr>
        <w:t xml:space="preserve">[00:17:08] </w:t>
      </w:r>
      <w:r>
        <w:t>this cool thing I'm like "How are you</w:t>
      </w:r>
    </w:p>
    <w:p>
      <w:r>
        <w:rPr>
          <w:b/>
        </w:rPr>
        <w:t xml:space="preserve">[00:17:09] </w:t>
      </w:r>
      <w:r>
        <w:t>not?" Obviously when I spoke to her like</w:t>
      </w:r>
    </w:p>
    <w:p>
      <w:r>
        <w:rPr>
          <w:b/>
        </w:rPr>
        <w:t xml:space="preserve">[00:17:10] </w:t>
      </w:r>
      <w:r>
        <w:t>I was like "How are you actually?" I</w:t>
      </w:r>
    </w:p>
    <w:p>
      <w:r>
        <w:rPr>
          <w:b/>
        </w:rPr>
        <w:t xml:space="preserve">[00:17:12] </w:t>
      </w:r>
      <w:r>
        <w:t>could actually physically believe it We</w:t>
      </w:r>
    </w:p>
    <w:p>
      <w:r>
        <w:rPr>
          <w:b/>
        </w:rPr>
        <w:t xml:space="preserve">[00:17:14] </w:t>
      </w:r>
      <w:r>
        <w:t>get I think cuz we're in this like</w:t>
      </w:r>
    </w:p>
    <w:p>
      <w:r>
        <w:rPr>
          <w:b/>
        </w:rPr>
        <w:t xml:space="preserve">[00:17:16] </w:t>
      </w:r>
      <w:r>
        <w:t>bubble of everyone's really passionate</w:t>
      </w:r>
    </w:p>
    <w:p>
      <w:r>
        <w:rPr>
          <w:b/>
        </w:rPr>
        <w:t xml:space="preserve">[00:17:17] </w:t>
      </w:r>
      <w:r>
        <w:t>about it It's easy to think that's</w:t>
      </w:r>
    </w:p>
    <w:p>
      <w:r>
        <w:rPr>
          <w:b/>
        </w:rPr>
        <w:t xml:space="preserve">[00:17:19] </w:t>
      </w:r>
      <w:r>
        <w:t>majority It really isn't Like most</w:t>
      </w:r>
    </w:p>
    <w:p>
      <w:r>
        <w:rPr>
          <w:b/>
        </w:rPr>
        <w:t xml:space="preserve">[00:17:20] </w:t>
      </w:r>
      <w:r>
        <w:t>people don't even know what the hell's</w:t>
      </w:r>
    </w:p>
    <w:p>
      <w:r>
        <w:rPr>
          <w:b/>
        </w:rPr>
        <w:t xml:space="preserve">[00:17:22] </w:t>
      </w:r>
      <w:r>
        <w:t>going on And then I think to your point</w:t>
      </w:r>
    </w:p>
    <w:p>
      <w:r>
        <w:rPr>
          <w:b/>
        </w:rPr>
        <w:t xml:space="preserve">[00:17:23] </w:t>
      </w:r>
      <w:r>
        <w:t>you've got that like surface level</w:t>
      </w:r>
    </w:p>
    <w:p>
      <w:r>
        <w:rPr>
          <w:b/>
        </w:rPr>
        <w:t xml:space="preserve">[00:17:25] </w:t>
      </w:r>
      <w:r>
        <w:t>people that kind of might flirt with</w:t>
      </w:r>
    </w:p>
    <w:p>
      <w:r>
        <w:rPr>
          <w:b/>
        </w:rPr>
        <w:t xml:space="preserve">[00:17:26] </w:t>
      </w:r>
      <w:r>
        <w:t>chat GPT ask it a question but not</w:t>
      </w:r>
    </w:p>
    <w:p>
      <w:r>
        <w:rPr>
          <w:b/>
        </w:rPr>
        <w:t xml:space="preserve">[00:17:28] </w:t>
      </w:r>
      <w:r>
        <w:t>scratching the surface on its potential</w:t>
      </w:r>
    </w:p>
    <w:p>
      <w:r>
        <w:rPr>
          <w:b/>
        </w:rPr>
        <w:t xml:space="preserve">[00:17:30] </w:t>
      </w:r>
      <w:r>
        <w:t>It's so funny how many people there is</w:t>
      </w:r>
    </w:p>
    <w:p>
      <w:r>
        <w:rPr>
          <w:b/>
        </w:rPr>
        <w:t xml:space="preserve">[00:17:32] </w:t>
      </w:r>
      <w:r>
        <w:t>like they know about JGBT and they think</w:t>
      </w:r>
    </w:p>
    <w:p>
      <w:r>
        <w:rPr>
          <w:b/>
        </w:rPr>
        <w:t xml:space="preserve">[00:17:34] </w:t>
      </w:r>
      <w:r>
        <w:t>just by that they're like techsavvy you</w:t>
      </w:r>
    </w:p>
    <w:p>
      <w:r>
        <w:rPr>
          <w:b/>
        </w:rPr>
        <w:t xml:space="preserve">[00:17:36] </w:t>
      </w:r>
      <w:r>
        <w:t>know well like Okay here's a question</w:t>
      </w:r>
    </w:p>
    <w:p>
      <w:r>
        <w:rPr>
          <w:b/>
        </w:rPr>
        <w:t xml:space="preserve">[00:17:38] </w:t>
      </w:r>
      <w:r>
        <w:t>for you How much do you think the use of</w:t>
      </w:r>
    </w:p>
    <w:p>
      <w:r>
        <w:rPr>
          <w:b/>
        </w:rPr>
        <w:t xml:space="preserve">[00:17:41] </w:t>
      </w:r>
      <w:r>
        <w:t>AI has increased your effective output</w:t>
      </w:r>
    </w:p>
    <w:p>
      <w:r>
        <w:rPr>
          <w:b/>
        </w:rPr>
        <w:t xml:space="preserve">[00:17:45] </w:t>
      </w:r>
      <w:r>
        <w:t>in terms of like IQ not necessarily in</w:t>
      </w:r>
    </w:p>
    <w:p>
      <w:r>
        <w:rPr>
          <w:b/>
        </w:rPr>
        <w:t xml:space="preserve">[00:17:47] </w:t>
      </w:r>
      <w:r>
        <w:t>terms of like making you more</w:t>
      </w:r>
    </w:p>
    <w:p>
      <w:r>
        <w:rPr>
          <w:b/>
        </w:rPr>
        <w:t xml:space="preserve">[00:17:48] </w:t>
      </w:r>
      <w:r>
        <w:t>intelligent but like your your decision-</w:t>
      </w:r>
    </w:p>
    <w:p>
      <w:r>
        <w:rPr>
          <w:b/>
        </w:rPr>
        <w:t xml:space="preserve">[00:17:50] </w:t>
      </w:r>
      <w:r>
        <w:t>making quality Like what percentage</w:t>
      </w:r>
    </w:p>
    <w:p>
      <w:r>
        <w:rPr>
          <w:b/>
        </w:rPr>
        <w:t xml:space="preserve">[00:17:52] </w:t>
      </w:r>
      <w:r>
        <w:t>increase do you think that's actually</w:t>
      </w:r>
    </w:p>
    <w:p>
      <w:r>
        <w:rPr>
          <w:b/>
        </w:rPr>
        <w:t xml:space="preserve">[00:17:53] </w:t>
      </w:r>
      <w:r>
        <w:t>driven for you i mean there's like</w:t>
      </w:r>
    </w:p>
    <w:p>
      <w:r>
        <w:rPr>
          <w:b/>
        </w:rPr>
        <w:t xml:space="preserve">[00:17:55] </w:t>
      </w:r>
      <w:r>
        <w:t>decisions which I would not consult with</w:t>
      </w:r>
    </w:p>
    <w:p>
      <w:r>
        <w:rPr>
          <w:b/>
        </w:rPr>
        <w:t xml:space="preserve">[00:17:57] </w:t>
      </w:r>
      <w:r>
        <w:t>AI because there's there's some things</w:t>
      </w:r>
    </w:p>
    <w:p>
      <w:r>
        <w:rPr>
          <w:b/>
        </w:rPr>
        <w:t xml:space="preserve">[00:17:58] </w:t>
      </w:r>
      <w:r>
        <w:t>you have to like develop a feel for this</w:t>
      </w:r>
    </w:p>
    <w:p>
      <w:r>
        <w:rPr>
          <w:b/>
        </w:rPr>
        <w:t xml:space="preserve">[00:18:00] </w:t>
      </w:r>
      <w:r>
        <w:t>right there's some things you should</w:t>
      </w:r>
    </w:p>
    <w:p>
      <w:r>
        <w:rPr>
          <w:b/>
        </w:rPr>
        <w:t xml:space="preserve">[00:18:02] </w:t>
      </w:r>
      <w:r>
        <w:t>decide yourself like for example what's</w:t>
      </w:r>
    </w:p>
    <w:p>
      <w:r>
        <w:rPr>
          <w:b/>
        </w:rPr>
        <w:t xml:space="preserve">[00:18:03] </w:t>
      </w:r>
      <w:r>
        <w:t>the next feature I should add in vectal</w:t>
      </w:r>
    </w:p>
    <w:p>
      <w:r>
        <w:rPr>
          <w:b/>
        </w:rPr>
        <w:t xml:space="preserve">[00:18:05] </w:t>
      </w:r>
      <w:r>
        <w:t>i would never ask AI that like I should</w:t>
      </w:r>
    </w:p>
    <w:p>
      <w:r>
        <w:rPr>
          <w:b/>
        </w:rPr>
        <w:t xml:space="preserve">[00:18:07] </w:t>
      </w:r>
      <w:r>
        <w:t>know that right from users from using</w:t>
      </w:r>
    </w:p>
    <w:p>
      <w:r>
        <w:rPr>
          <w:b/>
        </w:rPr>
        <w:t xml:space="preserve">[00:18:09] </w:t>
      </w:r>
      <w:r>
        <w:t>myself stuff like that but yeah I mean</w:t>
      </w:r>
    </w:p>
    <w:p>
      <w:r>
        <w:rPr>
          <w:b/>
        </w:rPr>
        <w:t xml:space="preserve">[00:18:11] </w:t>
      </w:r>
      <w:r>
        <w:t>overall I don't think the biggest</w:t>
      </w:r>
    </w:p>
    <w:p>
      <w:r>
        <w:rPr>
          <w:b/>
        </w:rPr>
        <w:t xml:space="preserve">[00:18:12] </w:t>
      </w:r>
      <w:r>
        <w:t>biggest gain is on decision- making I</w:t>
      </w:r>
    </w:p>
    <w:p>
      <w:r>
        <w:rPr>
          <w:b/>
        </w:rPr>
        <w:t xml:space="preserve">[00:18:14] </w:t>
      </w:r>
      <w:r>
        <w:t>think the biggest gain is like raw</w:t>
      </w:r>
    </w:p>
    <w:p>
      <w:r>
        <w:rPr>
          <w:b/>
        </w:rPr>
        <w:t xml:space="preserve">[00:18:15] </w:t>
      </w:r>
      <w:r>
        <w:t>productivity I mean just building my SAS</w:t>
      </w:r>
    </w:p>
    <w:p>
      <w:r>
        <w:rPr>
          <w:b/>
        </w:rPr>
        <w:t xml:space="preserve">[00:18:17] </w:t>
      </w:r>
      <w:r>
        <w:t>you know building my startup took me two</w:t>
      </w:r>
    </w:p>
    <w:p>
      <w:r>
        <w:rPr>
          <w:b/>
        </w:rPr>
        <w:t xml:space="preserve">[00:18:19] </w:t>
      </w:r>
      <w:r>
        <w:t>months to to launch it would have taken</w:t>
      </w:r>
    </w:p>
    <w:p>
      <w:r>
        <w:rPr>
          <w:b/>
        </w:rPr>
        <w:t xml:space="preserve">[00:18:21] </w:t>
      </w:r>
      <w:r>
        <w:t>me at least half a year probably a year</w:t>
      </w:r>
    </w:p>
    <w:p>
      <w:r>
        <w:rPr>
          <w:b/>
        </w:rPr>
        <w:t xml:space="preserve">[00:18:23] </w:t>
      </w:r>
      <w:r>
        <w:t>without that so that is the huge gain</w:t>
      </w:r>
    </w:p>
    <w:p>
      <w:r>
        <w:rPr>
          <w:b/>
        </w:rPr>
        <w:t xml:space="preserve">[00:18:25] </w:t>
      </w:r>
      <w:r>
        <w:t>right I can speak in plain English and</w:t>
      </w:r>
    </w:p>
    <w:p>
      <w:r>
        <w:rPr>
          <w:b/>
        </w:rPr>
        <w:t xml:space="preserve">[00:18:27] </w:t>
      </w:r>
      <w:r>
        <w:t>it can write like nextjs code I know</w:t>
      </w:r>
    </w:p>
    <w:p>
      <w:r>
        <w:rPr>
          <w:b/>
        </w:rPr>
        <w:t xml:space="preserve">[00:18:29] </w:t>
      </w:r>
      <w:r>
        <w:t>nothing about nextjs but it can do it so</w:t>
      </w:r>
    </w:p>
    <w:p>
      <w:r>
        <w:rPr>
          <w:b/>
        </w:rPr>
        <w:t xml:space="preserve">[00:18:31] </w:t>
      </w:r>
      <w:r>
        <w:t>that's the biggest gain like doing the</w:t>
      </w:r>
    </w:p>
    <w:p>
      <w:r>
        <w:rPr>
          <w:b/>
        </w:rPr>
        <w:t xml:space="preserve">[00:18:33] </w:t>
      </w:r>
      <w:r>
        <w:t>filling in the gaps where I have no</w:t>
      </w:r>
    </w:p>
    <w:p>
      <w:r>
        <w:rPr>
          <w:b/>
        </w:rPr>
        <w:t xml:space="preserve">[00:18:34] </w:t>
      </w:r>
      <w:r>
        <w:t>expertise</w:t>
      </w:r>
    </w:p>
    <w:p>
      <w:r>
        <w:rPr>
          <w:b/>
        </w:rPr>
        <w:t xml:space="preserve">[00:18:35] </w:t>
      </w:r>
      <w:r>
        <w:t>But as long as I keep asking and you</w:t>
      </w:r>
    </w:p>
    <w:p>
      <w:r>
        <w:rPr>
          <w:b/>
        </w:rPr>
        <w:t xml:space="preserve">[00:18:37] </w:t>
      </w:r>
      <w:r>
        <w:t>know I keep learning and I don't give up</w:t>
      </w:r>
    </w:p>
    <w:p>
      <w:r>
        <w:rPr>
          <w:b/>
        </w:rPr>
        <w:t xml:space="preserve">[00:18:39] </w:t>
      </w:r>
      <w:r>
        <w:t>after first error it's all good Yeah I</w:t>
      </w:r>
    </w:p>
    <w:p>
      <w:r>
        <w:rPr>
          <w:b/>
        </w:rPr>
        <w:t xml:space="preserve">[00:18:42] </w:t>
      </w:r>
      <w:r>
        <w:t>think that's it I think there's a big</w:t>
      </w:r>
    </w:p>
    <w:p>
      <w:r>
        <w:rPr>
          <w:b/>
        </w:rPr>
        <w:t xml:space="preserve">[00:18:43] </w:t>
      </w:r>
      <w:r>
        <w:t>like it just automates really cool stuff</w:t>
      </w:r>
    </w:p>
    <w:p>
      <w:r>
        <w:rPr>
          <w:b/>
        </w:rPr>
        <w:t xml:space="preserve">[00:18:45] </w:t>
      </w:r>
      <w:r>
        <w:t>which is epic for me I do think if you</w:t>
      </w:r>
    </w:p>
    <w:p>
      <w:r>
        <w:rPr>
          <w:b/>
        </w:rPr>
        <w:t xml:space="preserve">[00:18:47] </w:t>
      </w:r>
      <w:r>
        <w:t>can ask it the right questions I really</w:t>
      </w:r>
    </w:p>
    <w:p>
      <w:r>
        <w:rPr>
          <w:b/>
        </w:rPr>
        <w:t xml:space="preserve">[00:18:48] </w:t>
      </w:r>
      <w:r>
        <w:t>rate it's like influence on identifying</w:t>
      </w:r>
    </w:p>
    <w:p>
      <w:r>
        <w:rPr>
          <w:b/>
        </w:rPr>
        <w:t xml:space="preserve">[00:18:51] </w:t>
      </w:r>
      <w:r>
        <w:t>blind spots and bolstering your like</w:t>
      </w:r>
    </w:p>
    <w:p>
      <w:r>
        <w:rPr>
          <w:b/>
        </w:rPr>
        <w:t xml:space="preserve">[00:18:54] </w:t>
      </w:r>
      <w:r>
        <w:t>decisions on things Um like really</w:t>
      </w:r>
    </w:p>
    <w:p>
      <w:r>
        <w:rPr>
          <w:b/>
        </w:rPr>
        <w:t xml:space="preserve">[00:18:56] </w:t>
      </w:r>
      <w:r>
        <w:t>weirdly wild example like if you said</w:t>
      </w:r>
    </w:p>
    <w:p>
      <w:r>
        <w:rPr>
          <w:b/>
        </w:rPr>
        <w:t xml:space="preserve">[00:18:58] </w:t>
      </w:r>
      <w:r>
        <w:t>hey I don't know I want to understand</w:t>
      </w:r>
    </w:p>
    <w:p>
      <w:r>
        <w:rPr>
          <w:b/>
        </w:rPr>
        <w:t xml:space="preserve">[00:18:59] </w:t>
      </w:r>
      <w:r>
        <w:t>about tax in Dubai Here are five</w:t>
      </w:r>
    </w:p>
    <w:p>
      <w:r>
        <w:rPr>
          <w:b/>
        </w:rPr>
        <w:t xml:space="preserve">[00:19:01] </w:t>
      </w:r>
      <w:r>
        <w:t>questions I got Like genuinely like a</w:t>
      </w:r>
    </w:p>
    <w:p>
      <w:r>
        <w:rPr>
          <w:b/>
        </w:rPr>
        <w:t xml:space="preserve">[00:19:03] </w:t>
      </w:r>
      <w:r>
        <w:t>year ago you'd be paying an expert</w:t>
      </w:r>
    </w:p>
    <w:p>
      <w:r>
        <w:rPr>
          <w:b/>
        </w:rPr>
        <w:t xml:space="preserve">[00:19:05] </w:t>
      </w:r>
      <w:r>
        <w:t>thousands of dollars an hour for that</w:t>
      </w:r>
    </w:p>
    <w:p>
      <w:r>
        <w:rPr>
          <w:b/>
        </w:rPr>
        <w:t xml:space="preserve">[00:19:07] </w:t>
      </w:r>
      <w:r>
        <w:t>and you're just getting it back for that</w:t>
      </w:r>
    </w:p>
    <w:p>
      <w:r>
        <w:rPr>
          <w:b/>
        </w:rPr>
        <w:t xml:space="preserve">[00:19:08] </w:t>
      </w:r>
      <w:r>
        <w:t>I mean I I think it's I mean you can</w:t>
      </w:r>
    </w:p>
    <w:p>
      <w:r>
        <w:rPr>
          <w:b/>
        </w:rPr>
        <w:t xml:space="preserve">[00:19:10] </w:t>
      </w:r>
      <w:r>
        <w:t>pretty much use it in almost I've got a</w:t>
      </w:r>
    </w:p>
    <w:p>
      <w:r>
        <w:rPr>
          <w:b/>
        </w:rPr>
        <w:t xml:space="preserve">[00:19:11] </w:t>
      </w:r>
      <w:r>
        <w:t>buddy who uses it for like absolutely</w:t>
      </w:r>
    </w:p>
    <w:p>
      <w:r>
        <w:rPr>
          <w:b/>
        </w:rPr>
        <w:t xml:space="preserve">[00:19:14] </w:t>
      </w:r>
      <w:r>
        <w:t>every possible decision he ever makes</w:t>
      </w:r>
    </w:p>
    <w:p>
      <w:r>
        <w:rPr>
          <w:b/>
        </w:rPr>
        <w:t xml:space="preserve">[00:19:15] </w:t>
      </w:r>
      <w:r>
        <w:t>Guess who I mean the issue with that is</w:t>
      </w:r>
    </w:p>
    <w:p>
      <w:r>
        <w:rPr>
          <w:b/>
        </w:rPr>
        <w:t xml:space="preserve">[00:19:18] </w:t>
      </w:r>
      <w:r>
        <w:t>like it's predicting the next token</w:t>
      </w:r>
    </w:p>
    <w:p>
      <w:r>
        <w:rPr>
          <w:b/>
        </w:rPr>
        <w:t xml:space="preserve">[00:19:20] </w:t>
      </w:r>
      <w:r>
        <w:t>right and it's the training data is the</w:t>
      </w:r>
    </w:p>
    <w:p>
      <w:r>
        <w:rPr>
          <w:b/>
        </w:rPr>
        <w:t xml:space="preserve">[00:19:22] </w:t>
      </w:r>
      <w:r>
        <w:t>web So like you're almost making</w:t>
      </w:r>
    </w:p>
    <w:p>
      <w:r>
        <w:rPr>
          <w:b/>
        </w:rPr>
        <w:t xml:space="preserve">[00:19:24] </w:t>
      </w:r>
      <w:r>
        <w:t>decision as the average person on the</w:t>
      </w:r>
    </w:p>
    <w:p>
      <w:r>
        <w:rPr>
          <w:b/>
        </w:rPr>
        <w:t xml:space="preserve">[00:19:25] </w:t>
      </w:r>
      <w:r>
        <w:t>internet like if you think about it</w:t>
      </w:r>
    </w:p>
    <w:p>
      <w:r>
        <w:rPr>
          <w:b/>
        </w:rPr>
        <w:t xml:space="preserve">[00:19:27] </w:t>
      </w:r>
      <w:r>
        <w:t>right now obviously you can improve that</w:t>
      </w:r>
    </w:p>
    <w:p>
      <w:r>
        <w:rPr>
          <w:b/>
        </w:rPr>
        <w:t xml:space="preserve">[00:19:28] </w:t>
      </w:r>
      <w:r>
        <w:t>with prompting and you know using the</w:t>
      </w:r>
    </w:p>
    <w:p>
      <w:r>
        <w:rPr>
          <w:b/>
        </w:rPr>
        <w:t xml:space="preserve">[00:19:30] </w:t>
      </w:r>
      <w:r>
        <w:t>best possible model stuff like that but</w:t>
      </w:r>
    </w:p>
    <w:p>
      <w:r>
        <w:rPr>
          <w:b/>
        </w:rPr>
        <w:t xml:space="preserve">[00:19:32] </w:t>
      </w:r>
      <w:r>
        <w:t>I think the way you do it is much better</w:t>
      </w:r>
    </w:p>
    <w:p>
      <w:r>
        <w:rPr>
          <w:b/>
        </w:rPr>
        <w:t xml:space="preserve">[00:19:33] </w:t>
      </w:r>
      <w:r>
        <w:t>like if you consult with it and then</w:t>
      </w:r>
    </w:p>
    <w:p>
      <w:r>
        <w:rPr>
          <w:b/>
        </w:rPr>
        <w:t xml:space="preserve">[00:19:35] </w:t>
      </w:r>
      <w:r>
        <w:t>make the decision yourself right like as</w:t>
      </w:r>
    </w:p>
    <w:p>
      <w:r>
        <w:rPr>
          <w:b/>
        </w:rPr>
        <w:t xml:space="preserve">[00:19:37] </w:t>
      </w:r>
      <w:r>
        <w:t>an entrepreneur that's what you get paid</w:t>
      </w:r>
    </w:p>
    <w:p>
      <w:r>
        <w:rPr>
          <w:b/>
        </w:rPr>
        <w:t xml:space="preserve">[00:19:38] </w:t>
      </w:r>
      <w:r>
        <w:t>for at a certain level when you have</w:t>
      </w:r>
    </w:p>
    <w:p>
      <w:r>
        <w:rPr>
          <w:b/>
        </w:rPr>
        <w:t xml:space="preserve">[00:19:40] </w:t>
      </w:r>
      <w:r>
        <w:t>employee stuff like that you get paid</w:t>
      </w:r>
    </w:p>
    <w:p>
      <w:r>
        <w:rPr>
          <w:b/>
        </w:rPr>
        <w:t xml:space="preserve">[00:19:41] </w:t>
      </w:r>
      <w:r>
        <w:t>for your judgment your taste your</w:t>
      </w:r>
    </w:p>
    <w:p>
      <w:r>
        <w:rPr>
          <w:b/>
        </w:rPr>
        <w:t xml:space="preserve">[00:19:42] </w:t>
      </w:r>
      <w:r>
        <w:t>decision making so I don't think it's a</w:t>
      </w:r>
    </w:p>
    <w:p>
      <w:r>
        <w:rPr>
          <w:b/>
        </w:rPr>
        <w:t xml:space="preserve">[00:19:44] </w:t>
      </w:r>
      <w:r>
        <w:t>good idea to outsource decision-m to AI</w:t>
      </w:r>
    </w:p>
    <w:p>
      <w:r>
        <w:rPr>
          <w:b/>
        </w:rPr>
        <w:t xml:space="preserve">[00:19:47] </w:t>
      </w:r>
      <w:r>
        <w:t>the way the re like when I do it is when</w:t>
      </w:r>
    </w:p>
    <w:p>
      <w:r>
        <w:rPr>
          <w:b/>
        </w:rPr>
        <w:t xml:space="preserve">[00:19:49] </w:t>
      </w:r>
      <w:r>
        <w:t>I have zero expertise right like if</w:t>
      </w:r>
    </w:p>
    <w:p>
      <w:r>
        <w:rPr>
          <w:b/>
        </w:rPr>
        <w:t xml:space="preserve">[00:19:51] </w:t>
      </w:r>
      <w:r>
        <w:t>there's like a contract I need to review</w:t>
      </w:r>
    </w:p>
    <w:p>
      <w:r>
        <w:rPr>
          <w:b/>
        </w:rPr>
        <w:t xml:space="preserve">[00:19:52] </w:t>
      </w:r>
      <w:r>
        <w:t>for a video and you know I just want to</w:t>
      </w:r>
    </w:p>
    <w:p>
      <w:r>
        <w:rPr>
          <w:b/>
        </w:rPr>
        <w:t xml:space="preserve">[00:19:54] </w:t>
      </w:r>
      <w:r>
        <w:t>know like if this is good or if there's</w:t>
      </w:r>
    </w:p>
    <w:p>
      <w:r>
        <w:rPr>
          <w:b/>
        </w:rPr>
        <w:t xml:space="preserve">[00:19:56] </w:t>
      </w:r>
      <w:r>
        <w:t>something unusual then I review it</w:t>
      </w:r>
    </w:p>
    <w:p>
      <w:r>
        <w:rPr>
          <w:b/>
        </w:rPr>
        <w:t xml:space="preserve">[00:19:58] </w:t>
      </w:r>
      <w:r>
        <w:t>obviously with cloth and jbd and if they</w:t>
      </w:r>
    </w:p>
    <w:p>
      <w:r>
        <w:rPr>
          <w:b/>
        </w:rPr>
        <w:t xml:space="preserve">[00:20:00] </w:t>
      </w:r>
      <w:r>
        <w:t>say like this is a tender contract you</w:t>
      </w:r>
    </w:p>
    <w:p>
      <w:r>
        <w:rPr>
          <w:b/>
        </w:rPr>
        <w:t xml:space="preserve">[00:20:01] </w:t>
      </w:r>
      <w:r>
        <w:t>know it looks like this blah blah blah</w:t>
      </w:r>
    </w:p>
    <w:p>
      <w:r>
        <w:rPr>
          <w:b/>
        </w:rPr>
        <w:t xml:space="preserve">[00:20:02] </w:t>
      </w:r>
      <w:r>
        <w:t>it's like okay good I don't have to pay</w:t>
      </w:r>
    </w:p>
    <w:p>
      <w:r>
        <w:rPr>
          <w:b/>
        </w:rPr>
        <w:t xml:space="preserve">[00:20:04] </w:t>
      </w:r>
      <w:r>
        <w:t>for a lawyer I know that this is</w:t>
      </w:r>
    </w:p>
    <w:p>
      <w:r>
        <w:rPr>
          <w:b/>
        </w:rPr>
        <w:t xml:space="preserve">[00:20:06] </w:t>
      </w:r>
      <w:r>
        <w:t>probably good I think it's like it's non</w:t>
      </w:r>
    </w:p>
    <w:p>
      <w:r>
        <w:rPr>
          <w:b/>
        </w:rPr>
        <w:t xml:space="preserve">[00:20:07] </w:t>
      </w:r>
      <w:r>
        <w:t>sycopantic AI in the sense of we it just</w:t>
      </w:r>
    </w:p>
    <w:p>
      <w:r>
        <w:rPr>
          <w:b/>
        </w:rPr>
        <w:t xml:space="preserve">[00:20:09] </w:t>
      </w:r>
      <w:r>
        <w:t>agrees with everything we say it's about</w:t>
      </w:r>
    </w:p>
    <w:p>
      <w:r>
        <w:rPr>
          <w:b/>
        </w:rPr>
        <w:t xml:space="preserve">[00:20:12] </w:t>
      </w:r>
      <w:r>
        <w:t>counsel I see it as an advisor that</w:t>
      </w:r>
    </w:p>
    <w:p>
      <w:r>
        <w:rPr>
          <w:b/>
        </w:rPr>
        <w:t xml:space="preserve">[00:20:15] </w:t>
      </w:r>
      <w:r>
        <w:t>throws you know ideas and constructs and</w:t>
      </w:r>
    </w:p>
    <w:p>
      <w:r>
        <w:rPr>
          <w:b/>
        </w:rPr>
        <w:t xml:space="preserve">[00:20:19] </w:t>
      </w:r>
      <w:r>
        <w:t>different ways of thinking about it and</w:t>
      </w:r>
    </w:p>
    <w:p>
      <w:r>
        <w:rPr>
          <w:b/>
        </w:rPr>
        <w:t xml:space="preserve">[00:20:21] </w:t>
      </w:r>
      <w:r>
        <w:t>then you kind grab what is relevant and</w:t>
      </w:r>
    </w:p>
    <w:p>
      <w:r>
        <w:rPr>
          <w:b/>
        </w:rPr>
        <w:t xml:space="preserve">[00:20:23] </w:t>
      </w:r>
      <w:r>
        <w:t>do it Actually do you know one of the</w:t>
      </w:r>
    </w:p>
    <w:p>
      <w:r>
        <w:rPr>
          <w:b/>
        </w:rPr>
        <w:t xml:space="preserve">[00:20:25] </w:t>
      </w:r>
      <w:r>
        <w:t>biggest things I've seen now like and</w:t>
      </w:r>
    </w:p>
    <w:p>
      <w:r>
        <w:rPr>
          <w:b/>
        </w:rPr>
        <w:t xml:space="preserve">[00:20:26] </w:t>
      </w:r>
      <w:r>
        <w:t>you might see this you know with your</w:t>
      </w:r>
    </w:p>
    <w:p>
      <w:r>
        <w:rPr>
          <w:b/>
        </w:rPr>
        <w:t xml:space="preserve">[00:20:28] </w:t>
      </w:r>
      <w:r>
        <w:t>community YouTube channel is it's not</w:t>
      </w:r>
    </w:p>
    <w:p>
      <w:r>
        <w:rPr>
          <w:b/>
        </w:rPr>
        <w:t xml:space="preserve">[00:20:30] </w:t>
      </w:r>
      <w:r>
        <w:t>even people can easily drown in the sea</w:t>
      </w:r>
    </w:p>
    <w:p>
      <w:r>
        <w:rPr>
          <w:b/>
        </w:rPr>
        <w:t xml:space="preserve">[00:20:33] </w:t>
      </w:r>
      <w:r>
        <w:t>of perceived opportunities with this</w:t>
      </w:r>
    </w:p>
    <w:p>
      <w:r>
        <w:rPr>
          <w:b/>
        </w:rPr>
        <w:t xml:space="preserve">[00:20:34] </w:t>
      </w:r>
      <w:r>
        <w:t>technology like how it can apply and I</w:t>
      </w:r>
    </w:p>
    <w:p>
      <w:r>
        <w:rPr>
          <w:b/>
        </w:rPr>
        <w:t xml:space="preserve">[00:20:37] </w:t>
      </w:r>
      <w:r>
        <w:t>think there's a bigger focus now with AI</w:t>
      </w:r>
    </w:p>
    <w:p>
      <w:r>
        <w:rPr>
          <w:b/>
        </w:rPr>
        <w:t xml:space="preserve">[00:20:38] </w:t>
      </w:r>
      <w:r>
        <w:t>about okay I could do like a million</w:t>
      </w:r>
    </w:p>
    <w:p>
      <w:r>
        <w:rPr>
          <w:b/>
        </w:rPr>
        <w:t xml:space="preserve">[00:20:40] </w:t>
      </w:r>
      <w:r>
        <w:t>things right actually the question</w:t>
      </w:r>
    </w:p>
    <w:p>
      <w:r>
        <w:rPr>
          <w:b/>
        </w:rPr>
        <w:t xml:space="preserve">[00:20:42] </w:t>
      </w:r>
      <w:r>
        <w:t>becomes what is the stuff I should be</w:t>
      </w:r>
    </w:p>
    <w:p>
      <w:r>
        <w:rPr>
          <w:b/>
        </w:rPr>
        <w:t xml:space="preserve">[00:20:44] </w:t>
      </w:r>
      <w:r>
        <w:t>focusing on uh and then actually doing</w:t>
      </w:r>
    </w:p>
    <w:p>
      <w:r>
        <w:rPr>
          <w:b/>
        </w:rPr>
        <w:t xml:space="preserve">[00:20:46] </w:t>
      </w:r>
      <w:r>
        <w:t>the focusing bit people are struggling</w:t>
      </w:r>
    </w:p>
    <w:p>
      <w:r>
        <w:rPr>
          <w:b/>
        </w:rPr>
        <w:t xml:space="preserve">[00:20:47] </w:t>
      </w:r>
      <w:r>
        <w:t>I'm finding to really know which is the</w:t>
      </w:r>
    </w:p>
    <w:p>
      <w:r>
        <w:rPr>
          <w:b/>
        </w:rPr>
        <w:t xml:space="preserve">[00:20:50] </w:t>
      </w:r>
      <w:r>
        <w:t>thing I should lock down on like cuz</w:t>
      </w:r>
    </w:p>
    <w:p>
      <w:r>
        <w:rPr>
          <w:b/>
        </w:rPr>
        <w:t xml:space="preserve">[00:20:51] </w:t>
      </w:r>
      <w:r>
        <w:t>you're not getting a you want to</w:t>
      </w:r>
    </w:p>
    <w:p>
      <w:r>
        <w:rPr>
          <w:b/>
        </w:rPr>
        <w:t xml:space="preserve">[00:20:54] </w:t>
      </w:r>
      <w:r>
        <w:t>maximize your return per unit of your</w:t>
      </w:r>
    </w:p>
    <w:p>
      <w:r>
        <w:rPr>
          <w:b/>
        </w:rPr>
        <w:t xml:space="preserve">[00:20:55] </w:t>
      </w:r>
      <w:r>
        <w:t>intellectual capital And I I was at a</w:t>
      </w:r>
    </w:p>
    <w:p>
      <w:r>
        <w:rPr>
          <w:b/>
        </w:rPr>
        <w:t xml:space="preserve">[00:20:57] </w:t>
      </w:r>
      <w:r>
        <w:t>community meet up yesterday some people</w:t>
      </w:r>
    </w:p>
    <w:p>
      <w:r>
        <w:rPr>
          <w:b/>
        </w:rPr>
        <w:t xml:space="preserve">[00:20:58] </w:t>
      </w:r>
      <w:r>
        <w:t>in Dubai And uh one guy I said "Dude</w:t>
      </w:r>
    </w:p>
    <w:p>
      <w:r>
        <w:rPr>
          <w:b/>
        </w:rPr>
        <w:t xml:space="preserve">[00:21:01] </w:t>
      </w:r>
      <w:r>
        <w:t>it's so easy just to watch YouTube</w:t>
      </w:r>
    </w:p>
    <w:p>
      <w:r>
        <w:rPr>
          <w:b/>
        </w:rPr>
        <w:t xml:space="preserve">[00:21:03] </w:t>
      </w:r>
      <w:r>
        <w:t>videos and like cuz if you you can</w:t>
      </w:r>
    </w:p>
    <w:p>
      <w:r>
        <w:rPr>
          <w:b/>
        </w:rPr>
        <w:t xml:space="preserve">[00:21:06] </w:t>
      </w:r>
      <w:r>
        <w:t>easily drown in a swarm of updates right</w:t>
      </w:r>
    </w:p>
    <w:p>
      <w:r>
        <w:rPr>
          <w:b/>
        </w:rPr>
        <w:t xml:space="preserve">[00:21:07] </w:t>
      </w:r>
      <w:r>
        <w:t>man I mean you probably seen it as well</w:t>
      </w:r>
    </w:p>
    <w:p>
      <w:r>
        <w:rPr>
          <w:b/>
        </w:rPr>
        <w:t xml:space="preserve">[00:21:09] </w:t>
      </w:r>
      <w:r>
        <w:t>like and you ever never end up actually</w:t>
      </w:r>
    </w:p>
    <w:p>
      <w:r>
        <w:rPr>
          <w:b/>
        </w:rPr>
        <w:t xml:space="preserve">[00:21:11] </w:t>
      </w:r>
      <w:r>
        <w:t>doing the thing you need to do because</w:t>
      </w:r>
    </w:p>
    <w:p>
      <w:r>
        <w:rPr>
          <w:b/>
        </w:rPr>
        <w:t xml:space="preserve">[00:21:12] </w:t>
      </w:r>
      <w:r>
        <w:t>you're just always like getting updated</w:t>
      </w:r>
    </w:p>
    <w:p>
      <w:r>
        <w:rPr>
          <w:b/>
        </w:rPr>
        <w:t xml:space="preserve">[00:21:14] </w:t>
      </w:r>
      <w:r>
        <w:t>by like the new shiny objects." I mean</w:t>
      </w:r>
    </w:p>
    <w:p>
      <w:r>
        <w:rPr>
          <w:b/>
        </w:rPr>
        <w:t xml:space="preserve">[00:21:17] </w:t>
      </w:r>
      <w:r>
        <w:t>this has been always an issue Obviously</w:t>
      </w:r>
    </w:p>
    <w:p>
      <w:r>
        <w:rPr>
          <w:b/>
        </w:rPr>
        <w:t xml:space="preserve">[00:21:18] </w:t>
      </w:r>
      <w:r>
        <w:t>AI makes it a bigger issue because you</w:t>
      </w:r>
    </w:p>
    <w:p>
      <w:r>
        <w:rPr>
          <w:b/>
        </w:rPr>
        <w:t xml:space="preserve">[00:21:20] </w:t>
      </w:r>
      <w:r>
        <w:t>know you can build a quick MVP in one</w:t>
      </w:r>
    </w:p>
    <w:p>
      <w:r>
        <w:rPr>
          <w:b/>
        </w:rPr>
        <w:t xml:space="preserve">[00:21:22] </w:t>
      </w:r>
      <w:r>
        <w:t>hour right like you get idea for a</w:t>
      </w:r>
    </w:p>
    <w:p>
      <w:r>
        <w:rPr>
          <w:b/>
        </w:rPr>
        <w:t xml:space="preserve">[00:21:24] </w:t>
      </w:r>
      <w:r>
        <w:t>software that you and your team would</w:t>
      </w:r>
    </w:p>
    <w:p>
      <w:r>
        <w:rPr>
          <w:b/>
        </w:rPr>
        <w:t xml:space="preserve">[00:21:25] </w:t>
      </w:r>
      <w:r>
        <w:t>need but I think this is like again one</w:t>
      </w:r>
    </w:p>
    <w:p>
      <w:r>
        <w:rPr>
          <w:b/>
        </w:rPr>
        <w:t xml:space="preserve">[00:21:27] </w:t>
      </w:r>
      <w:r>
        <w:t>of the skills of being entrepreneur the</w:t>
      </w:r>
    </w:p>
    <w:p>
      <w:r>
        <w:rPr>
          <w:b/>
        </w:rPr>
        <w:t xml:space="preserve">[00:21:29] </w:t>
      </w:r>
      <w:r>
        <w:t>ability to focus right so I don't know I</w:t>
      </w:r>
    </w:p>
    <w:p>
      <w:r>
        <w:rPr>
          <w:b/>
        </w:rPr>
        <w:t xml:space="preserve">[00:21:31] </w:t>
      </w:r>
      <w:r>
        <w:t>think this will just weed out the people</w:t>
      </w:r>
    </w:p>
    <w:p>
      <w:r>
        <w:rPr>
          <w:b/>
        </w:rPr>
        <w:t xml:space="preserve">[00:21:33] </w:t>
      </w:r>
      <w:r>
        <w:t>who get distracted easily yeah they get</w:t>
      </w:r>
    </w:p>
    <w:p>
      <w:r>
        <w:rPr>
          <w:b/>
        </w:rPr>
        <w:t xml:space="preserve">[00:21:35] </w:t>
      </w:r>
      <w:r>
        <w:t>it it's easy to get distracted well I I</w:t>
      </w:r>
    </w:p>
    <w:p>
      <w:r>
        <w:rPr>
          <w:b/>
        </w:rPr>
        <w:t xml:space="preserve">[00:21:37] </w:t>
      </w:r>
      <w:r>
        <w:t>did some psychographical analysis and I</w:t>
      </w:r>
    </w:p>
    <w:p>
      <w:r>
        <w:rPr>
          <w:b/>
        </w:rPr>
        <w:t xml:space="preserve">[00:21:38] </w:t>
      </w:r>
      <w:r>
        <w:t>shared this with you on people in AI</w:t>
      </w:r>
    </w:p>
    <w:p>
      <w:r>
        <w:rPr>
          <w:b/>
        </w:rPr>
        <w:t xml:space="preserve">[00:21:40] </w:t>
      </w:r>
      <w:r>
        <w:t>space and one of the biggest uh fears is</w:t>
      </w:r>
    </w:p>
    <w:p>
      <w:r>
        <w:rPr>
          <w:b/>
        </w:rPr>
        <w:t xml:space="preserve">[00:21:43] </w:t>
      </w:r>
      <w:r>
        <w:t>the fear of getting left behind yeah</w:t>
      </w:r>
    </w:p>
    <w:p>
      <w:r>
        <w:rPr>
          <w:b/>
        </w:rPr>
        <w:t xml:space="preserve">[00:21:45] </w:t>
      </w:r>
      <w:r>
        <w:t>that is what drives a lot of the</w:t>
      </w:r>
    </w:p>
    <w:p>
      <w:r>
        <w:rPr>
          <w:b/>
        </w:rPr>
        <w:t xml:space="preserve">[00:21:47] </w:t>
      </w:r>
      <w:r>
        <w:t>intellectual capital to um new shiny you</w:t>
      </w:r>
    </w:p>
    <w:p>
      <w:r>
        <w:rPr>
          <w:b/>
        </w:rPr>
        <w:t xml:space="preserve">[00:21:51] </w:t>
      </w:r>
      <w:r>
        <w:t>won't believe what just happened with</w:t>
      </w:r>
    </w:p>
    <w:p>
      <w:r>
        <w:rPr>
          <w:b/>
        </w:rPr>
        <w:t xml:space="preserve">[00:21:52] </w:t>
      </w:r>
      <w:r>
        <w:t>this new thing uh videos Yeah for sure</w:t>
      </w:r>
    </w:p>
    <w:p>
      <w:r>
        <w:rPr>
          <w:b/>
        </w:rPr>
        <w:t xml:space="preserve">[00:21:55] </w:t>
      </w:r>
      <w:r>
        <w:t>Yeah massively Yeah because they don't</w:t>
      </w:r>
    </w:p>
    <w:p>
      <w:r>
        <w:rPr>
          <w:b/>
        </w:rPr>
        <w:t xml:space="preserve">[00:21:57] </w:t>
      </w:r>
      <w:r>
        <w:t>want to miss the next big unlock I think</w:t>
      </w:r>
    </w:p>
    <w:p>
      <w:r>
        <w:rPr>
          <w:b/>
        </w:rPr>
        <w:t xml:space="preserve">[00:22:01] </w:t>
      </w:r>
      <w:r>
        <w:t>it's evolutionary Like think about it If</w:t>
      </w:r>
    </w:p>
    <w:p>
      <w:r>
        <w:rPr>
          <w:b/>
        </w:rPr>
        <w:t xml:space="preserve">[00:22:03] </w:t>
      </w:r>
      <w:r>
        <w:t>there's a tribe and the tribe is moving</w:t>
      </w:r>
    </w:p>
    <w:p>
      <w:r>
        <w:rPr>
          <w:b/>
        </w:rPr>
        <w:t xml:space="preserve">[00:22:05] </w:t>
      </w:r>
      <w:r>
        <w:t>somewhere you don't want to be left</w:t>
      </w:r>
    </w:p>
    <w:p>
      <w:r>
        <w:rPr>
          <w:b/>
        </w:rPr>
        <w:t xml:space="preserve">[00:22:06] </w:t>
      </w:r>
      <w:r>
        <w:t>behind You don't That's like the worst</w:t>
      </w:r>
    </w:p>
    <w:p>
      <w:r>
        <w:rPr>
          <w:b/>
        </w:rPr>
        <w:t xml:space="preserve">[00:22:07] </w:t>
      </w:r>
      <w:r>
        <w:t>thing that can happen because you know</w:t>
      </w:r>
    </w:p>
    <w:p>
      <w:r>
        <w:rPr>
          <w:b/>
        </w:rPr>
        <w:t xml:space="preserve">[00:22:09] </w:t>
      </w:r>
      <w:r>
        <w:t>200 like 20,000 years ago you would die</w:t>
      </w:r>
    </w:p>
    <w:p>
      <w:r>
        <w:rPr>
          <w:b/>
        </w:rPr>
        <w:t xml:space="preserve">[00:22:12] </w:t>
      </w:r>
      <w:r>
        <w:t>So but here is the same thing like</w:t>
      </w:r>
    </w:p>
    <w:p>
      <w:r>
        <w:rPr>
          <w:b/>
        </w:rPr>
        <w:t xml:space="preserve">[00:22:13] </w:t>
      </w:r>
      <w:r>
        <w:t>obviously you will not die if you miss</w:t>
      </w:r>
    </w:p>
    <w:p>
      <w:r>
        <w:rPr>
          <w:b/>
        </w:rPr>
        <w:t xml:space="preserve">[00:22:15] </w:t>
      </w:r>
      <w:r>
        <w:t>AI but like your career might get</w:t>
      </w:r>
    </w:p>
    <w:p>
      <w:r>
        <w:rPr>
          <w:b/>
        </w:rPr>
        <w:t xml:space="preserve">[00:22:17] </w:t>
      </w:r>
      <w:r>
        <w:t>replaced right or like your business</w:t>
      </w:r>
    </w:p>
    <w:p>
      <w:r>
        <w:rPr>
          <w:b/>
        </w:rPr>
        <w:t xml:space="preserve">[00:22:19] </w:t>
      </w:r>
      <w:r>
        <w:t>might get out competed So there is</w:t>
      </w:r>
    </w:p>
    <w:p>
      <w:r>
        <w:rPr>
          <w:b/>
        </w:rPr>
        <w:t xml:space="preserve">[00:22:21] </w:t>
      </w:r>
      <w:r>
        <w:t>serious consequences to ignoring AI but</w:t>
      </w:r>
    </w:p>
    <w:p>
      <w:r>
        <w:rPr>
          <w:b/>
        </w:rPr>
        <w:t xml:space="preserve">[00:22:23] </w:t>
      </w:r>
      <w:r>
        <w:t>there's also serious consequences to</w:t>
      </w:r>
    </w:p>
    <w:p>
      <w:r>
        <w:rPr>
          <w:b/>
        </w:rPr>
        <w:t xml:space="preserve">[00:22:25] </w:t>
      </w:r>
      <w:r>
        <w:t>being distracted Like if every week</w:t>
      </w:r>
    </w:p>
    <w:p>
      <w:r>
        <w:rPr>
          <w:b/>
        </w:rPr>
        <w:t xml:space="preserve">[00:22:26] </w:t>
      </w:r>
      <w:r>
        <w:t>you're doing something else you're not</w:t>
      </w:r>
    </w:p>
    <w:p>
      <w:r>
        <w:rPr>
          <w:b/>
        </w:rPr>
        <w:t xml:space="preserve">[00:22:28] </w:t>
      </w:r>
      <w:r>
        <w:t>going to be good at anything You know</w:t>
      </w:r>
    </w:p>
    <w:p>
      <w:r>
        <w:rPr>
          <w:b/>
        </w:rPr>
        <w:t xml:space="preserve">[00:22:29] </w:t>
      </w:r>
      <w:r>
        <w:t>that's true I I I reckon it's better to</w:t>
      </w:r>
    </w:p>
    <w:p>
      <w:r>
        <w:rPr>
          <w:b/>
        </w:rPr>
        <w:t xml:space="preserve">[00:22:31] </w:t>
      </w:r>
      <w:r>
        <w:t>be 100% focused on a level six</w:t>
      </w:r>
    </w:p>
    <w:p>
      <w:r>
        <w:rPr>
          <w:b/>
        </w:rPr>
        <w:t xml:space="preserve">[00:22:34] </w:t>
      </w:r>
      <w:r>
        <w:t>opportunity than 20% focused on a level</w:t>
      </w:r>
    </w:p>
    <w:p>
      <w:r>
        <w:rPr>
          <w:b/>
        </w:rPr>
        <w:t xml:space="preserve">[00:22:37] </w:t>
      </w:r>
      <w:r>
        <w:t>10 opportunity Yeah You just commit to a</w:t>
      </w:r>
    </w:p>
    <w:p>
      <w:r>
        <w:rPr>
          <w:b/>
        </w:rPr>
        <w:t xml:space="preserve">[00:22:39] </w:t>
      </w:r>
      <w:r>
        <w:t>decision and just go all in with it Yeah</w:t>
      </w:r>
    </w:p>
    <w:p>
      <w:r>
        <w:rPr>
          <w:b/>
        </w:rPr>
        <w:t xml:space="preserve">[00:22:41] </w:t>
      </w:r>
      <w:r>
        <w:t>I mean when I hear this like you know</w:t>
      </w:r>
    </w:p>
    <w:p>
      <w:r>
        <w:rPr>
          <w:b/>
        </w:rPr>
        <w:t xml:space="preserve">[00:22:42] </w:t>
      </w:r>
      <w:r>
        <w:t>I've met people like that It's like okay</w:t>
      </w:r>
    </w:p>
    <w:p>
      <w:r>
        <w:rPr>
          <w:b/>
        </w:rPr>
        <w:t xml:space="preserve">[00:22:44] </w:t>
      </w:r>
      <w:r>
        <w:t>I'm building this I'm building that I</w:t>
      </w:r>
    </w:p>
    <w:p>
      <w:r>
        <w:rPr>
          <w:b/>
        </w:rPr>
        <w:t xml:space="preserve">[00:22:45] </w:t>
      </w:r>
      <w:r>
        <w:t>have a guy helping me there It's like</w:t>
      </w:r>
    </w:p>
    <w:p>
      <w:r>
        <w:rPr>
          <w:b/>
        </w:rPr>
        <w:t xml:space="preserve">[00:22:46] </w:t>
      </w:r>
      <w:r>
        <w:t>okay but you know there's someone who's</w:t>
      </w:r>
    </w:p>
    <w:p>
      <w:r>
        <w:rPr>
          <w:b/>
        </w:rPr>
        <w:t xml:space="preserve">[00:22:48] </w:t>
      </w:r>
      <w:r>
        <w:t>like laser focused on one thing he's</w:t>
      </w:r>
    </w:p>
    <w:p>
      <w:r>
        <w:rPr>
          <w:b/>
        </w:rPr>
        <w:t xml:space="preserve">[00:22:50] </w:t>
      </w:r>
      <w:r>
        <w:t>going to win Yeah So I mean I I have to</w:t>
      </w:r>
    </w:p>
    <w:p>
      <w:r>
        <w:rPr>
          <w:b/>
        </w:rPr>
        <w:t xml:space="preserve">[00:22:52] </w:t>
      </w:r>
      <w:r>
        <w:t>struggle with this myself because</w:t>
      </w:r>
    </w:p>
    <w:p>
      <w:r>
        <w:rPr>
          <w:b/>
        </w:rPr>
        <w:t xml:space="preserve">[00:22:53] </w:t>
      </w:r>
      <w:r>
        <w:t>there's so many opportunities to do but</w:t>
      </w:r>
    </w:p>
    <w:p>
      <w:r>
        <w:rPr>
          <w:b/>
        </w:rPr>
        <w:t xml:space="preserve">[00:22:55] </w:t>
      </w:r>
      <w:r>
        <w:t>like you know for me I'm like YouTube</w:t>
      </w:r>
    </w:p>
    <w:p>
      <w:r>
        <w:rPr>
          <w:b/>
        </w:rPr>
        <w:t xml:space="preserve">[00:22:56] </w:t>
      </w:r>
      <w:r>
        <w:t>and vectal Those are my main two things</w:t>
      </w:r>
    </w:p>
    <w:p>
      <w:r>
        <w:rPr>
          <w:b/>
        </w:rPr>
        <w:t xml:space="preserve">[00:22:58] </w:t>
      </w:r>
      <w:r>
        <w:t>Those are the two things Yeah Yeah I</w:t>
      </w:r>
    </w:p>
    <w:p>
      <w:r>
        <w:rPr>
          <w:b/>
        </w:rPr>
        <w:t xml:space="preserve">[00:22:59] </w:t>
      </w:r>
      <w:r>
        <w:t>like YouTube goes deep man Like the the</w:t>
      </w:r>
    </w:p>
    <w:p>
      <w:r>
        <w:rPr>
          <w:b/>
        </w:rPr>
        <w:t xml:space="preserve">[00:23:01] </w:t>
      </w:r>
      <w:r>
        <w:t>rabbit hole Every time I think I'm</w:t>
      </w:r>
    </w:p>
    <w:p>
      <w:r>
        <w:rPr>
          <w:b/>
        </w:rPr>
        <w:t xml:space="preserve">[00:23:03] </w:t>
      </w:r>
      <w:r>
        <w:t>approaching the bottom I realize how</w:t>
      </w:r>
    </w:p>
    <w:p>
      <w:r>
        <w:rPr>
          <w:b/>
        </w:rPr>
        <w:t xml:space="preserve">[00:23:04] </w:t>
      </w:r>
      <w:r>
        <w:t>little I actually know which is near</w:t>
      </w:r>
    </w:p>
    <w:p>
      <w:r>
        <w:rPr>
          <w:b/>
        </w:rPr>
        <w:t xml:space="preserve">[00:23:06] </w:t>
      </w:r>
      <w:r>
        <w:t>nothing He's like constantly learning on</w:t>
      </w:r>
    </w:p>
    <w:p>
      <w:r>
        <w:rPr>
          <w:b/>
        </w:rPr>
        <w:t xml:space="preserve">[00:23:08] </w:t>
      </w:r>
      <w:r>
        <w:t>these things Um you can go very deep on</w:t>
      </w:r>
    </w:p>
    <w:p>
      <w:r>
        <w:rPr>
          <w:b/>
        </w:rPr>
        <w:t xml:space="preserve">[00:23:10] </w:t>
      </w:r>
      <w:r>
        <w:t>YouTube Yeah Massively Same for me</w:t>
      </w:r>
    </w:p>
    <w:p>
      <w:r>
        <w:rPr>
          <w:b/>
        </w:rPr>
        <w:t xml:space="preserve">[00:23:12] </w:t>
      </w:r>
      <w:r>
        <w:t>recently because I had a bunch of videos</w:t>
      </w:r>
    </w:p>
    <w:p>
      <w:r>
        <w:rPr>
          <w:b/>
        </w:rPr>
        <w:t xml:space="preserve">[00:23:14] </w:t>
      </w:r>
      <w:r>
        <w:t>like nine out of 10 10 out of 10 So I</w:t>
      </w:r>
    </w:p>
    <w:p>
      <w:r>
        <w:rPr>
          <w:b/>
        </w:rPr>
        <w:t xml:space="preserve">[00:23:16] </w:t>
      </w:r>
      <w:r>
        <w:t>had to like reset you know get rid of</w:t>
      </w:r>
    </w:p>
    <w:p>
      <w:r>
        <w:rPr>
          <w:b/>
        </w:rPr>
        <w:t xml:space="preserve">[00:23:18] </w:t>
      </w:r>
      <w:r>
        <w:t>the ego humble myself It's like okay</w:t>
      </w:r>
    </w:p>
    <w:p>
      <w:r>
        <w:rPr>
          <w:b/>
        </w:rPr>
        <w:t xml:space="preserve">[00:23:20] </w:t>
      </w:r>
      <w:r>
        <w:t>let's jump on a two-day upload schedule</w:t>
      </w:r>
    </w:p>
    <w:p>
      <w:r>
        <w:rPr>
          <w:b/>
        </w:rPr>
        <w:t xml:space="preserve">[00:23:22] </w:t>
      </w:r>
      <w:r>
        <w:t>So that's what I'm doing right now</w:t>
      </w:r>
    </w:p>
    <w:p>
      <w:r>
        <w:rPr>
          <w:b/>
        </w:rPr>
        <w:t xml:space="preserve">[00:23:23] </w:t>
      </w:r>
      <w:r>
        <w:t>Before I was doing every four days and</w:t>
      </w:r>
    </w:p>
    <w:p>
      <w:r>
        <w:rPr>
          <w:b/>
        </w:rPr>
        <w:t xml:space="preserve">[00:23:25] </w:t>
      </w:r>
      <w:r>
        <w:t>like let's look at what my most</w:t>
      </w:r>
    </w:p>
    <w:p>
      <w:r>
        <w:rPr>
          <w:b/>
        </w:rPr>
        <w:t xml:space="preserve">[00:23:27] </w:t>
      </w:r>
      <w:r>
        <w:t>successful videos are Let's look at the</w:t>
      </w:r>
    </w:p>
    <w:p>
      <w:r>
        <w:rPr>
          <w:b/>
        </w:rPr>
        <w:t xml:space="preserve">[00:23:28] </w:t>
      </w:r>
      <w:r>
        <w:t>differences between the flops Experiment</w:t>
      </w:r>
    </w:p>
    <w:p>
      <w:r>
        <w:rPr>
          <w:b/>
        </w:rPr>
        <w:t xml:space="preserve">[00:23:30] </w:t>
      </w:r>
      <w:r>
        <w:t>with new formats You know I was like</w:t>
      </w:r>
    </w:p>
    <w:p>
      <w:r>
        <w:rPr>
          <w:b/>
        </w:rPr>
        <w:t xml:space="preserve">[00:23:31] </w:t>
      </w:r>
      <w:r>
        <w:t>probably too comfortable with the build</w:t>
      </w:r>
    </w:p>
    <w:p>
      <w:r>
        <w:rPr>
          <w:b/>
        </w:rPr>
        <w:t xml:space="preserve">[00:23:33] </w:t>
      </w:r>
      <w:r>
        <w:t>anything format which worked for me</w:t>
      </w:r>
    </w:p>
    <w:p>
      <w:r>
        <w:rPr>
          <w:b/>
        </w:rPr>
        <w:t xml:space="preserve">[00:23:34] </w:t>
      </w:r>
      <w:r>
        <w:t>really well but then I didn't experiment</w:t>
      </w:r>
    </w:p>
    <w:p>
      <w:r>
        <w:rPr>
          <w:b/>
        </w:rPr>
        <w:t xml:space="preserve">[00:23:36] </w:t>
      </w:r>
      <w:r>
        <w:t>enough with new ones So there's always</w:t>
      </w:r>
    </w:p>
    <w:p>
      <w:r>
        <w:rPr>
          <w:b/>
        </w:rPr>
        <w:t xml:space="preserve">[00:23:37] </w:t>
      </w:r>
      <w:r>
        <w:t>like you know lessons you need to</w:t>
      </w:r>
    </w:p>
    <w:p>
      <w:r>
        <w:rPr>
          <w:b/>
        </w:rPr>
        <w:t xml:space="preserve">[00:23:39] </w:t>
      </w:r>
      <w:r>
        <w:t>relearn and YouTube always teaches you</w:t>
      </w:r>
    </w:p>
    <w:p>
      <w:r>
        <w:rPr>
          <w:b/>
        </w:rPr>
        <w:t xml:space="preserve">[00:23:41] </w:t>
      </w:r>
      <w:r>
        <w:t>like nobody has got it figured out right</w:t>
      </w:r>
    </w:p>
    <w:p>
      <w:r>
        <w:rPr>
          <w:b/>
        </w:rPr>
        <w:t xml:space="preserve">[00:23:43] </w:t>
      </w:r>
      <w:r>
        <w:t>like even Mr is experiment with new</w:t>
      </w:r>
    </w:p>
    <w:p>
      <w:r>
        <w:rPr>
          <w:b/>
        </w:rPr>
        <w:t xml:space="preserve">[00:23:45] </w:t>
      </w:r>
      <w:r>
        <w:t>formats Yeah it has a beautiful way of</w:t>
      </w:r>
    </w:p>
    <w:p>
      <w:r>
        <w:rPr>
          <w:b/>
        </w:rPr>
        <w:t xml:space="preserve">[00:23:47] </w:t>
      </w:r>
      <w:r>
        <w:t>humbling you like YouTube does and</w:t>
      </w:r>
    </w:p>
    <w:p>
      <w:r>
        <w:rPr>
          <w:b/>
        </w:rPr>
        <w:t xml:space="preserve">[00:23:50] </w:t>
      </w:r>
      <w:r>
        <w:t>you're right and it's also YouTube is an</w:t>
      </w:r>
    </w:p>
    <w:p>
      <w:r>
        <w:rPr>
          <w:b/>
        </w:rPr>
        <w:t xml:space="preserve">[00:23:51] </w:t>
      </w:r>
      <w:r>
        <w:t>unsolvable question because the nucleus</w:t>
      </w:r>
    </w:p>
    <w:p>
      <w:r>
        <w:rPr>
          <w:b/>
        </w:rPr>
        <w:t xml:space="preserve">[00:23:54] </w:t>
      </w:r>
      <w:r>
        <w:t>it's constant moving target like I you</w:t>
      </w:r>
    </w:p>
    <w:p>
      <w:r>
        <w:rPr>
          <w:b/>
        </w:rPr>
        <w:t xml:space="preserve">[00:23:57] </w:t>
      </w:r>
      <w:r>
        <w:t>know I I remember when I started doing</w:t>
      </w:r>
    </w:p>
    <w:p>
      <w:r>
        <w:rPr>
          <w:b/>
        </w:rPr>
        <w:t xml:space="preserve">[00:23:59] </w:t>
      </w:r>
      <w:r>
        <w:t>videos on chat GPT when it came out you</w:t>
      </w:r>
    </w:p>
    <w:p>
      <w:r>
        <w:rPr>
          <w:b/>
        </w:rPr>
        <w:t xml:space="preserve">[00:24:01] </w:t>
      </w:r>
      <w:r>
        <w:t>could just say chat GPT candle you</w:t>
      </w:r>
    </w:p>
    <w:p>
      <w:r>
        <w:rPr>
          <w:b/>
        </w:rPr>
        <w:t xml:space="preserve">[00:24:04] </w:t>
      </w:r>
      <w:r>
        <w:t>whatever it was it would have gotten</w:t>
      </w:r>
    </w:p>
    <w:p>
      <w:r>
        <w:rPr>
          <w:b/>
        </w:rPr>
        <w:t xml:space="preserve">[00:24:05] </w:t>
      </w:r>
      <w:r>
        <w:t>like a 10,000 views and then it was like</w:t>
      </w:r>
    </w:p>
    <w:p>
      <w:r>
        <w:rPr>
          <w:b/>
        </w:rPr>
        <w:t xml:space="preserve">[00:24:08] </w:t>
      </w:r>
      <w:r>
        <w:t>all of a sudden bam like which was</w:t>
      </w:r>
    </w:p>
    <w:p>
      <w:r>
        <w:rPr>
          <w:b/>
        </w:rPr>
        <w:t xml:space="preserve">[00:24:10] </w:t>
      </w:r>
      <w:r>
        <w:t>wasn't getting views anymore So it's</w:t>
      </w:r>
    </w:p>
    <w:p>
      <w:r>
        <w:rPr>
          <w:b/>
        </w:rPr>
        <w:t xml:space="preserve">[00:24:11] </w:t>
      </w:r>
      <w:r>
        <w:t>like YouTube and I think generally</w:t>
      </w:r>
    </w:p>
    <w:p>
      <w:r>
        <w:rPr>
          <w:b/>
        </w:rPr>
        <w:t xml:space="preserve">[00:24:13] </w:t>
      </w:r>
      <w:r>
        <w:t>speaking you all you have to continue to</w:t>
      </w:r>
    </w:p>
    <w:p>
      <w:r>
        <w:rPr>
          <w:b/>
        </w:rPr>
        <w:t xml:space="preserve">[00:24:15] </w:t>
      </w:r>
      <w:r>
        <w:t>make those pivots 24/7 with it Same with</w:t>
      </w:r>
    </w:p>
    <w:p>
      <w:r>
        <w:rPr>
          <w:b/>
        </w:rPr>
        <w:t xml:space="preserve">[00:24:17] </w:t>
      </w:r>
      <w:r>
        <w:t>Deepseek Like when Deep Seek was blowing</w:t>
      </w:r>
    </w:p>
    <w:p>
      <w:r>
        <w:rPr>
          <w:b/>
        </w:rPr>
        <w:t xml:space="preserve">[00:24:19] </w:t>
      </w:r>
      <w:r>
        <w:t>up you could just put Deep Seek in your</w:t>
      </w:r>
    </w:p>
    <w:p>
      <w:r>
        <w:rPr>
          <w:b/>
        </w:rPr>
        <w:t xml:space="preserve">[00:24:20] </w:t>
      </w:r>
      <w:r>
        <w:t>title and it was like 100K views Yeah</w:t>
      </w:r>
    </w:p>
    <w:p>
      <w:r>
        <w:rPr>
          <w:b/>
        </w:rPr>
        <w:t xml:space="preserve">[00:24:21] </w:t>
      </w:r>
      <w:r>
        <w:t>Isn't that wild that is actually wild I</w:t>
      </w:r>
    </w:p>
    <w:p>
      <w:r>
        <w:rPr>
          <w:b/>
        </w:rPr>
        <w:t xml:space="preserve">[00:24:23] </w:t>
      </w:r>
      <w:r>
        <w:t>think it's supply and demand you know</w:t>
      </w:r>
    </w:p>
    <w:p>
      <w:r>
        <w:rPr>
          <w:b/>
        </w:rPr>
        <w:t xml:space="preserve">[00:24:25] </w:t>
      </w:r>
      <w:r>
        <w:t>Cuz like when there's a lot of demand</w:t>
      </w:r>
    </w:p>
    <w:p>
      <w:r>
        <w:rPr>
          <w:b/>
        </w:rPr>
        <w:t xml:space="preserve">[00:24:27] </w:t>
      </w:r>
      <w:r>
        <w:t>for something and low amount of supply</w:t>
      </w:r>
    </w:p>
    <w:p>
      <w:r>
        <w:rPr>
          <w:b/>
        </w:rPr>
        <w:t xml:space="preserve">[00:24:28] </w:t>
      </w:r>
      <w:r>
        <w:t>low amount of videos then each video on</w:t>
      </w:r>
    </w:p>
    <w:p>
      <w:r>
        <w:rPr>
          <w:b/>
        </w:rPr>
        <w:t xml:space="preserve">[00:24:30] </w:t>
      </w:r>
      <w:r>
        <w:t>that topic goes viral So this this is</w:t>
      </w:r>
    </w:p>
    <w:p>
      <w:r>
        <w:rPr>
          <w:b/>
        </w:rPr>
        <w:t xml:space="preserve">[00:24:33] </w:t>
      </w:r>
      <w:r>
        <w:t>like I think one of the biggest things</w:t>
      </w:r>
    </w:p>
    <w:p>
      <w:r>
        <w:rPr>
          <w:b/>
        </w:rPr>
        <w:t xml:space="preserve">[00:24:35] </w:t>
      </w:r>
      <w:r>
        <w:t>in AI space when everybody like is</w:t>
      </w:r>
    </w:p>
    <w:p>
      <w:r>
        <w:rPr>
          <w:b/>
        </w:rPr>
        <w:t xml:space="preserve">[00:24:36] </w:t>
      </w:r>
      <w:r>
        <w:t>covering the news and doing the same</w:t>
      </w:r>
    </w:p>
    <w:p>
      <w:r>
        <w:rPr>
          <w:b/>
        </w:rPr>
        <w:t xml:space="preserve">[00:24:38] </w:t>
      </w:r>
      <w:r>
        <w:t>thing then you know there's a lot of</w:t>
      </w:r>
    </w:p>
    <w:p>
      <w:r>
        <w:rPr>
          <w:b/>
        </w:rPr>
        <w:t xml:space="preserve">[00:24:40] </w:t>
      </w:r>
      <w:r>
        <w:t>competition So do you you think the</w:t>
      </w:r>
    </w:p>
    <w:p>
      <w:r>
        <w:rPr>
          <w:b/>
        </w:rPr>
        <w:t xml:space="preserve">[00:24:42] </w:t>
      </w:r>
      <w:r>
        <w:t>opportunities in like identifying those</w:t>
      </w:r>
    </w:p>
    <w:p>
      <w:r>
        <w:rPr>
          <w:b/>
        </w:rPr>
        <w:t xml:space="preserve">[00:24:45] </w:t>
      </w:r>
      <w:r>
        <w:t>topics early before they've got like the</w:t>
      </w:r>
    </w:p>
    <w:p>
      <w:r>
        <w:rPr>
          <w:b/>
        </w:rPr>
        <w:t xml:space="preserve">[00:24:47] </w:t>
      </w:r>
      <w:r>
        <w:t>Yeah or going niche that or going niche</w:t>
      </w:r>
    </w:p>
    <w:p>
      <w:r>
        <w:rPr>
          <w:b/>
        </w:rPr>
        <w:t xml:space="preserve">[00:24:50] </w:t>
      </w:r>
      <w:r>
        <w:t>like doing something that somebody else</w:t>
      </w:r>
    </w:p>
    <w:p>
      <w:r>
        <w:rPr>
          <w:b/>
        </w:rPr>
        <w:t xml:space="preserve">[00:24:51] </w:t>
      </w:r>
      <w:r>
        <w:t>cannot do right like you can build very</w:t>
      </w:r>
    </w:p>
    <w:p>
      <w:r>
        <w:rPr>
          <w:b/>
        </w:rPr>
        <w:t xml:space="preserve">[00:24:53] </w:t>
      </w:r>
      <w:r>
        <w:t>advanced automations that most people</w:t>
      </w:r>
    </w:p>
    <w:p>
      <w:r>
        <w:rPr>
          <w:b/>
        </w:rPr>
        <w:t xml:space="preserve">[00:24:54] </w:t>
      </w:r>
      <w:r>
        <w:t>cannot do So that is your unique</w:t>
      </w:r>
    </w:p>
    <w:p>
      <w:r>
        <w:rPr>
          <w:b/>
        </w:rPr>
        <w:t xml:space="preserve">[00:24:56] </w:t>
      </w:r>
      <w:r>
        <w:t>advantage</w:t>
      </w:r>
    </w:p>
    <w:p>
      <w:r>
        <w:rPr>
          <w:b/>
        </w:rPr>
        <w:t xml:space="preserve">[00:24:57] </w:t>
      </w:r>
      <w:r>
        <w:t>Well yeah I mean that is you have to</w:t>
      </w:r>
    </w:p>
    <w:p>
      <w:r>
        <w:rPr>
          <w:b/>
        </w:rPr>
        <w:t xml:space="preserve">[00:25:00] </w:t>
      </w:r>
      <w:r>
        <w:t>think about what you can say and speak</w:t>
      </w:r>
    </w:p>
    <w:p>
      <w:r>
        <w:rPr>
          <w:b/>
        </w:rPr>
        <w:t xml:space="preserve">[00:25:01] </w:t>
      </w:r>
      <w:r>
        <w:t>on that other people cannot do that</w:t>
      </w:r>
    </w:p>
    <w:p>
      <w:r>
        <w:rPr>
          <w:b/>
        </w:rPr>
        <w:t xml:space="preserve">[00:25:03] </w:t>
      </w:r>
      <w:r>
        <w:t>Actually as well the the really weird</w:t>
      </w:r>
    </w:p>
    <w:p>
      <w:r>
        <w:rPr>
          <w:b/>
        </w:rPr>
        <w:t xml:space="preserve">[00:25:04] </w:t>
      </w:r>
      <w:r>
        <w:t>thing about YouTube is the metrics are</w:t>
      </w:r>
    </w:p>
    <w:p>
      <w:r>
        <w:rPr>
          <w:b/>
        </w:rPr>
        <w:t xml:space="preserve">[00:25:06] </w:t>
      </w:r>
      <w:r>
        <w:t>set up in such a way that it</w:t>
      </w:r>
    </w:p>
    <w:p>
      <w:r>
        <w:rPr>
          <w:b/>
        </w:rPr>
        <w:t xml:space="preserve">[00:25:07] </w:t>
      </w:r>
      <w:r>
        <w:t>incentivizes you to get more views and</w:t>
      </w:r>
    </w:p>
    <w:p>
      <w:r>
        <w:rPr>
          <w:b/>
        </w:rPr>
        <w:t xml:space="preserve">[00:25:09] </w:t>
      </w:r>
      <w:r>
        <w:t>engagement And that's like the</w:t>
      </w:r>
    </w:p>
    <w:p>
      <w:r>
        <w:rPr>
          <w:b/>
        </w:rPr>
        <w:t xml:space="preserve">[00:25:10] </w:t>
      </w:r>
      <w:r>
        <w:t>psychological tumbler you go through of</w:t>
      </w:r>
    </w:p>
    <w:p>
      <w:r>
        <w:rPr>
          <w:b/>
        </w:rPr>
        <w:t xml:space="preserve">[00:25:12] </w:t>
      </w:r>
      <w:r>
        <w:t>like pursuing this like one out of 10</w:t>
      </w:r>
    </w:p>
    <w:p>
      <w:r>
        <w:rPr>
          <w:b/>
        </w:rPr>
        <w:t xml:space="preserve">[00:25:14] </w:t>
      </w:r>
      <w:r>
        <w:t>status In reality I've seen it because I</w:t>
      </w:r>
    </w:p>
    <w:p>
      <w:r>
        <w:rPr>
          <w:b/>
        </w:rPr>
        <w:t xml:space="preserve">[00:25:17] </w:t>
      </w:r>
      <w:r>
        <w:t>track now uh clicks on videos And</w:t>
      </w:r>
    </w:p>
    <w:p>
      <w:r>
        <w:rPr>
          <w:b/>
        </w:rPr>
        <w:t xml:space="preserve">[00:25:20] </w:t>
      </w:r>
      <w:r>
        <w:t>actually weirdly enough like videos that</w:t>
      </w:r>
    </w:p>
    <w:p>
      <w:r>
        <w:rPr>
          <w:b/>
        </w:rPr>
        <w:t xml:space="preserve">[00:25:21] </w:t>
      </w:r>
      <w:r>
        <w:t>do way perform inverted comments by</w:t>
      </w:r>
    </w:p>
    <w:p>
      <w:r>
        <w:rPr>
          <w:b/>
        </w:rPr>
        <w:t xml:space="preserve">[00:25:23] </w:t>
      </w:r>
      <w:r>
        <w:t>traditional standards poorly um actually</w:t>
      </w:r>
    </w:p>
    <w:p>
      <w:r>
        <w:rPr>
          <w:b/>
        </w:rPr>
        <w:t xml:space="preserve">[00:25:26] </w:t>
      </w:r>
      <w:r>
        <w:t>drive way more individuals to the</w:t>
      </w:r>
    </w:p>
    <w:p>
      <w:r>
        <w:rPr>
          <w:b/>
        </w:rPr>
        <w:t xml:space="preserve">[00:25:29] </w:t>
      </w:r>
      <w:r>
        <w:t>community and they find it valuable So</w:t>
      </w:r>
    </w:p>
    <w:p>
      <w:r>
        <w:rPr>
          <w:b/>
        </w:rPr>
        <w:t xml:space="preserve">[00:25:31] </w:t>
      </w:r>
      <w:r>
        <w:t>it's like actually like you cannot</w:t>
      </w:r>
    </w:p>
    <w:p>
      <w:r>
        <w:rPr>
          <w:b/>
        </w:rPr>
        <w:t xml:space="preserve">[00:25:33] </w:t>
      </w:r>
      <w:r>
        <w:t>worship the view god like and it's like</w:t>
      </w:r>
    </w:p>
    <w:p>
      <w:r>
        <w:rPr>
          <w:b/>
        </w:rPr>
        <w:t xml:space="preserve">[00:25:36] </w:t>
      </w:r>
      <w:r>
        <w:t>you know views in service of what like</w:t>
      </w:r>
    </w:p>
    <w:p>
      <w:r>
        <w:rPr>
          <w:b/>
        </w:rPr>
        <w:t xml:space="preserve">[00:25:37] </w:t>
      </w:r>
      <w:r>
        <w:t>who's actually watched this One of the</w:t>
      </w:r>
    </w:p>
    <w:p>
      <w:r>
        <w:rPr>
          <w:b/>
        </w:rPr>
        <w:t xml:space="preserve">[00:25:39] </w:t>
      </w:r>
      <w:r>
        <w:t>funniest piece of advice I got is if you</w:t>
      </w:r>
    </w:p>
    <w:p>
      <w:r>
        <w:rPr>
          <w:b/>
        </w:rPr>
        <w:t xml:space="preserve">[00:25:40] </w:t>
      </w:r>
      <w:r>
        <w:t>treat your audience like monkeys you</w:t>
      </w:r>
    </w:p>
    <w:p>
      <w:r>
        <w:rPr>
          <w:b/>
        </w:rPr>
        <w:t xml:space="preserve">[00:25:42] </w:t>
      </w:r>
      <w:r>
        <w:t>know your channel becomes a zoo Um and</w:t>
      </w:r>
    </w:p>
    <w:p>
      <w:r>
        <w:rPr>
          <w:b/>
        </w:rPr>
        <w:t xml:space="preserve">[00:25:45] </w:t>
      </w:r>
      <w:r>
        <w:t>you kind of attract a certain a certain</w:t>
      </w:r>
    </w:p>
    <w:p>
      <w:r>
        <w:rPr>
          <w:b/>
        </w:rPr>
        <w:t xml:space="preserve">[00:25:46] </w:t>
      </w:r>
      <w:r>
        <w:t>type of individual But but it's also um</w:t>
      </w:r>
    </w:p>
    <w:p>
      <w:r>
        <w:rPr>
          <w:b/>
        </w:rPr>
        <w:t xml:space="preserve">[00:25:50] </w:t>
      </w:r>
      <w:r>
        <w:t>you're right I think if you're starting</w:t>
      </w:r>
    </w:p>
    <w:p>
      <w:r>
        <w:rPr>
          <w:b/>
        </w:rPr>
        <w:t xml:space="preserve">[00:25:51] </w:t>
      </w:r>
      <w:r>
        <w:t>off on YouTube I think the hack is to go</w:t>
      </w:r>
    </w:p>
    <w:p>
      <w:r>
        <w:rPr>
          <w:b/>
        </w:rPr>
        <w:t xml:space="preserve">[00:25:53] </w:t>
      </w:r>
      <w:r>
        <w:t>really freaking niche Like really really</w:t>
      </w:r>
    </w:p>
    <w:p>
      <w:r>
        <w:rPr>
          <w:b/>
        </w:rPr>
        <w:t xml:space="preserve">[00:25:56] </w:t>
      </w:r>
      <w:r>
        <w:t>really freaking niche I agree with what</w:t>
      </w:r>
    </w:p>
    <w:p>
      <w:r>
        <w:rPr>
          <w:b/>
        </w:rPr>
        <w:t xml:space="preserve">[00:25:58] </w:t>
      </w:r>
      <w:r>
        <w:t>you just said because like I try to</w:t>
      </w:r>
    </w:p>
    <w:p>
      <w:r>
        <w:rPr>
          <w:b/>
        </w:rPr>
        <w:t xml:space="preserve">[00:25:59] </w:t>
      </w:r>
      <w:r>
        <w:t>avoid terms like free right like how to</w:t>
      </w:r>
    </w:p>
    <w:p>
      <w:r>
        <w:rPr>
          <w:b/>
        </w:rPr>
        <w:t xml:space="preserve">[00:26:01] </w:t>
      </w:r>
      <w:r>
        <w:t>do this for free Like but that is going</w:t>
      </w:r>
    </w:p>
    <w:p>
      <w:r>
        <w:rPr>
          <w:b/>
        </w:rPr>
        <w:t xml:space="preserve">[00:26:02] </w:t>
      </w:r>
      <w:r>
        <w:t>viral now Like if you include free in I</w:t>
      </w:r>
    </w:p>
    <w:p>
      <w:r>
        <w:rPr>
          <w:b/>
        </w:rPr>
        <w:t xml:space="preserve">[00:26:04] </w:t>
      </w:r>
      <w:r>
        <w:t>noticed that cuz I was looking at</w:t>
      </w:r>
    </w:p>
    <w:p>
      <w:r>
        <w:rPr>
          <w:b/>
        </w:rPr>
        <w:t xml:space="preserve">[00:26:05] </w:t>
      </w:r>
      <w:r>
        <w:t>outliers and it was like if you just put</w:t>
      </w:r>
    </w:p>
    <w:p>
      <w:r>
        <w:rPr>
          <w:b/>
        </w:rPr>
        <w:t xml:space="preserve">[00:26:06] </w:t>
      </w:r>
      <w:r>
        <w:t>the word free in the title Yeah But then</w:t>
      </w:r>
    </w:p>
    <w:p>
      <w:r>
        <w:rPr>
          <w:b/>
        </w:rPr>
        <w:t xml:space="preserve">[00:26:08] </w:t>
      </w:r>
      <w:r>
        <w:t>again you're attracting like low quality</w:t>
      </w:r>
    </w:p>
    <w:p>
      <w:r>
        <w:rPr>
          <w:b/>
        </w:rPr>
        <w:t xml:space="preserve">[00:26:09] </w:t>
      </w:r>
      <w:r>
        <w:t>people right so like if you have a</w:t>
      </w:r>
    </w:p>
    <w:p>
      <w:r>
        <w:rPr>
          <w:b/>
        </w:rPr>
        <w:t xml:space="preserve">[00:26:10] </w:t>
      </w:r>
      <w:r>
        <w:t>product that you're selling even if it's</w:t>
      </w:r>
    </w:p>
    <w:p>
      <w:r>
        <w:rPr>
          <w:b/>
        </w:rPr>
        <w:t xml:space="preserve">[00:26:12] </w:t>
      </w:r>
      <w:r>
        <w:t>$30 if someone is like clicking on video</w:t>
      </w:r>
    </w:p>
    <w:p>
      <w:r>
        <w:rPr>
          <w:b/>
        </w:rPr>
        <w:t xml:space="preserve">[00:26:15] </w:t>
      </w:r>
      <w:r>
        <w:t>just because it says free they probably</w:t>
      </w:r>
    </w:p>
    <w:p>
      <w:r>
        <w:rPr>
          <w:b/>
        </w:rPr>
        <w:t xml:space="preserve">[00:26:17] </w:t>
      </w:r>
      <w:r>
        <w:t>not going to buy it That's true But I I</w:t>
      </w:r>
    </w:p>
    <w:p>
      <w:r>
        <w:rPr>
          <w:b/>
        </w:rPr>
        <w:t xml:space="preserve">[00:26:19] </w:t>
      </w:r>
      <w:r>
        <w:t>like the beauty of YouTube It's just</w:t>
      </w:r>
    </w:p>
    <w:p>
      <w:r>
        <w:rPr>
          <w:b/>
        </w:rPr>
        <w:t xml:space="preserve">[00:26:20] </w:t>
      </w:r>
      <w:r>
        <w:t>like as long as you keep going that's</w:t>
      </w:r>
    </w:p>
    <w:p>
      <w:r>
        <w:rPr>
          <w:b/>
        </w:rPr>
        <w:t xml:space="preserve">[00:26:23] </w:t>
      </w:r>
      <w:r>
        <w:t>all that matters you know that is all</w:t>
      </w:r>
    </w:p>
    <w:p>
      <w:r>
        <w:rPr>
          <w:b/>
        </w:rPr>
        <w:t xml:space="preserve">[00:26:24] </w:t>
      </w:r>
      <w:r>
        <w:t>that matters Yeah It's also you know</w:t>
      </w:r>
    </w:p>
    <w:p>
      <w:r>
        <w:rPr>
          <w:b/>
        </w:rPr>
        <w:t xml:space="preserve">[00:26:26] </w:t>
      </w:r>
      <w:r>
        <w:t>it's like did you find it's funny cuz</w:t>
      </w:r>
    </w:p>
    <w:p>
      <w:r>
        <w:rPr>
          <w:b/>
        </w:rPr>
        <w:t xml:space="preserve">[00:26:27] </w:t>
      </w:r>
      <w:r>
        <w:t>like you had a few videos that did like</w:t>
      </w:r>
    </w:p>
    <w:p>
      <w:r>
        <w:rPr>
          <w:b/>
        </w:rPr>
        <w:t xml:space="preserve">[00:26:29] </w:t>
      </w:r>
      <w:r>
        <w:t>insane like the dopamine hit like I'm</w:t>
      </w:r>
    </w:p>
    <w:p>
      <w:r>
        <w:rPr>
          <w:b/>
        </w:rPr>
        <w:t xml:space="preserve">[00:26:31] </w:t>
      </w:r>
      <w:r>
        <w:t>sure you've had like how many have you</w:t>
      </w:r>
    </w:p>
    <w:p>
      <w:r>
        <w:rPr>
          <w:b/>
        </w:rPr>
        <w:t xml:space="preserve">[00:26:32] </w:t>
      </w:r>
      <w:r>
        <w:t>had over a million views now i mean to</w:t>
      </w:r>
    </w:p>
    <w:p>
      <w:r>
        <w:rPr>
          <w:b/>
        </w:rPr>
        <w:t xml:space="preserve">[00:26:34] </w:t>
      </w:r>
      <w:r>
        <w:t>be honest I don't like you know multiple</w:t>
      </w:r>
    </w:p>
    <w:p>
      <w:r>
        <w:rPr>
          <w:b/>
        </w:rPr>
        <w:t xml:space="preserve">[00:26:35] </w:t>
      </w:r>
      <w:r>
        <w:t>but I I don't get the dopamine hit from</w:t>
      </w:r>
    </w:p>
    <w:p>
      <w:r>
        <w:rPr>
          <w:b/>
        </w:rPr>
        <w:t xml:space="preserve">[00:26:37] </w:t>
      </w:r>
      <w:r>
        <w:t>that Yeah Like I I don't know like I've</w:t>
      </w:r>
    </w:p>
    <w:p>
      <w:r>
        <w:rPr>
          <w:b/>
        </w:rPr>
        <w:t xml:space="preserve">[00:26:40] </w:t>
      </w:r>
      <w:r>
        <w:t>done it YouTube for like five years</w:t>
      </w:r>
    </w:p>
    <w:p>
      <w:r>
        <w:rPr>
          <w:b/>
        </w:rPr>
        <w:t xml:space="preserve">[00:26:41] </w:t>
      </w:r>
      <w:r>
        <w:t>Literally like five years ago I've</w:t>
      </w:r>
    </w:p>
    <w:p>
      <w:r>
        <w:rPr>
          <w:b/>
        </w:rPr>
        <w:t xml:space="preserve">[00:26:42] </w:t>
      </w:r>
      <w:r>
        <w:t>created my first channel which was</w:t>
      </w:r>
    </w:p>
    <w:p>
      <w:r>
        <w:rPr>
          <w:b/>
        </w:rPr>
        <w:t xml:space="preserve">[00:26:43] </w:t>
      </w:r>
      <w:r>
        <w:t>always a gaming channel Yeah But the the</w:t>
      </w:r>
    </w:p>
    <w:p>
      <w:r>
        <w:rPr>
          <w:b/>
        </w:rPr>
        <w:t xml:space="preserve">[00:26:46] </w:t>
      </w:r>
      <w:r>
        <w:t>real hit is the first time you blow up</w:t>
      </w:r>
    </w:p>
    <w:p>
      <w:r>
        <w:rPr>
          <w:b/>
        </w:rPr>
        <w:t xml:space="preserve">[00:26:48] </w:t>
      </w:r>
      <w:r>
        <w:t>Like first two years when I was doing</w:t>
      </w:r>
    </w:p>
    <w:p>
      <w:r>
        <w:rPr>
          <w:b/>
        </w:rPr>
        <w:t xml:space="preserve">[00:26:49] </w:t>
      </w:r>
      <w:r>
        <w:t>YouTube I was getting like between 100</w:t>
      </w:r>
    </w:p>
    <w:p>
      <w:r>
        <w:rPr>
          <w:b/>
        </w:rPr>
        <w:t xml:space="preserve">[00:26:52] </w:t>
      </w:r>
      <w:r>
        <w:t>and thousand views right like nothing</w:t>
      </w:r>
    </w:p>
    <w:p>
      <w:r>
        <w:rPr>
          <w:b/>
        </w:rPr>
        <w:t xml:space="preserve">[00:26:54] </w:t>
      </w:r>
      <w:r>
        <w:t>And then I went from making like $200 a</w:t>
      </w:r>
    </w:p>
    <w:p>
      <w:r>
        <w:rPr>
          <w:b/>
        </w:rPr>
        <w:t xml:space="preserve">[00:26:57] </w:t>
      </w:r>
      <w:r>
        <w:t>month to 20K a month in one month That</w:t>
      </w:r>
    </w:p>
    <w:p>
      <w:r>
        <w:rPr>
          <w:b/>
        </w:rPr>
        <w:t xml:space="preserve">[00:26:59] </w:t>
      </w:r>
      <w:r>
        <w:t>is when I was like crazy dopamine right</w:t>
      </w:r>
    </w:p>
    <w:p>
      <w:r>
        <w:rPr>
          <w:b/>
        </w:rPr>
        <w:t xml:space="preserve">[00:27:00] </w:t>
      </w:r>
      <w:r>
        <w:t>but now like if I get a one out of 10</w:t>
      </w:r>
    </w:p>
    <w:p>
      <w:r>
        <w:rPr>
          <w:b/>
        </w:rPr>
        <w:t xml:space="preserve">[00:27:02] </w:t>
      </w:r>
      <w:r>
        <w:t>it's it's cool right but it's not that</w:t>
      </w:r>
    </w:p>
    <w:p>
      <w:r>
        <w:rPr>
          <w:b/>
        </w:rPr>
        <w:t xml:space="preserve">[00:27:04] </w:t>
      </w:r>
      <w:r>
        <w:t>same hit anymore No it's not No no it's</w:t>
      </w:r>
    </w:p>
    <w:p>
      <w:r>
        <w:rPr>
          <w:b/>
        </w:rPr>
        <w:t xml:space="preserve">[00:27:06] </w:t>
      </w:r>
      <w:r>
        <w:t>not I remember the first time I had a</w:t>
      </w:r>
    </w:p>
    <w:p>
      <w:r>
        <w:rPr>
          <w:b/>
        </w:rPr>
        <w:t xml:space="preserve">[00:27:08] </w:t>
      </w:r>
      <w:r>
        <w:t>video go kind of summer viral It was</w:t>
      </w:r>
    </w:p>
    <w:p>
      <w:r>
        <w:rPr>
          <w:b/>
        </w:rPr>
        <w:t xml:space="preserve">[00:27:09] </w:t>
      </w:r>
      <w:r>
        <w:t>Yeah it was crazy It was nuts Um but</w:t>
      </w:r>
    </w:p>
    <w:p>
      <w:r>
        <w:rPr>
          <w:b/>
        </w:rPr>
        <w:t xml:space="preserve">[00:27:12] </w:t>
      </w:r>
      <w:r>
        <w:t>you're right It's like but then YouTube</w:t>
      </w:r>
    </w:p>
    <w:p>
      <w:r>
        <w:rPr>
          <w:b/>
        </w:rPr>
        <w:t xml:space="preserve">[00:27:14] </w:t>
      </w:r>
      <w:r>
        <w:t>you learn to go through the cycles of</w:t>
      </w:r>
    </w:p>
    <w:p>
      <w:r>
        <w:rPr>
          <w:b/>
        </w:rPr>
        <w:t xml:space="preserve">[00:27:16] </w:t>
      </w:r>
      <w:r>
        <w:t>you have to constantly keep improving</w:t>
      </w:r>
    </w:p>
    <w:p>
      <w:r>
        <w:rPr>
          <w:b/>
        </w:rPr>
        <w:t xml:space="preserve">[00:27:18] </w:t>
      </w:r>
      <w:r>
        <w:t>and pivoting the content to be as</w:t>
      </w:r>
    </w:p>
    <w:p>
      <w:r>
        <w:rPr>
          <w:b/>
        </w:rPr>
        <w:t xml:space="preserve">[00:27:20] </w:t>
      </w:r>
      <w:r>
        <w:t>valuable as humanly possible I think</w:t>
      </w:r>
    </w:p>
    <w:p>
      <w:r>
        <w:rPr>
          <w:b/>
        </w:rPr>
        <w:t xml:space="preserve">[00:27:21] </w:t>
      </w:r>
      <w:r>
        <w:t>it's like a smaller explanation of</w:t>
      </w:r>
    </w:p>
    <w:p>
      <w:r>
        <w:rPr>
          <w:b/>
        </w:rPr>
        <w:t xml:space="preserve">[00:27:23] </w:t>
      </w:r>
      <w:r>
        <w:t>business Like this is you know applies</w:t>
      </w:r>
    </w:p>
    <w:p>
      <w:r>
        <w:rPr>
          <w:b/>
        </w:rPr>
        <w:t xml:space="preserve">[00:27:25] </w:t>
      </w:r>
      <w:r>
        <w:t>for any business If you get too</w:t>
      </w:r>
    </w:p>
    <w:p>
      <w:r>
        <w:rPr>
          <w:b/>
        </w:rPr>
        <w:t xml:space="preserve">[00:27:26] </w:t>
      </w:r>
      <w:r>
        <w:t>comfortable in your same your product</w:t>
      </w:r>
    </w:p>
    <w:p>
      <w:r>
        <w:rPr>
          <w:b/>
        </w:rPr>
        <w:t xml:space="preserve">[00:27:28] </w:t>
      </w:r>
      <w:r>
        <w:t>doesn't evolve you know you're not</w:t>
      </w:r>
    </w:p>
    <w:p>
      <w:r>
        <w:rPr>
          <w:b/>
        </w:rPr>
        <w:t xml:space="preserve">[00:27:29] </w:t>
      </w:r>
      <w:r>
        <w:t>hiring new people sooner or later</w:t>
      </w:r>
    </w:p>
    <w:p>
      <w:r>
        <w:rPr>
          <w:b/>
        </w:rPr>
        <w:t xml:space="preserve">[00:27:31] </w:t>
      </w:r>
      <w:r>
        <w:t>someone is going to come in If you have</w:t>
      </w:r>
    </w:p>
    <w:p>
      <w:r>
        <w:rPr>
          <w:b/>
        </w:rPr>
        <w:t xml:space="preserve">[00:27:32] </w:t>
      </w:r>
      <w:r>
        <w:t>nice profit margins they're going to</w:t>
      </w:r>
    </w:p>
    <w:p>
      <w:r>
        <w:rPr>
          <w:b/>
        </w:rPr>
        <w:t xml:space="preserve">[00:27:33] </w:t>
      </w:r>
      <w:r>
        <w:t>destroy them right i think YouTube is</w:t>
      </w:r>
    </w:p>
    <w:p>
      <w:r>
        <w:rPr>
          <w:b/>
        </w:rPr>
        <w:t xml:space="preserve">[00:27:35] </w:t>
      </w:r>
      <w:r>
        <w:t>just a faster like way of that You see</w:t>
      </w:r>
    </w:p>
    <w:p>
      <w:r>
        <w:rPr>
          <w:b/>
        </w:rPr>
        <w:t xml:space="preserve">[00:27:38] </w:t>
      </w:r>
      <w:r>
        <w:t>it faster because if you get comfortable</w:t>
      </w:r>
    </w:p>
    <w:p>
      <w:r>
        <w:rPr>
          <w:b/>
        </w:rPr>
        <w:t xml:space="preserve">[00:27:39] </w:t>
      </w:r>
      <w:r>
        <w:t>on a format for a few months boom your</w:t>
      </w:r>
    </w:p>
    <w:p>
      <w:r>
        <w:rPr>
          <w:b/>
        </w:rPr>
        <w:t xml:space="preserve">[00:27:41] </w:t>
      </w:r>
      <w:r>
        <w:t>views suddenly start dropping Like you</w:t>
      </w:r>
    </w:p>
    <w:p>
      <w:r>
        <w:rPr>
          <w:b/>
        </w:rPr>
        <w:t xml:space="preserve">[00:27:43] </w:t>
      </w:r>
      <w:r>
        <w:t>know there was this thumbnail format</w:t>
      </w:r>
    </w:p>
    <w:p>
      <w:r>
        <w:rPr>
          <w:b/>
        </w:rPr>
        <w:t xml:space="preserve">[00:27:44] </w:t>
      </w:r>
      <w:r>
        <w:t>that worked for me really well and then</w:t>
      </w:r>
    </w:p>
    <w:p>
      <w:r>
        <w:rPr>
          <w:b/>
        </w:rPr>
        <w:t xml:space="preserve">[00:27:46] </w:t>
      </w:r>
      <w:r>
        <w:t>like 10 other channels started</w:t>
      </w:r>
    </w:p>
    <w:p>
      <w:r>
        <w:rPr>
          <w:b/>
        </w:rPr>
        <w:t xml:space="preserve">[00:27:47] </w:t>
      </w:r>
      <w:r>
        <w:t>replicating it and now it doesn't work</w:t>
      </w:r>
    </w:p>
    <w:p>
      <w:r>
        <w:rPr>
          <w:b/>
        </w:rPr>
        <w:t xml:space="preserve">[00:27:48] </w:t>
      </w:r>
      <w:r>
        <w:t>anymore So that was actually funny</w:t>
      </w:r>
    </w:p>
    <w:p>
      <w:r>
        <w:rPr>
          <w:b/>
        </w:rPr>
        <w:t xml:space="preserve">[00:27:49] </w:t>
      </w:r>
      <w:r>
        <w:t>because now one of our best performing</w:t>
      </w:r>
    </w:p>
    <w:p>
      <w:r>
        <w:rPr>
          <w:b/>
        </w:rPr>
        <w:t xml:space="preserve">[00:27:51] </w:t>
      </w:r>
      <w:r>
        <w:t>thumbnail formats is one with my face</w:t>
      </w:r>
    </w:p>
    <w:p>
      <w:r>
        <w:rPr>
          <w:b/>
        </w:rPr>
        <w:t xml:space="preserve">[00:27:53] </w:t>
      </w:r>
      <w:r>
        <w:t>that nobody else is using So you know</w:t>
      </w:r>
    </w:p>
    <w:p>
      <w:r>
        <w:rPr>
          <w:b/>
        </w:rPr>
        <w:t xml:space="preserve">[00:27:55] </w:t>
      </w:r>
      <w:r>
        <w:t>it's funny how that works Isn't that</w:t>
      </w:r>
    </w:p>
    <w:p>
      <w:r>
        <w:rPr>
          <w:b/>
        </w:rPr>
        <w:t xml:space="preserve">[00:27:56] </w:t>
      </w:r>
      <w:r>
        <w:t>really funny how that works yeah that is</w:t>
      </w:r>
    </w:p>
    <w:p>
      <w:r>
        <w:rPr>
          <w:b/>
        </w:rPr>
        <w:t xml:space="preserve">[00:27:57] </w:t>
      </w:r>
      <w:r>
        <w:t>actually crazy Yeah dude You know it's</w:t>
      </w:r>
    </w:p>
    <w:p>
      <w:r>
        <w:rPr>
          <w:b/>
        </w:rPr>
        <w:t xml:space="preserve">[00:27:59] </w:t>
      </w:r>
      <w:r>
        <w:t>funny I was talking to uh a buddy of</w:t>
      </w:r>
    </w:p>
    <w:p>
      <w:r>
        <w:rPr>
          <w:b/>
        </w:rPr>
        <w:t xml:space="preserve">[00:28:00] </w:t>
      </w:r>
      <w:r>
        <w:t>mine about this about I say theft like</w:t>
      </w:r>
    </w:p>
    <w:p>
      <w:r>
        <w:rPr>
          <w:b/>
        </w:rPr>
        <w:t xml:space="preserve">[00:28:03] </w:t>
      </w:r>
      <w:r>
        <w:t>don't necessarily great artist steal but</w:t>
      </w:r>
    </w:p>
    <w:p>
      <w:r>
        <w:rPr>
          <w:b/>
        </w:rPr>
        <w:t xml:space="preserve">[00:28:05] </w:t>
      </w:r>
      <w:r>
        <w:t>that was one of the things I learned</w:t>
      </w:r>
    </w:p>
    <w:p>
      <w:r>
        <w:rPr>
          <w:b/>
        </w:rPr>
        <w:t xml:space="preserve">[00:28:06] </w:t>
      </w:r>
      <w:r>
        <w:t>over the past like year like building</w:t>
      </w:r>
    </w:p>
    <w:p>
      <w:r>
        <w:rPr>
          <w:b/>
        </w:rPr>
        <w:t xml:space="preserve">[00:28:08] </w:t>
      </w:r>
      <w:r>
        <w:t>this like AI automation business is that</w:t>
      </w:r>
    </w:p>
    <w:p>
      <w:r>
        <w:rPr>
          <w:b/>
        </w:rPr>
        <w:t xml:space="preserve">[00:28:11] </w:t>
      </w:r>
      <w:r>
        <w:t>when you start doing well people will</w:t>
      </w:r>
    </w:p>
    <w:p>
      <w:r>
        <w:rPr>
          <w:b/>
        </w:rPr>
        <w:t xml:space="preserve">[00:28:12] </w:t>
      </w:r>
      <w:r>
        <w:t>steal like yeah freaking immediately</w:t>
      </w:r>
    </w:p>
    <w:p>
      <w:r>
        <w:rPr>
          <w:b/>
        </w:rPr>
        <w:t xml:space="preserve">[00:28:15] </w:t>
      </w:r>
      <w:r>
        <w:t>Yeah But I didn't I didn't expect the</w:t>
      </w:r>
    </w:p>
    <w:p>
      <w:r>
        <w:rPr>
          <w:b/>
        </w:rPr>
        <w:t xml:space="preserve">[00:28:17] </w:t>
      </w:r>
      <w:r>
        <w:t>extent to which that it would just be so</w:t>
      </w:r>
    </w:p>
    <w:p>
      <w:r>
        <w:rPr>
          <w:b/>
        </w:rPr>
        <w:t xml:space="preserve">[00:28:19] </w:t>
      </w:r>
      <w:r>
        <w:t>unbelievable like the I was saying like</w:t>
      </w:r>
    </w:p>
    <w:p>
      <w:r>
        <w:rPr>
          <w:b/>
        </w:rPr>
        <w:t xml:space="preserve">[00:28:21] </w:t>
      </w:r>
      <w:r>
        <w:t>I've had like Yeah I've seen your thumbs</w:t>
      </w:r>
    </w:p>
    <w:p>
      <w:r>
        <w:rPr>
          <w:b/>
        </w:rPr>
        <w:t xml:space="preserve">[00:28:23] </w:t>
      </w:r>
      <w:r>
        <w:t>ripped like exactly screenshots dude And</w:t>
      </w:r>
    </w:p>
    <w:p>
      <w:r>
        <w:rPr>
          <w:b/>
        </w:rPr>
        <w:t xml:space="preserve">[00:28:25] </w:t>
      </w:r>
      <w:r>
        <w:t>then like I even had it with my school</w:t>
      </w:r>
    </w:p>
    <w:p>
      <w:r>
        <w:rPr>
          <w:b/>
        </w:rPr>
        <w:t xml:space="preserve">[00:28:26] </w:t>
      </w:r>
      <w:r>
        <w:t>community like there there's a community</w:t>
      </w:r>
    </w:p>
    <w:p>
      <w:r>
        <w:rPr>
          <w:b/>
        </w:rPr>
        <w:t xml:space="preserve">[00:28:28] </w:t>
      </w:r>
      <w:r>
        <w:t>like literally dude I'm on about</w:t>
      </w:r>
    </w:p>
    <w:p>
      <w:r>
        <w:rPr>
          <w:b/>
        </w:rPr>
        <w:t xml:space="preserve">[00:28:29] </w:t>
      </w:r>
      <w:r>
        <w:t>character by character the whole bio</w:t>
      </w:r>
    </w:p>
    <w:p>
      <w:r>
        <w:rPr>
          <w:b/>
        </w:rPr>
        <w:t xml:space="preserve">[00:28:31] </w:t>
      </w:r>
      <w:r>
        <w:t>even my classroom like the days that the</w:t>
      </w:r>
    </w:p>
    <w:p>
      <w:r>
        <w:rPr>
          <w:b/>
        </w:rPr>
        <w:t xml:space="preserve">[00:28:34] </w:t>
      </w:r>
      <w:r>
        <w:t>events were on and what the events were</w:t>
      </w:r>
    </w:p>
    <w:p>
      <w:r>
        <w:rPr>
          <w:b/>
        </w:rPr>
        <w:t xml:space="preserve">[00:28:35] </w:t>
      </w:r>
      <w:r>
        <w:t>called completely I think mine said I if</w:t>
      </w:r>
    </w:p>
    <w:p>
      <w:r>
        <w:rPr>
          <w:b/>
        </w:rPr>
        <w:t xml:space="preserve">[00:28:38] </w:t>
      </w:r>
      <w:r>
        <w:t>I don't 100x your investment I'm not</w:t>
      </w:r>
    </w:p>
    <w:p>
      <w:r>
        <w:rPr>
          <w:b/>
        </w:rPr>
        <w:t xml:space="preserve">[00:28:40] </w:t>
      </w:r>
      <w:r>
        <w:t>doing my job properly They change it to</w:t>
      </w:r>
    </w:p>
    <w:p>
      <w:r>
        <w:rPr>
          <w:b/>
        </w:rPr>
        <w:t xml:space="preserve">[00:28:41] </w:t>
      </w:r>
      <w:r>
        <w:t>10x and I was like dude there's no way</w:t>
      </w:r>
    </w:p>
    <w:p>
      <w:r>
        <w:rPr>
          <w:b/>
        </w:rPr>
        <w:t xml:space="preserve">[00:28:44] </w:t>
      </w:r>
      <w:r>
        <w:t>You know there's one guy who literally</w:t>
      </w:r>
    </w:p>
    <w:p>
      <w:r>
        <w:rPr>
          <w:b/>
        </w:rPr>
        <w:t xml:space="preserve">[00:28:46] </w:t>
      </w:r>
      <w:r>
        <w:t>created a community that's a hybrid of</w:t>
      </w:r>
    </w:p>
    <w:p>
      <w:r>
        <w:rPr>
          <w:b/>
        </w:rPr>
        <w:t xml:space="preserve">[00:28:48] </w:t>
      </w:r>
      <w:r>
        <w:t>mine and yours Really even the name is</w:t>
      </w:r>
    </w:p>
    <w:p>
      <w:r>
        <w:rPr>
          <w:b/>
        </w:rPr>
        <w:t xml:space="preserve">[00:28:50] </w:t>
      </w:r>
      <w:r>
        <w:t>like uh so AI society automations with</w:t>
      </w:r>
    </w:p>
    <w:p>
      <w:r>
        <w:rPr>
          <w:b/>
        </w:rPr>
        <w:t xml:space="preserve">[00:28:54] </w:t>
      </w:r>
      <w:r>
        <w:t>it's like a literally a blend like if</w:t>
      </w:r>
    </w:p>
    <w:p>
      <w:r>
        <w:rPr>
          <w:b/>
        </w:rPr>
        <w:t xml:space="preserve">[00:28:56] </w:t>
      </w:r>
      <w:r>
        <w:t>you pasted both our communities into</w:t>
      </w:r>
    </w:p>
    <w:p>
      <w:r>
        <w:rPr>
          <w:b/>
        </w:rPr>
        <w:t xml:space="preserve">[00:28:58] </w:t>
      </w:r>
      <w:r>
        <w:t>chbd and say create a hybrid of this it</w:t>
      </w:r>
    </w:p>
    <w:p>
      <w:r>
        <w:rPr>
          <w:b/>
        </w:rPr>
        <w:t xml:space="preserve">[00:29:00] </w:t>
      </w:r>
      <w:r>
        <w:t>would be his community that's really</w:t>
      </w:r>
    </w:p>
    <w:p>
      <w:r>
        <w:rPr>
          <w:b/>
        </w:rPr>
        <w:t xml:space="preserve">[00:29:02] </w:t>
      </w:r>
      <w:r>
        <w:t>funny that's I initially I was like this</w:t>
      </w:r>
    </w:p>
    <w:p>
      <w:r>
        <w:rPr>
          <w:b/>
        </w:rPr>
        <w:t xml:space="preserve">[00:29:04] </w:t>
      </w:r>
      <w:r>
        <w:t>is crazy and then like kind of where I</w:t>
      </w:r>
    </w:p>
    <w:p>
      <w:r>
        <w:rPr>
          <w:b/>
        </w:rPr>
        <w:t xml:space="preserve">[00:29:06] </w:t>
      </w:r>
      <w:r>
        <w:t>got to I don't know if you've thought</w:t>
      </w:r>
    </w:p>
    <w:p>
      <w:r>
        <w:rPr>
          <w:b/>
        </w:rPr>
        <w:t xml:space="preserve">[00:29:07] </w:t>
      </w:r>
      <w:r>
        <w:t>about that is like I just realized it's</w:t>
      </w:r>
    </w:p>
    <w:p>
      <w:r>
        <w:rPr>
          <w:b/>
        </w:rPr>
        <w:t xml:space="preserve">[00:29:08] </w:t>
      </w:r>
      <w:r>
        <w:t>a big compliment but it's also like um</w:t>
      </w:r>
    </w:p>
    <w:p>
      <w:r>
        <w:rPr>
          <w:b/>
        </w:rPr>
        <w:t xml:space="preserve">[00:29:11] </w:t>
      </w:r>
      <w:r>
        <w:t>you better just put your intouch cap</w:t>
      </w:r>
    </w:p>
    <w:p>
      <w:r>
        <w:rPr>
          <w:b/>
        </w:rPr>
        <w:t xml:space="preserve">[00:29:12] </w:t>
      </w:r>
      <w:r>
        <w:t>towards being better and improving and</w:t>
      </w:r>
    </w:p>
    <w:p>
      <w:r>
        <w:rPr>
          <w:b/>
        </w:rPr>
        <w:t xml:space="preserve">[00:29:14] </w:t>
      </w:r>
      <w:r>
        <w:t>that's where I got to it but like I I</w:t>
      </w:r>
    </w:p>
    <w:p>
      <w:r>
        <w:rPr>
          <w:b/>
        </w:rPr>
        <w:t xml:space="preserve">[00:29:15] </w:t>
      </w:r>
      <w:r>
        <w:t>was like shocked I was like cuz for me</w:t>
      </w:r>
    </w:p>
    <w:p>
      <w:r>
        <w:rPr>
          <w:b/>
        </w:rPr>
        <w:t xml:space="preserve">[00:29:17] </w:t>
      </w:r>
      <w:r>
        <w:t>it's like well people will just know</w:t>
      </w:r>
    </w:p>
    <w:p>
      <w:r>
        <w:rPr>
          <w:b/>
        </w:rPr>
        <w:t xml:space="preserve">[00:29:19] </w:t>
      </w:r>
      <w:r>
        <w:t>right like they'll just see that you've</w:t>
      </w:r>
    </w:p>
    <w:p>
      <w:r>
        <w:rPr>
          <w:b/>
        </w:rPr>
        <w:t xml:space="preserve">[00:29:20] </w:t>
      </w:r>
      <w:r>
        <w:t>just copied it It doesn't make any sense</w:t>
      </w:r>
    </w:p>
    <w:p>
      <w:r>
        <w:rPr>
          <w:b/>
        </w:rPr>
        <w:t xml:space="preserve">[00:29:22] </w:t>
      </w:r>
      <w:r>
        <w:t>why you would do that But dude it blew</w:t>
      </w:r>
    </w:p>
    <w:p>
      <w:r>
        <w:rPr>
          <w:b/>
        </w:rPr>
        <w:t xml:space="preserve">[00:29:24] </w:t>
      </w:r>
      <w:r>
        <w:t>my mind But this is why we have to keep</w:t>
      </w:r>
    </w:p>
    <w:p>
      <w:r>
        <w:rPr>
          <w:b/>
        </w:rPr>
        <w:t xml:space="preserve">[00:29:25] </w:t>
      </w:r>
      <w:r>
        <w:t>experimenting because like if you know</w:t>
      </w:r>
    </w:p>
    <w:p>
      <w:r>
        <w:rPr>
          <w:b/>
        </w:rPr>
        <w:t xml:space="preserve">[00:29:27] </w:t>
      </w:r>
      <w:r>
        <w:t>if we find a good CTA that works other</w:t>
      </w:r>
    </w:p>
    <w:p>
      <w:r>
        <w:rPr>
          <w:b/>
        </w:rPr>
        <w:t xml:space="preserve">[00:29:29] </w:t>
      </w:r>
      <w:r>
        <w:t>people start using it and then it no</w:t>
      </w:r>
    </w:p>
    <w:p>
      <w:r>
        <w:rPr>
          <w:b/>
        </w:rPr>
        <w:t xml:space="preserve">[00:29:31] </w:t>
      </w:r>
      <w:r>
        <w:t>longer works that well So that's why you</w:t>
      </w:r>
    </w:p>
    <w:p>
      <w:r>
        <w:rPr>
          <w:b/>
        </w:rPr>
        <w:t xml:space="preserve">[00:29:32] </w:t>
      </w:r>
      <w:r>
        <w:t>have to keep testing CTAs you know keep</w:t>
      </w:r>
    </w:p>
    <w:p>
      <w:r>
        <w:rPr>
          <w:b/>
        </w:rPr>
        <w:t xml:space="preserve">[00:29:34] </w:t>
      </w:r>
      <w:r>
        <w:t>improving the about page Like it's</w:t>
      </w:r>
    </w:p>
    <w:p>
      <w:r>
        <w:rPr>
          <w:b/>
        </w:rPr>
        <w:t xml:space="preserve">[00:29:36] </w:t>
      </w:r>
      <w:r>
        <w:t>constant like business is constant war</w:t>
      </w:r>
    </w:p>
    <w:p>
      <w:r>
        <w:rPr>
          <w:b/>
        </w:rPr>
        <w:t xml:space="preserve">[00:29:38] </w:t>
      </w:r>
      <w:r>
        <w:t>Yeah It's constant pivoting It's like</w:t>
      </w:r>
    </w:p>
    <w:p>
      <w:r>
        <w:rPr>
          <w:b/>
        </w:rPr>
        <w:t xml:space="preserve">[00:29:40] </w:t>
      </w:r>
      <w:r>
        <w:t>you always have to make those onederee</w:t>
      </w:r>
    </w:p>
    <w:p>
      <w:r>
        <w:rPr>
          <w:b/>
        </w:rPr>
        <w:t xml:space="preserve">[00:29:42] </w:t>
      </w:r>
      <w:r>
        <w:t>3° 5 degree pivots constantly Yeah Yeah</w:t>
      </w:r>
    </w:p>
    <w:p>
      <w:r>
        <w:rPr>
          <w:b/>
        </w:rPr>
        <w:t xml:space="preserve">[00:29:44] </w:t>
      </w:r>
      <w:r>
        <w:t>And when stuff isn't working you have to</w:t>
      </w:r>
    </w:p>
    <w:p>
      <w:r>
        <w:rPr>
          <w:b/>
        </w:rPr>
        <w:t xml:space="preserve">[00:29:45] </w:t>
      </w:r>
      <w:r>
        <w:t>go 50°ree And actually one of the things</w:t>
      </w:r>
    </w:p>
    <w:p>
      <w:r>
        <w:rPr>
          <w:b/>
        </w:rPr>
        <w:t xml:space="preserve">[00:29:47] </w:t>
      </w:r>
      <w:r>
        <w:t>I've been playing around with my head is</w:t>
      </w:r>
    </w:p>
    <w:p>
      <w:r>
        <w:rPr>
          <w:b/>
        </w:rPr>
        <w:t xml:space="preserve">[00:29:49] </w:t>
      </w:r>
      <w:r>
        <w:t>it's easy to look at what's happening in</w:t>
      </w:r>
    </w:p>
    <w:p>
      <w:r>
        <w:rPr>
          <w:b/>
        </w:rPr>
        <w:t xml:space="preserve">[00:29:51] </w:t>
      </w:r>
      <w:r>
        <w:t>the space I actually The view now I</w:t>
      </w:r>
    </w:p>
    <w:p>
      <w:r>
        <w:rPr>
          <w:b/>
        </w:rPr>
        <w:t xml:space="preserve">[00:29:53] </w:t>
      </w:r>
      <w:r>
        <w:t>think that can hamper your creativity</w:t>
      </w:r>
    </w:p>
    <w:p>
      <w:r>
        <w:rPr>
          <w:b/>
        </w:rPr>
        <w:t xml:space="preserve">[00:29:55] </w:t>
      </w:r>
      <w:r>
        <w:t>You kind of want to have your own pulse</w:t>
      </w:r>
    </w:p>
    <w:p>
      <w:r>
        <w:rPr>
          <w:b/>
        </w:rPr>
        <w:t xml:space="preserve">[00:29:56] </w:t>
      </w:r>
      <w:r>
        <w:t>your own bet on what you want to go to</w:t>
      </w:r>
    </w:p>
    <w:p>
      <w:r>
        <w:rPr>
          <w:b/>
        </w:rPr>
        <w:t xml:space="preserve">[00:30:00] </w:t>
      </w:r>
      <w:r>
        <w:t>be to be to to back your originality and</w:t>
      </w:r>
    </w:p>
    <w:p>
      <w:r>
        <w:rPr>
          <w:b/>
        </w:rPr>
        <w:t xml:space="preserve">[00:30:02] </w:t>
      </w:r>
      <w:r>
        <w:t>where you want to focus on Um because if</w:t>
      </w:r>
    </w:p>
    <w:p>
      <w:r>
        <w:rPr>
          <w:b/>
        </w:rPr>
        <w:t xml:space="preserve">[00:30:04] </w:t>
      </w:r>
      <w:r>
        <w:t>all you if all a creator does is see</w:t>
      </w:r>
    </w:p>
    <w:p>
      <w:r>
        <w:rPr>
          <w:b/>
        </w:rPr>
        <w:t xml:space="preserve">[00:30:06] </w:t>
      </w:r>
      <w:r>
        <w:t>what else is working and does a version</w:t>
      </w:r>
    </w:p>
    <w:p>
      <w:r>
        <w:rPr>
          <w:b/>
        </w:rPr>
        <w:t xml:space="preserve">[00:30:08] </w:t>
      </w:r>
      <w:r>
        <w:t>of it then I think you're kind of you're</w:t>
      </w:r>
    </w:p>
    <w:p>
      <w:r>
        <w:rPr>
          <w:b/>
        </w:rPr>
        <w:t xml:space="preserve">[00:30:10] </w:t>
      </w:r>
      <w:r>
        <w:t>just limited to whatever the meta is</w:t>
      </w:r>
    </w:p>
    <w:p>
      <w:r>
        <w:rPr>
          <w:b/>
        </w:rPr>
        <w:t xml:space="preserve">[00:30:12] </w:t>
      </w:r>
      <w:r>
        <w:t>You're never going to break through and</w:t>
      </w:r>
    </w:p>
    <w:p>
      <w:r>
        <w:rPr>
          <w:b/>
        </w:rPr>
        <w:t xml:space="preserve">[00:30:14] </w:t>
      </w:r>
      <w:r>
        <w:t>define a niche And you you did an</w:t>
      </w:r>
    </w:p>
    <w:p>
      <w:r>
        <w:rPr>
          <w:b/>
        </w:rPr>
        <w:t xml:space="preserve">[00:30:15] </w:t>
      </w:r>
      <w:r>
        <w:t>amazing job with that man When you</w:t>
      </w:r>
    </w:p>
    <w:p>
      <w:r>
        <w:rPr>
          <w:b/>
        </w:rPr>
        <w:t xml:space="preserve">[00:30:17] </w:t>
      </w:r>
      <w:r>
        <w:t>started creating content in AI and you</w:t>
      </w:r>
    </w:p>
    <w:p>
      <w:r>
        <w:rPr>
          <w:b/>
        </w:rPr>
        <w:t xml:space="preserve">[00:30:18] </w:t>
      </w:r>
      <w:r>
        <w:t>went over to school you know you</w:t>
      </w:r>
    </w:p>
    <w:p>
      <w:r>
        <w:rPr>
          <w:b/>
        </w:rPr>
        <w:t xml:space="preserve">[00:30:20] </w:t>
      </w:r>
      <w:r>
        <w:t>trailblazed that and and and led the way</w:t>
      </w:r>
    </w:p>
    <w:p>
      <w:r>
        <w:rPr>
          <w:b/>
        </w:rPr>
        <w:t xml:space="preserve">[00:30:22] </w:t>
      </w:r>
      <w:r>
        <w:t>So now every AI creator has a school</w:t>
      </w:r>
    </w:p>
    <w:p>
      <w:r>
        <w:rPr>
          <w:b/>
        </w:rPr>
        <w:t xml:space="preserve">[00:30:24] </w:t>
      </w:r>
      <w:r>
        <w:t>community Now every AI creates a school</w:t>
      </w:r>
    </w:p>
    <w:p>
      <w:r>
        <w:rPr>
          <w:b/>
        </w:rPr>
        <w:t xml:space="preserve">[00:30:25] </w:t>
      </w:r>
      <w:r>
        <w:t>community Yeah So um you need to you</w:t>
      </w:r>
    </w:p>
    <w:p>
      <w:r>
        <w:rPr>
          <w:b/>
        </w:rPr>
        <w:t xml:space="preserve">[00:30:29] </w:t>
      </w:r>
      <w:r>
        <w:t>need to understand what the people want</w:t>
      </w:r>
    </w:p>
    <w:p>
      <w:r>
        <w:rPr>
          <w:b/>
        </w:rPr>
        <w:t xml:space="preserve">[00:30:30] </w:t>
      </w:r>
      <w:r>
        <w:t>But it's almost like I I bring it back</w:t>
      </w:r>
    </w:p>
    <w:p>
      <w:r>
        <w:rPr>
          <w:b/>
        </w:rPr>
        <w:t xml:space="preserve">[00:30:32] </w:t>
      </w:r>
      <w:r>
        <w:t>to I the more I look at this the more I</w:t>
      </w:r>
    </w:p>
    <w:p>
      <w:r>
        <w:rPr>
          <w:b/>
        </w:rPr>
        <w:t xml:space="preserve">[00:30:34] </w:t>
      </w:r>
      <w:r>
        <w:t>realize it's actually I I I wonder if</w:t>
      </w:r>
    </w:p>
    <w:p>
      <w:r>
        <w:rPr>
          <w:b/>
        </w:rPr>
        <w:t xml:space="preserve">[00:30:36] </w:t>
      </w:r>
      <w:r>
        <w:t>it's actually really simple which is if</w:t>
      </w:r>
    </w:p>
    <w:p>
      <w:r>
        <w:rPr>
          <w:b/>
        </w:rPr>
        <w:t xml:space="preserve">[00:30:37] </w:t>
      </w:r>
      <w:r>
        <w:t>you just focus on actually sit down and</w:t>
      </w:r>
    </w:p>
    <w:p>
      <w:r>
        <w:rPr>
          <w:b/>
        </w:rPr>
        <w:t xml:space="preserve">[00:30:40] </w:t>
      </w:r>
      <w:r>
        <w:t>use your brain and think about what</w:t>
      </w:r>
    </w:p>
    <w:p>
      <w:r>
        <w:rPr>
          <w:b/>
        </w:rPr>
        <w:t xml:space="preserve">[00:30:41] </w:t>
      </w:r>
      <w:r>
        <w:t>people want and just give them that like</w:t>
      </w:r>
    </w:p>
    <w:p>
      <w:r>
        <w:rPr>
          <w:b/>
        </w:rPr>
        <w:t xml:space="preserve">[00:30:44] </w:t>
      </w:r>
      <w:r>
        <w:t>the rest of it's just window dressing</w:t>
      </w:r>
    </w:p>
    <w:p>
      <w:r>
        <w:rPr>
          <w:b/>
        </w:rPr>
        <w:t xml:space="preserve">[00:30:46] </w:t>
      </w:r>
      <w:r>
        <w:t>It's like Bezos always says right the</w:t>
      </w:r>
    </w:p>
    <w:p>
      <w:r>
        <w:rPr>
          <w:b/>
        </w:rPr>
        <w:t xml:space="preserve">[00:30:47] </w:t>
      </w:r>
      <w:r>
        <w:t>the most fearsome competitors are the</w:t>
      </w:r>
    </w:p>
    <w:p>
      <w:r>
        <w:rPr>
          <w:b/>
        </w:rPr>
        <w:t xml:space="preserve">[00:30:49] </w:t>
      </w:r>
      <w:r>
        <w:t>ones but don't even think about you all</w:t>
      </w:r>
    </w:p>
    <w:p>
      <w:r>
        <w:rPr>
          <w:b/>
        </w:rPr>
        <w:t xml:space="preserve">[00:30:51] </w:t>
      </w:r>
      <w:r>
        <w:t>All they think about is a customer</w:t>
      </w:r>
    </w:p>
    <w:p>
      <w:r>
        <w:rPr>
          <w:b/>
        </w:rPr>
        <w:t xml:space="preserve">[00:30:52] </w:t>
      </w:r>
      <w:r>
        <w:t>because they're in pursuit of the</w:t>
      </w:r>
    </w:p>
    <w:p>
      <w:r>
        <w:rPr>
          <w:b/>
        </w:rPr>
        <w:t xml:space="preserve">[00:30:54] </w:t>
      </w:r>
      <w:r>
        <w:t>customer You're just going where the</w:t>
      </w:r>
    </w:p>
    <w:p>
      <w:r>
        <w:rPr>
          <w:b/>
        </w:rPr>
        <w:t xml:space="preserve">[00:30:56] </w:t>
      </w:r>
      <w:r>
        <w:t>puck is going that where the puck is And</w:t>
      </w:r>
    </w:p>
    <w:p>
      <w:r>
        <w:rPr>
          <w:b/>
        </w:rPr>
        <w:t xml:space="preserve">[00:30:57] </w:t>
      </w:r>
      <w:r>
        <w:t>the other quote is are the puck you kind</w:t>
      </w:r>
    </w:p>
    <w:p>
      <w:r>
        <w:rPr>
          <w:b/>
        </w:rPr>
        <w:t xml:space="preserve">[00:31:00] </w:t>
      </w:r>
      <w:r>
        <w:t>of want to go for where it's going Like</w:t>
      </w:r>
    </w:p>
    <w:p>
      <w:r>
        <w:rPr>
          <w:b/>
        </w:rPr>
        <w:t xml:space="preserve">[00:31:01] </w:t>
      </w:r>
      <w:r>
        <w:t>this is exactly why you know startups</w:t>
      </w:r>
    </w:p>
    <w:p>
      <w:r>
        <w:rPr>
          <w:b/>
        </w:rPr>
        <w:t xml:space="preserve">[00:31:04] </w:t>
      </w:r>
      <w:r>
        <w:t>where the founder is non techchnical</w:t>
      </w:r>
    </w:p>
    <w:p>
      <w:r>
        <w:rPr>
          <w:b/>
        </w:rPr>
        <w:t xml:space="preserve">[00:31:05] </w:t>
      </w:r>
      <w:r>
        <w:t>will fail cuz like if this if the</w:t>
      </w:r>
    </w:p>
    <w:p>
      <w:r>
        <w:rPr>
          <w:b/>
        </w:rPr>
        <w:t xml:space="preserve">[00:31:07] </w:t>
      </w:r>
      <w:r>
        <w:t>founder himself cannot understand like</w:t>
      </w:r>
    </w:p>
    <w:p>
      <w:r>
        <w:rPr>
          <w:b/>
        </w:rPr>
        <w:t xml:space="preserve">[00:31:09] </w:t>
      </w:r>
      <w:r>
        <w:t>the product and cannot test it you just</w:t>
      </w:r>
    </w:p>
    <w:p>
      <w:r>
        <w:rPr>
          <w:b/>
        </w:rPr>
        <w:t xml:space="preserve">[00:31:11] </w:t>
      </w:r>
      <w:r>
        <w:t>cannot outsource it to agency completely</w:t>
      </w:r>
    </w:p>
    <w:p>
      <w:r>
        <w:rPr>
          <w:b/>
        </w:rPr>
        <w:t xml:space="preserve">[00:31:12] </w:t>
      </w:r>
      <w:r>
        <w:t>right so this is the same exact thing</w:t>
      </w:r>
    </w:p>
    <w:p>
      <w:r>
        <w:rPr>
          <w:b/>
        </w:rPr>
        <w:t xml:space="preserve">[00:31:14] </w:t>
      </w:r>
      <w:r>
        <w:t>and it applies to any business like you</w:t>
      </w:r>
    </w:p>
    <w:p>
      <w:r>
        <w:rPr>
          <w:b/>
        </w:rPr>
        <w:t xml:space="preserve">[00:31:16] </w:t>
      </w:r>
      <w:r>
        <w:t>have to be using the product yourself</w:t>
      </w:r>
    </w:p>
    <w:p>
      <w:r>
        <w:rPr>
          <w:b/>
        </w:rPr>
        <w:t xml:space="preserve">[00:31:17] </w:t>
      </w:r>
      <w:r>
        <w:t>you know you cannot build a great gym if</w:t>
      </w:r>
    </w:p>
    <w:p>
      <w:r>
        <w:rPr>
          <w:b/>
        </w:rPr>
        <w:t xml:space="preserve">[00:31:19] </w:t>
      </w:r>
      <w:r>
        <w:t>you don't work out it's impossible</w:t>
      </w:r>
    </w:p>
    <w:p>
      <w:r>
        <w:rPr>
          <w:b/>
        </w:rPr>
        <w:t xml:space="preserve">[00:31:20] </w:t>
      </w:r>
      <w:r>
        <w:t>impossible yeah completely impossible by</w:t>
      </w:r>
    </w:p>
    <w:p>
      <w:r>
        <w:rPr>
          <w:b/>
        </w:rPr>
        <w:t xml:space="preserve">[00:31:23] </w:t>
      </w:r>
      <w:r>
        <w:t>one thing you said is that uh usually</w:t>
      </w:r>
    </w:p>
    <w:p>
      <w:r>
        <w:rPr>
          <w:b/>
        </w:rPr>
        <w:t xml:space="preserve">[00:31:25] </w:t>
      </w:r>
      <w:r>
        <w:t>the models like blindly agree but</w:t>
      </w:r>
    </w:p>
    <w:p>
      <w:r>
        <w:rPr>
          <w:b/>
        </w:rPr>
        <w:t xml:space="preserve">[00:31:27] </w:t>
      </w:r>
      <w:r>
        <w:t>recently I think there's two models that</w:t>
      </w:r>
    </w:p>
    <w:p>
      <w:r>
        <w:rPr>
          <w:b/>
        </w:rPr>
        <w:t xml:space="preserve">[00:31:29] </w:t>
      </w:r>
      <w:r>
        <w:t>broken this curse because LLMs are</w:t>
      </w:r>
    </w:p>
    <w:p>
      <w:r>
        <w:rPr>
          <w:b/>
        </w:rPr>
        <w:t xml:space="preserve">[00:31:31] </w:t>
      </w:r>
      <w:r>
        <w:t>basically built to agree right like next</w:t>
      </w:r>
    </w:p>
    <w:p>
      <w:r>
        <w:rPr>
          <w:b/>
        </w:rPr>
        <w:t xml:space="preserve">[00:31:33] </w:t>
      </w:r>
      <w:r>
        <w:t>token prediction unless you say</w:t>
      </w:r>
    </w:p>
    <w:p>
      <w:r>
        <w:rPr>
          <w:b/>
        </w:rPr>
        <w:t xml:space="preserve">[00:31:34] </w:t>
      </w:r>
      <w:r>
        <w:t>something ridiculous obviously but like</w:t>
      </w:r>
    </w:p>
    <w:p>
      <w:r>
        <w:rPr>
          <w:b/>
        </w:rPr>
        <w:t xml:space="preserve">[00:31:36] </w:t>
      </w:r>
      <w:r>
        <w:t>right now Gemini 2.5 Pro and GPD4.5 are</w:t>
      </w:r>
    </w:p>
    <w:p>
      <w:r>
        <w:rPr>
          <w:b/>
        </w:rPr>
        <w:t xml:space="preserve">[00:31:39] </w:t>
      </w:r>
      <w:r>
        <w:t>the only two models from my experience</w:t>
      </w:r>
    </w:p>
    <w:p>
      <w:r>
        <w:rPr>
          <w:b/>
        </w:rPr>
        <w:t xml:space="preserve">[00:31:41] </w:t>
      </w:r>
      <w:r>
        <w:t>that will tell you like no that's wrong</w:t>
      </w:r>
    </w:p>
    <w:p>
      <w:r>
        <w:rPr>
          <w:b/>
        </w:rPr>
        <w:t xml:space="preserve">[00:31:43] </w:t>
      </w:r>
      <w:r>
        <w:t>If you tell it like change this file to</w:t>
      </w:r>
    </w:p>
    <w:p>
      <w:r>
        <w:rPr>
          <w:b/>
        </w:rPr>
        <w:t xml:space="preserve">[00:31:44] </w:t>
      </w:r>
      <w:r>
        <w:t>implement that not only like most models</w:t>
      </w:r>
    </w:p>
    <w:p>
      <w:r>
        <w:rPr>
          <w:b/>
        </w:rPr>
        <w:t xml:space="preserve">[00:31:47] </w:t>
      </w:r>
      <w:r>
        <w:t>like maybe close 3.5 would change that</w:t>
      </w:r>
    </w:p>
    <w:p>
      <w:r>
        <w:rPr>
          <w:b/>
        </w:rPr>
        <w:t xml:space="preserve">[00:31:49] </w:t>
      </w:r>
      <w:r>
        <w:t>file and then mess up your codebase But</w:t>
      </w:r>
    </w:p>
    <w:p>
      <w:r>
        <w:rPr>
          <w:b/>
        </w:rPr>
        <w:t xml:space="preserve">[00:31:50] </w:t>
      </w:r>
      <w:r>
        <w:t>these two models say like no actually</w:t>
      </w:r>
    </w:p>
    <w:p>
      <w:r>
        <w:rPr>
          <w:b/>
        </w:rPr>
        <w:t xml:space="preserve">[00:31:52] </w:t>
      </w:r>
      <w:r>
        <w:t>that files look good Maybe you want to</w:t>
      </w:r>
    </w:p>
    <w:p>
      <w:r>
        <w:rPr>
          <w:b/>
        </w:rPr>
        <w:t xml:space="preserve">[00:31:53] </w:t>
      </w:r>
      <w:r>
        <w:t>make changes here Oh that's good So it's</w:t>
      </w:r>
    </w:p>
    <w:p>
      <w:r>
        <w:rPr>
          <w:b/>
        </w:rPr>
        <w:t xml:space="preserve">[00:31:55] </w:t>
      </w:r>
      <w:r>
        <w:t>it's getting better that models no</w:t>
      </w:r>
    </w:p>
    <w:p>
      <w:r>
        <w:rPr>
          <w:b/>
        </w:rPr>
        <w:t xml:space="preserve">[00:31:57] </w:t>
      </w:r>
      <w:r>
        <w:t>longer blindly agree Yeah that's kind of</w:t>
      </w:r>
    </w:p>
    <w:p>
      <w:r>
        <w:rPr>
          <w:b/>
        </w:rPr>
        <w:t xml:space="preserve">[00:31:59] </w:t>
      </w:r>
      <w:r>
        <w:t>what you want them to do You want them</w:t>
      </w:r>
    </w:p>
    <w:p>
      <w:r>
        <w:rPr>
          <w:b/>
        </w:rPr>
        <w:t xml:space="preserve">[00:32:00] </w:t>
      </w:r>
      <w:r>
        <w:t>to be an</w:t>
      </w:r>
    </w:p>
    <w:p>
      <w:r>
        <w:rPr>
          <w:b/>
        </w:rPr>
        <w:t xml:space="preserve">[00:32:01] </w:t>
      </w:r>
      <w:r>
        <w:t>intelligent objector if they don't agree</w:t>
      </w:r>
    </w:p>
    <w:p>
      <w:r>
        <w:rPr>
          <w:b/>
        </w:rPr>
        <w:t xml:space="preserve">[00:32:04] </w:t>
      </w:r>
      <w:r>
        <w:t>Yeah Yeah 100% That's that's fantastic</w:t>
      </w:r>
    </w:p>
    <w:p>
      <w:r>
        <w:rPr>
          <w:b/>
        </w:rPr>
        <w:t xml:space="preserve">[00:32:06] </w:t>
      </w:r>
      <w:r>
        <w:t>That's the main difference between LLMs</w:t>
      </w:r>
    </w:p>
    <w:p>
      <w:r>
        <w:rPr>
          <w:b/>
        </w:rPr>
        <w:t xml:space="preserve">[00:32:08] </w:t>
      </w:r>
      <w:r>
        <w:t>and humans right now Cuz like you know</w:t>
      </w:r>
    </w:p>
    <w:p>
      <w:r>
        <w:rPr>
          <w:b/>
        </w:rPr>
        <w:t xml:space="preserve">[00:32:09] </w:t>
      </w:r>
      <w:r>
        <w:t>if you if you say to LM like "Yeah I've</w:t>
      </w:r>
    </w:p>
    <w:p>
      <w:r>
        <w:rPr>
          <w:b/>
        </w:rPr>
        <w:t xml:space="preserve">[00:32:11] </w:t>
      </w:r>
      <w:r>
        <w:t>been feeling kind of lazy You know I've</w:t>
      </w:r>
    </w:p>
    <w:p>
      <w:r>
        <w:rPr>
          <w:b/>
        </w:rPr>
        <w:t xml:space="preserve">[00:32:12] </w:t>
      </w:r>
      <w:r>
        <w:t>been skipping the gym." Say like "Oh</w:t>
      </w:r>
    </w:p>
    <w:p>
      <w:r>
        <w:rPr>
          <w:b/>
        </w:rPr>
        <w:t xml:space="preserve">[00:32:14] </w:t>
      </w:r>
      <w:r>
        <w:t>yeah Maybe it's because you're depressed</w:t>
      </w:r>
    </w:p>
    <w:p>
      <w:r>
        <w:rPr>
          <w:b/>
        </w:rPr>
        <w:t xml:space="preserve">[00:32:15] </w:t>
      </w:r>
      <w:r>
        <w:t>blah blah blah." Your friend will be</w:t>
      </w:r>
    </w:p>
    <w:p>
      <w:r>
        <w:rPr>
          <w:b/>
        </w:rPr>
        <w:t xml:space="preserve">[00:32:16] </w:t>
      </w:r>
      <w:r>
        <w:t>like "Yo what the fuck?" That's I want I</w:t>
      </w:r>
    </w:p>
    <w:p>
      <w:r>
        <w:rPr>
          <w:b/>
        </w:rPr>
        <w:t xml:space="preserve">[00:32:19] </w:t>
      </w:r>
      <w:r>
        <w:t>want them say "Dude you're dropping the</w:t>
      </w:r>
    </w:p>
    <w:p>
      <w:r>
        <w:rPr>
          <w:b/>
        </w:rPr>
        <w:t xml:space="preserve">[00:32:20] </w:t>
      </w:r>
      <w:r>
        <w:t>ball You being lazy You need to get back</w:t>
      </w:r>
    </w:p>
    <w:p>
      <w:r>
        <w:rPr>
          <w:b/>
        </w:rPr>
        <w:t xml:space="preserve">[00:32:22] </w:t>
      </w:r>
      <w:r>
        <w:t>after it You need to crush it dude."</w:t>
      </w:r>
    </w:p>
    <w:p>
      <w:r>
        <w:rPr>
          <w:b/>
        </w:rPr>
        <w:t xml:space="preserve">[00:32:24] </w:t>
      </w:r>
      <w:r>
        <w:t>That's what I want to hear I actually</w:t>
      </w:r>
    </w:p>
    <w:p>
      <w:r>
        <w:rPr>
          <w:b/>
        </w:rPr>
        <w:t xml:space="preserve">[00:32:25] </w:t>
      </w:r>
      <w:r>
        <w:t>always say to language models I said</w:t>
      </w:r>
    </w:p>
    <w:p>
      <w:r>
        <w:rPr>
          <w:b/>
        </w:rPr>
        <w:t xml:space="preserve">[00:32:27] </w:t>
      </w:r>
      <w:r>
        <w:t>"Dude tell me if you disagree with me."</w:t>
      </w:r>
    </w:p>
    <w:p>
      <w:r>
        <w:rPr>
          <w:b/>
        </w:rPr>
        <w:t xml:space="preserve">[00:32:29] </w:t>
      </w:r>
      <w:r>
        <w:t>By the way I I actually always give it</w:t>
      </w:r>
    </w:p>
    <w:p>
      <w:r>
        <w:rPr>
          <w:b/>
        </w:rPr>
        <w:t xml:space="preserve">[00:32:30] </w:t>
      </w:r>
      <w:r>
        <w:t>that prompt I don't want to have to do</w:t>
      </w:r>
    </w:p>
    <w:p>
      <w:r>
        <w:rPr>
          <w:b/>
        </w:rPr>
        <w:t xml:space="preserve">[00:32:32] </w:t>
      </w:r>
      <w:r>
        <w:t>that I want it to be freaking roasting</w:t>
      </w:r>
    </w:p>
    <w:p>
      <w:r>
        <w:rPr>
          <w:b/>
        </w:rPr>
        <w:t xml:space="preserve">[00:32:34] </w:t>
      </w:r>
      <w:r>
        <w:t>me It' be cool if you could actually</w:t>
      </w:r>
    </w:p>
    <w:p>
      <w:r>
        <w:rPr>
          <w:b/>
        </w:rPr>
        <w:t xml:space="preserve">[00:32:35] </w:t>
      </w:r>
      <w:r>
        <w:t>preset that I know you can do with</w:t>
      </w:r>
    </w:p>
    <w:p>
      <w:r>
        <w:rPr>
          <w:b/>
        </w:rPr>
        <w:t xml:space="preserve">[00:32:37] </w:t>
      </w:r>
      <w:r>
        <w:t>custom instructions but it's more fine</w:t>
      </w:r>
    </w:p>
    <w:p>
      <w:r>
        <w:rPr>
          <w:b/>
        </w:rPr>
        <w:t xml:space="preserve">[00:32:38] </w:t>
      </w:r>
      <w:r>
        <w:t>tuning Yeah it needs more fine tuning It</w:t>
      </w:r>
    </w:p>
    <w:p>
      <w:r>
        <w:rPr>
          <w:b/>
        </w:rPr>
        <w:t xml:space="preserve">[00:32:40] </w:t>
      </w:r>
      <w:r>
        <w:t>needs more fine tuning Yeah definitely</w:t>
      </w:r>
    </w:p>
    <w:p>
      <w:r>
        <w:rPr>
          <w:b/>
        </w:rPr>
        <w:t xml:space="preserve">[00:32:41] </w:t>
      </w:r>
      <w:r>
        <w:t>100% But now the good thing about CH GBD</w:t>
      </w:r>
    </w:p>
    <w:p>
      <w:r>
        <w:rPr>
          <w:b/>
        </w:rPr>
        <w:t xml:space="preserve">[00:32:44] </w:t>
      </w:r>
      <w:r>
        <w:t>is that they improved the way it can</w:t>
      </w:r>
    </w:p>
    <w:p>
      <w:r>
        <w:rPr>
          <w:b/>
        </w:rPr>
        <w:t xml:space="preserve">[00:32:46] </w:t>
      </w:r>
      <w:r>
        <w:t>like recall memory because before it had</w:t>
      </w:r>
    </w:p>
    <w:p>
      <w:r>
        <w:rPr>
          <w:b/>
        </w:rPr>
        <w:t xml:space="preserve">[00:32:48] </w:t>
      </w:r>
      <w:r>
        <w:t>the long-term memory which had to save</w:t>
      </w:r>
    </w:p>
    <w:p>
      <w:r>
        <w:rPr>
          <w:b/>
        </w:rPr>
        <w:t xml:space="preserve">[00:32:50] </w:t>
      </w:r>
      <w:r>
        <w:t>into but now it can reference old chats</w:t>
      </w:r>
    </w:p>
    <w:p>
      <w:r>
        <w:rPr>
          <w:b/>
        </w:rPr>
        <w:t xml:space="preserve">[00:32:53] </w:t>
      </w:r>
      <w:r>
        <w:t>that are not saved in the long memory So</w:t>
      </w:r>
    </w:p>
    <w:p>
      <w:r>
        <w:rPr>
          <w:b/>
        </w:rPr>
        <w:t xml:space="preserve">[00:32:55] </w:t>
      </w:r>
      <w:r>
        <w:t>you can say like list out all the topics</w:t>
      </w:r>
    </w:p>
    <w:p>
      <w:r>
        <w:rPr>
          <w:b/>
        </w:rPr>
        <w:t xml:space="preserve">[00:32:56] </w:t>
      </w:r>
      <w:r>
        <w:t>you talked about in the last 30 days and</w:t>
      </w:r>
    </w:p>
    <w:p>
      <w:r>
        <w:rPr>
          <w:b/>
        </w:rPr>
        <w:t xml:space="preserve">[00:32:58] </w:t>
      </w:r>
      <w:r>
        <w:t>with the latest update that came out</w:t>
      </w:r>
    </w:p>
    <w:p>
      <w:r>
        <w:rPr>
          <w:b/>
        </w:rPr>
        <w:t xml:space="preserve">[00:32:59] </w:t>
      </w:r>
      <w:r>
        <w:t>like three days ago it can now do that</w:t>
      </w:r>
    </w:p>
    <w:p>
      <w:r>
        <w:rPr>
          <w:b/>
        </w:rPr>
        <w:t xml:space="preserve">[00:33:02] </w:t>
      </w:r>
      <w:r>
        <w:t>That is freaking awesome That that is a</w:t>
      </w:r>
    </w:p>
    <w:p>
      <w:r>
        <w:rPr>
          <w:b/>
        </w:rPr>
        <w:t xml:space="preserve">[00:33:04] </w:t>
      </w:r>
      <w:r>
        <w:t>really really really good update because</w:t>
      </w:r>
    </w:p>
    <w:p>
      <w:r>
        <w:rPr>
          <w:b/>
        </w:rPr>
        <w:t xml:space="preserve">[00:33:06] </w:t>
      </w:r>
      <w:r>
        <w:t>it was my experience like I'd have like</w:t>
      </w:r>
    </w:p>
    <w:p>
      <w:r>
        <w:rPr>
          <w:b/>
        </w:rPr>
        <w:t xml:space="preserve">[00:33:07] </w:t>
      </w:r>
      <w:r>
        <w:t>a chat and I'd go really deep Yeah On a</w:t>
      </w:r>
    </w:p>
    <w:p>
      <w:r>
        <w:rPr>
          <w:b/>
        </w:rPr>
        <w:t xml:space="preserve">[00:33:10] </w:t>
      </w:r>
      <w:r>
        <w:t>subject and then once it ended I'm like</w:t>
      </w:r>
    </w:p>
    <w:p>
      <w:r>
        <w:rPr>
          <w:b/>
        </w:rPr>
        <w:t xml:space="preserve">[00:33:11] </w:t>
      </w:r>
      <w:r>
        <w:t>I've got to now restart the whole</w:t>
      </w:r>
    </w:p>
    <w:p>
      <w:r>
        <w:rPr>
          <w:b/>
        </w:rPr>
        <w:t xml:space="preserve">[00:33:12] </w:t>
      </w:r>
      <w:r>
        <w:t>conversation in a brand new chat So I'm</w:t>
      </w:r>
    </w:p>
    <w:p>
      <w:r>
        <w:rPr>
          <w:b/>
        </w:rPr>
        <w:t xml:space="preserve">[00:33:14] </w:t>
      </w:r>
      <w:r>
        <w:t>actually the thing I'm most looking</w:t>
      </w:r>
    </w:p>
    <w:p>
      <w:r>
        <w:rPr>
          <w:b/>
        </w:rPr>
        <w:t xml:space="preserve">[00:33:16] </w:t>
      </w:r>
      <w:r>
        <w:t>forward to is Sesame uh with an</w:t>
      </w:r>
    </w:p>
    <w:p>
      <w:r>
        <w:rPr>
          <w:b/>
        </w:rPr>
        <w:t xml:space="preserve">[00:33:18] </w:t>
      </w:r>
      <w:r>
        <w:t>extremely long memory that level of um</w:t>
      </w:r>
    </w:p>
    <w:p>
      <w:r>
        <w:rPr>
          <w:b/>
        </w:rPr>
        <w:t xml:space="preserve">[00:33:22] </w:t>
      </w:r>
      <w:r>
        <w:t>and I'd say the key differentiator is it</w:t>
      </w:r>
    </w:p>
    <w:p>
      <w:r>
        <w:rPr>
          <w:b/>
        </w:rPr>
        <w:t xml:space="preserve">[00:33:24] </w:t>
      </w:r>
      <w:r>
        <w:t>already solved the IQ problem It hadn't</w:t>
      </w:r>
    </w:p>
    <w:p>
      <w:r>
        <w:rPr>
          <w:b/>
        </w:rPr>
        <w:t xml:space="preserve">[00:33:25] </w:t>
      </w:r>
      <w:r>
        <w:t>solved the EQ the immersion intelligence</w:t>
      </w:r>
    </w:p>
    <w:p>
      <w:r>
        <w:rPr>
          <w:b/>
        </w:rPr>
        <w:t xml:space="preserve">[00:33:27] </w:t>
      </w:r>
      <w:r>
        <w:t>problem Sesame does that That's the next</w:t>
      </w:r>
    </w:p>
    <w:p>
      <w:r>
        <w:rPr>
          <w:b/>
        </w:rPr>
        <w:t xml:space="preserve">[00:33:30] </w:t>
      </w:r>
      <w:r>
        <w:t>like that's the next thing for um voice</w:t>
      </w:r>
    </w:p>
    <w:p>
      <w:r>
        <w:rPr>
          <w:b/>
        </w:rPr>
        <w:t xml:space="preserve">[00:33:32] </w:t>
      </w:r>
      <w:r>
        <w:t>AI I think that'll be absolutely huge to</w:t>
      </w:r>
    </w:p>
    <w:p>
      <w:r>
        <w:rPr>
          <w:b/>
        </w:rPr>
        <w:t xml:space="preserve">[00:33:34] </w:t>
      </w:r>
      <w:r>
        <w:t>be fair By the way just like with the</w:t>
      </w:r>
    </w:p>
    <w:p>
      <w:r>
        <w:rPr>
          <w:b/>
        </w:rPr>
        <w:t xml:space="preserve">[00:33:35] </w:t>
      </w:r>
      <w:r>
        <w:t>internet and Bitcoin most people are</w:t>
      </w:r>
    </w:p>
    <w:p>
      <w:r>
        <w:rPr>
          <w:b/>
        </w:rPr>
        <w:t xml:space="preserve">[00:33:37] </w:t>
      </w:r>
      <w:r>
        <w:t>going to completely miss out on the AI</w:t>
      </w:r>
    </w:p>
    <w:p>
      <w:r>
        <w:rPr>
          <w:b/>
        </w:rPr>
        <w:t xml:space="preserve">[00:33:39] </w:t>
      </w:r>
      <w:r>
        <w:t>revolution So don't be one of them and</w:t>
      </w:r>
    </w:p>
    <w:p>
      <w:r>
        <w:rPr>
          <w:b/>
        </w:rPr>
        <w:t xml:space="preserve">[00:33:41] </w:t>
      </w:r>
      <w:r>
        <w:t>get started today In the new society you</w:t>
      </w:r>
    </w:p>
    <w:p>
      <w:r>
        <w:rPr>
          <w:b/>
        </w:rPr>
        <w:t xml:space="preserve">[00:33:43] </w:t>
      </w:r>
      <w:r>
        <w:t>can find advanced step-by-step tutorials</w:t>
      </w:r>
    </w:p>
    <w:p>
      <w:r>
        <w:rPr>
          <w:b/>
        </w:rPr>
        <w:t xml:space="preserve">[00:33:46] </w:t>
      </w:r>
      <w:r>
        <w:t>How to build your first AI agent how to</w:t>
      </w:r>
    </w:p>
    <w:p>
      <w:r>
        <w:rPr>
          <w:b/>
        </w:rPr>
        <w:t xml:space="preserve">[00:33:48] </w:t>
      </w:r>
      <w:r>
        <w:t>build your own AI startup prompt</w:t>
      </w:r>
    </w:p>
    <w:p>
      <w:r>
        <w:rPr>
          <w:b/>
        </w:rPr>
        <w:t xml:space="preserve">[00:33:50] </w:t>
      </w:r>
      <w:r>
        <w:t>engineering how to make your first</w:t>
      </w:r>
    </w:p>
    <w:p>
      <w:r>
        <w:rPr>
          <w:b/>
        </w:rPr>
        <w:t xml:space="preserve">[00:33:51] </w:t>
      </w:r>
      <w:r>
        <w:t>thousands of AI and so much more So if</w:t>
      </w:r>
    </w:p>
    <w:p>
      <w:r>
        <w:rPr>
          <w:b/>
        </w:rPr>
        <w:t xml:space="preserve">[00:33:54] </w:t>
      </w:r>
      <w:r>
        <w:t>you want to start making money with AI</w:t>
      </w:r>
    </w:p>
    <w:p>
      <w:r>
        <w:rPr>
          <w:b/>
        </w:rPr>
        <w:t xml:space="preserve">[00:33:55] </w:t>
      </w:r>
      <w:r>
        <w:t>then make sure to join the new society</w:t>
      </w:r>
    </w:p>
    <w:p>
      <w:r>
        <w:rPr>
          <w:b/>
        </w:rPr>
        <w:t xml:space="preserve">[00:33:57] </w:t>
      </w:r>
      <w:r>
        <w:t>You don't need any programming</w:t>
      </w:r>
    </w:p>
    <w:p>
      <w:r>
        <w:rPr>
          <w:b/>
        </w:rPr>
        <w:t xml:space="preserve">[00:33:58] </w:t>
      </w:r>
      <w:r>
        <w:t>experience All you need is 30 minutes a</w:t>
      </w:r>
    </w:p>
    <w:p>
      <w:r>
        <w:rPr>
          <w:b/>
        </w:rPr>
        <w:t xml:space="preserve">[00:34:00] </w:t>
      </w:r>
      <w:r>
        <w:t>day And of course we will help you every</w:t>
      </w:r>
    </w:p>
    <w:p>
      <w:r>
        <w:rPr>
          <w:b/>
        </w:rPr>
        <w:t xml:space="preserve">[00:34:02] </w:t>
      </w:r>
      <w:r>
        <w:t>step of the way So if you want to start</w:t>
      </w:r>
    </w:p>
    <w:p>
      <w:r>
        <w:rPr>
          <w:b/>
        </w:rPr>
        <w:t xml:space="preserve">[00:34:04] </w:t>
      </w:r>
      <w:r>
        <w:t>making money with AI agents join the new</w:t>
      </w:r>
    </w:p>
    <w:p>
      <w:r>
        <w:rPr>
          <w:b/>
        </w:rPr>
        <w:t xml:space="preserve">[00:34:06] </w:t>
      </w:r>
      <w:r>
        <w:t>society The link is below the video the</w:t>
      </w:r>
    </w:p>
    <w:p>
      <w:r>
        <w:rPr>
          <w:b/>
        </w:rPr>
        <w:t xml:space="preserve">[00:34:07] </w:t>
      </w:r>
      <w:r>
        <w:t>the voice thing it's like a different</w:t>
      </w:r>
    </w:p>
    <w:p>
      <w:r>
        <w:rPr>
          <w:b/>
        </w:rPr>
        <w:t xml:space="preserve">[00:34:09] </w:t>
      </w:r>
      <w:r>
        <w:t>mod even if it's the same model the fact</w:t>
      </w:r>
    </w:p>
    <w:p>
      <w:r>
        <w:rPr>
          <w:b/>
        </w:rPr>
        <w:t xml:space="preserve">[00:34:11] </w:t>
      </w:r>
      <w:r>
        <w:t>that it's a different modality just</w:t>
      </w:r>
    </w:p>
    <w:p>
      <w:r>
        <w:rPr>
          <w:b/>
        </w:rPr>
        <w:t xml:space="preserve">[00:34:13] </w:t>
      </w:r>
      <w:r>
        <w:t>causes people to use it in a completely</w:t>
      </w:r>
    </w:p>
    <w:p>
      <w:r>
        <w:rPr>
          <w:b/>
        </w:rPr>
        <w:t xml:space="preserve">[00:34:14] </w:t>
      </w:r>
      <w:r>
        <w:t>different way Yeah Like the fact that</w:t>
      </w:r>
    </w:p>
    <w:p>
      <w:r>
        <w:rPr>
          <w:b/>
        </w:rPr>
        <w:t xml:space="preserve">[00:34:16] </w:t>
      </w:r>
      <w:r>
        <w:t>you can speak to it right it's it's a</w:t>
      </w:r>
    </w:p>
    <w:p>
      <w:r>
        <w:rPr>
          <w:b/>
        </w:rPr>
        <w:t xml:space="preserve">[00:34:18] </w:t>
      </w:r>
      <w:r>
        <w:t>very different feeling like the first</w:t>
      </w:r>
    </w:p>
    <w:p>
      <w:r>
        <w:rPr>
          <w:b/>
        </w:rPr>
        <w:t xml:space="preserve">[00:34:19] </w:t>
      </w:r>
      <w:r>
        <w:t>time used GPT voice it's kind of surreal</w:t>
      </w:r>
    </w:p>
    <w:p>
      <w:r>
        <w:rPr>
          <w:b/>
        </w:rPr>
        <w:t xml:space="preserve">[00:34:22] </w:t>
      </w:r>
      <w:r>
        <w:t>It is surreal Yeah I mean like even a</w:t>
      </w:r>
    </w:p>
    <w:p>
      <w:r>
        <w:rPr>
          <w:b/>
        </w:rPr>
        <w:t xml:space="preserve">[00:34:25] </w:t>
      </w:r>
      <w:r>
        <w:t>buddy of mine he's he's PhD in AI but</w:t>
      </w:r>
    </w:p>
    <w:p>
      <w:r>
        <w:rPr>
          <w:b/>
        </w:rPr>
        <w:t xml:space="preserve">[00:34:28] </w:t>
      </w:r>
      <w:r>
        <w:t>you know he told me to be honest with</w:t>
      </w:r>
    </w:p>
    <w:p>
      <w:r>
        <w:rPr>
          <w:b/>
        </w:rPr>
        <w:t xml:space="preserve">[00:34:30] </w:t>
      </w:r>
      <w:r>
        <w:t>you dude he's like I don't even know</w:t>
      </w:r>
    </w:p>
    <w:p>
      <w:r>
        <w:rPr>
          <w:b/>
        </w:rPr>
        <w:t xml:space="preserve">[00:34:32] </w:t>
      </w:r>
      <w:r>
        <w:t>what that really means any like I I I</w:t>
      </w:r>
    </w:p>
    <w:p>
      <w:r>
        <w:rPr>
          <w:b/>
        </w:rPr>
        <w:t xml:space="preserve">[00:34:34] </w:t>
      </w:r>
      <w:r>
        <w:t>sent an assessment I was like dude try</w:t>
      </w:r>
    </w:p>
    <w:p>
      <w:r>
        <w:rPr>
          <w:b/>
        </w:rPr>
        <w:t xml:space="preserve">[00:34:35] </w:t>
      </w:r>
      <w:r>
        <w:t>this out tell me what you think about it</w:t>
      </w:r>
    </w:p>
    <w:p>
      <w:r>
        <w:rPr>
          <w:b/>
        </w:rPr>
        <w:t xml:space="preserve">[00:34:37] </w:t>
      </w:r>
      <w:r>
        <w:t>His mind was blown He He's not aware of</w:t>
      </w:r>
    </w:p>
    <w:p>
      <w:r>
        <w:rPr>
          <w:b/>
        </w:rPr>
        <w:t xml:space="preserve">[00:34:39] </w:t>
      </w:r>
      <w:r>
        <w:t>a lot of the application stuff And I</w:t>
      </w:r>
    </w:p>
    <w:p>
      <w:r>
        <w:rPr>
          <w:b/>
        </w:rPr>
        <w:t xml:space="preserve">[00:34:41] </w:t>
      </w:r>
      <w:r>
        <w:t>think that's like AI now is so such a</w:t>
      </w:r>
    </w:p>
    <w:p>
      <w:r>
        <w:rPr>
          <w:b/>
        </w:rPr>
        <w:t xml:space="preserve">[00:34:44] </w:t>
      </w:r>
      <w:r>
        <w:t>huge term It could mean like a million</w:t>
      </w:r>
    </w:p>
    <w:p>
      <w:r>
        <w:rPr>
          <w:b/>
        </w:rPr>
        <w:t xml:space="preserve">[00:34:46] </w:t>
      </w:r>
      <w:r>
        <w:t>different things Do you know what I mean</w:t>
      </w:r>
    </w:p>
    <w:p>
      <w:r>
        <w:rPr>
          <w:b/>
        </w:rPr>
        <w:t xml:space="preserve">[00:34:49] </w:t>
      </w:r>
      <w:r>
        <w:t>you could be in cyber security AI You</w:t>
      </w:r>
    </w:p>
    <w:p>
      <w:r>
        <w:rPr>
          <w:b/>
        </w:rPr>
        <w:t xml:space="preserve">[00:34:51] </w:t>
      </w:r>
      <w:r>
        <w:t>may have no idea about applications or</w:t>
      </w:r>
    </w:p>
    <w:p>
      <w:r>
        <w:rPr>
          <w:b/>
        </w:rPr>
        <w:t xml:space="preserve">[00:34:53] </w:t>
      </w:r>
      <w:r>
        <w:t>like what's going on with the SAS side</w:t>
      </w:r>
    </w:p>
    <w:p>
      <w:r>
        <w:rPr>
          <w:b/>
        </w:rPr>
        <w:t xml:space="preserve">[00:34:54] </w:t>
      </w:r>
      <w:r>
        <w:t>of things Um so dude all that to say</w:t>
      </w:r>
    </w:p>
    <w:p>
      <w:r>
        <w:rPr>
          <w:b/>
        </w:rPr>
        <w:t xml:space="preserve">[00:34:56] </w:t>
      </w:r>
      <w:r>
        <w:t>like it is yeah growing exponentially</w:t>
      </w:r>
    </w:p>
    <w:p>
      <w:r>
        <w:rPr>
          <w:b/>
        </w:rPr>
        <w:t xml:space="preserve">[00:34:57] </w:t>
      </w:r>
      <w:r>
        <w:t>Then different modalities like</w:t>
      </w:r>
    </w:p>
    <w:p>
      <w:r>
        <w:rPr>
          <w:b/>
        </w:rPr>
        <w:t xml:space="preserve">[00:34:59] </w:t>
      </w:r>
      <w:r>
        <w:t>definitely make it more accessible So</w:t>
      </w:r>
    </w:p>
    <w:p>
      <w:r>
        <w:rPr>
          <w:b/>
        </w:rPr>
        <w:t xml:space="preserve">[00:35:00] </w:t>
      </w:r>
      <w:r>
        <w:t>you would like something like JGBD voice</w:t>
      </w:r>
    </w:p>
    <w:p>
      <w:r>
        <w:rPr>
          <w:b/>
        </w:rPr>
        <w:t xml:space="preserve">[00:35:03] </w:t>
      </w:r>
      <w:r>
        <w:t>butt power r sesame with like 10 million</w:t>
      </w:r>
    </w:p>
    <w:p>
      <w:r>
        <w:rPr>
          <w:b/>
        </w:rPr>
        <w:t xml:space="preserve">[00:35:05] </w:t>
      </w:r>
      <w:r>
        <w:t>context window Yeah that' be cool I</w:t>
      </w:r>
    </w:p>
    <w:p>
      <w:r>
        <w:rPr>
          <w:b/>
        </w:rPr>
        <w:t xml:space="preserve">[00:35:07] </w:t>
      </w:r>
      <w:r>
        <w:t>think it's possible to build to be</w:t>
      </w:r>
    </w:p>
    <w:p>
      <w:r>
        <w:rPr>
          <w:b/>
        </w:rPr>
        <w:t xml:space="preserve">[00:35:08] </w:t>
      </w:r>
      <w:r>
        <w:t>honest Dude have you seen Black Mirror</w:t>
      </w:r>
    </w:p>
    <w:p>
      <w:r>
        <w:rPr>
          <w:b/>
        </w:rPr>
        <w:t xml:space="preserve">[00:35:10] </w:t>
      </w:r>
      <w:r>
        <w:t>the recent season okay so there's this</w:t>
      </w:r>
    </w:p>
    <w:p>
      <w:r>
        <w:rPr>
          <w:b/>
        </w:rPr>
        <w:t xml:space="preserve">[00:35:12] </w:t>
      </w:r>
      <w:r>
        <w:t>concept and actually dude gave me this</w:t>
      </w:r>
    </w:p>
    <w:p>
      <w:r>
        <w:rPr>
          <w:b/>
        </w:rPr>
        <w:t xml:space="preserve">[00:35:14] </w:t>
      </w:r>
      <w:r>
        <w:t>they told me this idea I think it's</w:t>
      </w:r>
    </w:p>
    <w:p>
      <w:r>
        <w:rPr>
          <w:b/>
        </w:rPr>
        <w:t xml:space="preserve">[00:35:15] </w:t>
      </w:r>
      <w:r>
        <w:t>awesome This idea that you know when we</w:t>
      </w:r>
    </w:p>
    <w:p>
      <w:r>
        <w:rPr>
          <w:b/>
        </w:rPr>
        <w:t xml:space="preserve">[00:35:18] </w:t>
      </w:r>
      <w:r>
        <w:t>start when a technology hits a certain</w:t>
      </w:r>
    </w:p>
    <w:p>
      <w:r>
        <w:rPr>
          <w:b/>
        </w:rPr>
        <w:t xml:space="preserve">[00:35:20] </w:t>
      </w:r>
      <w:r>
        <w:t>threshold which it is approaching it's</w:t>
      </w:r>
    </w:p>
    <w:p>
      <w:r>
        <w:rPr>
          <w:b/>
        </w:rPr>
        <w:t xml:space="preserve">[00:35:21] </w:t>
      </w:r>
      <w:r>
        <w:t>not there yet There's so many different</w:t>
      </w:r>
    </w:p>
    <w:p>
      <w:r>
        <w:rPr>
          <w:b/>
        </w:rPr>
        <w:t xml:space="preserve">[00:35:23] </w:t>
      </w:r>
      <w:r>
        <w:t>interesting business types that begin to</w:t>
      </w:r>
    </w:p>
    <w:p>
      <w:r>
        <w:rPr>
          <w:b/>
        </w:rPr>
        <w:t xml:space="preserve">[00:35:25] </w:t>
      </w:r>
      <w:r>
        <w:t>emerge One of them is the ability to</w:t>
      </w:r>
    </w:p>
    <w:p>
      <w:r>
        <w:rPr>
          <w:b/>
        </w:rPr>
        <w:t xml:space="preserve">[00:35:27] </w:t>
      </w:r>
      <w:r>
        <w:t>create a digital codeex of a human Okay</w:t>
      </w:r>
    </w:p>
    <w:p>
      <w:r>
        <w:rPr>
          <w:b/>
        </w:rPr>
        <w:t xml:space="preserve">[00:35:30] </w:t>
      </w:r>
      <w:r>
        <w:t>Say for example if someone in your</w:t>
      </w:r>
    </w:p>
    <w:p>
      <w:r>
        <w:rPr>
          <w:b/>
        </w:rPr>
        <w:t xml:space="preserve">[00:35:32] </w:t>
      </w:r>
      <w:r>
        <w:t>family passes away um and they they</w:t>
      </w:r>
    </w:p>
    <w:p>
      <w:r>
        <w:rPr>
          <w:b/>
        </w:rPr>
        <w:t xml:space="preserve">[00:35:34] </w:t>
      </w:r>
      <w:r>
        <w:t>create a library of content you know</w:t>
      </w:r>
    </w:p>
    <w:p>
      <w:r>
        <w:rPr>
          <w:b/>
        </w:rPr>
        <w:t xml:space="preserve">[00:35:36] </w:t>
      </w:r>
      <w:r>
        <w:t>being able to feed it that data</w:t>
      </w:r>
    </w:p>
    <w:p>
      <w:r>
        <w:rPr>
          <w:b/>
        </w:rPr>
        <w:t xml:space="preserve">[00:35:38] </w:t>
      </w:r>
      <w:r>
        <w:t>capturing their voice which we could do</w:t>
      </w:r>
    </w:p>
    <w:p>
      <w:r>
        <w:rPr>
          <w:b/>
        </w:rPr>
        <w:t xml:space="preserve">[00:35:39] </w:t>
      </w:r>
      <w:r>
        <w:t>with the recording you could actually</w:t>
      </w:r>
    </w:p>
    <w:p>
      <w:r>
        <w:rPr>
          <w:b/>
        </w:rPr>
        <w:t xml:space="preserve">[00:35:41] </w:t>
      </w:r>
      <w:r>
        <w:t>have conversations that individual far</w:t>
      </w:r>
    </w:p>
    <w:p>
      <w:r>
        <w:rPr>
          <w:b/>
        </w:rPr>
        <w:t xml:space="preserve">[00:35:43] </w:t>
      </w:r>
      <w:r>
        <w:t>after they've gone And especially if you</w:t>
      </w:r>
    </w:p>
    <w:p>
      <w:r>
        <w:rPr>
          <w:b/>
        </w:rPr>
        <w:t xml:space="preserve">[00:35:46] </w:t>
      </w:r>
      <w:r>
        <w:t>could if you service it I mean it's</w:t>
      </w:r>
    </w:p>
    <w:p>
      <w:r>
        <w:rPr>
          <w:b/>
        </w:rPr>
        <w:t xml:space="preserve">[00:35:47] </w:t>
      </w:r>
      <w:r>
        <w:t>funny just to spar around this idea</w:t>
      </w:r>
    </w:p>
    <w:p>
      <w:r>
        <w:rPr>
          <w:b/>
        </w:rPr>
        <w:t xml:space="preserve">[00:35:49] </w:t>
      </w:r>
      <w:r>
        <w:t>because I think it's really interesting</w:t>
      </w:r>
    </w:p>
    <w:p>
      <w:r>
        <w:rPr>
          <w:b/>
        </w:rPr>
        <w:t xml:space="preserve">[00:35:50] </w:t>
      </w:r>
      <w:r>
        <w:t>Like if you have someone who knows</w:t>
      </w:r>
    </w:p>
    <w:p>
      <w:r>
        <w:rPr>
          <w:b/>
        </w:rPr>
        <w:t xml:space="preserve">[00:35:52] </w:t>
      </w:r>
      <w:r>
        <w:t>they're terminally ill and they want the</w:t>
      </w:r>
    </w:p>
    <w:p>
      <w:r>
        <w:rPr>
          <w:b/>
        </w:rPr>
        <w:t xml:space="preserve">[00:35:53] </w:t>
      </w:r>
      <w:r>
        <w:t>ability for AI to I don't know speak to</w:t>
      </w:r>
    </w:p>
    <w:p>
      <w:r>
        <w:rPr>
          <w:b/>
        </w:rPr>
        <w:t xml:space="preserve">[00:35:56] </w:t>
      </w:r>
      <w:r>
        <w:t>them after they've gone you could say</w:t>
      </w:r>
    </w:p>
    <w:p>
      <w:r>
        <w:rPr>
          <w:b/>
        </w:rPr>
        <w:t xml:space="preserve">[00:35:57] </w:t>
      </w:r>
      <w:r>
        <w:t>great you know because like I I know</w:t>
      </w:r>
    </w:p>
    <w:p>
      <w:r>
        <w:rPr>
          <w:b/>
        </w:rPr>
        <w:t xml:space="preserve">[00:36:00] </w:t>
      </w:r>
      <w:r>
        <w:t>there's these bucks that candid around</w:t>
      </w:r>
    </w:p>
    <w:p>
      <w:r>
        <w:rPr>
          <w:b/>
        </w:rPr>
        <w:t xml:space="preserve">[00:36:01] </w:t>
      </w:r>
      <w:r>
        <w:t>sometimes where you give it to somebody</w:t>
      </w:r>
    </w:p>
    <w:p>
      <w:r>
        <w:rPr>
          <w:b/>
        </w:rPr>
        <w:t xml:space="preserve">[00:36:03] </w:t>
      </w:r>
      <w:r>
        <w:t>say hey like what was your first memory</w:t>
      </w:r>
    </w:p>
    <w:p>
      <w:r>
        <w:rPr>
          <w:b/>
        </w:rPr>
        <w:t xml:space="preserve">[00:36:04] </w:t>
      </w:r>
      <w:r>
        <w:t>what what was this like actually AI can</w:t>
      </w:r>
    </w:p>
    <w:p>
      <w:r>
        <w:rPr>
          <w:b/>
        </w:rPr>
        <w:t xml:space="preserve">[00:36:07] </w:t>
      </w:r>
      <w:r>
        <w:t>replace that like if you imagine you</w:t>
      </w:r>
    </w:p>
    <w:p>
      <w:r>
        <w:rPr>
          <w:b/>
        </w:rPr>
        <w:t xml:space="preserve">[00:36:08] </w:t>
      </w:r>
      <w:r>
        <w:t>gave them like a sphere or something</w:t>
      </w:r>
    </w:p>
    <w:p>
      <w:r>
        <w:rPr>
          <w:b/>
        </w:rPr>
        <w:t xml:space="preserve">[00:36:10] </w:t>
      </w:r>
      <w:r>
        <w:t>kind of like futuristic that and it just</w:t>
      </w:r>
    </w:p>
    <w:p>
      <w:r>
        <w:rPr>
          <w:b/>
        </w:rPr>
        <w:t xml:space="preserve">[00:36:12] </w:t>
      </w:r>
      <w:r>
        <w:t>asked them questions and it spent time</w:t>
      </w:r>
    </w:p>
    <w:p>
      <w:r>
        <w:rPr>
          <w:b/>
        </w:rPr>
        <w:t xml:space="preserve">[00:36:13] </w:t>
      </w:r>
      <w:r>
        <w:t>with them it was in their pocket it</w:t>
      </w:r>
    </w:p>
    <w:p>
      <w:r>
        <w:rPr>
          <w:b/>
        </w:rPr>
        <w:t xml:space="preserve">[00:36:15] </w:t>
      </w:r>
      <w:r>
        <w:t>listened to their conversations and it</w:t>
      </w:r>
    </w:p>
    <w:p>
      <w:r>
        <w:rPr>
          <w:b/>
        </w:rPr>
        <w:t xml:space="preserve">[00:36:16] </w:t>
      </w:r>
      <w:r>
        <w:t>could pick up on all the mannerisms what</w:t>
      </w:r>
    </w:p>
    <w:p>
      <w:r>
        <w:rPr>
          <w:b/>
        </w:rPr>
        <w:t xml:space="preserve">[00:36:18] </w:t>
      </w:r>
      <w:r>
        <w:t>they did what they were thinking about</w:t>
      </w:r>
    </w:p>
    <w:p>
      <w:r>
        <w:rPr>
          <w:b/>
        </w:rPr>
        <w:t xml:space="preserve">[00:36:19] </w:t>
      </w:r>
      <w:r>
        <w:t>it would it would gather data for weeks</w:t>
      </w:r>
    </w:p>
    <w:p>
      <w:r>
        <w:rPr>
          <w:b/>
        </w:rPr>
        <w:t xml:space="preserve">[00:36:22] </w:t>
      </w:r>
      <w:r>
        <w:t>and then once you captured their tone of</w:t>
      </w:r>
    </w:p>
    <w:p>
      <w:r>
        <w:rPr>
          <w:b/>
        </w:rPr>
        <w:t xml:space="preserve">[00:36:24] </w:t>
      </w:r>
      <w:r>
        <w:t>voice you could hologramify the</w:t>
      </w:r>
    </w:p>
    <w:p>
      <w:r>
        <w:rPr>
          <w:b/>
        </w:rPr>
        <w:t xml:space="preserve">[00:36:26] </w:t>
      </w:r>
      <w:r>
        <w:t>individual and then they could become a</w:t>
      </w:r>
    </w:p>
    <w:p>
      <w:r>
        <w:rPr>
          <w:b/>
        </w:rPr>
        <w:t xml:space="preserve">[00:36:28] </w:t>
      </w:r>
      <w:r>
        <w:t>um you know a hologram that the family</w:t>
      </w:r>
    </w:p>
    <w:p>
      <w:r>
        <w:rPr>
          <w:b/>
        </w:rPr>
        <w:t xml:space="preserve">[00:36:30] </w:t>
      </w:r>
      <w:r>
        <w:t>could chat to going forward Not</w:t>
      </w:r>
    </w:p>
    <w:p>
      <w:r>
        <w:rPr>
          <w:b/>
        </w:rPr>
        <w:t xml:space="preserve">[00:36:33] </w:t>
      </w:r>
      <w:r>
        <w:t>everybody would want that but some</w:t>
      </w:r>
    </w:p>
    <w:p>
      <w:r>
        <w:rPr>
          <w:b/>
        </w:rPr>
        <w:t xml:space="preserve">[00:36:34] </w:t>
      </w:r>
      <w:r>
        <w:t>people would definitely want that and</w:t>
      </w:r>
    </w:p>
    <w:p>
      <w:r>
        <w:rPr>
          <w:b/>
        </w:rPr>
        <w:t xml:space="preserve">[00:36:35] </w:t>
      </w:r>
      <w:r>
        <w:t>it's like we're not that far away from</w:t>
      </w:r>
    </w:p>
    <w:p>
      <w:r>
        <w:rPr>
          <w:b/>
        </w:rPr>
        <w:t xml:space="preserve">[00:36:37] </w:t>
      </w:r>
      <w:r>
        <w:t>that I think the biggest issue is</w:t>
      </w:r>
    </w:p>
    <w:p>
      <w:r>
        <w:rPr>
          <w:b/>
        </w:rPr>
        <w:t xml:space="preserve">[00:36:38] </w:t>
      </w:r>
      <w:r>
        <w:t>actually not getting the context The</w:t>
      </w:r>
    </w:p>
    <w:p>
      <w:r>
        <w:rPr>
          <w:b/>
        </w:rPr>
        <w:t xml:space="preserve">[00:36:40] </w:t>
      </w:r>
      <w:r>
        <w:t>biggest issue is the architectural if I</w:t>
      </w:r>
    </w:p>
    <w:p>
      <w:r>
        <w:rPr>
          <w:b/>
        </w:rPr>
        <w:t xml:space="preserve">[00:36:43] </w:t>
      </w:r>
      <w:r>
        <w:t>gave you everything I know it would just</w:t>
      </w:r>
    </w:p>
    <w:p>
      <w:r>
        <w:rPr>
          <w:b/>
        </w:rPr>
        <w:t xml:space="preserve">[00:36:45] </w:t>
      </w:r>
      <w:r>
        <w:t>be you with my knowledge because like if</w:t>
      </w:r>
    </w:p>
    <w:p>
      <w:r>
        <w:rPr>
          <w:b/>
        </w:rPr>
        <w:t xml:space="preserve">[00:36:47] </w:t>
      </w:r>
      <w:r>
        <w:t>you tell ch if you somehow extracted all</w:t>
      </w:r>
    </w:p>
    <w:p>
      <w:r>
        <w:rPr>
          <w:b/>
        </w:rPr>
        <w:t xml:space="preserve">[00:36:49] </w:t>
      </w:r>
      <w:r>
        <w:t>the knowledge and told into chbd it's</w:t>
      </w:r>
    </w:p>
    <w:p>
      <w:r>
        <w:rPr>
          <w:b/>
        </w:rPr>
        <w:t xml:space="preserve">[00:36:51] </w:t>
      </w:r>
      <w:r>
        <w:t>chbd with your knowledge you need to</w:t>
      </w:r>
    </w:p>
    <w:p>
      <w:r>
        <w:rPr>
          <w:b/>
        </w:rPr>
        <w:t xml:space="preserve">[00:36:53] </w:t>
      </w:r>
      <w:r>
        <w:t>change the neural network right so it's</w:t>
      </w:r>
    </w:p>
    <w:p>
      <w:r>
        <w:rPr>
          <w:b/>
        </w:rPr>
        <w:t xml:space="preserve">[00:36:55] </w:t>
      </w:r>
      <w:r>
        <w:t>not enough to just get that info from</w:t>
      </w:r>
    </w:p>
    <w:p>
      <w:r>
        <w:rPr>
          <w:b/>
        </w:rPr>
        <w:t xml:space="preserve">[00:36:57] </w:t>
      </w:r>
      <w:r>
        <w:t>the dying person the the main thing is</w:t>
      </w:r>
    </w:p>
    <w:p>
      <w:r>
        <w:rPr>
          <w:b/>
        </w:rPr>
        <w:t xml:space="preserve">[00:36:59] </w:t>
      </w:r>
      <w:r>
        <w:t>almost like monitoring their brain waves</w:t>
      </w:r>
    </w:p>
    <w:p>
      <w:r>
        <w:rPr>
          <w:b/>
        </w:rPr>
        <w:t xml:space="preserve">[00:37:01] </w:t>
      </w:r>
      <w:r>
        <w:t>because you need to create a neural</w:t>
      </w:r>
    </w:p>
    <w:p>
      <w:r>
        <w:rPr>
          <w:b/>
        </w:rPr>
        <w:t xml:space="preserve">[00:37:02] </w:t>
      </w:r>
      <w:r>
        <w:t>network that matches their neural</w:t>
      </w:r>
    </w:p>
    <w:p>
      <w:r>
        <w:rPr>
          <w:b/>
        </w:rPr>
        <w:t xml:space="preserve">[00:37:04] </w:t>
      </w:r>
      <w:r>
        <w:t>network in their brain well you would I</w:t>
      </w:r>
    </w:p>
    <w:p>
      <w:r>
        <w:rPr>
          <w:b/>
        </w:rPr>
        <w:t xml:space="preserve">[00:37:06] </w:t>
      </w:r>
      <w:r>
        <w:t>think if you were going to do I mean</w:t>
      </w:r>
    </w:p>
    <w:p>
      <w:r>
        <w:rPr>
          <w:b/>
        </w:rPr>
        <w:t xml:space="preserve">[00:37:07] </w:t>
      </w:r>
      <w:r>
        <w:t>there's different levels of this that</w:t>
      </w:r>
    </w:p>
    <w:p>
      <w:r>
        <w:rPr>
          <w:b/>
        </w:rPr>
        <w:t xml:space="preserve">[00:37:08] </w:t>
      </w:r>
      <w:r>
        <w:t>exist right level one is just really bad</w:t>
      </w:r>
    </w:p>
    <w:p>
      <w:r>
        <w:rPr>
          <w:b/>
        </w:rPr>
        <w:t xml:space="preserve">[00:37:10] </w:t>
      </w:r>
      <w:r>
        <w:t>and Level 10 is like indistinguishable</w:t>
      </w:r>
    </w:p>
    <w:p>
      <w:r>
        <w:rPr>
          <w:b/>
        </w:rPr>
        <w:t xml:space="preserve">[00:37:12] </w:t>
      </w:r>
      <w:r>
        <w:t>If you wanted to progress up a level</w:t>
      </w:r>
    </w:p>
    <w:p>
      <w:r>
        <w:rPr>
          <w:b/>
        </w:rPr>
        <w:t xml:space="preserve">[00:37:13] </w:t>
      </w:r>
      <w:r>
        <w:t>hierarchy you would want to start</w:t>
      </w:r>
    </w:p>
    <w:p>
      <w:r>
        <w:rPr>
          <w:b/>
        </w:rPr>
        <w:t xml:space="preserve">[00:37:14] </w:t>
      </w:r>
      <w:r>
        <w:t>capturing things like facial expressions</w:t>
      </w:r>
    </w:p>
    <w:p>
      <w:r>
        <w:rPr>
          <w:b/>
        </w:rPr>
        <w:t xml:space="preserve">[00:37:16] </w:t>
      </w:r>
      <w:r>
        <w:t>uh heart rate like how and really get</w:t>
      </w:r>
    </w:p>
    <w:p>
      <w:r>
        <w:rPr>
          <w:b/>
        </w:rPr>
        <w:t xml:space="preserve">[00:37:19] </w:t>
      </w:r>
      <w:r>
        <w:t>into the psychology of what they're</w:t>
      </w:r>
    </w:p>
    <w:p>
      <w:r>
        <w:rPr>
          <w:b/>
        </w:rPr>
        <w:t xml:space="preserve">[00:37:20] </w:t>
      </w:r>
      <w:r>
        <w:t>doing and how they're moving Like we've</w:t>
      </w:r>
    </w:p>
    <w:p>
      <w:r>
        <w:rPr>
          <w:b/>
        </w:rPr>
        <w:t xml:space="preserve">[00:37:22] </w:t>
      </w:r>
      <w:r>
        <w:t>got like Neurolink now that can like let</w:t>
      </w:r>
    </w:p>
    <w:p>
      <w:r>
        <w:rPr>
          <w:b/>
        </w:rPr>
        <w:t xml:space="preserve">[00:37:23] </w:t>
      </w:r>
      <w:r>
        <w:t>people Mario cart with no use of their</w:t>
      </w:r>
    </w:p>
    <w:p>
      <w:r>
        <w:rPr>
          <w:b/>
        </w:rPr>
        <w:t xml:space="preserve">[00:37:25] </w:t>
      </w:r>
      <w:r>
        <w:t>hands Like I think it's just data in</w:t>
      </w:r>
    </w:p>
    <w:p>
      <w:r>
        <w:rPr>
          <w:b/>
        </w:rPr>
        <w:t xml:space="preserve">[00:37:28] </w:t>
      </w:r>
      <w:r>
        <w:t>intelligent processing and data out Like</w:t>
      </w:r>
    </w:p>
    <w:p>
      <w:r>
        <w:rPr>
          <w:b/>
        </w:rPr>
        <w:t xml:space="preserve">[00:37:30] </w:t>
      </w:r>
      <w:r>
        <w:t>I I think it could probably track things</w:t>
      </w:r>
    </w:p>
    <w:p>
      <w:r>
        <w:rPr>
          <w:b/>
        </w:rPr>
        <w:t xml:space="preserve">[00:37:32] </w:t>
      </w:r>
      <w:r>
        <w:t>that you don't even realize are possible</w:t>
      </w:r>
    </w:p>
    <w:p>
      <w:r>
        <w:rPr>
          <w:b/>
        </w:rPr>
        <w:t xml:space="preserve">[00:37:34] </w:t>
      </w:r>
      <w:r>
        <w:t>Like and I'm not saying that this can be</w:t>
      </w:r>
    </w:p>
    <w:p>
      <w:r>
        <w:rPr>
          <w:b/>
        </w:rPr>
        <w:t xml:space="preserve">[00:37:35] </w:t>
      </w:r>
      <w:r>
        <w:t>made today but I think we're not that</w:t>
      </w:r>
    </w:p>
    <w:p>
      <w:r>
        <w:rPr>
          <w:b/>
        </w:rPr>
        <w:t xml:space="preserve">[00:37:37] </w:t>
      </w:r>
      <w:r>
        <w:t>far away from a technology point where</w:t>
      </w:r>
    </w:p>
    <w:p>
      <w:r>
        <w:rPr>
          <w:b/>
        </w:rPr>
        <w:t xml:space="preserve">[00:37:39] </w:t>
      </w:r>
      <w:r>
        <w:t>you can do really exciting things Like</w:t>
      </w:r>
    </w:p>
    <w:p>
      <w:r>
        <w:rPr>
          <w:b/>
        </w:rPr>
        <w:t xml:space="preserve">[00:37:42] </w:t>
      </w:r>
      <w:r>
        <w:t>we can already I mean did you see the</w:t>
      </w:r>
    </w:p>
    <w:p>
      <w:r>
        <w:rPr>
          <w:b/>
        </w:rPr>
        <w:t xml:space="preserve">[00:37:44] </w:t>
      </w:r>
      <w:r>
        <w:t>direwolves got bought back recently oh</w:t>
      </w:r>
    </w:p>
    <w:p>
      <w:r>
        <w:rPr>
          <w:b/>
        </w:rPr>
        <w:t xml:space="preserve">[00:37:45] </w:t>
      </w:r>
      <w:r>
        <w:t>that's crazy Yeah Amazing And did you</w:t>
      </w:r>
    </w:p>
    <w:p>
      <w:r>
        <w:rPr>
          <w:b/>
        </w:rPr>
        <w:t xml:space="preserve">[00:37:47] </w:t>
      </w:r>
      <w:r>
        <w:t>know what's really interesting about</w:t>
      </w:r>
    </w:p>
    <w:p>
      <w:r>
        <w:rPr>
          <w:b/>
        </w:rPr>
        <w:t xml:space="preserve">[00:37:48] </w:t>
      </w:r>
      <w:r>
        <w:t>that is the guy that created the company</w:t>
      </w:r>
    </w:p>
    <w:p>
      <w:r>
        <w:rPr>
          <w:b/>
        </w:rPr>
        <w:t xml:space="preserve">[00:37:50] </w:t>
      </w:r>
      <w:r>
        <w:t>is a non-technical guy He's a bro with</w:t>
      </w:r>
    </w:p>
    <w:p>
      <w:r>
        <w:rPr>
          <w:b/>
        </w:rPr>
        <w:t xml:space="preserve">[00:37:53] </w:t>
      </w:r>
      <w:r>
        <w:t>an idea and liked Game of Thrones and</w:t>
      </w:r>
    </w:p>
    <w:p>
      <w:r>
        <w:rPr>
          <w:b/>
        </w:rPr>
        <w:t xml:space="preserve">[00:37:55] </w:t>
      </w:r>
      <w:r>
        <w:t>said "Let's do it." And he inspired and</w:t>
      </w:r>
    </w:p>
    <w:p>
      <w:r>
        <w:rPr>
          <w:b/>
        </w:rPr>
        <w:t xml:space="preserve">[00:37:57] </w:t>
      </w:r>
      <w:r>
        <w:t>executed his vision with other people</w:t>
      </w:r>
    </w:p>
    <w:p>
      <w:r>
        <w:rPr>
          <w:b/>
        </w:rPr>
        <w:t xml:space="preserve">[00:37:58] </w:t>
      </w:r>
      <w:r>
        <w:t>And we're just at the point and I I</w:t>
      </w:r>
    </w:p>
    <w:p>
      <w:r>
        <w:rPr>
          <w:b/>
        </w:rPr>
        <w:t xml:space="preserve">[00:38:01] </w:t>
      </w:r>
      <w:r>
        <w:t>could be wrong but I believe he said it</w:t>
      </w:r>
    </w:p>
    <w:p>
      <w:r>
        <w:rPr>
          <w:b/>
        </w:rPr>
        <w:t xml:space="preserve">[00:38:03] </w:t>
      </w:r>
      <w:r>
        <w:t>may not have been possible without the</w:t>
      </w:r>
    </w:p>
    <w:p>
      <w:r>
        <w:rPr>
          <w:b/>
        </w:rPr>
        <w:t xml:space="preserve">[00:38:04] </w:t>
      </w:r>
      <w:r>
        <w:t>AI to actually like do a lot of the</w:t>
      </w:r>
    </w:p>
    <w:p>
      <w:r>
        <w:rPr>
          <w:b/>
        </w:rPr>
        <w:t xml:space="preserve">[00:38:06] </w:t>
      </w:r>
      <w:r>
        <w:t>heavy lifting but it's this AI now is</w:t>
      </w:r>
    </w:p>
    <w:p>
      <w:r>
        <w:rPr>
          <w:b/>
        </w:rPr>
        <w:t xml:space="preserve">[00:38:08] </w:t>
      </w:r>
      <w:r>
        <w:t>enabling us to like create such</w:t>
      </w:r>
    </w:p>
    <w:p>
      <w:r>
        <w:rPr>
          <w:b/>
        </w:rPr>
        <w:t xml:space="preserve">[00:38:11] </w:t>
      </w:r>
      <w:r>
        <w:t>incredible ideas And I think you know I</w:t>
      </w:r>
    </w:p>
    <w:p>
      <w:r>
        <w:rPr>
          <w:b/>
        </w:rPr>
        <w:t xml:space="preserve">[00:38:14] </w:t>
      </w:r>
      <w:r>
        <w:t>I talk a lot about how you can generate</w:t>
      </w:r>
    </w:p>
    <w:p>
      <w:r>
        <w:rPr>
          <w:b/>
        </w:rPr>
        <w:t xml:space="preserve">[00:38:16] </w:t>
      </w:r>
      <w:r>
        <w:t>you know you do as well like actual</w:t>
      </w:r>
    </w:p>
    <w:p>
      <w:r>
        <w:rPr>
          <w:b/>
        </w:rPr>
        <w:t xml:space="preserve">[00:38:17] </w:t>
      </w:r>
      <w:r>
        <w:t>value and money with AI but there's also</w:t>
      </w:r>
    </w:p>
    <w:p>
      <w:r>
        <w:rPr>
          <w:b/>
        </w:rPr>
        <w:t xml:space="preserve">[00:38:20] </w:t>
      </w:r>
      <w:r>
        <w:t>this really interesting concept of just</w:t>
      </w:r>
    </w:p>
    <w:p>
      <w:r>
        <w:rPr>
          <w:b/>
        </w:rPr>
        <w:t xml:space="preserve">[00:38:22] </w:t>
      </w:r>
      <w:r>
        <w:t>the wild crazy ideas that you can now</w:t>
      </w:r>
    </w:p>
    <w:p>
      <w:r>
        <w:rPr>
          <w:b/>
        </w:rPr>
        <w:t xml:space="preserve">[00:38:25] </w:t>
      </w:r>
      <w:r>
        <w:t>execute And like I actually would</w:t>
      </w:r>
    </w:p>
    <w:p>
      <w:r>
        <w:rPr>
          <w:b/>
        </w:rPr>
        <w:t xml:space="preserve">[00:38:27] </w:t>
      </w:r>
      <w:r>
        <w:t>encourage people um even myself like if</w:t>
      </w:r>
    </w:p>
    <w:p>
      <w:r>
        <w:rPr>
          <w:b/>
        </w:rPr>
        <w:t xml:space="preserve">[00:38:29] </w:t>
      </w:r>
      <w:r>
        <w:t>you have an idea even if it can't be</w:t>
      </w:r>
    </w:p>
    <w:p>
      <w:r>
        <w:rPr>
          <w:b/>
        </w:rPr>
        <w:t xml:space="preserve">[00:38:31] </w:t>
      </w:r>
      <w:r>
        <w:t>done yet create like a like a level one</w:t>
      </w:r>
    </w:p>
    <w:p>
      <w:r>
        <w:rPr>
          <w:b/>
        </w:rPr>
        <w:t xml:space="preserve">[00:38:33] </w:t>
      </w:r>
      <w:r>
        <w:t>version of it that is just absolute</w:t>
      </w:r>
    </w:p>
    <w:p>
      <w:r>
        <w:rPr>
          <w:b/>
        </w:rPr>
        <w:t xml:space="preserve">[00:38:34] </w:t>
      </w:r>
      <w:r>
        <w:t>garbage and then as the technology comes</w:t>
      </w:r>
    </w:p>
    <w:p>
      <w:r>
        <w:rPr>
          <w:b/>
        </w:rPr>
        <w:t xml:space="preserve">[00:38:36] </w:t>
      </w:r>
      <w:r>
        <w:t>up you can start to like build that out</w:t>
      </w:r>
    </w:p>
    <w:p>
      <w:r>
        <w:rPr>
          <w:b/>
        </w:rPr>
        <w:t xml:space="preserve">[00:38:38] </w:t>
      </w:r>
      <w:r>
        <w:t>Yeah I mean the MVP is like for anything</w:t>
      </w:r>
    </w:p>
    <w:p>
      <w:r>
        <w:rPr>
          <w:b/>
        </w:rPr>
        <w:t xml:space="preserve">[00:38:41] </w:t>
      </w:r>
      <w:r>
        <w:t>can be created so fast now it's it's</w:t>
      </w:r>
    </w:p>
    <w:p>
      <w:r>
        <w:rPr>
          <w:b/>
        </w:rPr>
        <w:t xml:space="preserve">[00:38:42] </w:t>
      </w:r>
      <w:r>
        <w:t>insane Yeah Yeah But a lot of people get</w:t>
      </w:r>
    </w:p>
    <w:p>
      <w:r>
        <w:rPr>
          <w:b/>
        </w:rPr>
        <w:t xml:space="preserve">[00:38:45] </w:t>
      </w:r>
      <w:r>
        <w:t>stuck after that you know like turning</w:t>
      </w:r>
    </w:p>
    <w:p>
      <w:r>
        <w:rPr>
          <w:b/>
        </w:rPr>
        <w:t xml:space="preserve">[00:38:46] </w:t>
      </w:r>
      <w:r>
        <w:t>the MVP into real business Yeah Well</w:t>
      </w:r>
    </w:p>
    <w:p>
      <w:r>
        <w:rPr>
          <w:b/>
        </w:rPr>
        <w:t xml:space="preserve">[00:38:48] </w:t>
      </w:r>
      <w:r>
        <w:t>dude it takes seven years to become an</w:t>
      </w:r>
    </w:p>
    <w:p>
      <w:r>
        <w:rPr>
          <w:b/>
        </w:rPr>
        <w:t xml:space="preserve">[00:38:50] </w:t>
      </w:r>
      <w:r>
        <w:t>overnight success And the technology is</w:t>
      </w:r>
    </w:p>
    <w:p>
      <w:r>
        <w:rPr>
          <w:b/>
        </w:rPr>
        <w:t xml:space="preserve">[00:38:53] </w:t>
      </w:r>
      <w:r>
        <w:t>one part of the puzzle And you know</w:t>
      </w:r>
    </w:p>
    <w:p>
      <w:r>
        <w:rPr>
          <w:b/>
        </w:rPr>
        <w:t xml:space="preserve">[00:38:56] </w:t>
      </w:r>
      <w:r>
        <w:t>business is really difficult And a lot</w:t>
      </w:r>
    </w:p>
    <w:p>
      <w:r>
        <w:rPr>
          <w:b/>
        </w:rPr>
        <w:t xml:space="preserve">[00:38:58] </w:t>
      </w:r>
      <w:r>
        <w:t>of people don't recommend it And they</w:t>
      </w:r>
    </w:p>
    <w:p>
      <w:r>
        <w:rPr>
          <w:b/>
        </w:rPr>
        <w:t xml:space="preserve">[00:38:59] </w:t>
      </w:r>
      <w:r>
        <w:t>don't recommend it because dude you got</w:t>
      </w:r>
    </w:p>
    <w:p>
      <w:r>
        <w:rPr>
          <w:b/>
        </w:rPr>
        <w:t xml:space="preserve">[00:39:01] </w:t>
      </w:r>
      <w:r>
        <w:t>to be so freaking resilient dude I don't</w:t>
      </w:r>
    </w:p>
    <w:p>
      <w:r>
        <w:rPr>
          <w:b/>
        </w:rPr>
        <w:t xml:space="preserve">[00:39:02] </w:t>
      </w:r>
      <w:r>
        <w:t>know if you've had that I've had times</w:t>
      </w:r>
    </w:p>
    <w:p>
      <w:r>
        <w:rPr>
          <w:b/>
        </w:rPr>
        <w:t xml:space="preserve">[00:39:04] </w:t>
      </w:r>
      <w:r>
        <w:t>dude I remember my first startup where</w:t>
      </w:r>
    </w:p>
    <w:p>
      <w:r>
        <w:rPr>
          <w:b/>
        </w:rPr>
        <w:t xml:space="preserve">[00:39:06] </w:t>
      </w:r>
      <w:r>
        <w:t>dude they promised the world dude we're</w:t>
      </w:r>
    </w:p>
    <w:p>
      <w:r>
        <w:rPr>
          <w:b/>
        </w:rPr>
        <w:t xml:space="preserve">[00:39:08] </w:t>
      </w:r>
      <w:r>
        <w:t>going to go live because I had like</w:t>
      </w:r>
    </w:p>
    <w:p>
      <w:r>
        <w:rPr>
          <w:b/>
        </w:rPr>
        <w:t xml:space="preserve">[00:39:09] </w:t>
      </w:r>
      <w:r>
        <w:t>3,000 new customers a month this time</w:t>
      </w:r>
    </w:p>
    <w:p>
      <w:r>
        <w:rPr>
          <w:b/>
        </w:rPr>
        <w:t xml:space="preserve">[00:39:11] </w:t>
      </w:r>
      <w:r>
        <w:t>He's like Jack we're going to sell these</w:t>
      </w:r>
    </w:p>
    <w:p>
      <w:r>
        <w:rPr>
          <w:b/>
        </w:rPr>
        <w:t xml:space="preserve">[00:39:12] </w:t>
      </w:r>
      <w:r>
        <w:t>services It's going to be like 30k a</w:t>
      </w:r>
    </w:p>
    <w:p>
      <w:r>
        <w:rPr>
          <w:b/>
        </w:rPr>
        <w:t xml:space="preserve">[00:39:14] </w:t>
      </w:r>
      <w:r>
        <w:t>month You're going to you're going to be</w:t>
      </w:r>
    </w:p>
    <w:p>
      <w:r>
        <w:rPr>
          <w:b/>
        </w:rPr>
        <w:t xml:space="preserve">[00:39:15] </w:t>
      </w:r>
      <w:r>
        <w:t>on the beach sipping pin coladas And I</w:t>
      </w:r>
    </w:p>
    <w:p>
      <w:r>
        <w:rPr>
          <w:b/>
        </w:rPr>
        <w:t xml:space="preserve">[00:39:17] </w:t>
      </w:r>
      <w:r>
        <w:t>was like "This is great." And I was like</w:t>
      </w:r>
    </w:p>
    <w:p>
      <w:r>
        <w:rPr>
          <w:b/>
        </w:rPr>
        <w:t xml:space="preserve">[00:39:18] </w:t>
      </w:r>
      <w:r>
        <w:t>"I still working my day job at that</w:t>
      </w:r>
    </w:p>
    <w:p>
      <w:r>
        <w:rPr>
          <w:b/>
        </w:rPr>
        <w:t xml:space="preserve">[00:39:20] </w:t>
      </w:r>
      <w:r>
        <w:t>time." And um I was like "This is so</w:t>
      </w:r>
    </w:p>
    <w:p>
      <w:r>
        <w:rPr>
          <w:b/>
        </w:rPr>
        <w:t xml:space="preserve">[00:39:22] </w:t>
      </w:r>
      <w:r>
        <w:t>cool." And then we went live Uh and then</w:t>
      </w:r>
    </w:p>
    <w:p>
      <w:r>
        <w:rPr>
          <w:b/>
        </w:rPr>
        <w:t xml:space="preserve">[00:39:25] </w:t>
      </w:r>
      <w:r>
        <w:t>it was like I don't know $65 or</w:t>
      </w:r>
    </w:p>
    <w:p>
      <w:r>
        <w:rPr>
          <w:b/>
        </w:rPr>
        <w:t xml:space="preserve">[00:39:27] </w:t>
      </w:r>
      <w:r>
        <w:t>something And it was like so freaking</w:t>
      </w:r>
    </w:p>
    <w:p>
      <w:r>
        <w:rPr>
          <w:b/>
        </w:rPr>
        <w:t xml:space="preserve">[00:39:29] </w:t>
      </w:r>
      <w:r>
        <w:t>deflating And you're like you know you</w:t>
      </w:r>
    </w:p>
    <w:p>
      <w:r>
        <w:rPr>
          <w:b/>
        </w:rPr>
        <w:t xml:space="preserve">[00:39:31] </w:t>
      </w:r>
      <w:r>
        <w:t>you you realize okay you got to be</w:t>
      </w:r>
    </w:p>
    <w:p>
      <w:r>
        <w:rPr>
          <w:b/>
        </w:rPr>
        <w:t xml:space="preserve">[00:39:33] </w:t>
      </w:r>
      <w:r>
        <w:t>resilient Like this is an important</w:t>
      </w:r>
    </w:p>
    <w:p>
      <w:r>
        <w:rPr>
          <w:b/>
        </w:rPr>
        <w:t xml:space="preserve">[00:39:34] </w:t>
      </w:r>
      <w:r>
        <w:t>skill set And then you bounce back and</w:t>
      </w:r>
    </w:p>
    <w:p>
      <w:r>
        <w:rPr>
          <w:b/>
        </w:rPr>
        <w:t xml:space="preserve">[00:39:36] </w:t>
      </w:r>
      <w:r>
        <w:t>then you kind of figure it out And then</w:t>
      </w:r>
    </w:p>
    <w:p>
      <w:r>
        <w:rPr>
          <w:b/>
        </w:rPr>
        <w:t xml:space="preserve">[00:39:37] </w:t>
      </w:r>
      <w:r>
        <w:t>you just kind of grow and scale it from</w:t>
      </w:r>
    </w:p>
    <w:p>
      <w:r>
        <w:rPr>
          <w:b/>
        </w:rPr>
        <w:t xml:space="preserve">[00:39:38] </w:t>
      </w:r>
      <w:r>
        <w:t>there But this is why I think there's</w:t>
      </w:r>
    </w:p>
    <w:p>
      <w:r>
        <w:rPr>
          <w:b/>
        </w:rPr>
        <w:t xml:space="preserve">[00:39:40] </w:t>
      </w:r>
      <w:r>
        <w:t>got to be probably a good expectation</w:t>
      </w:r>
    </w:p>
    <w:p>
      <w:r>
        <w:rPr>
          <w:b/>
        </w:rPr>
        <w:t xml:space="preserve">[00:39:42] </w:t>
      </w:r>
      <w:r>
        <w:t>setting on this stuff about you are not</w:t>
      </w:r>
    </w:p>
    <w:p>
      <w:r>
        <w:rPr>
          <w:b/>
        </w:rPr>
        <w:t xml:space="preserve">[00:39:44] </w:t>
      </w:r>
      <w:r>
        <w:t>going to be you would be unusual if you</w:t>
      </w:r>
    </w:p>
    <w:p>
      <w:r>
        <w:rPr>
          <w:b/>
        </w:rPr>
        <w:t xml:space="preserve">[00:39:47] </w:t>
      </w:r>
      <w:r>
        <w:t>became if your first business was a</w:t>
      </w:r>
    </w:p>
    <w:p>
      <w:r>
        <w:rPr>
          <w:b/>
        </w:rPr>
        <w:t xml:space="preserve">[00:39:48] </w:t>
      </w:r>
      <w:r>
        <w:t>million dollar business That's not</w:t>
      </w:r>
    </w:p>
    <w:p>
      <w:r>
        <w:rPr>
          <w:b/>
        </w:rPr>
        <w:t xml:space="preserve">[00:39:49] </w:t>
      </w:r>
      <w:r>
        <w:t>typical but it's a question of if</w:t>
      </w:r>
    </w:p>
    <w:p>
      <w:r>
        <w:rPr>
          <w:b/>
        </w:rPr>
        <w:t xml:space="preserve">[00:39:53] </w:t>
      </w:r>
      <w:r>
        <w:t>question of when not if if you are</w:t>
      </w:r>
    </w:p>
    <w:p>
      <w:r>
        <w:rPr>
          <w:b/>
        </w:rPr>
        <w:t xml:space="preserve">[00:39:55] </w:t>
      </w:r>
      <w:r>
        <w:t>prepared to stick the course and and run</w:t>
      </w:r>
    </w:p>
    <w:p>
      <w:r>
        <w:rPr>
          <w:b/>
        </w:rPr>
        <w:t xml:space="preserve">[00:39:57] </w:t>
      </w:r>
      <w:r>
        <w:t>with it I mean that's the literally the</w:t>
      </w:r>
    </w:p>
    <w:p>
      <w:r>
        <w:rPr>
          <w:b/>
        </w:rPr>
        <w:t xml:space="preserve">[00:39:58] </w:t>
      </w:r>
      <w:r>
        <w:t>main thing like all you need to do is to</w:t>
      </w:r>
    </w:p>
    <w:p>
      <w:r>
        <w:rPr>
          <w:b/>
        </w:rPr>
        <w:t xml:space="preserve">[00:40:00] </w:t>
      </w:r>
      <w:r>
        <w:t>succeed in business is never quit and</w:t>
      </w:r>
    </w:p>
    <w:p>
      <w:r>
        <w:rPr>
          <w:b/>
        </w:rPr>
        <w:t xml:space="preserve">[00:40:02] </w:t>
      </w:r>
      <w:r>
        <w:t>keep improving Yeah Just like the faster</w:t>
      </w:r>
    </w:p>
    <w:p>
      <w:r>
        <w:rPr>
          <w:b/>
        </w:rPr>
        <w:t xml:space="preserve">[00:40:04] </w:t>
      </w:r>
      <w:r>
        <w:t>you can keep improving and as long as</w:t>
      </w:r>
    </w:p>
    <w:p>
      <w:r>
        <w:rPr>
          <w:b/>
        </w:rPr>
        <w:t xml:space="preserve">[00:40:05] </w:t>
      </w:r>
      <w:r>
        <w:t>you never quit you're going to win you</w:t>
      </w:r>
    </w:p>
    <w:p>
      <w:r>
        <w:rPr>
          <w:b/>
        </w:rPr>
        <w:t xml:space="preserve">[00:40:07] </w:t>
      </w:r>
      <w:r>
        <w:t>know that's it it like it's simple but</w:t>
      </w:r>
    </w:p>
    <w:p>
      <w:r>
        <w:rPr>
          <w:b/>
        </w:rPr>
        <w:t xml:space="preserve">[00:40:09] </w:t>
      </w:r>
      <w:r>
        <w:t>not easy right and with AI you can learn</w:t>
      </w:r>
    </w:p>
    <w:p>
      <w:r>
        <w:rPr>
          <w:b/>
        </w:rPr>
        <w:t xml:space="preserve">[00:40:12] </w:t>
      </w:r>
      <w:r>
        <w:t>those business lessons faster You can</w:t>
      </w:r>
    </w:p>
    <w:p>
      <w:r>
        <w:rPr>
          <w:b/>
        </w:rPr>
        <w:t xml:space="preserve">[00:40:14] </w:t>
      </w:r>
      <w:r>
        <w:t>say like okay I'm about to hire my first</w:t>
      </w:r>
    </w:p>
    <w:p>
      <w:r>
        <w:rPr>
          <w:b/>
        </w:rPr>
        <w:t xml:space="preserve">[00:40:16] </w:t>
      </w:r>
      <w:r>
        <w:t>developer You know before you would go</w:t>
      </w:r>
    </w:p>
    <w:p>
      <w:r>
        <w:rPr>
          <w:b/>
        </w:rPr>
        <w:t xml:space="preserve">[00:40:18] </w:t>
      </w:r>
      <w:r>
        <w:t>completely blind but now you can say</w:t>
      </w:r>
    </w:p>
    <w:p>
      <w:r>
        <w:rPr>
          <w:b/>
        </w:rPr>
        <w:t xml:space="preserve">[00:40:20] </w:t>
      </w:r>
      <w:r>
        <w:t>okay what are the five biggest mistakes</w:t>
      </w:r>
    </w:p>
    <w:p>
      <w:r>
        <w:rPr>
          <w:b/>
        </w:rPr>
        <w:t xml:space="preserve">[00:40:22] </w:t>
      </w:r>
      <w:r>
        <w:t>that new new startup founders make when</w:t>
      </w:r>
    </w:p>
    <w:p>
      <w:r>
        <w:rPr>
          <w:b/>
        </w:rPr>
        <w:t xml:space="preserve">[00:40:24] </w:t>
      </w:r>
      <w:r>
        <w:t>hiring a back-end developer what are the</w:t>
      </w:r>
    </w:p>
    <w:p>
      <w:r>
        <w:rPr>
          <w:b/>
        </w:rPr>
        <w:t xml:space="preserve">[00:40:26] </w:t>
      </w:r>
      <w:r>
        <w:t>10 questions I should ask on the screen</w:t>
      </w:r>
    </w:p>
    <w:p>
      <w:r>
        <w:rPr>
          <w:b/>
        </w:rPr>
        <w:t xml:space="preserve">[00:40:27] </w:t>
      </w:r>
      <w:r>
        <w:t>interview and you get like this such a</w:t>
      </w:r>
    </w:p>
    <w:p>
      <w:r>
        <w:rPr>
          <w:b/>
        </w:rPr>
        <w:t xml:space="preserve">[00:40:29] </w:t>
      </w:r>
      <w:r>
        <w:t>huge jump that maybe you know in the</w:t>
      </w:r>
    </w:p>
    <w:p>
      <w:r>
        <w:rPr>
          <w:b/>
        </w:rPr>
        <w:t xml:space="preserve">[00:40:31] </w:t>
      </w:r>
      <w:r>
        <w:t>past you would have to do 10 20</w:t>
      </w:r>
    </w:p>
    <w:p>
      <w:r>
        <w:rPr>
          <w:b/>
        </w:rPr>
        <w:t xml:space="preserve">[00:40:32] </w:t>
      </w:r>
      <w:r>
        <w:t>screening interviews to get the same</w:t>
      </w:r>
    </w:p>
    <w:p>
      <w:r>
        <w:rPr>
          <w:b/>
        </w:rPr>
        <w:t xml:space="preserve">[00:40:34] </w:t>
      </w:r>
      <w:r>
        <w:t>information that one prompt to you know</w:t>
      </w:r>
    </w:p>
    <w:p>
      <w:r>
        <w:rPr>
          <w:b/>
        </w:rPr>
        <w:t xml:space="preserve">[00:40:36] </w:t>
      </w:r>
      <w:r>
        <w:t>03 or GBD 4.5 will get you so I think</w:t>
      </w:r>
    </w:p>
    <w:p>
      <w:r>
        <w:rPr>
          <w:b/>
        </w:rPr>
        <w:t xml:space="preserve">[00:40:40] </w:t>
      </w:r>
      <w:r>
        <w:t>it's just like speeds up the process</w:t>
      </w:r>
    </w:p>
    <w:p>
      <w:r>
        <w:rPr>
          <w:b/>
        </w:rPr>
        <w:t xml:space="preserve">[00:40:41] </w:t>
      </w:r>
      <w:r>
        <w:t>while in the past maybe it would take</w:t>
      </w:r>
    </w:p>
    <w:p>
      <w:r>
        <w:rPr>
          <w:b/>
        </w:rPr>
        <w:t xml:space="preserve">[00:40:44] </w:t>
      </w:r>
      <w:r>
        <w:t>decades to become a millionaire now</w:t>
      </w:r>
    </w:p>
    <w:p>
      <w:r>
        <w:rPr>
          <w:b/>
        </w:rPr>
        <w:t xml:space="preserve">[00:40:45] </w:t>
      </w:r>
      <w:r>
        <w:t>anybody can do it like three years I</w:t>
      </w:r>
    </w:p>
    <w:p>
      <w:r>
        <w:rPr>
          <w:b/>
        </w:rPr>
        <w:t xml:space="preserve">[00:40:47] </w:t>
      </w:r>
      <w:r>
        <w:t>think yeah was actually one of my</w:t>
      </w:r>
    </w:p>
    <w:p>
      <w:r>
        <w:rPr>
          <w:b/>
        </w:rPr>
        <w:t xml:space="preserve">[00:40:49] </w:t>
      </w:r>
      <w:r>
        <w:t>thoughts on like it does one of two</w:t>
      </w:r>
    </w:p>
    <w:p>
      <w:r>
        <w:rPr>
          <w:b/>
        </w:rPr>
        <w:t xml:space="preserve">[00:40:50] </w:t>
      </w:r>
      <w:r>
        <w:t>things one is it either reduces</w:t>
      </w:r>
    </w:p>
    <w:p>
      <w:r>
        <w:rPr>
          <w:b/>
        </w:rPr>
        <w:t xml:space="preserve">[00:40:52] </w:t>
      </w:r>
      <w:r>
        <w:t>cognitive load so it does the thinking</w:t>
      </w:r>
    </w:p>
    <w:p>
      <w:r>
        <w:rPr>
          <w:b/>
        </w:rPr>
        <w:t xml:space="preserve">[00:40:54] </w:t>
      </w:r>
      <w:r>
        <w:t>for me um so I don't have to figure it</w:t>
      </w:r>
    </w:p>
    <w:p>
      <w:r>
        <w:rPr>
          <w:b/>
        </w:rPr>
        <w:t xml:space="preserve">[00:40:56] </w:t>
      </w:r>
      <w:r>
        <w:t>out like reading a contract or it</w:t>
      </w:r>
    </w:p>
    <w:p>
      <w:r>
        <w:rPr>
          <w:b/>
        </w:rPr>
        <w:t xml:space="preserve">[00:40:59] </w:t>
      </w:r>
      <w:r>
        <w:t>reduces number of executions of time I</w:t>
      </w:r>
    </w:p>
    <w:p>
      <w:r>
        <w:rPr>
          <w:b/>
        </w:rPr>
        <w:t xml:space="preserve">[00:41:01] </w:t>
      </w:r>
      <w:r>
        <w:t>had to do something And one crap I see</w:t>
      </w:r>
    </w:p>
    <w:p>
      <w:r>
        <w:rPr>
          <w:b/>
        </w:rPr>
        <w:t xml:space="preserve">[00:41:04] </w:t>
      </w:r>
      <w:r>
        <w:t>people getting into is they will spend I</w:t>
      </w:r>
    </w:p>
    <w:p>
      <w:r>
        <w:rPr>
          <w:b/>
        </w:rPr>
        <w:t xml:space="preserve">[00:41:07] </w:t>
      </w:r>
      <w:r>
        <w:t>don't know an hour to get AI to solve a</w:t>
      </w:r>
    </w:p>
    <w:p>
      <w:r>
        <w:rPr>
          <w:b/>
        </w:rPr>
        <w:t xml:space="preserve">[00:41:10] </w:t>
      </w:r>
      <w:r>
        <w:t>problem they could have done themselves</w:t>
      </w:r>
    </w:p>
    <w:p>
      <w:r>
        <w:rPr>
          <w:b/>
        </w:rPr>
        <w:t xml:space="preserve">[00:41:12] </w:t>
      </w:r>
      <w:r>
        <w:t>in 20 minutes Yeah Yeah So I think</w:t>
      </w:r>
    </w:p>
    <w:p>
      <w:r>
        <w:rPr>
          <w:b/>
        </w:rPr>
        <w:t xml:space="preserve">[00:41:14] </w:t>
      </w:r>
      <w:r>
        <w:t>there's an intelligence thing about like</w:t>
      </w:r>
    </w:p>
    <w:p>
      <w:r>
        <w:rPr>
          <w:b/>
        </w:rPr>
        <w:t xml:space="preserve">[00:41:16] </w:t>
      </w:r>
      <w:r>
        <w:t>am I getting an ROI on my investment</w:t>
      </w:r>
    </w:p>
    <w:p>
      <w:r>
        <w:rPr>
          <w:b/>
        </w:rPr>
        <w:t xml:space="preserve">[00:41:18] </w:t>
      </w:r>
      <w:r>
        <w:t>with that i mean it's always a classic</w:t>
      </w:r>
    </w:p>
    <w:p>
      <w:r>
        <w:rPr>
          <w:b/>
        </w:rPr>
        <w:t xml:space="preserve">[00:41:19] </w:t>
      </w:r>
      <w:r>
        <w:t>automated thing I will automate I'll</w:t>
      </w:r>
    </w:p>
    <w:p>
      <w:r>
        <w:rPr>
          <w:b/>
        </w:rPr>
        <w:t xml:space="preserve">[00:41:21] </w:t>
      </w:r>
      <w:r>
        <w:t>spend a week automating something that</w:t>
      </w:r>
    </w:p>
    <w:p>
      <w:r>
        <w:rPr>
          <w:b/>
        </w:rPr>
        <w:t xml:space="preserve">[00:41:22] </w:t>
      </w:r>
      <w:r>
        <w:t>cost me five minutes every time Yeah But</w:t>
      </w:r>
    </w:p>
    <w:p>
      <w:r>
        <w:rPr>
          <w:b/>
        </w:rPr>
        <w:t xml:space="preserve">[00:41:24] </w:t>
      </w:r>
      <w:r>
        <w:t>I would say like on average that is good</w:t>
      </w:r>
    </w:p>
    <w:p>
      <w:r>
        <w:rPr>
          <w:b/>
        </w:rPr>
        <w:t xml:space="preserve">[00:41:27] </w:t>
      </w:r>
      <w:r>
        <w:t>you know because like if you have that</w:t>
      </w:r>
    </w:p>
    <w:p>
      <w:r>
        <w:rPr>
          <w:b/>
        </w:rPr>
        <w:t xml:space="preserve">[00:41:28] </w:t>
      </w:r>
      <w:r>
        <w:t>mindset that you're going to automate</w:t>
      </w:r>
    </w:p>
    <w:p>
      <w:r>
        <w:rPr>
          <w:b/>
        </w:rPr>
        <w:t xml:space="preserve">[00:41:29] </w:t>
      </w:r>
      <w:r>
        <w:t>something most people don't automate</w:t>
      </w:r>
    </w:p>
    <w:p>
      <w:r>
        <w:rPr>
          <w:b/>
        </w:rPr>
        <w:t xml:space="preserve">[00:41:31] </w:t>
      </w:r>
      <w:r>
        <w:t>anything right and there's like</w:t>
      </w:r>
    </w:p>
    <w:p>
      <w:r>
        <w:rPr>
          <w:b/>
        </w:rPr>
        <w:t xml:space="preserve">[00:41:32] </w:t>
      </w:r>
      <w:r>
        <w:t>processes where it's like so inefficient</w:t>
      </w:r>
    </w:p>
    <w:p>
      <w:r>
        <w:rPr>
          <w:b/>
        </w:rPr>
        <w:t xml:space="preserve">[00:41:34] </w:t>
      </w:r>
      <w:r>
        <w:t>that creating the automation would take</w:t>
      </w:r>
    </w:p>
    <w:p>
      <w:r>
        <w:rPr>
          <w:b/>
        </w:rPr>
        <w:t xml:space="preserve">[00:41:36] </w:t>
      </w:r>
      <w:r>
        <w:t>you just like one time doing it and then</w:t>
      </w:r>
    </w:p>
    <w:p>
      <w:r>
        <w:rPr>
          <w:b/>
        </w:rPr>
        <w:t xml:space="preserve">[00:41:37] </w:t>
      </w:r>
      <w:r>
        <w:t>each week after that it's free time So</w:t>
      </w:r>
    </w:p>
    <w:p>
      <w:r>
        <w:rPr>
          <w:b/>
        </w:rPr>
        <w:t xml:space="preserve">[00:41:40] </w:t>
      </w:r>
      <w:r>
        <w:t>yeah I would say it's probably better to</w:t>
      </w:r>
    </w:p>
    <w:p>
      <w:r>
        <w:rPr>
          <w:b/>
        </w:rPr>
        <w:t xml:space="preserve">[00:41:41] </w:t>
      </w:r>
      <w:r>
        <w:t>like over overindex on that you know I'm</w:t>
      </w:r>
    </w:p>
    <w:p>
      <w:r>
        <w:rPr>
          <w:b/>
        </w:rPr>
        <w:t xml:space="preserve">[00:41:44] </w:t>
      </w:r>
      <w:r>
        <w:t>going to try solve this with AI well if</w:t>
      </w:r>
    </w:p>
    <w:p>
      <w:r>
        <w:rPr>
          <w:b/>
        </w:rPr>
        <w:t xml:space="preserve">[00:41:46] </w:t>
      </w:r>
      <w:r>
        <w:t>you did it yourself because then you</w:t>
      </w:r>
    </w:p>
    <w:p>
      <w:r>
        <w:rPr>
          <w:b/>
        </w:rPr>
        <w:t xml:space="preserve">[00:41:48] </w:t>
      </w:r>
      <w:r>
        <w:t>have to lesson right you like okay this</w:t>
      </w:r>
    </w:p>
    <w:p>
      <w:r>
        <w:rPr>
          <w:b/>
        </w:rPr>
        <w:t xml:space="preserve">[00:41:49] </w:t>
      </w:r>
      <w:r>
        <w:t>took way too long of AI I would have</w:t>
      </w:r>
    </w:p>
    <w:p>
      <w:r>
        <w:rPr>
          <w:b/>
        </w:rPr>
        <w:t xml:space="preserve">[00:41:51] </w:t>
      </w:r>
      <w:r>
        <w:t>knew it myself and then you remember</w:t>
      </w:r>
    </w:p>
    <w:p>
      <w:r>
        <w:rPr>
          <w:b/>
        </w:rPr>
        <w:t xml:space="preserve">[00:41:52] </w:t>
      </w:r>
      <w:r>
        <w:t>that So like you're almost fine-tuning</w:t>
      </w:r>
    </w:p>
    <w:p>
      <w:r>
        <w:rPr>
          <w:b/>
        </w:rPr>
        <w:t xml:space="preserve">[00:41:54] </w:t>
      </w:r>
      <w:r>
        <w:t>yourself in real time because if you</w:t>
      </w:r>
    </w:p>
    <w:p>
      <w:r>
        <w:rPr>
          <w:b/>
        </w:rPr>
        <w:t xml:space="preserve">[00:41:55] </w:t>
      </w:r>
      <w:r>
        <w:t>never tried that you know same with the</w:t>
      </w:r>
    </w:p>
    <w:p>
      <w:r>
        <w:rPr>
          <w:b/>
        </w:rPr>
        <w:t xml:space="preserve">[00:41:57] </w:t>
      </w:r>
      <w:r>
        <w:t>automations like okay I automated this I</w:t>
      </w:r>
    </w:p>
    <w:p>
      <w:r>
        <w:rPr>
          <w:b/>
        </w:rPr>
        <w:t xml:space="preserve">[00:41:58] </w:t>
      </w:r>
      <w:r>
        <w:t>spent three hours building automation</w:t>
      </w:r>
    </w:p>
    <w:p>
      <w:r>
        <w:rPr>
          <w:b/>
        </w:rPr>
        <w:t xml:space="preserve">[00:42:00] </w:t>
      </w:r>
      <w:r>
        <w:t>but it only saves me like 20 seconds per</w:t>
      </w:r>
    </w:p>
    <w:p>
      <w:r>
        <w:rPr>
          <w:b/>
        </w:rPr>
        <w:t xml:space="preserve">[00:42:02] </w:t>
      </w:r>
      <w:r>
        <w:t>week right but then you know like okay</w:t>
      </w:r>
    </w:p>
    <w:p>
      <w:r>
        <w:rPr>
          <w:b/>
        </w:rPr>
        <w:t xml:space="preserve">[00:42:04] </w:t>
      </w:r>
      <w:r>
        <w:t>some things are not worth automating so</w:t>
      </w:r>
    </w:p>
    <w:p>
      <w:r>
        <w:rPr>
          <w:b/>
        </w:rPr>
        <w:t xml:space="preserve">[00:42:05] </w:t>
      </w:r>
      <w:r>
        <w:t>like I think you need those fails to you</w:t>
      </w:r>
    </w:p>
    <w:p>
      <w:r>
        <w:rPr>
          <w:b/>
        </w:rPr>
        <w:t xml:space="preserve">[00:42:08] </w:t>
      </w:r>
      <w:r>
        <w:t>do and actually there's this fallacy of</w:t>
      </w:r>
    </w:p>
    <w:p>
      <w:r>
        <w:rPr>
          <w:b/>
        </w:rPr>
        <w:t xml:space="preserve">[00:42:10] </w:t>
      </w:r>
      <w:r>
        <w:t>the perfect path which says that I will</w:t>
      </w:r>
    </w:p>
    <w:p>
      <w:r>
        <w:rPr>
          <w:b/>
        </w:rPr>
        <w:t xml:space="preserve">[00:42:13] </w:t>
      </w:r>
      <w:r>
        <w:t>make the perfect beline it's like no</w:t>
      </w:r>
    </w:p>
    <w:p>
      <w:r>
        <w:rPr>
          <w:b/>
        </w:rPr>
        <w:t xml:space="preserve">[00:42:14] </w:t>
      </w:r>
      <w:r>
        <w:t>you're not you're going to wind up in</w:t>
      </w:r>
    </w:p>
    <w:p>
      <w:r>
        <w:rPr>
          <w:b/>
        </w:rPr>
        <w:t xml:space="preserve">[00:42:15] </w:t>
      </w:r>
      <w:r>
        <w:t>the wasteland Yeah so many people have</w:t>
      </w:r>
    </w:p>
    <w:p>
      <w:r>
        <w:rPr>
          <w:b/>
        </w:rPr>
        <w:t xml:space="preserve">[00:42:17] </w:t>
      </w:r>
      <w:r>
        <w:t>this and that's where they never start</w:t>
      </w:r>
    </w:p>
    <w:p>
      <w:r>
        <w:rPr>
          <w:b/>
        </w:rPr>
        <w:t xml:space="preserve">[00:42:19] </w:t>
      </w:r>
      <w:r>
        <w:t>They don't they absolutely don't I mean</w:t>
      </w:r>
    </w:p>
    <w:p>
      <w:r>
        <w:rPr>
          <w:b/>
        </w:rPr>
        <w:t xml:space="preserve">[00:42:21] </w:t>
      </w:r>
      <w:r>
        <w:t>like a good example I give to you is</w:t>
      </w:r>
    </w:p>
    <w:p>
      <w:r>
        <w:rPr>
          <w:b/>
        </w:rPr>
        <w:t xml:space="preserve">[00:42:22] </w:t>
      </w:r>
      <w:r>
        <w:t>it's like a really simple silly example</w:t>
      </w:r>
    </w:p>
    <w:p>
      <w:r>
        <w:rPr>
          <w:b/>
        </w:rPr>
        <w:t xml:space="preserve">[00:42:23] </w:t>
      </w:r>
      <w:r>
        <w:t>but I learned Premier Pro editing two</w:t>
      </w:r>
    </w:p>
    <w:p>
      <w:r>
        <w:rPr>
          <w:b/>
        </w:rPr>
        <w:t xml:space="preserve">[00:42:25] </w:t>
      </w:r>
      <w:r>
        <w:t>years ago That was one of the highest</w:t>
      </w:r>
    </w:p>
    <w:p>
      <w:r>
        <w:rPr>
          <w:b/>
        </w:rPr>
        <w:t xml:space="preserve">[00:42:26] </w:t>
      </w:r>
      <w:r>
        <w:t>leverage skills I picked up But what</w:t>
      </w:r>
    </w:p>
    <w:p>
      <w:r>
        <w:rPr>
          <w:b/>
        </w:rPr>
        <w:t xml:space="preserve">[00:42:28] </w:t>
      </w:r>
      <w:r>
        <w:t>people don't know is I also learned</w:t>
      </w:r>
    </w:p>
    <w:p>
      <w:r>
        <w:rPr>
          <w:b/>
        </w:rPr>
        <w:t xml:space="preserve">[00:42:30] </w:t>
      </w:r>
      <w:r>
        <w:t>Adobe After Effects and I I</w:t>
      </w:r>
    </w:p>
    <w:p>
      <w:r>
        <w:rPr>
          <w:b/>
        </w:rPr>
        <w:t xml:space="preserve">[00:42:32] </w:t>
      </w:r>
      <w:r>
        <w:t>I float in 3D titles for about a week</w:t>
      </w:r>
    </w:p>
    <w:p>
      <w:r>
        <w:rPr>
          <w:b/>
        </w:rPr>
        <w:t xml:space="preserve">[00:42:35] </w:t>
      </w:r>
      <w:r>
        <w:t>But it was like that obviously didn't</w:t>
      </w:r>
    </w:p>
    <w:p>
      <w:r>
        <w:rPr>
          <w:b/>
        </w:rPr>
        <w:t xml:space="preserve">[00:42:36] </w:t>
      </w:r>
      <w:r>
        <w:t>translate into anything but you're never</w:t>
      </w:r>
    </w:p>
    <w:p>
      <w:r>
        <w:rPr>
          <w:b/>
        </w:rPr>
        <w:t xml:space="preserve">[00:42:38] </w:t>
      </w:r>
      <w:r>
        <w:t>going to get 100% strike rate on the</w:t>
      </w:r>
    </w:p>
    <w:p>
      <w:r>
        <w:rPr>
          <w:b/>
        </w:rPr>
        <w:t xml:space="preserve">[00:42:41] </w:t>
      </w:r>
      <w:r>
        <w:t>skills that you invest in So you just</w:t>
      </w:r>
    </w:p>
    <w:p>
      <w:r>
        <w:rPr>
          <w:b/>
        </w:rPr>
        <w:t xml:space="preserve">[00:42:43] </w:t>
      </w:r>
      <w:r>
        <w:t>need to but you don't need to either by</w:t>
      </w:r>
    </w:p>
    <w:p>
      <w:r>
        <w:rPr>
          <w:b/>
        </w:rPr>
        <w:t xml:space="preserve">[00:42:44] </w:t>
      </w:r>
      <w:r>
        <w:t>the way you just you do 10 if one of</w:t>
      </w:r>
    </w:p>
    <w:p>
      <w:r>
        <w:rPr>
          <w:b/>
        </w:rPr>
        <w:t xml:space="preserve">[00:42:46] </w:t>
      </w:r>
      <w:r>
        <w:t>them hits that pays for all your losers</w:t>
      </w:r>
    </w:p>
    <w:p>
      <w:r>
        <w:rPr>
          <w:b/>
        </w:rPr>
        <w:t xml:space="preserve">[00:42:48] </w:t>
      </w:r>
      <w:r>
        <w:t>and then some It's the classic power law</w:t>
      </w:r>
    </w:p>
    <w:p>
      <w:r>
        <w:rPr>
          <w:b/>
        </w:rPr>
        <w:t xml:space="preserve">[00:42:50] </w:t>
      </w:r>
      <w:r>
        <w:t>even with Silicon Valley investing right</w:t>
      </w:r>
    </w:p>
    <w:p>
      <w:r>
        <w:rPr>
          <w:b/>
        </w:rPr>
        <w:t xml:space="preserve">[00:42:52] </w:t>
      </w:r>
      <w:r>
        <w:t>yeah They get 20 companies like when I</w:t>
      </w:r>
    </w:p>
    <w:p>
      <w:r>
        <w:rPr>
          <w:b/>
        </w:rPr>
        <w:t xml:space="preserve">[00:42:53] </w:t>
      </w:r>
      <w:r>
        <w:t>was raising for they said "Dude one of</w:t>
      </w:r>
    </w:p>
    <w:p>
      <w:r>
        <w:rPr>
          <w:b/>
        </w:rPr>
        <w:t xml:space="preserve">[00:42:55] </w:t>
      </w:r>
      <w:r>
        <w:t>them pays for the other 19 That's just</w:t>
      </w:r>
    </w:p>
    <w:p>
      <w:r>
        <w:rPr>
          <w:b/>
        </w:rPr>
        <w:t xml:space="preserve">[00:42:57] </w:t>
      </w:r>
      <w:r>
        <w:t>basically the way the rocks and roll."</w:t>
      </w:r>
    </w:p>
    <w:p>
      <w:r>
        <w:rPr>
          <w:b/>
        </w:rPr>
        <w:t xml:space="preserve">[00:42:58] </w:t>
      </w:r>
      <w:r>
        <w:t>It's also the same principle with skill</w:t>
      </w:r>
    </w:p>
    <w:p>
      <w:r>
        <w:rPr>
          <w:b/>
        </w:rPr>
        <w:t xml:space="preserve">[00:43:00] </w:t>
      </w:r>
      <w:r>
        <w:t>investment and things like that Yeah</w:t>
      </w:r>
    </w:p>
    <w:p>
      <w:r>
        <w:rPr>
          <w:b/>
        </w:rPr>
        <w:t xml:space="preserve">[00:43:02] </w:t>
      </w:r>
      <w:r>
        <w:t>Yeah This is so sad like how many people</w:t>
      </w:r>
    </w:p>
    <w:p>
      <w:r>
        <w:rPr>
          <w:b/>
        </w:rPr>
        <w:t xml:space="preserve">[00:43:04] </w:t>
      </w:r>
      <w:r>
        <w:t>just never start because they look for</w:t>
      </w:r>
    </w:p>
    <w:p>
      <w:r>
        <w:rPr>
          <w:b/>
        </w:rPr>
        <w:t xml:space="preserve">[00:43:06] </w:t>
      </w:r>
      <w:r>
        <w:t>the perfect opportunity right it's like</w:t>
      </w:r>
    </w:p>
    <w:p>
      <w:r>
        <w:rPr>
          <w:b/>
        </w:rPr>
        <w:t xml:space="preserve">[00:43:08] </w:t>
      </w:r>
      <w:r>
        <w:t>"Oh I don't have the right startup idea</w:t>
      </w:r>
    </w:p>
    <w:p>
      <w:r>
        <w:rPr>
          <w:b/>
        </w:rPr>
        <w:t xml:space="preserve">[00:43:09] </w:t>
      </w:r>
      <w:r>
        <w:t>I don't know what automation to build I</w:t>
      </w:r>
    </w:p>
    <w:p>
      <w:r>
        <w:rPr>
          <w:b/>
        </w:rPr>
        <w:t xml:space="preserve">[00:43:11] </w:t>
      </w:r>
      <w:r>
        <w:t>don't know what." It's like you're never</w:t>
      </w:r>
    </w:p>
    <w:p>
      <w:r>
        <w:rPr>
          <w:b/>
        </w:rPr>
        <w:t xml:space="preserve">[00:43:12] </w:t>
      </w:r>
      <w:r>
        <w:t>going to know You're not going to know</w:t>
      </w:r>
    </w:p>
    <w:p>
      <w:r>
        <w:rPr>
          <w:b/>
        </w:rPr>
        <w:t xml:space="preserve">[00:43:14] </w:t>
      </w:r>
      <w:r>
        <w:t>Perfect is the enemy of success There's</w:t>
      </w:r>
    </w:p>
    <w:p>
      <w:r>
        <w:rPr>
          <w:b/>
        </w:rPr>
        <w:t xml:space="preserve">[00:43:16] </w:t>
      </w:r>
      <w:r>
        <w:t>no question about that And my first</w:t>
      </w:r>
    </w:p>
    <w:p>
      <w:r>
        <w:rPr>
          <w:b/>
        </w:rPr>
        <w:t xml:space="preserve">[00:43:17] </w:t>
      </w:r>
      <w:r>
        <w:t>business didn't make any money Like it</w:t>
      </w:r>
    </w:p>
    <w:p>
      <w:r>
        <w:rPr>
          <w:b/>
        </w:rPr>
        <w:t xml:space="preserve">[00:43:19] </w:t>
      </w:r>
      <w:r>
        <w:t>was a mobile game and I I spent like 10</w:t>
      </w:r>
    </w:p>
    <w:p>
      <w:r>
        <w:rPr>
          <w:b/>
        </w:rPr>
        <w:t xml:space="preserve">[00:43:21] </w:t>
      </w:r>
      <w:r>
        <w:t>months building it I launched it It got</w:t>
      </w:r>
    </w:p>
    <w:p>
      <w:r>
        <w:rPr>
          <w:b/>
        </w:rPr>
        <w:t xml:space="preserve">[00:43:23] </w:t>
      </w:r>
      <w:r>
        <w:t>like thousand downloads but made zero</w:t>
      </w:r>
    </w:p>
    <w:p>
      <w:r>
        <w:rPr>
          <w:b/>
        </w:rPr>
        <w:t xml:space="preserve">[00:43:25] </w:t>
      </w:r>
      <w:r>
        <w:t>dollars Yeah Like imagine if you tell</w:t>
      </w:r>
    </w:p>
    <w:p>
      <w:r>
        <w:rPr>
          <w:b/>
        </w:rPr>
        <w:t xml:space="preserve">[00:43:27] </w:t>
      </w:r>
      <w:r>
        <w:t>somebody you're going to work 10 months</w:t>
      </w:r>
    </w:p>
    <w:p>
      <w:r>
        <w:rPr>
          <w:b/>
        </w:rPr>
        <w:t xml:space="preserve">[00:43:29] </w:t>
      </w:r>
      <w:r>
        <w:t>on a business almost full-time hours and</w:t>
      </w:r>
    </w:p>
    <w:p>
      <w:r>
        <w:rPr>
          <w:b/>
        </w:rPr>
        <w:t xml:space="preserve">[00:43:31] </w:t>
      </w:r>
      <w:r>
        <w:t>it's going to make zero dollars It's</w:t>
      </w:r>
    </w:p>
    <w:p>
      <w:r>
        <w:rPr>
          <w:b/>
        </w:rPr>
        <w:t xml:space="preserve">[00:43:32] </w:t>
      </w:r>
      <w:r>
        <w:t>like what why i would just work</w:t>
      </w:r>
    </w:p>
    <w:p>
      <w:r>
        <w:rPr>
          <w:b/>
        </w:rPr>
        <w:t xml:space="preserve">[00:43:34] </w:t>
      </w:r>
      <w:r>
        <w:t>McDonald's right this is like the the</w:t>
      </w:r>
    </w:p>
    <w:p>
      <w:r>
        <w:rPr>
          <w:b/>
        </w:rPr>
        <w:t xml:space="preserve">[00:43:36] </w:t>
      </w:r>
      <w:r>
        <w:t>stupidest arguments like oh you would</w:t>
      </w:r>
    </w:p>
    <w:p>
      <w:r>
        <w:rPr>
          <w:b/>
        </w:rPr>
        <w:t xml:space="preserve">[00:43:38] </w:t>
      </w:r>
      <w:r>
        <w:t>have made more if you worked McDonald's</w:t>
      </w:r>
    </w:p>
    <w:p>
      <w:r>
        <w:rPr>
          <w:b/>
        </w:rPr>
        <w:t xml:space="preserve">[00:43:39] </w:t>
      </w:r>
      <w:r>
        <w:t>It was like that's not the point It's</w:t>
      </w:r>
    </w:p>
    <w:p>
      <w:r>
        <w:rPr>
          <w:b/>
        </w:rPr>
        <w:t xml:space="preserve">[00:43:41] </w:t>
      </w:r>
      <w:r>
        <w:t>not it's like you're not getting you are</w:t>
      </w:r>
    </w:p>
    <w:p>
      <w:r>
        <w:rPr>
          <w:b/>
        </w:rPr>
        <w:t xml:space="preserve">[00:43:43] </w:t>
      </w:r>
      <w:r>
        <w:t>getting paid You're just not getting</w:t>
      </w:r>
    </w:p>
    <w:p>
      <w:r>
        <w:rPr>
          <w:b/>
        </w:rPr>
        <w:t xml:space="preserve">[00:43:44] </w:t>
      </w:r>
      <w:r>
        <w:t>paid in pounds and pans yet You're</w:t>
      </w:r>
    </w:p>
    <w:p>
      <w:r>
        <w:rPr>
          <w:b/>
        </w:rPr>
        <w:t xml:space="preserve">[00:43:45] </w:t>
      </w:r>
      <w:r>
        <w:t>getting paid on experiences and skills</w:t>
      </w:r>
    </w:p>
    <w:p>
      <w:r>
        <w:rPr>
          <w:b/>
        </w:rPr>
        <w:t xml:space="preserve">[00:43:47] </w:t>
      </w:r>
      <w:r>
        <w:t>which translate into money Which is why</w:t>
      </w:r>
    </w:p>
    <w:p>
      <w:r>
        <w:rPr>
          <w:b/>
        </w:rPr>
        <w:t xml:space="preserve">[00:43:48] </w:t>
      </w:r>
      <w:r>
        <w:t>actually if you think about it</w:t>
      </w:r>
    </w:p>
    <w:p>
      <w:r>
        <w:rPr>
          <w:b/>
        </w:rPr>
        <w:t xml:space="preserve">[00:43:50] </w:t>
      </w:r>
      <w:r>
        <w:t>realistically one of the tenants of</w:t>
      </w:r>
    </w:p>
    <w:p>
      <w:r>
        <w:rPr>
          <w:b/>
        </w:rPr>
        <w:t xml:space="preserve">[00:43:52] </w:t>
      </w:r>
      <w:r>
        <w:t>again I'm not an expert in this stuff at</w:t>
      </w:r>
    </w:p>
    <w:p>
      <w:r>
        <w:rPr>
          <w:b/>
        </w:rPr>
        <w:t xml:space="preserve">[00:43:54] </w:t>
      </w:r>
      <w:r>
        <w:t>all I'm just kind of figuring out like</w:t>
      </w:r>
    </w:p>
    <w:p>
      <w:r>
        <w:rPr>
          <w:b/>
        </w:rPr>
        <w:t xml:space="preserve">[00:43:55] </w:t>
      </w:r>
      <w:r>
        <w:t>everyone else but one principle that's</w:t>
      </w:r>
    </w:p>
    <w:p>
      <w:r>
        <w:rPr>
          <w:b/>
        </w:rPr>
        <w:t xml:space="preserve">[00:43:57] </w:t>
      </w:r>
      <w:r>
        <w:t>I've seen work a lot for people is they</w:t>
      </w:r>
    </w:p>
    <w:p>
      <w:r>
        <w:rPr>
          <w:b/>
        </w:rPr>
        <w:t xml:space="preserve">[00:43:59] </w:t>
      </w:r>
      <w:r>
        <w:t>just think of longer time periods</w:t>
      </w:r>
    </w:p>
    <w:p>
      <w:r>
        <w:rPr>
          <w:b/>
        </w:rPr>
        <w:t xml:space="preserve">[00:44:00] </w:t>
      </w:r>
      <w:r>
        <w:t>They're just willing to do it for a long</w:t>
      </w:r>
    </w:p>
    <w:p>
      <w:r>
        <w:rPr>
          <w:b/>
        </w:rPr>
        <w:t xml:space="preserve">[00:44:02] </w:t>
      </w:r>
      <w:r>
        <w:t>period of time Like if you started</w:t>
      </w:r>
    </w:p>
    <w:p>
      <w:r>
        <w:rPr>
          <w:b/>
        </w:rPr>
        <w:t xml:space="preserve">[00:44:03] </w:t>
      </w:r>
      <w:r>
        <w:t>YouTube and said if I don't make any</w:t>
      </w:r>
    </w:p>
    <w:p>
      <w:r>
        <w:rPr>
          <w:b/>
        </w:rPr>
        <w:t xml:space="preserve">[00:44:04] </w:t>
      </w:r>
      <w:r>
        <w:t>progress in 3 months you may as well not</w:t>
      </w:r>
    </w:p>
    <w:p>
      <w:r>
        <w:rPr>
          <w:b/>
        </w:rPr>
        <w:t xml:space="preserve">[00:44:06] </w:t>
      </w:r>
      <w:r>
        <w:t>start Like you may like possibly but you</w:t>
      </w:r>
    </w:p>
    <w:p>
      <w:r>
        <w:rPr>
          <w:b/>
        </w:rPr>
        <w:t xml:space="preserve">[00:44:09] </w:t>
      </w:r>
      <w:r>
        <w:t>need to be ready to do it for a really</w:t>
      </w:r>
    </w:p>
    <w:p>
      <w:r>
        <w:rPr>
          <w:b/>
        </w:rPr>
        <w:t xml:space="preserve">[00:44:11] </w:t>
      </w:r>
      <w:r>
        <w:t>long period of time Uh because that mean</w:t>
      </w:r>
    </w:p>
    <w:p>
      <w:r>
        <w:rPr>
          <w:b/>
        </w:rPr>
        <w:t xml:space="preserve">[00:44:13] </w:t>
      </w:r>
      <w:r>
        <w:t>that's going to help you ride out the</w:t>
      </w:r>
    </w:p>
    <w:p>
      <w:r>
        <w:rPr>
          <w:b/>
        </w:rPr>
        <w:t xml:space="preserve">[00:44:14] </w:t>
      </w:r>
      <w:r>
        <w:t>peaks and the troughs of it Yeah</w:t>
      </w:r>
    </w:p>
    <w:p>
      <w:r>
        <w:rPr>
          <w:b/>
        </w:rPr>
        <w:t xml:space="preserve">[00:44:17] </w:t>
      </w:r>
      <w:r>
        <w:t>Personally I'm like so locked into this</w:t>
      </w:r>
    </w:p>
    <w:p>
      <w:r>
        <w:rPr>
          <w:b/>
        </w:rPr>
        <w:t xml:space="preserve">[00:44:19] </w:t>
      </w:r>
      <w:r>
        <w:t>mindset that I cannot even relate</w:t>
      </w:r>
    </w:p>
    <w:p>
      <w:r>
        <w:rPr>
          <w:b/>
        </w:rPr>
        <w:t xml:space="preserve">[00:44:21] </w:t>
      </w:r>
      <w:r>
        <w:t>There's no situation in which like even</w:t>
      </w:r>
    </w:p>
    <w:p>
      <w:r>
        <w:rPr>
          <w:b/>
        </w:rPr>
        <w:t xml:space="preserve">[00:44:23] </w:t>
      </w:r>
      <w:r>
        <w:t>if all of my you know you my bit like</w:t>
      </w:r>
    </w:p>
    <w:p>
      <w:r>
        <w:rPr>
          <w:b/>
        </w:rPr>
        <w:t xml:space="preserve">[00:44:26] </w:t>
      </w:r>
      <w:r>
        <w:t>YouTube got banned or you removed my</w:t>
      </w:r>
    </w:p>
    <w:p>
      <w:r>
        <w:rPr>
          <w:b/>
        </w:rPr>
        <w:t xml:space="preserve">[00:44:29] </w:t>
      </w:r>
      <w:r>
        <w:t>paid community you destroyed my startup</w:t>
      </w:r>
    </w:p>
    <w:p>
      <w:r>
        <w:rPr>
          <w:b/>
        </w:rPr>
        <w:t xml:space="preserve">[00:44:30] </w:t>
      </w:r>
      <w:r>
        <w:t>There's 0% chance like oh well I guess</w:t>
      </w:r>
    </w:p>
    <w:p>
      <w:r>
        <w:rPr>
          <w:b/>
        </w:rPr>
        <w:t xml:space="preserve">[00:44:32] </w:t>
      </w:r>
      <w:r>
        <w:t>I'm going to go back to a 9 to5 Like no</w:t>
      </w:r>
    </w:p>
    <w:p>
      <w:r>
        <w:rPr>
          <w:b/>
        </w:rPr>
        <w:t xml:space="preserve">[00:44:35] </w:t>
      </w:r>
      <w:r>
        <w:t>there's no world There's no world I</w:t>
      </w:r>
    </w:p>
    <w:p>
      <w:r>
        <w:rPr>
          <w:b/>
        </w:rPr>
        <w:t xml:space="preserve">[00:44:37] </w:t>
      </w:r>
      <w:r>
        <w:t>would go back like in Czech Republic</w:t>
      </w:r>
    </w:p>
    <w:p>
      <w:r>
        <w:rPr>
          <w:b/>
        </w:rPr>
        <w:t xml:space="preserve">[00:44:39] </w:t>
      </w:r>
      <w:r>
        <w:t>live for like you know 1k a month and</w:t>
      </w:r>
    </w:p>
    <w:p>
      <w:r>
        <w:rPr>
          <w:b/>
        </w:rPr>
        <w:t xml:space="preserve">[00:44:41] </w:t>
      </w:r>
      <w:r>
        <w:t>just like I would work 20 hours a day</w:t>
      </w:r>
    </w:p>
    <w:p>
      <w:r>
        <w:rPr>
          <w:b/>
        </w:rPr>
        <w:t xml:space="preserve">[00:44:44] </w:t>
      </w:r>
      <w:r>
        <w:t>There's no like world you know I would</w:t>
      </w:r>
    </w:p>
    <w:p>
      <w:r>
        <w:rPr>
          <w:b/>
        </w:rPr>
        <w:t xml:space="preserve">[00:44:45] </w:t>
      </w:r>
      <w:r>
        <w:t>say like okay I guess you know if the</w:t>
      </w:r>
    </w:p>
    <w:p>
      <w:r>
        <w:rPr>
          <w:b/>
        </w:rPr>
        <w:t xml:space="preserve">[00:44:47] </w:t>
      </w:r>
      <w:r>
        <w:t>next YouTube video doesn't do well I</w:t>
      </w:r>
    </w:p>
    <w:p>
      <w:r>
        <w:rPr>
          <w:b/>
        </w:rPr>
        <w:t xml:space="preserve">[00:44:48] </w:t>
      </w:r>
      <w:r>
        <w:t>I'll back it up It's like what yeah</w:t>
      </w:r>
    </w:p>
    <w:p>
      <w:r>
        <w:rPr>
          <w:b/>
        </w:rPr>
        <w:t xml:space="preserve">[00:44:51] </w:t>
      </w:r>
      <w:r>
        <w:t>You'd figure it out Exactly You'll</w:t>
      </w:r>
    </w:p>
    <w:p>
      <w:r>
        <w:rPr>
          <w:b/>
        </w:rPr>
        <w:t xml:space="preserve">[00:44:53] </w:t>
      </w:r>
      <w:r>
        <w:t>figure it out And like that like mindset</w:t>
      </w:r>
    </w:p>
    <w:p>
      <w:r>
        <w:rPr>
          <w:b/>
        </w:rPr>
        <w:t xml:space="preserve">[00:44:55] </w:t>
      </w:r>
      <w:r>
        <w:t>of we will figure it out But it's also</w:t>
      </w:r>
    </w:p>
    <w:p>
      <w:r>
        <w:rPr>
          <w:b/>
        </w:rPr>
        <w:t xml:space="preserve">[00:44:57] </w:t>
      </w:r>
      <w:r>
        <w:t>look at what you've done before You've</w:t>
      </w:r>
    </w:p>
    <w:p>
      <w:r>
        <w:rPr>
          <w:b/>
        </w:rPr>
        <w:t xml:space="preserve">[00:44:58] </w:t>
      </w:r>
      <w:r>
        <w:t>always figured it out Like you Yeah But</w:t>
      </w:r>
    </w:p>
    <w:p>
      <w:r>
        <w:rPr>
          <w:b/>
        </w:rPr>
        <w:t xml:space="preserve">[00:45:00] </w:t>
      </w:r>
      <w:r>
        <w:t>I guess that comes from like I don't</w:t>
      </w:r>
    </w:p>
    <w:p>
      <w:r>
        <w:rPr>
          <w:b/>
        </w:rPr>
        <w:t xml:space="preserve">[00:45:03] </w:t>
      </w:r>
      <w:r>
        <w:t>know how much of that do you think it's</w:t>
      </w:r>
    </w:p>
    <w:p>
      <w:r>
        <w:rPr>
          <w:b/>
        </w:rPr>
        <w:t xml:space="preserve">[00:45:04] </w:t>
      </w:r>
      <w:r>
        <w:t>like build you need to build the proof</w:t>
      </w:r>
    </w:p>
    <w:p>
      <w:r>
        <w:rPr>
          <w:b/>
        </w:rPr>
        <w:t xml:space="preserve">[00:45:06] </w:t>
      </w:r>
      <w:r>
        <w:t>right cuz some people if if they don't</w:t>
      </w:r>
    </w:p>
    <w:p>
      <w:r>
        <w:rPr>
          <w:b/>
        </w:rPr>
        <w:t xml:space="preserve">[00:45:07] </w:t>
      </w:r>
      <w:r>
        <w:t>do that in the early years they need to</w:t>
      </w:r>
    </w:p>
    <w:p>
      <w:r>
        <w:rPr>
          <w:b/>
        </w:rPr>
        <w:t xml:space="preserve">[00:45:10] </w:t>
      </w:r>
      <w:r>
        <w:t>do that later and then it's harder But I</w:t>
      </w:r>
    </w:p>
    <w:p>
      <w:r>
        <w:rPr>
          <w:b/>
        </w:rPr>
        <w:t xml:space="preserve">[00:45:11] </w:t>
      </w:r>
      <w:r>
        <w:t>mean it's tough cuz I I don't know like</w:t>
      </w:r>
    </w:p>
    <w:p>
      <w:r>
        <w:rPr>
          <w:b/>
        </w:rPr>
        <w:t xml:space="preserve">[00:45:13] </w:t>
      </w:r>
      <w:r>
        <w:t>I get it's easy to get imposttor</w:t>
      </w:r>
    </w:p>
    <w:p>
      <w:r>
        <w:rPr>
          <w:b/>
        </w:rPr>
        <w:t xml:space="preserve">[00:45:15] </w:t>
      </w:r>
      <w:r>
        <w:t>syndrome Um but you have to back</w:t>
      </w:r>
    </w:p>
    <w:p>
      <w:r>
        <w:rPr>
          <w:b/>
        </w:rPr>
        <w:t xml:space="preserve">[00:45:18] </w:t>
      </w:r>
      <w:r>
        <w:t>yourself and like people who have this</w:t>
      </w:r>
    </w:p>
    <w:p>
      <w:r>
        <w:rPr>
          <w:b/>
        </w:rPr>
        <w:t xml:space="preserve">[00:45:20] </w:t>
      </w:r>
      <w:r>
        <w:t>almost delusional belief that they'll</w:t>
      </w:r>
    </w:p>
    <w:p>
      <w:r>
        <w:rPr>
          <w:b/>
        </w:rPr>
        <w:t xml:space="preserve">[00:45:23] </w:t>
      </w:r>
      <w:r>
        <w:t>crush it I mean that was interesting</w:t>
      </w:r>
    </w:p>
    <w:p>
      <w:r>
        <w:rPr>
          <w:b/>
        </w:rPr>
        <w:t xml:space="preserve">[00:45:24] </w:t>
      </w:r>
      <w:r>
        <w:t>that I I think it was someone was saying</w:t>
      </w:r>
    </w:p>
    <w:p>
      <w:r>
        <w:rPr>
          <w:b/>
        </w:rPr>
        <w:t xml:space="preserve">[00:45:25] </w:t>
      </w:r>
      <w:r>
        <w:t>this that like founders that have a</w:t>
      </w:r>
    </w:p>
    <w:p>
      <w:r>
        <w:rPr>
          <w:b/>
        </w:rPr>
        <w:t xml:space="preserve">[00:45:27] </w:t>
      </w:r>
      <w:r>
        <w:t>delusional view on what they can do is</w:t>
      </w:r>
    </w:p>
    <w:p>
      <w:r>
        <w:rPr>
          <w:b/>
        </w:rPr>
        <w:t xml:space="preserve">[00:45:30] </w:t>
      </w:r>
      <w:r>
        <w:t>positive and you actually see this like</w:t>
      </w:r>
    </w:p>
    <w:p>
      <w:r>
        <w:rPr>
          <w:b/>
        </w:rPr>
        <w:t xml:space="preserve">[00:45:32] </w:t>
      </w:r>
      <w:r>
        <w:t>this advice echoed from loads of</w:t>
      </w:r>
    </w:p>
    <w:p>
      <w:r>
        <w:rPr>
          <w:b/>
        </w:rPr>
        <w:t xml:space="preserve">[00:45:33] </w:t>
      </w:r>
      <w:r>
        <w:t>investors like actually that's why like</w:t>
      </w:r>
    </w:p>
    <w:p>
      <w:r>
        <w:rPr>
          <w:b/>
        </w:rPr>
        <w:t xml:space="preserve">[00:45:35] </w:t>
      </w:r>
      <w:r>
        <w:t>not knowing the industry in some respect</w:t>
      </w:r>
    </w:p>
    <w:p>
      <w:r>
        <w:rPr>
          <w:b/>
        </w:rPr>
        <w:t xml:space="preserve">[00:45:37] </w:t>
      </w:r>
      <w:r>
        <w:t>is a good thing because you're not</w:t>
      </w:r>
    </w:p>
    <w:p>
      <w:r>
        <w:rPr>
          <w:b/>
        </w:rPr>
        <w:t xml:space="preserve">[00:45:40] </w:t>
      </w:r>
      <w:r>
        <w:t>you're not going to be deterred from</w:t>
      </w:r>
    </w:p>
    <w:p>
      <w:r>
        <w:rPr>
          <w:b/>
        </w:rPr>
        <w:t xml:space="preserve">[00:45:41] </w:t>
      </w:r>
      <w:r>
        <w:t>doing it by challenging the status quo</w:t>
      </w:r>
    </w:p>
    <w:p>
      <w:r>
        <w:rPr>
          <w:b/>
        </w:rPr>
        <w:t xml:space="preserve">[00:45:43] </w:t>
      </w:r>
      <w:r>
        <w:t>because of that Yeah So it's like you do</w:t>
      </w:r>
    </w:p>
    <w:p>
      <w:r>
        <w:rPr>
          <w:b/>
        </w:rPr>
        <w:t xml:space="preserve">[00:45:45] </w:t>
      </w:r>
      <w:r>
        <w:t>need an unreasonable belief in yourself</w:t>
      </w:r>
    </w:p>
    <w:p>
      <w:r>
        <w:rPr>
          <w:b/>
        </w:rPr>
        <w:t xml:space="preserve">[00:45:47] </w:t>
      </w:r>
      <w:r>
        <w:t>to make it happen But I think that's</w:t>
      </w:r>
    </w:p>
    <w:p>
      <w:r>
        <w:rPr>
          <w:b/>
        </w:rPr>
        <w:t xml:space="preserve">[00:45:48] </w:t>
      </w:r>
      <w:r>
        <w:t>like a lot of that is just nature like</w:t>
      </w:r>
    </w:p>
    <w:p>
      <w:r>
        <w:rPr>
          <w:b/>
        </w:rPr>
        <w:t xml:space="preserve">[00:45:51] </w:t>
      </w:r>
      <w:r>
        <w:t>how you're born Yeah</w:t>
      </w:r>
    </w:p>
    <w:p>
      <w:r>
        <w:rPr>
          <w:b/>
        </w:rPr>
        <w:t xml:space="preserve">[00:45:53] </w:t>
      </w:r>
      <w:r>
        <w:t>Yeah I I guess that's tough actually</w:t>
      </w:r>
    </w:p>
    <w:p>
      <w:r>
        <w:rPr>
          <w:b/>
        </w:rPr>
        <w:t xml:space="preserve">[00:45:55] </w:t>
      </w:r>
      <w:r>
        <w:t>Like it's really knowledge is the big</w:t>
      </w:r>
    </w:p>
    <w:p>
      <w:r>
        <w:rPr>
          <w:b/>
        </w:rPr>
        <w:t xml:space="preserve">[00:45:57] </w:t>
      </w:r>
      <w:r>
        <w:t>driver of the outcome and quality I</w:t>
      </w:r>
    </w:p>
    <w:p>
      <w:r>
        <w:rPr>
          <w:b/>
        </w:rPr>
        <w:t xml:space="preserve">[00:46:00] </w:t>
      </w:r>
      <w:r>
        <w:t>think knowledge plus I mean like to know</w:t>
      </w:r>
    </w:p>
    <w:p>
      <w:r>
        <w:rPr>
          <w:b/>
        </w:rPr>
        <w:t xml:space="preserve">[00:46:01] </w:t>
      </w:r>
      <w:r>
        <w:t>and not do is the same as not knowing So</w:t>
      </w:r>
    </w:p>
    <w:p>
      <w:r>
        <w:rPr>
          <w:b/>
        </w:rPr>
        <w:t xml:space="preserve">[00:46:03] </w:t>
      </w:r>
      <w:r>
        <w:t>it's knowledge plus plus plus action</w:t>
      </w:r>
    </w:p>
    <w:p>
      <w:r>
        <w:rPr>
          <w:b/>
        </w:rPr>
        <w:t xml:space="preserve">[00:46:05] </w:t>
      </w:r>
      <w:r>
        <w:t>That's the that's the key bit Like you</w:t>
      </w:r>
    </w:p>
    <w:p>
      <w:r>
        <w:rPr>
          <w:b/>
        </w:rPr>
        <w:t xml:space="preserve">[00:46:06] </w:t>
      </w:r>
      <w:r>
        <w:t>got to know and then you got to execute</w:t>
      </w:r>
    </w:p>
    <w:p>
      <w:r>
        <w:rPr>
          <w:b/>
        </w:rPr>
        <w:t xml:space="preserve">[00:46:08] </w:t>
      </w:r>
      <w:r>
        <w:t>And I it's actually wild to me like</w:t>
      </w:r>
    </w:p>
    <w:p>
      <w:r>
        <w:rPr>
          <w:b/>
        </w:rPr>
        <w:t xml:space="preserve">[00:46:10] </w:t>
      </w:r>
      <w:r>
        <w:t>we're talking about universities</w:t>
      </w:r>
    </w:p>
    <w:p>
      <w:r>
        <w:rPr>
          <w:b/>
        </w:rPr>
        <w:t xml:space="preserve">[00:46:11] </w:t>
      </w:r>
      <w:r>
        <w:t>yesterday Like in the UK it's</w:t>
      </w:r>
    </w:p>
    <w:p>
      <w:r>
        <w:rPr>
          <w:b/>
        </w:rPr>
        <w:t xml:space="preserve">[00:46:13] </w:t>
      </w:r>
      <w:r>
        <w:t>£9,000 a year Crazy Um and so you end up</w:t>
      </w:r>
    </w:p>
    <w:p>
      <w:r>
        <w:rPr>
          <w:b/>
        </w:rPr>
        <w:t xml:space="preserve">[00:46:18] </w:t>
      </w:r>
      <w:r>
        <w:t>pretty much like after accommodation</w:t>
      </w:r>
    </w:p>
    <w:p>
      <w:r>
        <w:rPr>
          <w:b/>
        </w:rPr>
        <w:t xml:space="preserve">[00:46:19] </w:t>
      </w:r>
      <w:r>
        <w:t>stuff like 50k a year and the interest</w:t>
      </w:r>
    </w:p>
    <w:p>
      <w:r>
        <w:rPr>
          <w:b/>
        </w:rPr>
        <w:t xml:space="preserve">[00:46:21] </w:t>
      </w:r>
      <w:r>
        <w:t>rates like 5 or 6% So majority people</w:t>
      </w:r>
    </w:p>
    <w:p>
      <w:r>
        <w:rPr>
          <w:b/>
        </w:rPr>
        <w:t xml:space="preserve">[00:46:23] </w:t>
      </w:r>
      <w:r>
        <w:t>won't pay it off So it basically</w:t>
      </w:r>
    </w:p>
    <w:p>
      <w:r>
        <w:rPr>
          <w:b/>
        </w:rPr>
        <w:t xml:space="preserve">[00:46:25] </w:t>
      </w:r>
      <w:r>
        <w:t>functions as a student tax But then you</w:t>
      </w:r>
    </w:p>
    <w:p>
      <w:r>
        <w:rPr>
          <w:b/>
        </w:rPr>
        <w:t xml:space="preserve">[00:46:28] </w:t>
      </w:r>
      <w:r>
        <w:t>look at decentralized education like the</w:t>
      </w:r>
    </w:p>
    <w:p>
      <w:r>
        <w:rPr>
          <w:b/>
        </w:rPr>
        <w:t xml:space="preserve">[00:46:31] </w:t>
      </w:r>
      <w:r>
        <w:t>value of content on YouTube now and also</w:t>
      </w:r>
    </w:p>
    <w:p>
      <w:r>
        <w:rPr>
          <w:b/>
        </w:rPr>
        <w:t xml:space="preserve">[00:46:33] </w:t>
      </w:r>
      <w:r>
        <w:t>in communities is unbelievable Like your</w:t>
      </w:r>
    </w:p>
    <w:p>
      <w:r>
        <w:rPr>
          <w:b/>
        </w:rPr>
        <w:t xml:space="preserve">[00:46:37] </w:t>
      </w:r>
      <w:r>
        <w:t>return on investment per dollar spent is</w:t>
      </w:r>
    </w:p>
    <w:p>
      <w:r>
        <w:rPr>
          <w:b/>
        </w:rPr>
        <w:t xml:space="preserve">[00:46:39] </w:t>
      </w:r>
      <w:r>
        <w:t>just completely unmatched with that sort</w:t>
      </w:r>
    </w:p>
    <w:p>
      <w:r>
        <w:rPr>
          <w:b/>
        </w:rPr>
        <w:t xml:space="preserve">[00:46:41] </w:t>
      </w:r>
      <w:r>
        <w:t>of stuff Um so I I think it's there's</w:t>
      </w:r>
    </w:p>
    <w:p>
      <w:r>
        <w:rPr>
          <w:b/>
        </w:rPr>
        <w:t xml:space="preserve">[00:46:44] </w:t>
      </w:r>
      <w:r>
        <w:t>not a knowledge problem it's an</w:t>
      </w:r>
    </w:p>
    <w:p>
      <w:r>
        <w:rPr>
          <w:b/>
        </w:rPr>
        <w:t xml:space="preserve">[00:46:45] </w:t>
      </w:r>
      <w:r>
        <w:t>execution problem I mean if someone</w:t>
      </w:r>
    </w:p>
    <w:p>
      <w:r>
        <w:rPr>
          <w:b/>
        </w:rPr>
        <w:t xml:space="preserve">[00:46:48] </w:t>
      </w:r>
      <w:r>
        <w:t>joined your community which is what 50</w:t>
      </w:r>
    </w:p>
    <w:p>
      <w:r>
        <w:rPr>
          <w:b/>
        </w:rPr>
        <w:t xml:space="preserve">[00:46:50] </w:t>
      </w:r>
      <w:r>
        <w:t>uh $77 Okay</w:t>
      </w:r>
    </w:p>
    <w:p>
      <w:r>
        <w:rPr>
          <w:b/>
        </w:rPr>
        <w:t xml:space="preserve">[00:46:51] </w:t>
      </w:r>
      <w:r>
        <w:t>$77 and learned everything in there like</w:t>
      </w:r>
    </w:p>
    <w:p>
      <w:r>
        <w:rPr>
          <w:b/>
        </w:rPr>
        <w:t xml:space="preserve">[00:46:55] </w:t>
      </w:r>
      <w:r>
        <w:t>they instantly have a six-figure skill</w:t>
      </w:r>
    </w:p>
    <w:p>
      <w:r>
        <w:rPr>
          <w:b/>
        </w:rPr>
        <w:t xml:space="preserve">[00:46:56] </w:t>
      </w:r>
      <w:r>
        <w:t>You know if you become a expert AI</w:t>
      </w:r>
    </w:p>
    <w:p>
      <w:r>
        <w:rPr>
          <w:b/>
        </w:rPr>
        <w:t xml:space="preserve">[00:46:58] </w:t>
      </w:r>
      <w:r>
        <w:t>automation builder that's a six-figure</w:t>
      </w:r>
    </w:p>
    <w:p>
      <w:r>
        <w:rPr>
          <w:b/>
        </w:rPr>
        <w:t xml:space="preserve">[00:47:00] </w:t>
      </w:r>
      <w:r>
        <w:t>skill Like so any business needs it any</w:t>
      </w:r>
    </w:p>
    <w:p>
      <w:r>
        <w:rPr>
          <w:b/>
        </w:rPr>
        <w:t xml:space="preserve">[00:47:03] </w:t>
      </w:r>
      <w:r>
        <w:t>business any there's so many</w:t>
      </w:r>
    </w:p>
    <w:p>
      <w:r>
        <w:rPr>
          <w:b/>
        </w:rPr>
        <w:t xml:space="preserve">[00:47:04] </w:t>
      </w:r>
      <w:r>
        <w:t>applications It's exactly the same with</w:t>
      </w:r>
    </w:p>
    <w:p>
      <w:r>
        <w:rPr>
          <w:b/>
        </w:rPr>
        <w:t xml:space="preserve">[00:47:06] </w:t>
      </w:r>
      <w:r>
        <w:t>your community did It's like just</w:t>
      </w:r>
    </w:p>
    <w:p>
      <w:r>
        <w:rPr>
          <w:b/>
        </w:rPr>
        <w:t xml:space="preserve">[00:47:08] </w:t>
      </w:r>
      <w:r>
        <w:t>learning and applying is crazy And it's</w:t>
      </w:r>
    </w:p>
    <w:p>
      <w:r>
        <w:rPr>
          <w:b/>
        </w:rPr>
        <w:t xml:space="preserve">[00:47:10] </w:t>
      </w:r>
      <w:r>
        <w:t>like my whole thing was no one no</w:t>
      </w:r>
    </w:p>
    <w:p>
      <w:r>
        <w:rPr>
          <w:b/>
        </w:rPr>
        <w:t xml:space="preserve">[00:47:12] </w:t>
      </w:r>
      <w:r>
        <w:t>there's a lot of stuff people just never</w:t>
      </w:r>
    </w:p>
    <w:p>
      <w:r>
        <w:rPr>
          <w:b/>
        </w:rPr>
        <w:t xml:space="preserve">[00:47:14] </w:t>
      </w:r>
      <w:r>
        <w:t>explain to you And that's kind of what I</w:t>
      </w:r>
    </w:p>
    <w:p>
      <w:r>
        <w:rPr>
          <w:b/>
        </w:rPr>
        <w:t xml:space="preserve">[00:47:15] </w:t>
      </w:r>
      <w:r>
        <w:t>know you tried to do I tried to do so</w:t>
      </w:r>
    </w:p>
    <w:p>
      <w:r>
        <w:rPr>
          <w:b/>
        </w:rPr>
        <w:t xml:space="preserve">[00:47:17] </w:t>
      </w:r>
      <w:r>
        <w:t>like if I was just speaking to myself</w:t>
      </w:r>
    </w:p>
    <w:p>
      <w:r>
        <w:rPr>
          <w:b/>
        </w:rPr>
        <w:t xml:space="preserve">[00:47:18] </w:t>
      </w:r>
      <w:r>
        <w:t>like what is just the the freaking</w:t>
      </w:r>
    </w:p>
    <w:p>
      <w:r>
        <w:rPr>
          <w:b/>
        </w:rPr>
        <w:t xml:space="preserve">[00:47:20] </w:t>
      </w:r>
      <w:r>
        <w:t>nonsense 20% of stuff that actually</w:t>
      </w:r>
    </w:p>
    <w:p>
      <w:r>
        <w:rPr>
          <w:b/>
        </w:rPr>
        <w:t xml:space="preserve">[00:47:22] </w:t>
      </w:r>
      <w:r>
        <w:t>freaking works and just actually</w:t>
      </w:r>
    </w:p>
    <w:p>
      <w:r>
        <w:rPr>
          <w:b/>
        </w:rPr>
        <w:t xml:space="preserve">[00:47:24] </w:t>
      </w:r>
      <w:r>
        <w:t>freaking do that But the the thing is</w:t>
      </w:r>
    </w:p>
    <w:p>
      <w:r>
        <w:rPr>
          <w:b/>
        </w:rPr>
        <w:t xml:space="preserve">[00:47:25] </w:t>
      </w:r>
      <w:r>
        <w:t>like you never want to fully just follow</w:t>
      </w:r>
    </w:p>
    <w:p>
      <w:r>
        <w:rPr>
          <w:b/>
        </w:rPr>
        <w:t xml:space="preserve">[00:47:28] </w:t>
      </w:r>
      <w:r>
        <w:t>like one person I think it's good to get</w:t>
      </w:r>
    </w:p>
    <w:p>
      <w:r>
        <w:rPr>
          <w:b/>
        </w:rPr>
        <w:t xml:space="preserve">[00:47:30] </w:t>
      </w:r>
      <w:r>
        <w:t>information from different things But</w:t>
      </w:r>
    </w:p>
    <w:p>
      <w:r>
        <w:rPr>
          <w:b/>
        </w:rPr>
        <w:t xml:space="preserve">[00:47:32] </w:t>
      </w:r>
      <w:r>
        <w:t>the the only caveat to that is you can</w:t>
      </w:r>
    </w:p>
    <w:p>
      <w:r>
        <w:rPr>
          <w:b/>
        </w:rPr>
        <w:t xml:space="preserve">[00:47:34] </w:t>
      </w:r>
      <w:r>
        <w:t>be trying to execute too many strategies</w:t>
      </w:r>
    </w:p>
    <w:p>
      <w:r>
        <w:rPr>
          <w:b/>
        </w:rPr>
        <w:t xml:space="preserve">[00:47:35] </w:t>
      </w:r>
      <w:r>
        <w:t>at the same time for sure and then then</w:t>
      </w:r>
    </w:p>
    <w:p>
      <w:r>
        <w:rPr>
          <w:b/>
        </w:rPr>
        <w:t xml:space="preserve">[00:47:37] </w:t>
      </w:r>
      <w:r>
        <w:t>none of them end up working Well that's</w:t>
      </w:r>
    </w:p>
    <w:p>
      <w:r>
        <w:rPr>
          <w:b/>
        </w:rPr>
        <w:t xml:space="preserve">[00:47:39] </w:t>
      </w:r>
      <w:r>
        <w:t>why I think it's actually probably on</w:t>
      </w:r>
    </w:p>
    <w:p>
      <w:r>
        <w:rPr>
          <w:b/>
        </w:rPr>
        <w:t xml:space="preserve">[00:47:41] </w:t>
      </w:r>
      <w:r>
        <w:t>average better to follow one person cuz</w:t>
      </w:r>
    </w:p>
    <w:p>
      <w:r>
        <w:rPr>
          <w:b/>
        </w:rPr>
        <w:t xml:space="preserve">[00:47:43] </w:t>
      </w:r>
      <w:r>
        <w:t>like you know if you follow like three</w:t>
      </w:r>
    </w:p>
    <w:p>
      <w:r>
        <w:rPr>
          <w:b/>
        </w:rPr>
        <w:t xml:space="preserve">[00:47:45] </w:t>
      </w:r>
      <w:r>
        <w:t>different people one guy's teaching this</w:t>
      </w:r>
    </w:p>
    <w:p>
      <w:r>
        <w:rPr>
          <w:b/>
        </w:rPr>
        <w:t xml:space="preserve">[00:47:47] </w:t>
      </w:r>
      <w:r>
        <w:t>other guy's teaching that you know like</w:t>
      </w:r>
    </w:p>
    <w:p>
      <w:r>
        <w:rPr>
          <w:b/>
        </w:rPr>
        <w:t xml:space="preserve">[00:47:48] </w:t>
      </w:r>
      <w:r>
        <w:t>you're trying to flip properties and</w:t>
      </w:r>
    </w:p>
    <w:p>
      <w:r>
        <w:rPr>
          <w:b/>
        </w:rPr>
        <w:t xml:space="preserve">[00:47:50] </w:t>
      </w:r>
      <w:r>
        <w:t>then like detail cars and then like drop</w:t>
      </w:r>
    </w:p>
    <w:p>
      <w:r>
        <w:rPr>
          <w:b/>
        </w:rPr>
        <w:t xml:space="preserve">[00:47:52] </w:t>
      </w:r>
      <w:r>
        <w:t>shipping it's like Yeah drop shipping</w:t>
      </w:r>
    </w:p>
    <w:p>
      <w:r>
        <w:rPr>
          <w:b/>
        </w:rPr>
        <w:t xml:space="preserve">[00:47:54] </w:t>
      </w:r>
      <w:r>
        <w:t>all the crazy stuff actually Yeah it's</w:t>
      </w:r>
    </w:p>
    <w:p>
      <w:r>
        <w:rPr>
          <w:b/>
        </w:rPr>
        <w:t xml:space="preserve">[00:47:55] </w:t>
      </w:r>
      <w:r>
        <w:t>it's absolutely wild dude But yeah I</w:t>
      </w:r>
    </w:p>
    <w:p>
      <w:r>
        <w:rPr>
          <w:b/>
        </w:rPr>
        <w:t xml:space="preserve">[00:47:57] </w:t>
      </w:r>
      <w:r>
        <w:t>mean if you stick to one thing and you</w:t>
      </w:r>
    </w:p>
    <w:p>
      <w:r>
        <w:rPr>
          <w:b/>
        </w:rPr>
        <w:t xml:space="preserve">[00:47:59] </w:t>
      </w:r>
      <w:r>
        <w:t>know you get the best at it like every</w:t>
      </w:r>
    </w:p>
    <w:p>
      <w:r>
        <w:rPr>
          <w:b/>
        </w:rPr>
        <w:t xml:space="preserve">[00:48:01] </w:t>
      </w:r>
      <w:r>
        <w:t>business model works right yeah It's</w:t>
      </w:r>
    </w:p>
    <w:p>
      <w:r>
        <w:rPr>
          <w:b/>
        </w:rPr>
        <w:t xml:space="preserve">[00:48:02] </w:t>
      </w:r>
      <w:r>
        <w:t>like even the simplest ones like lawn</w:t>
      </w:r>
    </w:p>
    <w:p>
      <w:r>
        <w:rPr>
          <w:b/>
        </w:rPr>
        <w:t xml:space="preserve">[00:48:04] </w:t>
      </w:r>
      <w:r>
        <w:t>mowing dry cleaning there's billion</w:t>
      </w:r>
    </w:p>
    <w:p>
      <w:r>
        <w:rPr>
          <w:b/>
        </w:rPr>
        <w:t xml:space="preserve">[00:48:06] </w:t>
      </w:r>
      <w:r>
        <w:t>dollar companies in those right so yeah</w:t>
      </w:r>
    </w:p>
    <w:p>
      <w:r>
        <w:rPr>
          <w:b/>
        </w:rPr>
        <w:t xml:space="preserve">[00:48:08] </w:t>
      </w:r>
      <w:r>
        <w:t>it's it's like it's funny I don't know</w:t>
      </w:r>
    </w:p>
    <w:p>
      <w:r>
        <w:rPr>
          <w:b/>
        </w:rPr>
        <w:t xml:space="preserve">[00:48:09] </w:t>
      </w:r>
      <w:r>
        <w:t>if your experience but my experience has</w:t>
      </w:r>
    </w:p>
    <w:p>
      <w:r>
        <w:rPr>
          <w:b/>
        </w:rPr>
        <w:t xml:space="preserve">[00:48:10] </w:t>
      </w:r>
      <w:r>
        <w:t>always been like long periods of like</w:t>
      </w:r>
    </w:p>
    <w:p>
      <w:r>
        <w:rPr>
          <w:b/>
        </w:rPr>
        <w:t xml:space="preserve">[00:48:12] </w:t>
      </w:r>
      <w:r>
        <w:t>consistency and then like a burst of</w:t>
      </w:r>
    </w:p>
    <w:p>
      <w:r>
        <w:rPr>
          <w:b/>
        </w:rPr>
        <w:t xml:space="preserve">[00:48:14] </w:t>
      </w:r>
      <w:r>
        <w:t>like huge like 10x event and then loads</w:t>
      </w:r>
    </w:p>
    <w:p>
      <w:r>
        <w:rPr>
          <w:b/>
        </w:rPr>
        <w:t xml:space="preserve">[00:48:17] </w:t>
      </w:r>
      <w:r>
        <w:t>of consistency then 10x event and you do</w:t>
      </w:r>
    </w:p>
    <w:p>
      <w:r>
        <w:rPr>
          <w:b/>
        </w:rPr>
        <w:t xml:space="preserve">[00:48:19] </w:t>
      </w:r>
      <w:r>
        <w:t>get points where you just continue to</w:t>
      </w:r>
    </w:p>
    <w:p>
      <w:r>
        <w:rPr>
          <w:b/>
        </w:rPr>
        <w:t xml:space="preserve">[00:48:21] </w:t>
      </w:r>
      <w:r>
        <w:t>grow and improve but it's more like</w:t>
      </w:r>
    </w:p>
    <w:p>
      <w:r>
        <w:rPr>
          <w:b/>
        </w:rPr>
        <w:t xml:space="preserve">[00:48:22] </w:t>
      </w:r>
      <w:r>
        <w:t>you're moving things in the margins Like</w:t>
      </w:r>
    </w:p>
    <w:p>
      <w:r>
        <w:rPr>
          <w:b/>
        </w:rPr>
        <w:t xml:space="preserve">[00:48:24] </w:t>
      </w:r>
      <w:r>
        <w:t>I always find like you have low like a</w:t>
      </w:r>
    </w:p>
    <w:p>
      <w:r>
        <w:rPr>
          <w:b/>
        </w:rPr>
        <w:t xml:space="preserve">[00:48:26] </w:t>
      </w:r>
      <w:r>
        <w:t>massive learning period and then all the</w:t>
      </w:r>
    </w:p>
    <w:p>
      <w:r>
        <w:rPr>
          <w:b/>
        </w:rPr>
        <w:t xml:space="preserve">[00:48:27] </w:t>
      </w:r>
      <w:r>
        <w:t>learning catches up Your results catch</w:t>
      </w:r>
    </w:p>
    <w:p>
      <w:r>
        <w:rPr>
          <w:b/>
        </w:rPr>
        <w:t xml:space="preserve">[00:48:29] </w:t>
      </w:r>
      <w:r>
        <w:t>up with your learnings and you you want</w:t>
      </w:r>
    </w:p>
    <w:p>
      <w:r>
        <w:rPr>
          <w:b/>
        </w:rPr>
        <w:t xml:space="preserve">[00:48:31] </w:t>
      </w:r>
      <w:r>
        <w:t>a learning surplus against your results</w:t>
      </w:r>
    </w:p>
    <w:p>
      <w:r>
        <w:rPr>
          <w:b/>
        </w:rPr>
        <w:t xml:space="preserve">[00:48:34] </w:t>
      </w:r>
      <w:r>
        <w:t>not the other way around I mean it's the</w:t>
      </w:r>
    </w:p>
    <w:p>
      <w:r>
        <w:rPr>
          <w:b/>
        </w:rPr>
        <w:t xml:space="preserve">[00:48:35] </w:t>
      </w:r>
      <w:r>
        <w:t>same with like any aspect in life you</w:t>
      </w:r>
    </w:p>
    <w:p>
      <w:r>
        <w:rPr>
          <w:b/>
        </w:rPr>
        <w:t xml:space="preserve">[00:48:37] </w:t>
      </w:r>
      <w:r>
        <w:t>know like if you go to the gym you go to</w:t>
      </w:r>
    </w:p>
    <w:p>
      <w:r>
        <w:rPr>
          <w:b/>
        </w:rPr>
        <w:t xml:space="preserve">[00:48:40] </w:t>
      </w:r>
      <w:r>
        <w:t>the gym for like 10 years or whatever</w:t>
      </w:r>
    </w:p>
    <w:p>
      <w:r>
        <w:rPr>
          <w:b/>
        </w:rPr>
        <w:t xml:space="preserve">[00:48:42] </w:t>
      </w:r>
      <w:r>
        <w:t>you know depends how hard you're</w:t>
      </w:r>
    </w:p>
    <w:p>
      <w:r>
        <w:rPr>
          <w:b/>
        </w:rPr>
        <w:t xml:space="preserve">[00:48:43] </w:t>
      </w:r>
      <w:r>
        <w:t>training but like for for first 90% I</w:t>
      </w:r>
    </w:p>
    <w:p>
      <w:r>
        <w:rPr>
          <w:b/>
        </w:rPr>
        <w:t xml:space="preserve">[00:48:46] </w:t>
      </w:r>
      <w:r>
        <w:t>would say like you you will get almost</w:t>
      </w:r>
    </w:p>
    <w:p>
      <w:r>
        <w:rPr>
          <w:b/>
        </w:rPr>
        <w:t xml:space="preserve">[00:48:47] </w:t>
      </w:r>
      <w:r>
        <w:t>no validation you know you'll see slow</w:t>
      </w:r>
    </w:p>
    <w:p>
      <w:r>
        <w:rPr>
          <w:b/>
        </w:rPr>
        <w:t xml:space="preserve">[00:48:49] </w:t>
      </w:r>
      <w:r>
        <w:t>progress but in the last 10% it's like</w:t>
      </w:r>
    </w:p>
    <w:p>
      <w:r>
        <w:rPr>
          <w:b/>
        </w:rPr>
        <w:t xml:space="preserve">[00:48:51] </w:t>
      </w:r>
      <w:r>
        <w:t>exponentially you get compliments you</w:t>
      </w:r>
    </w:p>
    <w:p>
      <w:r>
        <w:rPr>
          <w:b/>
        </w:rPr>
        <w:t xml:space="preserve">[00:48:53] </w:t>
      </w:r>
      <w:r>
        <w:t>start like getting better results</w:t>
      </w:r>
    </w:p>
    <w:p>
      <w:r>
        <w:rPr>
          <w:b/>
        </w:rPr>
        <w:t xml:space="preserve">[00:48:54] </w:t>
      </w:r>
      <w:r>
        <w:t>everywhere and you start like being</w:t>
      </w:r>
    </w:p>
    <w:p>
      <w:r>
        <w:rPr>
          <w:b/>
        </w:rPr>
        <w:t xml:space="preserve">[00:48:56] </w:t>
      </w:r>
      <w:r>
        <w:t>strong you know stuff like that same in</w:t>
      </w:r>
    </w:p>
    <w:p>
      <w:r>
        <w:rPr>
          <w:b/>
        </w:rPr>
        <w:t xml:space="preserve">[00:48:58] </w:t>
      </w:r>
      <w:r>
        <w:t>dating like if you start with nothing</w:t>
      </w:r>
    </w:p>
    <w:p>
      <w:r>
        <w:rPr>
          <w:b/>
        </w:rPr>
        <w:t xml:space="preserve">[00:49:00] </w:t>
      </w:r>
      <w:r>
        <w:t>let's say you know you're fat not</w:t>
      </w:r>
    </w:p>
    <w:p>
      <w:r>
        <w:rPr>
          <w:b/>
        </w:rPr>
        <w:t xml:space="preserve">[00:49:01] </w:t>
      </w:r>
      <w:r>
        <w:t>successful whatever like you'll go years</w:t>
      </w:r>
    </w:p>
    <w:p>
      <w:r>
        <w:rPr>
          <w:b/>
        </w:rPr>
        <w:t xml:space="preserve">[00:49:04] </w:t>
      </w:r>
      <w:r>
        <w:t>without like any interest and then like</w:t>
      </w:r>
    </w:p>
    <w:p>
      <w:r>
        <w:rPr>
          <w:b/>
        </w:rPr>
        <w:t xml:space="preserve">[00:49:06] </w:t>
      </w:r>
      <w:r>
        <w:t>once you are successful once you are in</w:t>
      </w:r>
    </w:p>
    <w:p>
      <w:r>
        <w:rPr>
          <w:b/>
        </w:rPr>
        <w:t xml:space="preserve">[00:49:07] </w:t>
      </w:r>
      <w:r>
        <w:t>great shape everything you'll get like</w:t>
      </w:r>
    </w:p>
    <w:p>
      <w:r>
        <w:rPr>
          <w:b/>
        </w:rPr>
        <w:t xml:space="preserve">[00:49:09] </w:t>
      </w:r>
      <w:r>
        <w:t>infinite all the results options Yeah</w:t>
      </w:r>
    </w:p>
    <w:p>
      <w:r>
        <w:rPr>
          <w:b/>
        </w:rPr>
        <w:t xml:space="preserve">[00:49:10] </w:t>
      </w:r>
      <w:r>
        <w:t>100% It's interesting how it works that</w:t>
      </w:r>
    </w:p>
    <w:p>
      <w:r>
        <w:rPr>
          <w:b/>
        </w:rPr>
        <w:t xml:space="preserve">[00:49:12] </w:t>
      </w:r>
      <w:r>
        <w:t>way man It's the same in business same</w:t>
      </w:r>
    </w:p>
    <w:p>
      <w:r>
        <w:rPr>
          <w:b/>
        </w:rPr>
        <w:t xml:space="preserve">[00:49:14] </w:t>
      </w:r>
      <w:r>
        <w:t>in YouTube you know Yeah It's like it's</w:t>
      </w:r>
    </w:p>
    <w:p>
      <w:r>
        <w:rPr>
          <w:b/>
        </w:rPr>
        <w:t xml:space="preserve">[00:49:16] </w:t>
      </w:r>
      <w:r>
        <w:t>like people can it's easy to say this</w:t>
      </w:r>
    </w:p>
    <w:p>
      <w:r>
        <w:rPr>
          <w:b/>
        </w:rPr>
        <w:t xml:space="preserve">[00:49:19] </w:t>
      </w:r>
      <w:r>
        <w:t>mindset stuff's not viable It's a it's a</w:t>
      </w:r>
    </w:p>
    <w:p>
      <w:r>
        <w:rPr>
          <w:b/>
        </w:rPr>
        <w:t xml:space="preserve">[00:49:20] </w:t>
      </w:r>
      <w:r>
        <w:t>core stuff It's like if you don't I</w:t>
      </w:r>
    </w:p>
    <w:p>
      <w:r>
        <w:rPr>
          <w:b/>
        </w:rPr>
        <w:t xml:space="preserve">[00:49:22] </w:t>
      </w:r>
      <w:r>
        <w:t>believe if you stripped away these</w:t>
      </w:r>
    </w:p>
    <w:p>
      <w:r>
        <w:rPr>
          <w:b/>
        </w:rPr>
        <w:t xml:space="preserve">[00:49:24] </w:t>
      </w:r>
      <w:r>
        <w:t>fundamental beliefs it's tough to make</w:t>
      </w:r>
    </w:p>
    <w:p>
      <w:r>
        <w:rPr>
          <w:b/>
        </w:rPr>
        <w:t xml:space="preserve">[00:49:26] </w:t>
      </w:r>
      <w:r>
        <w:t>any of it work You need to have these</w:t>
      </w:r>
    </w:p>
    <w:p>
      <w:r>
        <w:rPr>
          <w:b/>
        </w:rPr>
        <w:t xml:space="preserve">[00:49:28] </w:t>
      </w:r>
      <w:r>
        <w:t>like fundamental Yeah I mean if you</w:t>
      </w:r>
    </w:p>
    <w:p>
      <w:r>
        <w:rPr>
          <w:b/>
        </w:rPr>
        <w:t xml:space="preserve">[00:49:30] </w:t>
      </w:r>
      <w:r>
        <w:t>believe you can do it like that's the</w:t>
      </w:r>
    </w:p>
    <w:p>
      <w:r>
        <w:rPr>
          <w:b/>
        </w:rPr>
        <w:t xml:space="preserve">[00:49:32] </w:t>
      </w:r>
      <w:r>
        <w:t>main thing right i I I don't think you</w:t>
      </w:r>
    </w:p>
    <w:p>
      <w:r>
        <w:rPr>
          <w:b/>
        </w:rPr>
        <w:t xml:space="preserve">[00:49:33] </w:t>
      </w:r>
      <w:r>
        <w:t>need to be a IQ genius Like as long as</w:t>
      </w:r>
    </w:p>
    <w:p>
      <w:r>
        <w:rPr>
          <w:b/>
        </w:rPr>
        <w:t xml:space="preserve">[00:49:36] </w:t>
      </w:r>
      <w:r>
        <w:t>you can believe you can do it you can</w:t>
      </w:r>
    </w:p>
    <w:p>
      <w:r>
        <w:rPr>
          <w:b/>
        </w:rPr>
        <w:t xml:space="preserve">[00:49:37] </w:t>
      </w:r>
      <w:r>
        <w:t>compensate for you know lack of</w:t>
      </w:r>
    </w:p>
    <w:p>
      <w:r>
        <w:rPr>
          <w:b/>
        </w:rPr>
        <w:t xml:space="preserve">[00:49:38] </w:t>
      </w:r>
      <w:r>
        <w:t>intelligence or whatever with these AI</w:t>
      </w:r>
    </w:p>
    <w:p>
      <w:r>
        <w:rPr>
          <w:b/>
        </w:rPr>
        <w:t xml:space="preserve">[00:49:40] </w:t>
      </w:r>
      <w:r>
        <w:t>tools but like if you try every day if</w:t>
      </w:r>
    </w:p>
    <w:p>
      <w:r>
        <w:rPr>
          <w:b/>
        </w:rPr>
        <w:t xml:space="preserve">[00:49:42] </w:t>
      </w:r>
      <w:r>
        <w:t>you put in two three four hours every</w:t>
      </w:r>
    </w:p>
    <w:p>
      <w:r>
        <w:rPr>
          <w:b/>
        </w:rPr>
        <w:t xml:space="preserve">[00:49:44] </w:t>
      </w:r>
      <w:r>
        <w:t>single day and you just are refusing to</w:t>
      </w:r>
    </w:p>
    <w:p>
      <w:r>
        <w:rPr>
          <w:b/>
        </w:rPr>
        <w:t xml:space="preserve">[00:49:46] </w:t>
      </w:r>
      <w:r>
        <w:t>give up like sooner or later you're</w:t>
      </w:r>
    </w:p>
    <w:p>
      <w:r>
        <w:rPr>
          <w:b/>
        </w:rPr>
        <w:t xml:space="preserve">[00:49:47] </w:t>
      </w:r>
      <w:r>
        <w:t>going to make it Yeah Well it's that</w:t>
      </w:r>
    </w:p>
    <w:p>
      <w:r>
        <w:rPr>
          <w:b/>
        </w:rPr>
        <w:t xml:space="preserve">[00:49:49] </w:t>
      </w:r>
      <w:r>
        <w:t>thing about like IQ is important up to a</w:t>
      </w:r>
    </w:p>
    <w:p>
      <w:r>
        <w:rPr>
          <w:b/>
        </w:rPr>
        <w:t xml:space="preserve">[00:49:51] </w:t>
      </w:r>
      <w:r>
        <w:t>threshold then it's not that you get no</w:t>
      </w:r>
    </w:p>
    <w:p>
      <w:r>
        <w:rPr>
          <w:b/>
        </w:rPr>
        <w:t xml:space="preserve">[00:49:53] </w:t>
      </w:r>
      <w:r>
        <w:t>benefits It's just a diminishing return</w:t>
      </w:r>
    </w:p>
    <w:p>
      <w:r>
        <w:rPr>
          <w:b/>
        </w:rPr>
        <w:t xml:space="preserve">[00:49:56] </w:t>
      </w:r>
      <w:r>
        <w:t>of value per additional IQ point rest of</w:t>
      </w:r>
    </w:p>
    <w:p>
      <w:r>
        <w:rPr>
          <w:b/>
        </w:rPr>
        <w:t xml:space="preserve">[00:49:59] </w:t>
      </w:r>
      <w:r>
        <w:t>it is going to be action learning</w:t>
      </w:r>
    </w:p>
    <w:p>
      <w:r>
        <w:rPr>
          <w:b/>
        </w:rPr>
        <w:t xml:space="preserve">[00:50:01] </w:t>
      </w:r>
      <w:r>
        <w:t>resilience and just improvement over</w:t>
      </w:r>
    </w:p>
    <w:p>
      <w:r>
        <w:rPr>
          <w:b/>
        </w:rPr>
        <w:t xml:space="preserve">[00:50:02] </w:t>
      </w:r>
      <w:r>
        <w:t>time It's like I find it really</w:t>
      </w:r>
    </w:p>
    <w:p>
      <w:r>
        <w:rPr>
          <w:b/>
        </w:rPr>
        <w:t xml:space="preserve">[00:50:04] </w:t>
      </w:r>
      <w:r>
        <w:t>interesting when you have um you speak</w:t>
      </w:r>
    </w:p>
    <w:p>
      <w:r>
        <w:rPr>
          <w:b/>
        </w:rPr>
        <w:t xml:space="preserve">[00:50:07] </w:t>
      </w:r>
      <w:r>
        <w:t>It's why like I feel your network's</w:t>
      </w:r>
    </w:p>
    <w:p>
      <w:r>
        <w:rPr>
          <w:b/>
        </w:rPr>
        <w:t xml:space="preserve">[00:50:09] </w:t>
      </w:r>
      <w:r>
        <w:t>really important because it can reset</w:t>
      </w:r>
    </w:p>
    <w:p>
      <w:r>
        <w:rPr>
          <w:b/>
        </w:rPr>
        <w:t xml:space="preserve">[00:50:12] </w:t>
      </w:r>
      <w:r>
        <w:t>the standard of what the thing is like</w:t>
      </w:r>
    </w:p>
    <w:p>
      <w:r>
        <w:rPr>
          <w:b/>
        </w:rPr>
        <w:t xml:space="preserve">[00:50:13] </w:t>
      </w:r>
      <w:r>
        <w:t>either reset the standard of what work</w:t>
      </w:r>
    </w:p>
    <w:p>
      <w:r>
        <w:rPr>
          <w:b/>
        </w:rPr>
        <w:t xml:space="preserve">[00:50:15] </w:t>
      </w:r>
      <w:r>
        <w:t>is Like if you if you meet a buddy and</w:t>
      </w:r>
    </w:p>
    <w:p>
      <w:r>
        <w:rPr>
          <w:b/>
        </w:rPr>
        <w:t xml:space="preserve">[00:50:16] </w:t>
      </w:r>
      <w:r>
        <w:t>they're working like twice as hard as</w:t>
      </w:r>
    </w:p>
    <w:p>
      <w:r>
        <w:rPr>
          <w:b/>
        </w:rPr>
        <w:t xml:space="preserve">[00:50:17] </w:t>
      </w:r>
      <w:r>
        <w:t>you you're like "Holy crap I need to</w:t>
      </w:r>
    </w:p>
    <w:p>
      <w:r>
        <w:rPr>
          <w:b/>
        </w:rPr>
        <w:t xml:space="preserve">[00:50:19] </w:t>
      </w:r>
      <w:r>
        <w:t>like completely level up my game a</w:t>
      </w:r>
    </w:p>
    <w:p>
      <w:r>
        <w:rPr>
          <w:b/>
        </w:rPr>
        <w:t xml:space="preserve">[00:50:20] </w:t>
      </w:r>
      <w:r>
        <w:t>little bit." I mean it's impossible to</w:t>
      </w:r>
    </w:p>
    <w:p>
      <w:r>
        <w:rPr>
          <w:b/>
        </w:rPr>
        <w:t xml:space="preserve">[00:50:22] </w:t>
      </w:r>
      <w:r>
        <w:t>be fat if you were like four friends are</w:t>
      </w:r>
    </w:p>
    <w:p>
      <w:r>
        <w:rPr>
          <w:b/>
        </w:rPr>
        <w:t xml:space="preserve">[00:50:24] </w:t>
      </w:r>
      <w:r>
        <w:t>bodybuilders right yeah 100% Yeah So</w:t>
      </w:r>
    </w:p>
    <w:p>
      <w:r>
        <w:rPr>
          <w:b/>
        </w:rPr>
        <w:t xml:space="preserve">[00:50:27] </w:t>
      </w:r>
      <w:r>
        <w:t>this is like a huge thing And again</w:t>
      </w:r>
    </w:p>
    <w:p>
      <w:r>
        <w:rPr>
          <w:b/>
        </w:rPr>
        <w:t xml:space="preserve">[00:50:28] </w:t>
      </w:r>
      <w:r>
        <w:t>these are like the basics of</w:t>
      </w:r>
    </w:p>
    <w:p>
      <w:r>
        <w:rPr>
          <w:b/>
        </w:rPr>
        <w:t xml:space="preserve">[00:50:29] </w:t>
      </w:r>
      <w:r>
        <w:t>self-improvement right that everybody</w:t>
      </w:r>
    </w:p>
    <w:p>
      <w:r>
        <w:rPr>
          <w:b/>
        </w:rPr>
        <w:t xml:space="preserve">[00:50:31] </w:t>
      </w:r>
      <w:r>
        <w:t>learns but uh that's that's the core of</w:t>
      </w:r>
    </w:p>
    <w:p>
      <w:r>
        <w:rPr>
          <w:b/>
        </w:rPr>
        <w:t xml:space="preserve">[00:50:34] </w:t>
      </w:r>
      <w:r>
        <w:t>life applies always at all levels So if</w:t>
      </w:r>
    </w:p>
    <w:p>
      <w:r>
        <w:rPr>
          <w:b/>
        </w:rPr>
        <w:t xml:space="preserve">[00:50:36] </w:t>
      </w:r>
      <w:r>
        <w:t>you like if nobody you're talking to in</w:t>
      </w:r>
    </w:p>
    <w:p>
      <w:r>
        <w:rPr>
          <w:b/>
        </w:rPr>
        <w:t xml:space="preserve">[00:50:38] </w:t>
      </w:r>
      <w:r>
        <w:t>your life is interested in AI join a</w:t>
      </w:r>
    </w:p>
    <w:p>
      <w:r>
        <w:rPr>
          <w:b/>
        </w:rPr>
        <w:t xml:space="preserve">[00:50:41] </w:t>
      </w:r>
      <w:r>
        <w:t>community where people are interested in</w:t>
      </w:r>
    </w:p>
    <w:p>
      <w:r>
        <w:rPr>
          <w:b/>
        </w:rPr>
        <w:t xml:space="preserve">[00:50:42] </w:t>
      </w:r>
      <w:r>
        <w:t>AI You know make some friends Like</w:t>
      </w:r>
    </w:p>
    <w:p>
      <w:r>
        <w:rPr>
          <w:b/>
        </w:rPr>
        <w:t xml:space="preserve">[00:50:43] </w:t>
      </w:r>
      <w:r>
        <w:t>that's how to get better at it in the</w:t>
      </w:r>
    </w:p>
    <w:p>
      <w:r>
        <w:rPr>
          <w:b/>
        </w:rPr>
        <w:t xml:space="preserve">[00:50:45] </w:t>
      </w:r>
      <w:r>
        <w:t>easiest way Instead of swimming upstream</w:t>
      </w:r>
    </w:p>
    <w:p>
      <w:r>
        <w:rPr>
          <w:b/>
        </w:rPr>
        <w:t xml:space="preserve">[00:50:47] </w:t>
      </w:r>
      <w:r>
        <w:t>just like make the water flow where you</w:t>
      </w:r>
    </w:p>
    <w:p>
      <w:r>
        <w:rPr>
          <w:b/>
        </w:rPr>
        <w:t xml:space="preserve">[00:50:49] </w:t>
      </w:r>
      <w:r>
        <w:t>want to flow Well dude it's just the</w:t>
      </w:r>
    </w:p>
    <w:p>
      <w:r>
        <w:rPr>
          <w:b/>
        </w:rPr>
        <w:t xml:space="preserve">[00:50:50] </w:t>
      </w:r>
      <w:r>
        <w:t>difficulty setting on your life is your</w:t>
      </w:r>
    </w:p>
    <w:p>
      <w:r>
        <w:rPr>
          <w:b/>
        </w:rPr>
        <w:t xml:space="preserve">[00:50:52] </w:t>
      </w:r>
      <w:r>
        <w:t>environment and your friends Like if</w:t>
      </w:r>
    </w:p>
    <w:p>
      <w:r>
        <w:rPr>
          <w:b/>
        </w:rPr>
        <w:t xml:space="preserve">[00:50:54] </w:t>
      </w:r>
      <w:r>
        <w:t>you've got guys and girls around you</w:t>
      </w:r>
    </w:p>
    <w:p>
      <w:r>
        <w:rPr>
          <w:b/>
        </w:rPr>
        <w:t xml:space="preserve">[00:50:55] </w:t>
      </w:r>
      <w:r>
        <w:t>that are after the same thing you're</w:t>
      </w:r>
    </w:p>
    <w:p>
      <w:r>
        <w:rPr>
          <w:b/>
        </w:rPr>
        <w:t xml:space="preserve">[00:50:57] </w:t>
      </w:r>
      <w:r>
        <w:t>after and are pushing you forward you're</w:t>
      </w:r>
    </w:p>
    <w:p>
      <w:r>
        <w:rPr>
          <w:b/>
        </w:rPr>
        <w:t xml:space="preserve">[00:50:59] </w:t>
      </w:r>
      <w:r>
        <w:t>just going to win more because it's just</w:t>
      </w:r>
    </w:p>
    <w:p>
      <w:r>
        <w:rPr>
          <w:b/>
        </w:rPr>
        <w:t xml:space="preserve">[00:51:00] </w:t>
      </w:r>
      <w:r>
        <w:t>like they'll say "Hey bro no come back</w:t>
      </w:r>
    </w:p>
    <w:p>
      <w:r>
        <w:rPr>
          <w:b/>
        </w:rPr>
        <w:t xml:space="preserve">[00:51:02] </w:t>
      </w:r>
      <w:r>
        <w:t>over here You're making some mistakes."</w:t>
      </w:r>
    </w:p>
    <w:p>
      <w:r>
        <w:rPr>
          <w:b/>
        </w:rPr>
        <w:t xml:space="preserve">[00:51:04] </w:t>
      </w:r>
      <w:r>
        <w:t>It's like it sounds so silly Like I I</w:t>
      </w:r>
    </w:p>
    <w:p>
      <w:r>
        <w:rPr>
          <w:b/>
        </w:rPr>
        <w:t xml:space="preserve">[00:51:06] </w:t>
      </w:r>
      <w:r>
        <w:t>was speaking to um uh a friend of mine</w:t>
      </w:r>
    </w:p>
    <w:p>
      <w:r>
        <w:rPr>
          <w:b/>
        </w:rPr>
        <w:t xml:space="preserve">[00:51:09] </w:t>
      </w:r>
      <w:r>
        <w:t>and I said "Dude I think you have a real</w:t>
      </w:r>
    </w:p>
    <w:p>
      <w:r>
        <w:rPr>
          <w:b/>
        </w:rPr>
        <w:t xml:space="preserve">[00:51:11] </w:t>
      </w:r>
      <w:r>
        <w:t>gift for creativity I think you're</w:t>
      </w:r>
    </w:p>
    <w:p>
      <w:r>
        <w:rPr>
          <w:b/>
        </w:rPr>
        <w:t xml:space="preserve">[00:51:14] </w:t>
      </w:r>
      <w:r>
        <w:t>really gifted in this particular thing."</w:t>
      </w:r>
    </w:p>
    <w:p>
      <w:r>
        <w:rPr>
          <w:b/>
        </w:rPr>
        <w:t xml:space="preserve">[00:51:15] </w:t>
      </w:r>
      <w:r>
        <w:t>And I said "You should go and pursue</w:t>
      </w:r>
    </w:p>
    <w:p>
      <w:r>
        <w:rPr>
          <w:b/>
        </w:rPr>
        <w:t xml:space="preserve">[00:51:17] </w:t>
      </w:r>
      <w:r>
        <w:t>that." But then I my last words to him</w:t>
      </w:r>
    </w:p>
    <w:p>
      <w:r>
        <w:rPr>
          <w:b/>
        </w:rPr>
        <w:t xml:space="preserve">[00:51:19] </w:t>
      </w:r>
      <w:r>
        <w:t>were like and it was unsolicited but I</w:t>
      </w:r>
    </w:p>
    <w:p>
      <w:r>
        <w:rPr>
          <w:b/>
        </w:rPr>
        <w:t xml:space="preserve">[00:51:21] </w:t>
      </w:r>
      <w:r>
        <w:t>you know I really want this guy to do</w:t>
      </w:r>
    </w:p>
    <w:p>
      <w:r>
        <w:rPr>
          <w:b/>
        </w:rPr>
        <w:t xml:space="preserve">[00:51:22] </w:t>
      </w:r>
      <w:r>
        <w:t>well I said "You need to surround</w:t>
      </w:r>
    </w:p>
    <w:p>
      <w:r>
        <w:rPr>
          <w:b/>
        </w:rPr>
        <w:t xml:space="preserve">[00:51:24] </w:t>
      </w:r>
      <w:r>
        <w:t>yourself with people that are doing</w:t>
      </w:r>
    </w:p>
    <w:p>
      <w:r>
        <w:rPr>
          <w:b/>
        </w:rPr>
        <w:t xml:space="preserve">[00:51:25] </w:t>
      </w:r>
      <w:r>
        <w:t>something similar." I said "Because like</w:t>
      </w:r>
    </w:p>
    <w:p>
      <w:r>
        <w:rPr>
          <w:b/>
        </w:rPr>
        <w:t xml:space="preserve">[00:51:27] </w:t>
      </w:r>
      <w:r>
        <w:t>if you don't like it's just going to be</w:t>
      </w:r>
    </w:p>
    <w:p>
      <w:r>
        <w:rPr>
          <w:b/>
        </w:rPr>
        <w:t xml:space="preserve">[00:51:29] </w:t>
      </w:r>
      <w:r>
        <w:t>really difficult for you to go make this</w:t>
      </w:r>
    </w:p>
    <w:p>
      <w:r>
        <w:rPr>
          <w:b/>
        </w:rPr>
        <w:t xml:space="preserve">[00:51:31] </w:t>
      </w:r>
      <w:r>
        <w:t>work Like you need to be around people</w:t>
      </w:r>
    </w:p>
    <w:p>
      <w:r>
        <w:rPr>
          <w:b/>
        </w:rPr>
        <w:t xml:space="preserve">[00:51:32] </w:t>
      </w:r>
      <w:r>
        <w:t>that are doing it Um friends in your</w:t>
      </w:r>
    </w:p>
    <w:p>
      <w:r>
        <w:rPr>
          <w:b/>
        </w:rPr>
        <w:t xml:space="preserve">[00:51:34] </w:t>
      </w:r>
      <w:r>
        <w:t>area and stuff." Yeah So it's like your</w:t>
      </w:r>
    </w:p>
    <w:p>
      <w:r>
        <w:rPr>
          <w:b/>
        </w:rPr>
        <w:t xml:space="preserve">[00:51:35] </w:t>
      </w:r>
      <w:r>
        <w:t>your environment is critical Yeah Okay</w:t>
      </w:r>
    </w:p>
    <w:p>
      <w:r>
        <w:rPr>
          <w:b/>
        </w:rPr>
        <w:t xml:space="preserve">[00:51:37] </w:t>
      </w:r>
      <w:r>
        <w:t>So if you were a complete beginner and</w:t>
      </w:r>
    </w:p>
    <w:p>
      <w:r>
        <w:rPr>
          <w:b/>
        </w:rPr>
        <w:t xml:space="preserve">[00:51:39] </w:t>
      </w:r>
      <w:r>
        <w:t>you wanted to get into AI what would be</w:t>
      </w:r>
    </w:p>
    <w:p>
      <w:r>
        <w:rPr>
          <w:b/>
        </w:rPr>
        <w:t xml:space="preserve">[00:51:41] </w:t>
      </w:r>
      <w:r>
        <w:t>your first few moves i say I'm a big</w:t>
      </w:r>
    </w:p>
    <w:p>
      <w:r>
        <w:rPr>
          <w:b/>
        </w:rPr>
        <w:t xml:space="preserve">[00:51:44] </w:t>
      </w:r>
      <w:r>
        <w:t>believer in personal foundations So when</w:t>
      </w:r>
    </w:p>
    <w:p>
      <w:r>
        <w:rPr>
          <w:b/>
        </w:rPr>
        <w:t xml:space="preserve">[00:51:46] </w:t>
      </w:r>
      <w:r>
        <w:t>I think about like okay business first</w:t>
      </w:r>
    </w:p>
    <w:p>
      <w:r>
        <w:rPr>
          <w:b/>
        </w:rPr>
        <w:t xml:space="preserve">[00:51:48] </w:t>
      </w:r>
      <w:r>
        <w:t>then I'm going to drill down context to</w:t>
      </w:r>
    </w:p>
    <w:p>
      <w:r>
        <w:rPr>
          <w:b/>
        </w:rPr>
        <w:t xml:space="preserve">[00:51:50] </w:t>
      </w:r>
      <w:r>
        <w:t>AI like you know you cannot create uh a</w:t>
      </w:r>
    </w:p>
    <w:p>
      <w:r>
        <w:rPr>
          <w:b/>
        </w:rPr>
        <w:t xml:space="preserve">[00:51:52] </w:t>
      </w:r>
      <w:r>
        <w:t>significant or it's going to be</w:t>
      </w:r>
    </w:p>
    <w:p>
      <w:r>
        <w:rPr>
          <w:b/>
        </w:rPr>
        <w:t xml:space="preserve">[00:51:53] </w:t>
      </w:r>
      <w:r>
        <w:t>difficult you to create a significant</w:t>
      </w:r>
    </w:p>
    <w:p>
      <w:r>
        <w:rPr>
          <w:b/>
        </w:rPr>
        <w:t xml:space="preserve">[00:51:55] </w:t>
      </w:r>
      <w:r>
        <w:t>income with AI if your personal fitness</w:t>
      </w:r>
    </w:p>
    <w:p>
      <w:r>
        <w:rPr>
          <w:b/>
        </w:rPr>
        <w:t xml:space="preserve">[00:51:56] </w:t>
      </w:r>
      <w:r>
        <w:t>is way out of whack if your personal</w:t>
      </w:r>
    </w:p>
    <w:p>
      <w:r>
        <w:rPr>
          <w:b/>
        </w:rPr>
        <w:t xml:space="preserve">[00:51:58] </w:t>
      </w:r>
      <w:r>
        <w:t>finances are way out of whack if you're</w:t>
      </w:r>
    </w:p>
    <w:p>
      <w:r>
        <w:rPr>
          <w:b/>
        </w:rPr>
        <w:t xml:space="preserve">[00:52:00] </w:t>
      </w:r>
      <w:r>
        <w:t>not learning if you're not growing So I</w:t>
      </w:r>
    </w:p>
    <w:p>
      <w:r>
        <w:rPr>
          <w:b/>
        </w:rPr>
        <w:t xml:space="preserve">[00:52:01] </w:t>
      </w:r>
      <w:r>
        <w:t>a big believer in personal foundations</w:t>
      </w:r>
    </w:p>
    <w:p>
      <w:r>
        <w:rPr>
          <w:b/>
        </w:rPr>
        <w:t xml:space="preserve">[00:52:03] </w:t>
      </w:r>
      <w:r>
        <w:t>if you want to start with AI it would</w:t>
      </w:r>
    </w:p>
    <w:p>
      <w:r>
        <w:rPr>
          <w:b/>
        </w:rPr>
        <w:t xml:space="preserve">[00:52:05] </w:t>
      </w:r>
      <w:r>
        <w:t>depend on what your objective is I would</w:t>
      </w:r>
    </w:p>
    <w:p>
      <w:r>
        <w:rPr>
          <w:b/>
        </w:rPr>
        <w:t xml:space="preserve">[00:52:06] </w:t>
      </w:r>
      <w:r>
        <w:t>say regardless of where you're at AI can</w:t>
      </w:r>
    </w:p>
    <w:p>
      <w:r>
        <w:rPr>
          <w:b/>
        </w:rPr>
        <w:t xml:space="preserve">[00:52:09] </w:t>
      </w:r>
      <w:r>
        <w:t>improve your life in multiple ways The</w:t>
      </w:r>
    </w:p>
    <w:p>
      <w:r>
        <w:rPr>
          <w:b/>
        </w:rPr>
        <w:t xml:space="preserve">[00:52:11] </w:t>
      </w:r>
      <w:r>
        <w:t>first step I'd say is personal usage</w:t>
      </w:r>
    </w:p>
    <w:p>
      <w:r>
        <w:rPr>
          <w:b/>
        </w:rPr>
        <w:t xml:space="preserve">[00:52:13] </w:t>
      </w:r>
      <w:r>
        <w:t>grabbing AI and just using it and</w:t>
      </w:r>
    </w:p>
    <w:p>
      <w:r>
        <w:rPr>
          <w:b/>
        </w:rPr>
        <w:t xml:space="preserve">[00:52:15] </w:t>
      </w:r>
      <w:r>
        <w:t>applying it for many different things</w:t>
      </w:r>
    </w:p>
    <w:p>
      <w:r>
        <w:rPr>
          <w:b/>
        </w:rPr>
        <w:t xml:space="preserve">[00:52:16] </w:t>
      </w:r>
      <w:r>
        <w:t>Once you've done that and you're getting</w:t>
      </w:r>
    </w:p>
    <w:p>
      <w:r>
        <w:rPr>
          <w:b/>
        </w:rPr>
        <w:t xml:space="preserve">[00:52:18] </w:t>
      </w:r>
      <w:r>
        <w:t>used to the kind of way these model</w:t>
      </w:r>
    </w:p>
    <w:p>
      <w:r>
        <w:rPr>
          <w:b/>
        </w:rPr>
        <w:t xml:space="preserve">[00:52:19] </w:t>
      </w:r>
      <w:r>
        <w:t>works I am a big believer in the value</w:t>
      </w:r>
    </w:p>
    <w:p>
      <w:r>
        <w:rPr>
          <w:b/>
        </w:rPr>
        <w:t xml:space="preserve">[00:52:21] </w:t>
      </w:r>
      <w:r>
        <w:t>created by AI automations and I'd go</w:t>
      </w:r>
    </w:p>
    <w:p>
      <w:r>
        <w:rPr>
          <w:b/>
        </w:rPr>
        <w:t xml:space="preserve">[00:52:24] </w:t>
      </w:r>
      <w:r>
        <w:t>ahead and I'd start building my very</w:t>
      </w:r>
    </w:p>
    <w:p>
      <w:r>
        <w:rPr>
          <w:b/>
        </w:rPr>
        <w:t xml:space="preserve">[00:52:26] </w:t>
      </w:r>
      <w:r>
        <w:t>first one and developing it that way But</w:t>
      </w:r>
    </w:p>
    <w:p>
      <w:r>
        <w:rPr>
          <w:b/>
        </w:rPr>
        <w:t xml:space="preserve">[00:52:27] </w:t>
      </w:r>
      <w:r>
        <w:t>there's no way around just using it and</w:t>
      </w:r>
    </w:p>
    <w:p>
      <w:r>
        <w:rPr>
          <w:b/>
        </w:rPr>
        <w:t xml:space="preserve">[00:52:29] </w:t>
      </w:r>
      <w:r>
        <w:t>then start building out step from step I</w:t>
      </w:r>
    </w:p>
    <w:p>
      <w:r>
        <w:rPr>
          <w:b/>
        </w:rPr>
        <w:t xml:space="preserve">[00:52:30] </w:t>
      </w:r>
      <w:r>
        <w:t>think now Yeah I mean it has to be</w:t>
      </w:r>
    </w:p>
    <w:p>
      <w:r>
        <w:rPr>
          <w:b/>
        </w:rPr>
        <w:t xml:space="preserve">[00:52:33] </w:t>
      </w:r>
      <w:r>
        <w:t>useful for your life right like you can</w:t>
      </w:r>
    </w:p>
    <w:p>
      <w:r>
        <w:rPr>
          <w:b/>
        </w:rPr>
        <w:t xml:space="preserve">[00:52:34] </w:t>
      </w:r>
      <w:r>
        <w:t>watch YouTube videos stuff like that but</w:t>
      </w:r>
    </w:p>
    <w:p>
      <w:r>
        <w:rPr>
          <w:b/>
        </w:rPr>
        <w:t xml:space="preserve">[00:52:36] </w:t>
      </w:r>
      <w:r>
        <w:t>everybody's life is different and if</w:t>
      </w:r>
    </w:p>
    <w:p>
      <w:r>
        <w:rPr>
          <w:b/>
        </w:rPr>
        <w:t xml:space="preserve">[00:52:38] </w:t>
      </w:r>
      <w:r>
        <w:t>you're not like asking it about your</w:t>
      </w:r>
    </w:p>
    <w:p>
      <w:r>
        <w:rPr>
          <w:b/>
        </w:rPr>
        <w:t xml:space="preserve">[00:52:40] </w:t>
      </w:r>
      <w:r>
        <w:t>problems then it's not going to be</w:t>
      </w:r>
    </w:p>
    <w:p>
      <w:r>
        <w:rPr>
          <w:b/>
        </w:rPr>
        <w:t xml:space="preserve">[00:52:41] </w:t>
      </w:r>
      <w:r>
        <w:t>useful for you Same with the automations</w:t>
      </w:r>
    </w:p>
    <w:p>
      <w:r>
        <w:rPr>
          <w:b/>
        </w:rPr>
        <w:t xml:space="preserve">[00:52:43] </w:t>
      </w:r>
      <w:r>
        <w:t>Like you can replicate some automations</w:t>
      </w:r>
    </w:p>
    <w:p>
      <w:r>
        <w:rPr>
          <w:b/>
        </w:rPr>
        <w:t xml:space="preserve">[00:52:44] </w:t>
      </w:r>
      <w:r>
        <w:t>you've seen on your channel or my</w:t>
      </w:r>
    </w:p>
    <w:p>
      <w:r>
        <w:rPr>
          <w:b/>
        </w:rPr>
        <w:t xml:space="preserve">[00:52:45] </w:t>
      </w:r>
      <w:r>
        <w:t>channel whatever But like the best</w:t>
      </w:r>
    </w:p>
    <w:p>
      <w:r>
        <w:rPr>
          <w:b/>
        </w:rPr>
        <w:t xml:space="preserve">[00:52:47] </w:t>
      </w:r>
      <w:r>
        <w:t>automation is going to be the one</w:t>
      </w:r>
    </w:p>
    <w:p>
      <w:r>
        <w:rPr>
          <w:b/>
        </w:rPr>
        <w:t xml:space="preserve">[00:52:48] </w:t>
      </w:r>
      <w:r>
        <w:t>relevant to your business your life Yeah</w:t>
      </w:r>
    </w:p>
    <w:p>
      <w:r>
        <w:rPr>
          <w:b/>
        </w:rPr>
        <w:t xml:space="preserve">[00:52:50] </w:t>
      </w:r>
      <w:r>
        <w:t>And here's a funny thing So I've met</w:t>
      </w:r>
    </w:p>
    <w:p>
      <w:r>
        <w:rPr>
          <w:b/>
        </w:rPr>
        <w:t xml:space="preserve">[00:52:52] </w:t>
      </w:r>
      <w:r>
        <w:t>hundreds of people from my community</w:t>
      </w:r>
    </w:p>
    <w:p>
      <w:r>
        <w:rPr>
          <w:b/>
        </w:rPr>
        <w:t xml:space="preserve">[00:52:53] </w:t>
      </w:r>
      <w:r>
        <w:t>right i have never met two people that</w:t>
      </w:r>
    </w:p>
    <w:p>
      <w:r>
        <w:rPr>
          <w:b/>
        </w:rPr>
        <w:t xml:space="preserve">[00:52:56] </w:t>
      </w:r>
      <w:r>
        <w:t>are doing the exact same thing And one</w:t>
      </w:r>
    </w:p>
    <w:p>
      <w:r>
        <w:rPr>
          <w:b/>
        </w:rPr>
        <w:t xml:space="preserve">[00:52:58] </w:t>
      </w:r>
      <w:r>
        <w:t>thing I found people struggling with at</w:t>
      </w:r>
    </w:p>
    <w:p>
      <w:r>
        <w:rPr>
          <w:b/>
        </w:rPr>
        <w:t xml:space="preserve">[00:53:00] </w:t>
      </w:r>
      <w:r>
        <w:t>the moment is this imposttor syndrome</w:t>
      </w:r>
    </w:p>
    <w:p>
      <w:r>
        <w:rPr>
          <w:b/>
        </w:rPr>
        <w:t xml:space="preserve">[00:53:02] </w:t>
      </w:r>
      <w:r>
        <w:t>And I said well okay I spoke to a guy He</w:t>
      </w:r>
    </w:p>
    <w:p>
      <w:r>
        <w:rPr>
          <w:b/>
        </w:rPr>
        <w:t xml:space="preserve">[00:53:04] </w:t>
      </w:r>
      <w:r>
        <w:t>had a really good background in business</w:t>
      </w:r>
    </w:p>
    <w:p>
      <w:r>
        <w:rPr>
          <w:b/>
        </w:rPr>
        <w:t xml:space="preserve">[00:53:07] </w:t>
      </w:r>
      <w:r>
        <w:t>cyber security I said dude that's your</w:t>
      </w:r>
    </w:p>
    <w:p>
      <w:r>
        <w:rPr>
          <w:b/>
        </w:rPr>
        <w:t xml:space="preserve">[00:53:09] </w:t>
      </w:r>
      <w:r>
        <w:t>unique edge like you're bringing all</w:t>
      </w:r>
    </w:p>
    <w:p>
      <w:r>
        <w:rPr>
          <w:b/>
        </w:rPr>
        <w:t xml:space="preserve">[00:53:11] </w:t>
      </w:r>
      <w:r>
        <w:t>this depth and complexity with your</w:t>
      </w:r>
    </w:p>
    <w:p>
      <w:r>
        <w:rPr>
          <w:b/>
        </w:rPr>
        <w:t xml:space="preserve">[00:53:14] </w:t>
      </w:r>
      <w:r>
        <w:t>knowledge in cyber security to the table</w:t>
      </w:r>
    </w:p>
    <w:p>
      <w:r>
        <w:rPr>
          <w:b/>
        </w:rPr>
        <w:t xml:space="preserve">[00:53:15] </w:t>
      </w:r>
      <w:r>
        <w:t>Plus you're now leveraging AI on top of</w:t>
      </w:r>
    </w:p>
    <w:p>
      <w:r>
        <w:rPr>
          <w:b/>
        </w:rPr>
        <w:t xml:space="preserve">[00:53:17] </w:t>
      </w:r>
      <w:r>
        <w:t>that Like that's unique dude No one else</w:t>
      </w:r>
    </w:p>
    <w:p>
      <w:r>
        <w:rPr>
          <w:b/>
        </w:rPr>
        <w:t xml:space="preserve">[00:53:19] </w:t>
      </w:r>
      <w:r>
        <w:t>has got that Like you need to and it's</w:t>
      </w:r>
    </w:p>
    <w:p>
      <w:r>
        <w:rPr>
          <w:b/>
        </w:rPr>
        <w:t xml:space="preserve">[00:53:20] </w:t>
      </w:r>
      <w:r>
        <w:t>like everyone can do it's AI plus all</w:t>
      </w:r>
    </w:p>
    <w:p>
      <w:r>
        <w:rPr>
          <w:b/>
        </w:rPr>
        <w:t xml:space="preserve">[00:53:23] </w:t>
      </w:r>
      <w:r>
        <w:t>the stuff you bring to the table Like</w:t>
      </w:r>
    </w:p>
    <w:p>
      <w:r>
        <w:rPr>
          <w:b/>
        </w:rPr>
        <w:t xml:space="preserve">[00:53:24] </w:t>
      </w:r>
      <w:r>
        <w:t>that's what creates this unique thing</w:t>
      </w:r>
    </w:p>
    <w:p>
      <w:r>
        <w:rPr>
          <w:b/>
        </w:rPr>
        <w:t xml:space="preserve">[00:53:26] </w:t>
      </w:r>
      <w:r>
        <w:t>Like you don't have to like there's far</w:t>
      </w:r>
    </w:p>
    <w:p>
      <w:r>
        <w:rPr>
          <w:b/>
        </w:rPr>
        <w:t xml:space="preserve">[00:53:29] </w:t>
      </w:r>
      <w:r>
        <w:t>less people trying to do the thing that</w:t>
      </w:r>
    </w:p>
    <w:p>
      <w:r>
        <w:rPr>
          <w:b/>
        </w:rPr>
        <w:t xml:space="preserve">[00:53:30] </w:t>
      </w:r>
      <w:r>
        <w:t>you want to do than than actually are</w:t>
      </w:r>
    </w:p>
    <w:p>
      <w:r>
        <w:rPr>
          <w:b/>
        </w:rPr>
        <w:t xml:space="preserve">[00:53:31] </w:t>
      </w:r>
      <w:r>
        <w:t>Yeah Yeah I mean if you're like you know</w:t>
      </w:r>
    </w:p>
    <w:p>
      <w:r>
        <w:rPr>
          <w:b/>
        </w:rPr>
        <w:t xml:space="preserve">[00:53:32] </w:t>
      </w:r>
      <w:r>
        <w:t>a chiropractor you don't have to be a</w:t>
      </w:r>
    </w:p>
    <w:p>
      <w:r>
        <w:rPr>
          <w:b/>
        </w:rPr>
        <w:t xml:space="preserve">[00:53:35] </w:t>
      </w:r>
      <w:r>
        <w:t>genius at AI If you understand bit of AI</w:t>
      </w:r>
    </w:p>
    <w:p>
      <w:r>
        <w:rPr>
          <w:b/>
        </w:rPr>
        <w:t xml:space="preserve">[00:53:37] </w:t>
      </w:r>
      <w:r>
        <w:t>and you're good at you know being a</w:t>
      </w:r>
    </w:p>
    <w:p>
      <w:r>
        <w:rPr>
          <w:b/>
        </w:rPr>
        <w:t xml:space="preserve">[00:53:39] </w:t>
      </w:r>
      <w:r>
        <w:t>chiropractor then you can create like</w:t>
      </w:r>
    </w:p>
    <w:p>
      <w:r>
        <w:rPr>
          <w:b/>
        </w:rPr>
        <w:t xml:space="preserve">[00:53:40] </w:t>
      </w:r>
      <w:r>
        <w:t>the best AI channel for chiropractors</w:t>
      </w:r>
    </w:p>
    <w:p>
      <w:r>
        <w:rPr>
          <w:b/>
        </w:rPr>
        <w:t xml:space="preserve">[00:53:42] </w:t>
      </w:r>
      <w:r>
        <w:t>Boom That's like 50k a month That's it</w:t>
      </w:r>
    </w:p>
    <w:p>
      <w:r>
        <w:rPr>
          <w:b/>
        </w:rPr>
        <w:t xml:space="preserve">[00:53:44] </w:t>
      </w:r>
      <w:r>
        <w:t>It's like you're there cuz they're just</w:t>
      </w:r>
    </w:p>
    <w:p>
      <w:r>
        <w:rPr>
          <w:b/>
        </w:rPr>
        <w:t xml:space="preserve">[00:53:45] </w:t>
      </w:r>
      <w:r>
        <w:t>not doing it You're just targeting a</w:t>
      </w:r>
    </w:p>
    <w:p>
      <w:r>
        <w:rPr>
          <w:b/>
        </w:rPr>
        <w:t xml:space="preserve">[00:53:47] </w:t>
      </w:r>
      <w:r>
        <w:t>niche where you have your unique</w:t>
      </w:r>
    </w:p>
    <w:p>
      <w:r>
        <w:rPr>
          <w:b/>
        </w:rPr>
        <w:t xml:space="preserve">[00:53:48] </w:t>
      </w:r>
      <w:r>
        <w:t>advantage And so many people this is</w:t>
      </w:r>
    </w:p>
    <w:p>
      <w:r>
        <w:rPr>
          <w:b/>
        </w:rPr>
        <w:t xml:space="preserve">[00:53:49] </w:t>
      </w:r>
      <w:r>
        <w:t>another huge mistake They like reset</w:t>
      </w:r>
    </w:p>
    <w:p>
      <w:r>
        <w:rPr>
          <w:b/>
        </w:rPr>
        <w:t xml:space="preserve">[00:53:52] </w:t>
      </w:r>
      <w:r>
        <w:t>every time right so instead of their</w:t>
      </w:r>
    </w:p>
    <w:p>
      <w:r>
        <w:rPr>
          <w:b/>
        </w:rPr>
        <w:t xml:space="preserve">[00:53:54] </w:t>
      </w:r>
      <w:r>
        <w:t>first business building on top of second</w:t>
      </w:r>
    </w:p>
    <w:p>
      <w:r>
        <w:rPr>
          <w:b/>
        </w:rPr>
        <w:t xml:space="preserve">[00:53:55] </w:t>
      </w:r>
      <w:r>
        <w:t>business right like my previous was a</w:t>
      </w:r>
    </w:p>
    <w:p>
      <w:r>
        <w:rPr>
          <w:b/>
        </w:rPr>
        <w:t xml:space="preserve">[00:53:57] </w:t>
      </w:r>
      <w:r>
        <w:t>gaming channel and now with AI channel</w:t>
      </w:r>
    </w:p>
    <w:p>
      <w:r>
        <w:rPr>
          <w:b/>
        </w:rPr>
        <w:t xml:space="preserve">[00:53:59] </w:t>
      </w:r>
      <w:r>
        <w:t>it's building on top of it They like</w:t>
      </w:r>
    </w:p>
    <w:p>
      <w:r>
        <w:rPr>
          <w:b/>
        </w:rPr>
        <w:t xml:space="preserve">[00:54:01] </w:t>
      </w:r>
      <w:r>
        <w:t>completely pivot right so like they</w:t>
      </w:r>
    </w:p>
    <w:p>
      <w:r>
        <w:rPr>
          <w:b/>
        </w:rPr>
        <w:t xml:space="preserve">[00:54:03] </w:t>
      </w:r>
      <w:r>
        <w:t>their second business is like completely</w:t>
      </w:r>
    </w:p>
    <w:p>
      <w:r>
        <w:rPr>
          <w:b/>
        </w:rPr>
        <w:t xml:space="preserve">[00:54:04] </w:t>
      </w:r>
      <w:r>
        <w:t>unrelated their first business is</w:t>
      </w:r>
    </w:p>
    <w:p>
      <w:r>
        <w:rPr>
          <w:b/>
        </w:rPr>
        <w:t xml:space="preserve">[00:54:06] </w:t>
      </w:r>
      <w:r>
        <w:t>completely underrated and they're</w:t>
      </w:r>
    </w:p>
    <w:p>
      <w:r>
        <w:rPr>
          <w:b/>
        </w:rPr>
        <w:t xml:space="preserve">[00:54:07] </w:t>
      </w:r>
      <w:r>
        <w:t>starting from zero each time Like sure</w:t>
      </w:r>
    </w:p>
    <w:p>
      <w:r>
        <w:rPr>
          <w:b/>
        </w:rPr>
        <w:t xml:space="preserve">[00:54:08] </w:t>
      </w:r>
      <w:r>
        <w:t>there are some lessons that apply</w:t>
      </w:r>
    </w:p>
    <w:p>
      <w:r>
        <w:rPr>
          <w:b/>
        </w:rPr>
        <w:t xml:space="preserve">[00:54:10] </w:t>
      </w:r>
      <w:r>
        <w:t>everywhere but like if you're going to</w:t>
      </w:r>
    </w:p>
    <w:p>
      <w:r>
        <w:rPr>
          <w:b/>
        </w:rPr>
        <w:t xml:space="preserve">[00:54:11] </w:t>
      </w:r>
      <w:r>
        <w:t>pivot make sure it builds on top of each</w:t>
      </w:r>
    </w:p>
    <w:p>
      <w:r>
        <w:rPr>
          <w:b/>
        </w:rPr>
        <w:t xml:space="preserve">[00:54:13] </w:t>
      </w:r>
      <w:r>
        <w:t>other Yeah It's like I think people</w:t>
      </w:r>
    </w:p>
    <w:p>
      <w:r>
        <w:rPr>
          <w:b/>
        </w:rPr>
        <w:t xml:space="preserve">[00:54:15] </w:t>
      </w:r>
      <w:r>
        <w:t>typically do that cuz it's comfortable</w:t>
      </w:r>
    </w:p>
    <w:p>
      <w:r>
        <w:rPr>
          <w:b/>
        </w:rPr>
        <w:t xml:space="preserve">[00:54:17] </w:t>
      </w:r>
      <w:r>
        <w:t>They've done it before they can just do</w:t>
      </w:r>
    </w:p>
    <w:p>
      <w:r>
        <w:rPr>
          <w:b/>
        </w:rPr>
        <w:t xml:space="preserve">[00:54:18] </w:t>
      </w:r>
      <w:r>
        <w:t>it again It's like see the progress from</w:t>
      </w:r>
    </w:p>
    <w:p>
      <w:r>
        <w:rPr>
          <w:b/>
        </w:rPr>
        <w:t xml:space="preserve">[00:54:20] </w:t>
      </w:r>
      <w:r>
        <w:t>zero to five but like going from five to</w:t>
      </w:r>
    </w:p>
    <w:p>
      <w:r>
        <w:rPr>
          <w:b/>
        </w:rPr>
        <w:t xml:space="preserve">[00:54:22] </w:t>
      </w:r>
      <w:r>
        <w:t>six is hard right but if you go from 0</w:t>
      </w:r>
    </w:p>
    <w:p>
      <w:r>
        <w:rPr>
          <w:b/>
        </w:rPr>
        <w:t xml:space="preserve">[00:54:24] </w:t>
      </w:r>
      <w:r>
        <w:t>five 05 05 But dude I I don't know if</w:t>
      </w:r>
    </w:p>
    <w:p>
      <w:r>
        <w:rPr>
          <w:b/>
        </w:rPr>
        <w:t xml:space="preserve">[00:54:26] </w:t>
      </w:r>
      <w:r>
        <w:t>you found this like my biggest failures</w:t>
      </w:r>
    </w:p>
    <w:p>
      <w:r>
        <w:rPr>
          <w:b/>
        </w:rPr>
        <w:t xml:space="preserve">[00:54:28] </w:t>
      </w:r>
      <w:r>
        <w:t>in life like when I've gone through</w:t>
      </w:r>
    </w:p>
    <w:p>
      <w:r>
        <w:rPr>
          <w:b/>
        </w:rPr>
        <w:t xml:space="preserve">[00:54:29] </w:t>
      </w:r>
      <w:r>
        <w:t>those growth periods like it feels the</w:t>
      </w:r>
    </w:p>
    <w:p>
      <w:r>
        <w:rPr>
          <w:b/>
        </w:rPr>
        <w:t xml:space="preserve">[00:54:31] </w:t>
      </w:r>
      <w:r>
        <w:t>worst feeling ever And it's like you get</w:t>
      </w:r>
    </w:p>
    <w:p>
      <w:r>
        <w:rPr>
          <w:b/>
        </w:rPr>
        <w:t xml:space="preserve">[00:54:33] </w:t>
      </w:r>
      <w:r>
        <w:t>the but that's when you're in your</w:t>
      </w:r>
    </w:p>
    <w:p>
      <w:r>
        <w:rPr>
          <w:b/>
        </w:rPr>
        <w:t xml:space="preserve">[00:54:34] </w:t>
      </w:r>
      <w:r>
        <w:t>growth zone That's when you're actually</w:t>
      </w:r>
    </w:p>
    <w:p>
      <w:r>
        <w:rPr>
          <w:b/>
        </w:rPr>
        <w:t xml:space="preserve">[00:54:36] </w:t>
      </w:r>
      <w:r>
        <w:t>growing and you're getting ready to</w:t>
      </w:r>
    </w:p>
    <w:p>
      <w:r>
        <w:rPr>
          <w:b/>
        </w:rPr>
        <w:t xml:space="preserve">[00:54:37] </w:t>
      </w:r>
      <w:r>
        <w:t>level up When you're at that worst point</w:t>
      </w:r>
    </w:p>
    <w:p>
      <w:r>
        <w:rPr>
          <w:b/>
        </w:rPr>
        <w:t xml:space="preserve">[00:54:39] </w:t>
      </w:r>
      <w:r>
        <w:t>where you're like I don't know how I'm</w:t>
      </w:r>
    </w:p>
    <w:p>
      <w:r>
        <w:rPr>
          <w:b/>
        </w:rPr>
        <w:t xml:space="preserve">[00:54:42] </w:t>
      </w:r>
      <w:r>
        <w:t>going to get out of this Oh my god Like</w:t>
      </w:r>
    </w:p>
    <w:p>
      <w:r>
        <w:rPr>
          <w:b/>
        </w:rPr>
        <w:t xml:space="preserve">[00:54:43] </w:t>
      </w:r>
      <w:r>
        <w:t>I'll give you an example dude We bought</w:t>
      </w:r>
    </w:p>
    <w:p>
      <w:r>
        <w:rPr>
          <w:b/>
        </w:rPr>
        <w:t xml:space="preserve">[00:54:44] </w:t>
      </w:r>
      <w:r>
        <w:t>a house and I got made redundant from my</w:t>
      </w:r>
    </w:p>
    <w:p>
      <w:r>
        <w:rPr>
          <w:b/>
        </w:rPr>
        <w:t xml:space="preserve">[00:54:47] </w:t>
      </w:r>
      <w:r>
        <w:t>job The the day we bought it we both got</w:t>
      </w:r>
    </w:p>
    <w:p>
      <w:r>
        <w:rPr>
          <w:b/>
        </w:rPr>
        <w:t xml:space="preserve">[00:54:49] </w:t>
      </w:r>
      <w:r>
        <w:t>made redundant We're like dude we got</w:t>
      </w:r>
    </w:p>
    <w:p>
      <w:r>
        <w:rPr>
          <w:b/>
        </w:rPr>
        <w:t xml:space="preserve">[00:54:50] </w:t>
      </w:r>
      <w:r>
        <w:t>this big house We didn't have our jobs</w:t>
      </w:r>
    </w:p>
    <w:p>
      <w:r>
        <w:rPr>
          <w:b/>
        </w:rPr>
        <w:t xml:space="preserve">[00:54:53] </w:t>
      </w:r>
      <w:r>
        <w:t>And I was like well we need we're going</w:t>
      </w:r>
    </w:p>
    <w:p>
      <w:r>
        <w:rPr>
          <w:b/>
        </w:rPr>
        <w:t xml:space="preserve">[00:54:54] </w:t>
      </w:r>
      <w:r>
        <w:t>to figure it out And then we end up</w:t>
      </w:r>
    </w:p>
    <w:p>
      <w:r>
        <w:rPr>
          <w:b/>
        </w:rPr>
        <w:t xml:space="preserve">[00:54:55] </w:t>
      </w:r>
      <w:r>
        <w:t>getting like you know so it was like and</w:t>
      </w:r>
    </w:p>
    <w:p>
      <w:r>
        <w:rPr>
          <w:b/>
        </w:rPr>
        <w:t xml:space="preserve">[00:54:57] </w:t>
      </w:r>
      <w:r>
        <w:t>you're thinking crap we need to figure</w:t>
      </w:r>
    </w:p>
    <w:p>
      <w:r>
        <w:rPr>
          <w:b/>
        </w:rPr>
        <w:t xml:space="preserve">[00:54:58] </w:t>
      </w:r>
      <w:r>
        <w:t>it out And then you apply yourself And</w:t>
      </w:r>
    </w:p>
    <w:p>
      <w:r>
        <w:rPr>
          <w:b/>
        </w:rPr>
        <w:t xml:space="preserve">[00:55:00] </w:t>
      </w:r>
      <w:r>
        <w:t>then the end result of that story was we</w:t>
      </w:r>
    </w:p>
    <w:p>
      <w:r>
        <w:rPr>
          <w:b/>
        </w:rPr>
        <w:t xml:space="preserve">[00:55:01] </w:t>
      </w:r>
      <w:r>
        <w:t>getting like better jobs better paying</w:t>
      </w:r>
    </w:p>
    <w:p>
      <w:r>
        <w:rPr>
          <w:b/>
        </w:rPr>
        <w:t xml:space="preserve">[00:55:04] </w:t>
      </w:r>
      <w:r>
        <w:t>jobs at the time and we crushed it But</w:t>
      </w:r>
    </w:p>
    <w:p>
      <w:r>
        <w:rPr>
          <w:b/>
        </w:rPr>
        <w:t xml:space="preserve">[00:55:06] </w:t>
      </w:r>
      <w:r>
        <w:t>it was like and I that kind of taught me</w:t>
      </w:r>
    </w:p>
    <w:p>
      <w:r>
        <w:rPr>
          <w:b/>
        </w:rPr>
        <w:t xml:space="preserve">[00:55:08] </w:t>
      </w:r>
      <w:r>
        <w:t>that a lot of and I've seen this</w:t>
      </w:r>
    </w:p>
    <w:p>
      <w:r>
        <w:rPr>
          <w:b/>
        </w:rPr>
        <w:t xml:space="preserve">[00:55:09] </w:t>
      </w:r>
      <w:r>
        <w:t>scenario so many times in my life when</w:t>
      </w:r>
    </w:p>
    <w:p>
      <w:r>
        <w:rPr>
          <w:b/>
        </w:rPr>
        <w:t xml:space="preserve">[00:55:11] </w:t>
      </w:r>
      <w:r>
        <w:t>you feel you're losing control or things</w:t>
      </w:r>
    </w:p>
    <w:p>
      <w:r>
        <w:rPr>
          <w:b/>
        </w:rPr>
        <w:t xml:space="preserve">[00:55:13] </w:t>
      </w:r>
      <w:r>
        <w:t>are going the wrong direction That's</w:t>
      </w:r>
    </w:p>
    <w:p>
      <w:r>
        <w:rPr>
          <w:b/>
        </w:rPr>
        <w:t xml:space="preserve">[00:55:15] </w:t>
      </w:r>
      <w:r>
        <w:t>actually the time when you're getting</w:t>
      </w:r>
    </w:p>
    <w:p>
      <w:r>
        <w:rPr>
          <w:b/>
        </w:rPr>
        <w:t xml:space="preserve">[00:55:16] </w:t>
      </w:r>
      <w:r>
        <w:t>ready to level up because you have to</w:t>
      </w:r>
    </w:p>
    <w:p>
      <w:r>
        <w:rPr>
          <w:b/>
        </w:rPr>
        <w:t xml:space="preserve">[00:55:18] </w:t>
      </w:r>
      <w:r>
        <w:t>push out and perform better And so one</w:t>
      </w:r>
    </w:p>
    <w:p>
      <w:r>
        <w:rPr>
          <w:b/>
        </w:rPr>
        <w:t xml:space="preserve">[00:55:20] </w:t>
      </w:r>
      <w:r>
        <w:t>thing I want to try to be better at is</w:t>
      </w:r>
    </w:p>
    <w:p>
      <w:r>
        <w:rPr>
          <w:b/>
        </w:rPr>
        <w:t xml:space="preserve">[00:55:21] </w:t>
      </w:r>
      <w:r>
        <w:t>risk takingaking and being more bold</w:t>
      </w:r>
    </w:p>
    <w:p>
      <w:r>
        <w:rPr>
          <w:b/>
        </w:rPr>
        <w:t xml:space="preserve">[00:55:23] </w:t>
      </w:r>
      <w:r>
        <w:t>with the risks that you take because</w:t>
      </w:r>
    </w:p>
    <w:p>
      <w:r>
        <w:rPr>
          <w:b/>
        </w:rPr>
        <w:t xml:space="preserve">[00:55:24] </w:t>
      </w:r>
      <w:r>
        <w:t>you'll probably succeed with it anyway</w:t>
      </w:r>
    </w:p>
    <w:p>
      <w:r>
        <w:rPr>
          <w:b/>
        </w:rPr>
        <w:t xml:space="preserve">[00:55:26] </w:t>
      </w:r>
      <w:r>
        <w:t>if you try Actually similar thing</w:t>
      </w:r>
    </w:p>
    <w:p>
      <w:r>
        <w:rPr>
          <w:b/>
        </w:rPr>
        <w:t xml:space="preserve">[00:55:28] </w:t>
      </w:r>
      <w:r>
        <w:t>happened to me completely different</w:t>
      </w:r>
    </w:p>
    <w:p>
      <w:r>
        <w:rPr>
          <w:b/>
        </w:rPr>
        <w:t xml:space="preserve">[00:55:30] </w:t>
      </w:r>
      <w:r>
        <w:t>situation but like same concept is that</w:t>
      </w:r>
    </w:p>
    <w:p>
      <w:r>
        <w:rPr>
          <w:b/>
        </w:rPr>
        <w:t xml:space="preserve">[00:55:32] </w:t>
      </w:r>
      <w:r>
        <w:t>when I was before I went into YouTube I</w:t>
      </w:r>
    </w:p>
    <w:p>
      <w:r>
        <w:rPr>
          <w:b/>
        </w:rPr>
        <w:t xml:space="preserve">[00:55:34] </w:t>
      </w:r>
      <w:r>
        <w:t>was doing like video editing for</w:t>
      </w:r>
    </w:p>
    <w:p>
      <w:r>
        <w:rPr>
          <w:b/>
        </w:rPr>
        <w:t xml:space="preserve">[00:55:36] </w:t>
      </w:r>
      <w:r>
        <w:t>Facebook ad creatives right so like drop</w:t>
      </w:r>
    </w:p>
    <w:p>
      <w:r>
        <w:rPr>
          <w:b/>
        </w:rPr>
        <w:t xml:space="preserve">[00:55:38] </w:t>
      </w:r>
      <w:r>
        <w:t>shippers every drop shipper needs a</w:t>
      </w:r>
    </w:p>
    <w:p>
      <w:r>
        <w:rPr>
          <w:b/>
        </w:rPr>
        <w:t xml:space="preserve">[00:55:39] </w:t>
      </w:r>
      <w:r>
        <w:t>Facebook ad video edited right for their</w:t>
      </w:r>
    </w:p>
    <w:p>
      <w:r>
        <w:rPr>
          <w:b/>
        </w:rPr>
        <w:t xml:space="preserve">[00:55:42] </w:t>
      </w:r>
      <w:r>
        <w:t>product So I was I was doing that video</w:t>
      </w:r>
    </w:p>
    <w:p>
      <w:r>
        <w:rPr>
          <w:b/>
        </w:rPr>
        <w:t xml:space="preserve">[00:55:43] </w:t>
      </w:r>
      <w:r>
        <w:t>editing and I was doing the lead</w:t>
      </w:r>
    </w:p>
    <w:p>
      <w:r>
        <w:rPr>
          <w:b/>
        </w:rPr>
        <w:t xml:space="preserve">[00:55:44] </w:t>
      </w:r>
      <w:r>
        <w:t>generation in like the drop shipping</w:t>
      </w:r>
    </w:p>
    <w:p>
      <w:r>
        <w:rPr>
          <w:b/>
        </w:rPr>
        <w:t xml:space="preserve">[00:55:46] </w:t>
      </w:r>
      <w:r>
        <w:t>communities on Facebook Facebook groups</w:t>
      </w:r>
    </w:p>
    <w:p>
      <w:r>
        <w:rPr>
          <w:b/>
        </w:rPr>
        <w:t xml:space="preserve">[00:55:48] </w:t>
      </w:r>
      <w:r>
        <w:t>right one day I just got banned from</w:t>
      </w:r>
    </w:p>
    <w:p>
      <w:r>
        <w:rPr>
          <w:b/>
        </w:rPr>
        <w:t xml:space="preserve">[00:55:50] </w:t>
      </w:r>
      <w:r>
        <w:t>free ad once completely randomly and</w:t>
      </w:r>
    </w:p>
    <w:p>
      <w:r>
        <w:rPr>
          <w:b/>
        </w:rPr>
        <w:t xml:space="preserve">[00:55:52] </w:t>
      </w:r>
      <w:r>
        <w:t>that was like basically my leads you</w:t>
      </w:r>
    </w:p>
    <w:p>
      <w:r>
        <w:rPr>
          <w:b/>
        </w:rPr>
        <w:t xml:space="preserve">[00:55:54] </w:t>
      </w:r>
      <w:r>
        <w:t>know that was my lead generation I was</w:t>
      </w:r>
    </w:p>
    <w:p>
      <w:r>
        <w:rPr>
          <w:b/>
        </w:rPr>
        <w:t xml:space="preserve">[00:55:55] </w:t>
      </w:r>
      <w:r>
        <w:t>like okay this is it I took like 15</w:t>
      </w:r>
    </w:p>
    <w:p>
      <w:r>
        <w:rPr>
          <w:b/>
        </w:rPr>
        <w:t xml:space="preserve">[00:55:57] </w:t>
      </w:r>
      <w:r>
        <w:t>minute cold shower I was like I'm not</w:t>
      </w:r>
    </w:p>
    <w:p>
      <w:r>
        <w:rPr>
          <w:b/>
        </w:rPr>
        <w:t xml:space="preserve">[00:56:00] </w:t>
      </w:r>
      <w:r>
        <w:t>going back to this I hate this I'm going</w:t>
      </w:r>
    </w:p>
    <w:p>
      <w:r>
        <w:rPr>
          <w:b/>
        </w:rPr>
        <w:t xml:space="preserve">[00:56:01] </w:t>
      </w:r>
      <w:r>
        <w:t>on YouTube And like that was the month</w:t>
      </w:r>
    </w:p>
    <w:p>
      <w:r>
        <w:rPr>
          <w:b/>
        </w:rPr>
        <w:t xml:space="preserve">[00:56:03] </w:t>
      </w:r>
      <w:r>
        <w:t>where I first had my first successful</w:t>
      </w:r>
    </w:p>
    <w:p>
      <w:r>
        <w:rPr>
          <w:b/>
        </w:rPr>
        <w:t xml:space="preserve">[00:56:05] </w:t>
      </w:r>
      <w:r>
        <w:t>video It's like I I logged in completely</w:t>
      </w:r>
    </w:p>
    <w:p>
      <w:r>
        <w:rPr>
          <w:b/>
        </w:rPr>
        <w:t xml:space="preserve">[00:56:07] </w:t>
      </w:r>
      <w:r>
        <w:t>I was like I'm going on YouTube I need</w:t>
      </w:r>
    </w:p>
    <w:p>
      <w:r>
        <w:rPr>
          <w:b/>
        </w:rPr>
        <w:t xml:space="preserve">[00:56:09] </w:t>
      </w:r>
      <w:r>
        <w:t>to make at least $15 a day That was my</w:t>
      </w:r>
    </w:p>
    <w:p>
      <w:r>
        <w:rPr>
          <w:b/>
        </w:rPr>
        <w:t xml:space="preserve">[00:56:11] </w:t>
      </w:r>
      <w:r>
        <w:t>you know Czech Republic calculation I</w:t>
      </w:r>
    </w:p>
    <w:p>
      <w:r>
        <w:rPr>
          <w:b/>
        </w:rPr>
        <w:t xml:space="preserve">[00:56:13] </w:t>
      </w:r>
      <w:r>
        <w:t>was like $15 a day that's what I need</w:t>
      </w:r>
    </w:p>
    <w:p>
      <w:r>
        <w:rPr>
          <w:b/>
        </w:rPr>
        <w:t xml:space="preserve">[00:56:14] </w:t>
      </w:r>
      <w:r>
        <w:t>And I was like this is possible right</w:t>
      </w:r>
    </w:p>
    <w:p>
      <w:r>
        <w:rPr>
          <w:b/>
        </w:rPr>
        <w:t xml:space="preserve">[00:56:16] </w:t>
      </w:r>
      <w:r>
        <w:t>and like most people would probably quit</w:t>
      </w:r>
    </w:p>
    <w:p>
      <w:r>
        <w:rPr>
          <w:b/>
        </w:rPr>
        <w:t xml:space="preserve">[00:56:18] </w:t>
      </w:r>
      <w:r>
        <w:t>in that point Like your your main</w:t>
      </w:r>
    </w:p>
    <w:p>
      <w:r>
        <w:rPr>
          <w:b/>
        </w:rPr>
        <w:t xml:space="preserve">[00:56:20] </w:t>
      </w:r>
      <w:r>
        <w:t>business it was making like 1K 1.5K a</w:t>
      </w:r>
    </w:p>
    <w:p>
      <w:r>
        <w:rPr>
          <w:b/>
        </w:rPr>
        <w:t xml:space="preserve">[00:56:23] </w:t>
      </w:r>
      <w:r>
        <w:t>month you know the video editing</w:t>
      </w:r>
    </w:p>
    <w:p>
      <w:r>
        <w:rPr>
          <w:b/>
        </w:rPr>
        <w:t xml:space="preserve">[00:56:24] </w:t>
      </w:r>
      <w:r>
        <w:t>business just lost all the leads So I</w:t>
      </w:r>
    </w:p>
    <w:p>
      <w:r>
        <w:rPr>
          <w:b/>
        </w:rPr>
        <w:t xml:space="preserve">[00:56:26] </w:t>
      </w:r>
      <w:r>
        <w:t>was like "This is the time to pivot This</w:t>
      </w:r>
    </w:p>
    <w:p>
      <w:r>
        <w:rPr>
          <w:b/>
        </w:rPr>
        <w:t xml:space="preserve">[00:56:27] </w:t>
      </w:r>
      <w:r>
        <w:t>is the time to like go into YouTube</w:t>
      </w:r>
    </w:p>
    <w:p>
      <w:r>
        <w:rPr>
          <w:b/>
        </w:rPr>
        <w:t xml:space="preserve">[00:56:29] </w:t>
      </w:r>
      <w:r>
        <w:t>because I hate this so much." And yeah</w:t>
      </w:r>
    </w:p>
    <w:p>
      <w:r>
        <w:rPr>
          <w:b/>
        </w:rPr>
        <w:t xml:space="preserve">[00:56:31] </w:t>
      </w:r>
      <w:r>
        <w:t>the outcome was obviously YouTube would</w:t>
      </w:r>
    </w:p>
    <w:p>
      <w:r>
        <w:rPr>
          <w:b/>
        </w:rPr>
        <w:t xml:space="preserve">[00:56:33] </w:t>
      </w:r>
      <w:r>
        <w:t>made me way more money So yeah Isn't</w:t>
      </w:r>
    </w:p>
    <w:p>
      <w:r>
        <w:rPr>
          <w:b/>
        </w:rPr>
        <w:t xml:space="preserve">[00:56:35] </w:t>
      </w:r>
      <w:r>
        <w:t>that really funny though it's like those</w:t>
      </w:r>
    </w:p>
    <w:p>
      <w:r>
        <w:rPr>
          <w:b/>
        </w:rPr>
        <w:t xml:space="preserve">[00:56:37] </w:t>
      </w:r>
      <w:r>
        <w:t>like and it makes you have you had this</w:t>
      </w:r>
    </w:p>
    <w:p>
      <w:r>
        <w:rPr>
          <w:b/>
        </w:rPr>
        <w:t xml:space="preserve">[00:56:39] </w:t>
      </w:r>
      <w:r>
        <w:t>idea of like if it's a mile away you</w:t>
      </w:r>
    </w:p>
    <w:p>
      <w:r>
        <w:rPr>
          <w:b/>
        </w:rPr>
        <w:t xml:space="preserve">[00:56:40] </w:t>
      </w:r>
      <w:r>
        <w:t>will walk If it's 2 miles away you will</w:t>
      </w:r>
    </w:p>
    <w:p>
      <w:r>
        <w:rPr>
          <w:b/>
        </w:rPr>
        <w:t xml:space="preserve">[00:56:42] </w:t>
      </w:r>
      <w:r>
        <w:t>drive but you'll actually get there</w:t>
      </w:r>
    </w:p>
    <w:p>
      <w:r>
        <w:rPr>
          <w:b/>
        </w:rPr>
        <w:t xml:space="preserve">[00:56:44] </w:t>
      </w:r>
      <w:r>
        <w:t>quicker if you drive It's like the the</w:t>
      </w:r>
    </w:p>
    <w:p>
      <w:r>
        <w:rPr>
          <w:b/>
        </w:rPr>
        <w:t xml:space="preserve">[00:56:46] </w:t>
      </w:r>
      <w:r>
        <w:t>danger zone is where it's kind of</w:t>
      </w:r>
    </w:p>
    <w:p>
      <w:r>
        <w:rPr>
          <w:b/>
        </w:rPr>
        <w:t xml:space="preserve">[00:56:48] </w:t>
      </w:r>
      <w:r>
        <w:t>comfortable Some Yeah I have this saying</w:t>
      </w:r>
    </w:p>
    <w:p>
      <w:r>
        <w:rPr>
          <w:b/>
        </w:rPr>
        <w:t xml:space="preserve">[00:56:50] </w:t>
      </w:r>
      <w:r>
        <w:t>sometimes bad is worse than terrible If</w:t>
      </w:r>
    </w:p>
    <w:p>
      <w:r>
        <w:rPr>
          <w:b/>
        </w:rPr>
        <w:t xml:space="preserve">[00:56:52] </w:t>
      </w:r>
      <w:r>
        <w:t>something is terrible like if you have a</w:t>
      </w:r>
    </w:p>
    <w:p>
      <w:r>
        <w:rPr>
          <w:b/>
        </w:rPr>
        <w:t xml:space="preserve">[00:56:54] </w:t>
      </w:r>
      <w:r>
        <w:t>stone in your shoe and you know it's</w:t>
      </w:r>
    </w:p>
    <w:p>
      <w:r>
        <w:rPr>
          <w:b/>
        </w:rPr>
        <w:t xml:space="preserve">[00:56:55] </w:t>
      </w:r>
      <w:r>
        <w:t>like hurting really bad you take it off</w:t>
      </w:r>
    </w:p>
    <w:p>
      <w:r>
        <w:rPr>
          <w:b/>
        </w:rPr>
        <w:t xml:space="preserve">[00:56:57] </w:t>
      </w:r>
      <w:r>
        <w:t>But if it's like some some small pebble</w:t>
      </w:r>
    </w:p>
    <w:p>
      <w:r>
        <w:rPr>
          <w:b/>
        </w:rPr>
        <w:t xml:space="preserve">[00:56:58] </w:t>
      </w:r>
      <w:r>
        <w:t>isn't that bad you'll keep walking with</w:t>
      </w:r>
    </w:p>
    <w:p>
      <w:r>
        <w:rPr>
          <w:b/>
        </w:rPr>
        <w:t xml:space="preserve">[00:57:00] </w:t>
      </w:r>
      <w:r>
        <w:t>it right it would be tolerate it Yeah</w:t>
      </w:r>
    </w:p>
    <w:p>
      <w:r>
        <w:rPr>
          <w:b/>
        </w:rPr>
        <w:t xml:space="preserve">[00:57:02] </w:t>
      </w:r>
      <w:r>
        <w:t>It's like good is the enemy of excellent</w:t>
      </w:r>
    </w:p>
    <w:p>
      <w:r>
        <w:rPr>
          <w:b/>
        </w:rPr>
        <w:t xml:space="preserve">[00:57:05] </w:t>
      </w:r>
      <w:r>
        <w:t>And it's that kind of taking those risks</w:t>
      </w:r>
    </w:p>
    <w:p>
      <w:r>
        <w:rPr>
          <w:b/>
        </w:rPr>
        <w:t xml:space="preserve">[00:57:08] </w:t>
      </w:r>
      <w:r>
        <w:t>and just pushing out and smashing it</w:t>
      </w:r>
    </w:p>
    <w:p>
      <w:r>
        <w:rPr>
          <w:b/>
        </w:rPr>
        <w:t xml:space="preserve">[00:57:10] </w:t>
      </w:r>
      <w:r>
        <w:t>Yeah But one thing I recently realized</w:t>
      </w:r>
    </w:p>
    <w:p>
      <w:r>
        <w:rPr>
          <w:b/>
        </w:rPr>
        <w:t xml:space="preserve">[00:57:11] </w:t>
      </w:r>
      <w:r>
        <w:t>on the topic of risk is that there is no</w:t>
      </w:r>
    </w:p>
    <w:p>
      <w:r>
        <w:rPr>
          <w:b/>
        </w:rPr>
        <w:t xml:space="preserve">[00:57:13] </w:t>
      </w:r>
      <w:r>
        <w:t>risk Like so many people just see risk</w:t>
      </w:r>
    </w:p>
    <w:p>
      <w:r>
        <w:rPr>
          <w:b/>
        </w:rPr>
        <w:t xml:space="preserve">[00:57:16] </w:t>
      </w:r>
      <w:r>
        <w:t>in in ways that it's not risky at all I</w:t>
      </w:r>
    </w:p>
    <w:p>
      <w:r>
        <w:rPr>
          <w:b/>
        </w:rPr>
        <w:t xml:space="preserve">[00:57:19] </w:t>
      </w:r>
      <w:r>
        <w:t>think like the only real person who</w:t>
      </w:r>
    </w:p>
    <w:p>
      <w:r>
        <w:rPr>
          <w:b/>
        </w:rPr>
        <w:t xml:space="preserve">[00:57:20] </w:t>
      </w:r>
      <w:r>
        <w:t>understands is Elon like he's just</w:t>
      </w:r>
    </w:p>
    <w:p>
      <w:r>
        <w:rPr>
          <w:b/>
        </w:rPr>
        <w:t xml:space="preserve">[00:57:22] </w:t>
      </w:r>
      <w:r>
        <w:t>constantly willing to risk everything</w:t>
      </w:r>
    </w:p>
    <w:p>
      <w:r>
        <w:rPr>
          <w:b/>
        </w:rPr>
        <w:t xml:space="preserve">[00:57:23] </w:t>
      </w:r>
      <w:r>
        <w:t>But if you think about it like what is</w:t>
      </w:r>
    </w:p>
    <w:p>
      <w:r>
        <w:rPr>
          <w:b/>
        </w:rPr>
        <w:t xml:space="preserve">[00:57:25] </w:t>
      </w:r>
      <w:r>
        <w:t>the biggest risk right like even for us</w:t>
      </w:r>
    </w:p>
    <w:p>
      <w:r>
        <w:rPr>
          <w:b/>
        </w:rPr>
        <w:t xml:space="preserve">[00:57:27] </w:t>
      </w:r>
      <w:r>
        <w:t>like we have probably family members</w:t>
      </w:r>
    </w:p>
    <w:p>
      <w:r>
        <w:rPr>
          <w:b/>
        </w:rPr>
        <w:t xml:space="preserve">[00:57:28] </w:t>
      </w:r>
      <w:r>
        <w:t>that would allow us to stay at their</w:t>
      </w:r>
    </w:p>
    <w:p>
      <w:r>
        <w:rPr>
          <w:b/>
        </w:rPr>
        <w:t xml:space="preserve">[00:57:29] </w:t>
      </w:r>
      <w:r>
        <w:t>place right so even if we lost</w:t>
      </w:r>
    </w:p>
    <w:p>
      <w:r>
        <w:rPr>
          <w:b/>
        </w:rPr>
        <w:t xml:space="preserve">[00:57:31] </w:t>
      </w:r>
      <w:r>
        <w:t>everything okay worst case we moved to</w:t>
      </w:r>
    </w:p>
    <w:p>
      <w:r>
        <w:rPr>
          <w:b/>
        </w:rPr>
        <w:t xml:space="preserve">[00:57:33] </w:t>
      </w:r>
      <w:r>
        <w:t>some owned you know second room garage</w:t>
      </w:r>
    </w:p>
    <w:p>
      <w:r>
        <w:rPr>
          <w:b/>
        </w:rPr>
        <w:t xml:space="preserve">[00:57:35] </w:t>
      </w:r>
      <w:r>
        <w:t>and we work there It's like is that</w:t>
      </w:r>
    </w:p>
    <w:p>
      <w:r>
        <w:rPr>
          <w:b/>
        </w:rPr>
        <w:t xml:space="preserve">[00:57:37] </w:t>
      </w:r>
      <w:r>
        <w:t>really that bad is no It's like the</w:t>
      </w:r>
    </w:p>
    <w:p>
      <w:r>
        <w:rPr>
          <w:b/>
        </w:rPr>
        <w:t xml:space="preserve">[00:57:39] </w:t>
      </w:r>
      <w:r>
        <w:t>worst possible scenario is not even that</w:t>
      </w:r>
    </w:p>
    <w:p>
      <w:r>
        <w:rPr>
          <w:b/>
        </w:rPr>
        <w:t xml:space="preserve">[00:57:41] </w:t>
      </w:r>
      <w:r>
        <w:t>bad Yeah So I I think like I really</w:t>
      </w:r>
    </w:p>
    <w:p>
      <w:r>
        <w:rPr>
          <w:b/>
        </w:rPr>
        <w:t xml:space="preserve">[00:57:43] </w:t>
      </w:r>
      <w:r>
        <w:t>believe in the concept of there is no</w:t>
      </w:r>
    </w:p>
    <w:p>
      <w:r>
        <w:rPr>
          <w:b/>
        </w:rPr>
        <w:t xml:space="preserve">[00:57:45] </w:t>
      </w:r>
      <w:r>
        <w:t>risk Almost anybody that sees like oh</w:t>
      </w:r>
    </w:p>
    <w:p>
      <w:r>
        <w:rPr>
          <w:b/>
        </w:rPr>
        <w:t xml:space="preserve">[00:57:46] </w:t>
      </w:r>
      <w:r>
        <w:t>that's risky Like really like what's the</w:t>
      </w:r>
    </w:p>
    <w:p>
      <w:r>
        <w:rPr>
          <w:b/>
        </w:rPr>
        <w:t xml:space="preserve">[00:57:48] </w:t>
      </w:r>
      <w:r>
        <w:t>worst case scenario like you know if you</w:t>
      </w:r>
    </w:p>
    <w:p>
      <w:r>
        <w:rPr>
          <w:b/>
        </w:rPr>
        <w:t xml:space="preserve">[00:57:50] </w:t>
      </w:r>
      <w:r>
        <w:t>have some savings if you have some</w:t>
      </w:r>
    </w:p>
    <w:p>
      <w:r>
        <w:rPr>
          <w:b/>
        </w:rPr>
        <w:t xml:space="preserve">[00:57:52] </w:t>
      </w:r>
      <w:r>
        <w:t>family members some friends you know</w:t>
      </w:r>
    </w:p>
    <w:p>
      <w:r>
        <w:rPr>
          <w:b/>
        </w:rPr>
        <w:t xml:space="preserve">[00:57:53] </w:t>
      </w:r>
      <w:r>
        <w:t>some people that you helped in the past</w:t>
      </w:r>
    </w:p>
    <w:p>
      <w:r>
        <w:rPr>
          <w:b/>
        </w:rPr>
        <w:t xml:space="preserve">[00:57:55] </w:t>
      </w:r>
      <w:r>
        <w:t>like unless you're completely homeless</w:t>
      </w:r>
    </w:p>
    <w:p>
      <w:r>
        <w:rPr>
          <w:b/>
        </w:rPr>
        <w:t xml:space="preserve">[00:57:57] </w:t>
      </w:r>
      <w:r>
        <w:t>without anybody then like you're not</w:t>
      </w:r>
    </w:p>
    <w:p>
      <w:r>
        <w:rPr>
          <w:b/>
        </w:rPr>
        <w:t xml:space="preserve">[00:57:58] </w:t>
      </w:r>
      <w:r>
        <w:t>going to die you know There's it's so</w:t>
      </w:r>
    </w:p>
    <w:p>
      <w:r>
        <w:rPr>
          <w:b/>
        </w:rPr>
        <w:t xml:space="preserve">[00:58:00] </w:t>
      </w:r>
      <w:r>
        <w:t>hard to be in a situation where the</w:t>
      </w:r>
    </w:p>
    <w:p>
      <w:r>
        <w:rPr>
          <w:b/>
        </w:rPr>
        <w:t xml:space="preserve">[00:58:02] </w:t>
      </w:r>
      <w:r>
        <w:t>downside will like put you in prison or</w:t>
      </w:r>
    </w:p>
    <w:p>
      <w:r>
        <w:rPr>
          <w:b/>
        </w:rPr>
        <w:t xml:space="preserve">[00:58:04] </w:t>
      </w:r>
      <w:r>
        <w:t>you'll die Yeah It's like this So I I</w:t>
      </w:r>
    </w:p>
    <w:p>
      <w:r>
        <w:rPr>
          <w:b/>
        </w:rPr>
        <w:t xml:space="preserve">[00:58:07] </w:t>
      </w:r>
      <w:r>
        <w:t>resonate so much like even Bezos saying</w:t>
      </w:r>
    </w:p>
    <w:p>
      <w:r>
        <w:rPr>
          <w:b/>
        </w:rPr>
        <w:t xml:space="preserve">[00:58:08] </w:t>
      </w:r>
      <w:r>
        <w:t>this recently that the risks are less</w:t>
      </w:r>
    </w:p>
    <w:p>
      <w:r>
        <w:rPr>
          <w:b/>
        </w:rPr>
        <w:t xml:space="preserve">[00:58:11] </w:t>
      </w:r>
      <w:r>
        <w:t>than you think the opportunities are</w:t>
      </w:r>
    </w:p>
    <w:p>
      <w:r>
        <w:rPr>
          <w:b/>
        </w:rPr>
        <w:t xml:space="preserve">[00:58:12] </w:t>
      </w:r>
      <w:r>
        <w:t>greater than you think It's like yeah</w:t>
      </w:r>
    </w:p>
    <w:p>
      <w:r>
        <w:rPr>
          <w:b/>
        </w:rPr>
        <w:t xml:space="preserve">[00:58:15] </w:t>
      </w:r>
      <w:r>
        <w:t>you you want to be emboldened like</w:t>
      </w:r>
    </w:p>
    <w:p>
      <w:r>
        <w:rPr>
          <w:b/>
        </w:rPr>
        <w:t xml:space="preserve">[00:58:16] </w:t>
      </w:r>
      <w:r>
        <w:t>actually what is the downside because</w:t>
      </w:r>
    </w:p>
    <w:p>
      <w:r>
        <w:rPr>
          <w:b/>
        </w:rPr>
        <w:t xml:space="preserve">[00:58:17] </w:t>
      </w:r>
      <w:r>
        <w:t>the reason why people don't take risks I</w:t>
      </w:r>
    </w:p>
    <w:p>
      <w:r>
        <w:rPr>
          <w:b/>
        </w:rPr>
        <w:t xml:space="preserve">[00:58:19] </w:t>
      </w:r>
      <w:r>
        <w:t>believe is because it is a defi a</w:t>
      </w:r>
    </w:p>
    <w:p>
      <w:r>
        <w:rPr>
          <w:b/>
        </w:rPr>
        <w:t xml:space="preserve">[00:58:21] </w:t>
      </w:r>
      <w:r>
        <w:t>defined cost for an undefined benefit</w:t>
      </w:r>
    </w:p>
    <w:p>
      <w:r>
        <w:rPr>
          <w:b/>
        </w:rPr>
        <w:t xml:space="preserve">[00:58:23] </w:t>
      </w:r>
      <w:r>
        <w:t>that's the reason why I lose something</w:t>
      </w:r>
    </w:p>
    <w:p>
      <w:r>
        <w:rPr>
          <w:b/>
        </w:rPr>
        <w:t xml:space="preserve">[00:58:25] </w:t>
      </w:r>
      <w:r>
        <w:t>by trying this what if it doesn't work</w:t>
      </w:r>
    </w:p>
    <w:p>
      <w:r>
        <w:rPr>
          <w:b/>
        </w:rPr>
        <w:t xml:space="preserve">[00:58:27] </w:t>
      </w:r>
      <w:r>
        <w:t>well what if it does work actually and</w:t>
      </w:r>
    </w:p>
    <w:p>
      <w:r>
        <w:rPr>
          <w:b/>
        </w:rPr>
        <w:t xml:space="preserve">[00:58:29] </w:t>
      </w:r>
      <w:r>
        <w:t>it's that strike rate fallacy of I have</w:t>
      </w:r>
    </w:p>
    <w:p>
      <w:r>
        <w:rPr>
          <w:b/>
        </w:rPr>
        <w:t xml:space="preserve">[00:58:31] </w:t>
      </w:r>
      <w:r>
        <w:t>to be 100% correct so you I there's</w:t>
      </w:r>
    </w:p>
    <w:p>
      <w:r>
        <w:rPr>
          <w:b/>
        </w:rPr>
        <w:t xml:space="preserve">[00:58:34] </w:t>
      </w:r>
      <w:r>
        <w:t>something about trying to take</w:t>
      </w:r>
    </w:p>
    <w:p>
      <w:r>
        <w:rPr>
          <w:b/>
        </w:rPr>
        <w:t xml:space="preserve">[00:58:35] </w:t>
      </w:r>
      <w:r>
        <w:t>speculative bets on yourself people do</w:t>
      </w:r>
    </w:p>
    <w:p>
      <w:r>
        <w:rPr>
          <w:b/>
        </w:rPr>
        <w:t xml:space="preserve">[00:58:37] </w:t>
      </w:r>
      <w:r>
        <w:t>it on investments all the time right</w:t>
      </w:r>
    </w:p>
    <w:p>
      <w:r>
        <w:rPr>
          <w:b/>
        </w:rPr>
        <w:t xml:space="preserve">[00:58:38] </w:t>
      </w:r>
      <w:r>
        <w:t>they do it on crypto they do it on</w:t>
      </w:r>
    </w:p>
    <w:p>
      <w:r>
        <w:rPr>
          <w:b/>
        </w:rPr>
        <w:t xml:space="preserve">[00:58:40] </w:t>
      </w:r>
      <w:r>
        <w:t>Ripple whatever it is but how many</w:t>
      </w:r>
    </w:p>
    <w:p>
      <w:r>
        <w:rPr>
          <w:b/>
        </w:rPr>
        <w:t xml:space="preserve">[00:58:42] </w:t>
      </w:r>
      <w:r>
        <w:t>speculative bets you take on yourself</w:t>
      </w:r>
    </w:p>
    <w:p>
      <w:r>
        <w:rPr>
          <w:b/>
        </w:rPr>
        <w:t xml:space="preserve">[00:58:44] </w:t>
      </w:r>
      <w:r>
        <w:t>and you're you're infinitely more</w:t>
      </w:r>
    </w:p>
    <w:p>
      <w:r>
        <w:rPr>
          <w:b/>
        </w:rPr>
        <w:t xml:space="preserve">[00:58:46] </w:t>
      </w:r>
      <w:r>
        <w:t>valuable You get the compounding effects</w:t>
      </w:r>
    </w:p>
    <w:p>
      <w:r>
        <w:rPr>
          <w:b/>
        </w:rPr>
        <w:t xml:space="preserve">[00:58:47] </w:t>
      </w:r>
      <w:r>
        <w:t>of that knowledge and there's benefits</w:t>
      </w:r>
    </w:p>
    <w:p>
      <w:r>
        <w:rPr>
          <w:b/>
        </w:rPr>
        <w:t xml:space="preserve">[00:58:48] </w:t>
      </w:r>
      <w:r>
        <w:t>for the rest of your life And I mean I</w:t>
      </w:r>
    </w:p>
    <w:p>
      <w:r>
        <w:rPr>
          <w:b/>
        </w:rPr>
        <w:t xml:space="preserve">[00:58:50] </w:t>
      </w:r>
      <w:r>
        <w:t>was watching a podcast recently with Joe</w:t>
      </w:r>
    </w:p>
    <w:p>
      <w:r>
        <w:rPr>
          <w:b/>
        </w:rPr>
        <w:t xml:space="preserve">[00:58:51] </w:t>
      </w:r>
      <w:r>
        <w:t>Rogan Ili He's like the flyweight champ</w:t>
      </w:r>
    </w:p>
    <w:p>
      <w:r>
        <w:rPr>
          <w:b/>
        </w:rPr>
        <w:t xml:space="preserve">[00:58:53] </w:t>
      </w:r>
      <w:r>
        <w:t>He's just moved up One thing I love</w:t>
      </w:r>
    </w:p>
    <w:p>
      <w:r>
        <w:rPr>
          <w:b/>
        </w:rPr>
        <w:t xml:space="preserve">[00:58:55] </w:t>
      </w:r>
      <w:r>
        <w:t>about his mindset was if somebody else</w:t>
      </w:r>
    </w:p>
    <w:p>
      <w:r>
        <w:rPr>
          <w:b/>
        </w:rPr>
        <w:t xml:space="preserve">[00:58:58] </w:t>
      </w:r>
      <w:r>
        <w:t>has done it he said well I can do it and</w:t>
      </w:r>
    </w:p>
    <w:p>
      <w:r>
        <w:rPr>
          <w:b/>
        </w:rPr>
        <w:t xml:space="preserve">[00:59:01] </w:t>
      </w:r>
      <w:r>
        <w:t>if it hasn't been done before I'll be</w:t>
      </w:r>
    </w:p>
    <w:p>
      <w:r>
        <w:rPr>
          <w:b/>
        </w:rPr>
        <w:t xml:space="preserve">[00:59:02] </w:t>
      </w:r>
      <w:r>
        <w:t>the first one to do it And that's like</w:t>
      </w:r>
    </w:p>
    <w:p>
      <w:r>
        <w:rPr>
          <w:b/>
        </w:rPr>
        <w:t xml:space="preserve">[00:59:05] </w:t>
      </w:r>
      <w:r>
        <w:t>really freaking you should have this</w:t>
      </w:r>
    </w:p>
    <w:p>
      <w:r>
        <w:rPr>
          <w:b/>
        </w:rPr>
        <w:t xml:space="preserve">[00:59:07] </w:t>
      </w:r>
      <w:r>
        <w:t>kind of mindset because it emboldens you</w:t>
      </w:r>
    </w:p>
    <w:p>
      <w:r>
        <w:rPr>
          <w:b/>
        </w:rPr>
        <w:t xml:space="preserve">[00:59:08] </w:t>
      </w:r>
      <w:r>
        <w:t>to try it and push out and just freaking</w:t>
      </w:r>
    </w:p>
    <w:p>
      <w:r>
        <w:rPr>
          <w:b/>
        </w:rPr>
        <w:t xml:space="preserve">[00:59:10] </w:t>
      </w:r>
      <w:r>
        <w:t>go for it and smash it Yeah This</w:t>
      </w:r>
    </w:p>
    <w:p>
      <w:r>
        <w:rPr>
          <w:b/>
        </w:rPr>
        <w:t xml:space="preserve">[00:59:13] </w:t>
      </w:r>
      <w:r>
        <w:t>reminded me of a different quote It's</w:t>
      </w:r>
    </w:p>
    <w:p>
      <w:r>
        <w:rPr>
          <w:b/>
        </w:rPr>
        <w:t xml:space="preserve">[00:59:14] </w:t>
      </w:r>
      <w:r>
        <w:t>like there are two types of things to</w:t>
      </w:r>
    </w:p>
    <w:p>
      <w:r>
        <w:rPr>
          <w:b/>
        </w:rPr>
        <w:t xml:space="preserve">[00:59:16] </w:t>
      </w:r>
      <w:r>
        <w:t>never worry about Things you can't</w:t>
      </w:r>
    </w:p>
    <w:p>
      <w:r>
        <w:rPr>
          <w:b/>
        </w:rPr>
        <w:t xml:space="preserve">[00:59:18] </w:t>
      </w:r>
      <w:r>
        <w:t>change and things you can Yeah So then</w:t>
      </w:r>
    </w:p>
    <w:p>
      <w:r>
        <w:rPr>
          <w:b/>
        </w:rPr>
        <w:t xml:space="preserve">[00:59:20] </w:t>
      </w:r>
      <w:r>
        <w:t>you realize like there's nothing to</w:t>
      </w:r>
    </w:p>
    <w:p>
      <w:r>
        <w:rPr>
          <w:b/>
        </w:rPr>
        <w:t xml:space="preserve">[00:59:21] </w:t>
      </w:r>
      <w:r>
        <w:t>worry about because if you can't change</w:t>
      </w:r>
    </w:p>
    <w:p>
      <w:r>
        <w:rPr>
          <w:b/>
        </w:rPr>
        <w:t xml:space="preserve">[00:59:22] </w:t>
      </w:r>
      <w:r>
        <w:t>it you can't change it If you can change</w:t>
      </w:r>
    </w:p>
    <w:p>
      <w:r>
        <w:rPr>
          <w:b/>
        </w:rPr>
        <w:t xml:space="preserve">[00:59:24] </w:t>
      </w:r>
      <w:r>
        <w:t>it then do something and change it Yeah</w:t>
      </w:r>
    </w:p>
    <w:p>
      <w:r>
        <w:rPr>
          <w:b/>
        </w:rPr>
        <w:t xml:space="preserve">[00:59:26] </w:t>
      </w:r>
      <w:r>
        <w:t>Because I I love you're really big on</w:t>
      </w:r>
    </w:p>
    <w:p>
      <w:r>
        <w:rPr>
          <w:b/>
        </w:rPr>
        <w:t xml:space="preserve">[00:59:27] </w:t>
      </w:r>
      <w:r>
        <w:t>that stoic I I've become more stoic over</w:t>
      </w:r>
    </w:p>
    <w:p>
      <w:r>
        <w:rPr>
          <w:b/>
        </w:rPr>
        <w:t xml:space="preserve">[00:59:29] </w:t>
      </w:r>
      <w:r>
        <w:t>the past couple of years And I I I just</w:t>
      </w:r>
    </w:p>
    <w:p>
      <w:r>
        <w:rPr>
          <w:b/>
        </w:rPr>
        <w:t xml:space="preserve">[00:59:31] </w:t>
      </w:r>
      <w:r>
        <w:t>see everything from a lens of return on</w:t>
      </w:r>
    </w:p>
    <w:p>
      <w:r>
        <w:rPr>
          <w:b/>
        </w:rPr>
        <w:t xml:space="preserve">[00:59:33] </w:t>
      </w:r>
      <w:r>
        <w:t>investment on energy spend And I get to</w:t>
      </w:r>
    </w:p>
    <w:p>
      <w:r>
        <w:rPr>
          <w:b/>
        </w:rPr>
        <w:t xml:space="preserve">[00:59:35] </w:t>
      </w:r>
      <w:r>
        <w:t>the point I'm like can I influence the</w:t>
      </w:r>
    </w:p>
    <w:p>
      <w:r>
        <w:rPr>
          <w:b/>
        </w:rPr>
        <w:t xml:space="preserve">[00:59:37] </w:t>
      </w:r>
      <w:r>
        <w:t>outcome if the answer's no then I put it</w:t>
      </w:r>
    </w:p>
    <w:p>
      <w:r>
        <w:rPr>
          <w:b/>
        </w:rPr>
        <w:t xml:space="preserve">[00:59:40] </w:t>
      </w:r>
      <w:r>
        <w:t>over there And actually big thing for me</w:t>
      </w:r>
    </w:p>
    <w:p>
      <w:r>
        <w:rPr>
          <w:b/>
        </w:rPr>
        <w:t xml:space="preserve">[00:59:41] </w:t>
      </w:r>
      <w:r>
        <w:t>bro was like coming to realization that</w:t>
      </w:r>
    </w:p>
    <w:p>
      <w:r>
        <w:rPr>
          <w:b/>
        </w:rPr>
        <w:t xml:space="preserve">[00:59:44] </w:t>
      </w:r>
      <w:r>
        <w:t>you are always gonna have fires burning</w:t>
      </w:r>
    </w:p>
    <w:p>
      <w:r>
        <w:rPr>
          <w:b/>
        </w:rPr>
        <w:t xml:space="preserve">[00:59:46] </w:t>
      </w:r>
      <w:r>
        <w:t>at some time and you don't need to and</w:t>
      </w:r>
    </w:p>
    <w:p>
      <w:r>
        <w:rPr>
          <w:b/>
        </w:rPr>
        <w:t xml:space="preserve">[00:59:48] </w:t>
      </w:r>
      <w:r>
        <w:t>I'm the kind of guy that I like to I</w:t>
      </w:r>
    </w:p>
    <w:p>
      <w:r>
        <w:rPr>
          <w:b/>
        </w:rPr>
        <w:t xml:space="preserve">[00:59:49] </w:t>
      </w:r>
      <w:r>
        <w:t>would rather have like clarity and get</w:t>
      </w:r>
    </w:p>
    <w:p>
      <w:r>
        <w:rPr>
          <w:b/>
        </w:rPr>
        <w:t xml:space="preserve">[00:59:51] </w:t>
      </w:r>
      <w:r>
        <w:t>it done sit down table and just get it</w:t>
      </w:r>
    </w:p>
    <w:p>
      <w:r>
        <w:rPr>
          <w:b/>
        </w:rPr>
        <w:t xml:space="preserve">[00:59:52] </w:t>
      </w:r>
      <w:r>
        <w:t>figured out I struggled with having</w:t>
      </w:r>
    </w:p>
    <w:p>
      <w:r>
        <w:rPr>
          <w:b/>
        </w:rPr>
        <w:t xml:space="preserve">[00:59:54] </w:t>
      </w:r>
      <w:r>
        <w:t>multiple things that were unresolved at</w:t>
      </w:r>
    </w:p>
    <w:p>
      <w:r>
        <w:rPr>
          <w:b/>
        </w:rPr>
        <w:t xml:space="preserve">[00:59:56] </w:t>
      </w:r>
      <w:r>
        <w:t>the same time till I realized like</w:t>
      </w:r>
    </w:p>
    <w:p>
      <w:r>
        <w:rPr>
          <w:b/>
        </w:rPr>
        <w:t xml:space="preserve">[00:59:58] </w:t>
      </w:r>
      <w:r>
        <w:t>that's actually the state that's the</w:t>
      </w:r>
    </w:p>
    <w:p>
      <w:r>
        <w:rPr>
          <w:b/>
        </w:rPr>
        <w:t xml:space="preserve">[01:00:00] </w:t>
      </w:r>
      <w:r>
        <w:t>cost of doing this stuff is you're going</w:t>
      </w:r>
    </w:p>
    <w:p>
      <w:r>
        <w:rPr>
          <w:b/>
        </w:rPr>
        <w:t xml:space="preserve">[01:00:02] </w:t>
      </w:r>
      <w:r>
        <w:t>to have things that just burn slightly</w:t>
      </w:r>
    </w:p>
    <w:p>
      <w:r>
        <w:rPr>
          <w:b/>
        </w:rPr>
        <w:t xml:space="preserve">[01:00:03] </w:t>
      </w:r>
      <w:r>
        <w:t>in the background And when I became</w:t>
      </w:r>
    </w:p>
    <w:p>
      <w:r>
        <w:rPr>
          <w:b/>
        </w:rPr>
        <w:t xml:space="preserve">[01:00:05] </w:t>
      </w:r>
      <w:r>
        <w:t>comfortable with that uh I just focused</w:t>
      </w:r>
    </w:p>
    <w:p>
      <w:r>
        <w:rPr>
          <w:b/>
        </w:rPr>
        <w:t xml:space="preserve">[01:00:06] </w:t>
      </w:r>
      <w:r>
        <w:t>on areas of my control Yeah it's it's</w:t>
      </w:r>
    </w:p>
    <w:p>
      <w:r>
        <w:rPr>
          <w:b/>
        </w:rPr>
        <w:t xml:space="preserve">[01:00:08] </w:t>
      </w:r>
      <w:r>
        <w:t>interesting Yeah definitely big change</w:t>
      </w:r>
    </w:p>
    <w:p>
      <w:r>
        <w:rPr>
          <w:b/>
        </w:rPr>
        <w:t xml:space="preserve">[01:00:10] </w:t>
      </w:r>
      <w:r>
        <w:t>Yeah I brainwashed myself in the same</w:t>
      </w:r>
    </w:p>
    <w:p>
      <w:r>
        <w:rPr>
          <w:b/>
        </w:rPr>
        <w:t xml:space="preserve">[01:00:11] </w:t>
      </w:r>
      <w:r>
        <w:t>way Like recently when any anytime</w:t>
      </w:r>
    </w:p>
    <w:p>
      <w:r>
        <w:rPr>
          <w:b/>
        </w:rPr>
        <w:t xml:space="preserve">[01:00:13] </w:t>
      </w:r>
      <w:r>
        <w:t>something bad happens like for example</w:t>
      </w:r>
    </w:p>
    <w:p>
      <w:r>
        <w:rPr>
          <w:b/>
        </w:rPr>
        <w:t xml:space="preserve">[01:00:15] </w:t>
      </w:r>
      <w:r>
        <w:t>recently my AdSense got taken away I</w:t>
      </w:r>
    </w:p>
    <w:p>
      <w:r>
        <w:rPr>
          <w:b/>
        </w:rPr>
        <w:t xml:space="preserve">[01:00:17] </w:t>
      </w:r>
      <w:r>
        <w:t>lost like 8 $9,000 from YouTube revenue</w:t>
      </w:r>
    </w:p>
    <w:p>
      <w:r>
        <w:rPr>
          <w:b/>
        </w:rPr>
        <w:t xml:space="preserve">[01:00:20] </w:t>
      </w:r>
      <w:r>
        <w:t>and I was like okay obviously you you</w:t>
      </w:r>
    </w:p>
    <w:p>
      <w:r>
        <w:rPr>
          <w:b/>
        </w:rPr>
        <w:t xml:space="preserve">[01:00:22] </w:t>
      </w:r>
      <w:r>
        <w:t>get like pissed in the moment but then I</w:t>
      </w:r>
    </w:p>
    <w:p>
      <w:r>
        <w:rPr>
          <w:b/>
        </w:rPr>
        <w:t xml:space="preserve">[01:00:24] </w:t>
      </w:r>
      <w:r>
        <w:t>was like instantly I switched my minds</w:t>
      </w:r>
    </w:p>
    <w:p>
      <w:r>
        <w:rPr>
          <w:b/>
        </w:rPr>
        <w:t xml:space="preserve">[01:00:26] </w:t>
      </w:r>
      <w:r>
        <w:t>into like this is why most people are</w:t>
      </w:r>
    </w:p>
    <w:p>
      <w:r>
        <w:rPr>
          <w:b/>
        </w:rPr>
        <w:t xml:space="preserve">[01:00:28] </w:t>
      </w:r>
      <w:r>
        <w:t>entrepreneurs like they couldn't handle</w:t>
      </w:r>
    </w:p>
    <w:p>
      <w:r>
        <w:rPr>
          <w:b/>
        </w:rPr>
        <w:t xml:space="preserve">[01:00:29] </w:t>
      </w:r>
      <w:r>
        <w:t>this Most people would quit this moment</w:t>
      </w:r>
    </w:p>
    <w:p>
      <w:r>
        <w:rPr>
          <w:b/>
        </w:rPr>
        <w:t xml:space="preserve">[01:00:31] </w:t>
      </w:r>
      <w:r>
        <w:t>right away and like instantly put it</w:t>
      </w:r>
    </w:p>
    <w:p>
      <w:r>
        <w:rPr>
          <w:b/>
        </w:rPr>
        <w:t xml:space="preserve">[01:00:33] </w:t>
      </w:r>
      <w:r>
        <w:t>smile into my face like okay no big deal</w:t>
      </w:r>
    </w:p>
    <w:p>
      <w:r>
        <w:rPr>
          <w:b/>
        </w:rPr>
        <w:t xml:space="preserve">[01:00:35] </w:t>
      </w:r>
      <w:r>
        <w:t>I'm going to solve this and this is why</w:t>
      </w:r>
    </w:p>
    <w:p>
      <w:r>
        <w:rPr>
          <w:b/>
        </w:rPr>
        <w:t xml:space="preserve">[01:00:36] </w:t>
      </w:r>
      <w:r>
        <w:t>I get to reap the benefits of being in</w:t>
      </w:r>
    </w:p>
    <w:p>
      <w:r>
        <w:rPr>
          <w:b/>
        </w:rPr>
        <w:t xml:space="preserve">[01:00:38] </w:t>
      </w:r>
      <w:r>
        <w:t>business That's true It is it's that it</w:t>
      </w:r>
    </w:p>
    <w:p>
      <w:r>
        <w:rPr>
          <w:b/>
        </w:rPr>
        <w:t xml:space="preserve">[01:00:40] </w:t>
      </w:r>
      <w:r>
        <w:t>is that mindset of this is where most</w:t>
      </w:r>
    </w:p>
    <w:p>
      <w:r>
        <w:rPr>
          <w:b/>
        </w:rPr>
        <w:t xml:space="preserve">[01:00:41] </w:t>
      </w:r>
      <w:r>
        <w:t>people quit Yeah I 100% agree with that</w:t>
      </w:r>
    </w:p>
    <w:p>
      <w:r>
        <w:rPr>
          <w:b/>
        </w:rPr>
        <w:t xml:space="preserve">[01:00:44] </w:t>
      </w:r>
      <w:r>
        <w:t>But it's also it's it's your time frame</w:t>
      </w:r>
    </w:p>
    <w:p>
      <w:r>
        <w:rPr>
          <w:b/>
        </w:rPr>
        <w:t xml:space="preserve">[01:00:46] </w:t>
      </w:r>
      <w:r>
        <w:t>You're looking at it from a position of</w:t>
      </w:r>
    </w:p>
    <w:p>
      <w:r>
        <w:rPr>
          <w:b/>
        </w:rPr>
        <w:t xml:space="preserve">[01:00:48] </w:t>
      </w:r>
      <w:r>
        <w:t>like today like you just got to broaden</w:t>
      </w:r>
    </w:p>
    <w:p>
      <w:r>
        <w:rPr>
          <w:b/>
        </w:rPr>
        <w:t xml:space="preserve">[01:00:49] </w:t>
      </w:r>
      <w:r>
        <w:t>out and look at your trajectory and what</w:t>
      </w:r>
    </w:p>
    <w:p>
      <w:r>
        <w:rPr>
          <w:b/>
        </w:rPr>
        <w:t xml:space="preserve">[01:00:51] </w:t>
      </w:r>
      <w:r>
        <w:t>you're doing and then you'll get a</w:t>
      </w:r>
    </w:p>
    <w:p>
      <w:r>
        <w:rPr>
          <w:b/>
        </w:rPr>
        <w:t xml:space="preserve">[01:00:52] </w:t>
      </w:r>
      <w:r>
        <w:t>better perspective on it Yeah But the</w:t>
      </w:r>
    </w:p>
    <w:p>
      <w:r>
        <w:rPr>
          <w:b/>
        </w:rPr>
        <w:t xml:space="preserve">[01:00:54] </w:t>
      </w:r>
      <w:r>
        <w:t>again ability to think long term is</w:t>
      </w:r>
    </w:p>
    <w:p>
      <w:r>
        <w:rPr>
          <w:b/>
        </w:rPr>
        <w:t xml:space="preserve">[01:00:56] </w:t>
      </w:r>
      <w:r>
        <w:t>super rare cuz like this is this is</w:t>
      </w:r>
    </w:p>
    <w:p>
      <w:r>
        <w:rPr>
          <w:b/>
        </w:rPr>
        <w:t xml:space="preserve">[01:00:58] </w:t>
      </w:r>
      <w:r>
        <w:t>where people like finance their Door</w:t>
      </w:r>
    </w:p>
    <w:p>
      <w:r>
        <w:rPr>
          <w:b/>
        </w:rPr>
        <w:t xml:space="preserve">[01:01:00] </w:t>
      </w:r>
      <w:r>
        <w:t>Dash you know yeah that's true actually</w:t>
      </w:r>
    </w:p>
    <w:p>
      <w:r>
        <w:rPr>
          <w:b/>
        </w:rPr>
        <w:t xml:space="preserve">[01:01:02] </w:t>
      </w:r>
      <w:r>
        <w:t>Yeah People get into long-term debt</w:t>
      </w:r>
    </w:p>
    <w:p>
      <w:r>
        <w:rPr>
          <w:b/>
        </w:rPr>
        <w:t xml:space="preserve">[01:01:04] </w:t>
      </w:r>
      <w:r>
        <w:t>People like everybody sacrifices I've</w:t>
      </w:r>
    </w:p>
    <w:p>
      <w:r>
        <w:rPr>
          <w:b/>
        </w:rPr>
        <w:t xml:space="preserve">[01:01:06] </w:t>
      </w:r>
      <w:r>
        <w:t>seen a crazy stat 60% of people going to</w:t>
      </w:r>
    </w:p>
    <w:p>
      <w:r>
        <w:rPr>
          <w:b/>
        </w:rPr>
        <w:t xml:space="preserve">[01:01:09] </w:t>
      </w:r>
      <w:r>
        <w:t>Right now it's Coachella right 60% of</w:t>
      </w:r>
    </w:p>
    <w:p>
      <w:r>
        <w:rPr>
          <w:b/>
        </w:rPr>
        <w:t xml:space="preserve">[01:01:12] </w:t>
      </w:r>
      <w:r>
        <w:t>people going to Coachella finance their</w:t>
      </w:r>
    </w:p>
    <w:p>
      <w:r>
        <w:rPr>
          <w:b/>
        </w:rPr>
        <w:t xml:space="preserve">[01:01:14] </w:t>
      </w:r>
      <w:r>
        <w:t>ticket Really 60% Wow So you go into</w:t>
      </w:r>
    </w:p>
    <w:p>
      <w:r>
        <w:rPr>
          <w:b/>
        </w:rPr>
        <w:t xml:space="preserve">[01:01:19] </w:t>
      </w:r>
      <w:r>
        <w:t>debt to listen to music it's like what</w:t>
      </w:r>
    </w:p>
    <w:p>
      <w:r>
        <w:rPr>
          <w:b/>
        </w:rPr>
        <w:t xml:space="preserve">[01:01:21] </w:t>
      </w:r>
      <w:r>
        <w:t>that is ridiculous Okay Why do you think</w:t>
      </w:r>
    </w:p>
    <w:p>
      <w:r>
        <w:rPr>
          <w:b/>
        </w:rPr>
        <w:t xml:space="preserve">[01:01:24] </w:t>
      </w:r>
      <w:r>
        <w:t>that is short-term thinking Like</w:t>
      </w:r>
    </w:p>
    <w:p>
      <w:r>
        <w:rPr>
          <w:b/>
        </w:rPr>
        <w:t xml:space="preserve">[01:01:26] </w:t>
      </w:r>
      <w:r>
        <w:t>everybody is you know this is why people</w:t>
      </w:r>
    </w:p>
    <w:p>
      <w:r>
        <w:rPr>
          <w:b/>
        </w:rPr>
        <w:t xml:space="preserve">[01:01:28] </w:t>
      </w:r>
      <w:r>
        <w:t>like eat unhealthy food or skip the gym</w:t>
      </w:r>
    </w:p>
    <w:p>
      <w:r>
        <w:rPr>
          <w:b/>
        </w:rPr>
        <w:t xml:space="preserve">[01:01:30] </w:t>
      </w:r>
      <w:r>
        <w:t>It's like short-term comfort for</w:t>
      </w:r>
    </w:p>
    <w:p>
      <w:r>
        <w:rPr>
          <w:b/>
        </w:rPr>
        <w:t xml:space="preserve">[01:01:33] </w:t>
      </w:r>
      <w:r>
        <w:t>long-term success I I heard a girl once</w:t>
      </w:r>
    </w:p>
    <w:p>
      <w:r>
        <w:rPr>
          <w:b/>
        </w:rPr>
        <w:t xml:space="preserve">[01:01:34] </w:t>
      </w:r>
      <w:r>
        <w:t>say to me like she was buying something</w:t>
      </w:r>
    </w:p>
    <w:p>
      <w:r>
        <w:rPr>
          <w:b/>
        </w:rPr>
        <w:t xml:space="preserve">[01:01:36] </w:t>
      </w:r>
      <w:r>
        <w:t>uh from a shop and she looked and</w:t>
      </w:r>
    </w:p>
    <w:p>
      <w:r>
        <w:rPr>
          <w:b/>
        </w:rPr>
        <w:t xml:space="preserve">[01:01:38] </w:t>
      </w:r>
      <w:r>
        <w:t>someone whipped her credit card out and</w:t>
      </w:r>
    </w:p>
    <w:p>
      <w:r>
        <w:rPr>
          <w:b/>
        </w:rPr>
        <w:t xml:space="preserve">[01:01:39] </w:t>
      </w:r>
      <w:r>
        <w:t>someone someone just made an off-handed</w:t>
      </w:r>
    </w:p>
    <w:p>
      <w:r>
        <w:rPr>
          <w:b/>
        </w:rPr>
        <w:t xml:space="preserve">[01:01:40] </w:t>
      </w:r>
      <w:r>
        <w:t>comment to like "Oh have you can you</w:t>
      </w:r>
    </w:p>
    <w:p>
      <w:r>
        <w:rPr>
          <w:b/>
        </w:rPr>
        <w:t xml:space="preserve">[01:01:42] </w:t>
      </w:r>
      <w:r>
        <w:t>afford that by the way?" She said "I</w:t>
      </w:r>
    </w:p>
    <w:p>
      <w:r>
        <w:rPr>
          <w:b/>
        </w:rPr>
        <w:t xml:space="preserve">[01:01:43] </w:t>
      </w:r>
      <w:r>
        <w:t>don't know That's a that's a future me</w:t>
      </w:r>
    </w:p>
    <w:p>
      <w:r>
        <w:rPr>
          <w:b/>
        </w:rPr>
        <w:t xml:space="preserve">[01:01:44] </w:t>
      </w:r>
      <w:r>
        <w:t>problem." And she pinged it And I was</w:t>
      </w:r>
    </w:p>
    <w:p>
      <w:r>
        <w:rPr>
          <w:b/>
        </w:rPr>
        <w:t xml:space="preserve">[01:01:46] </w:t>
      </w:r>
      <w:r>
        <w:t>like that's so funny cuz like the way I</w:t>
      </w:r>
    </w:p>
    <w:p>
      <w:r>
        <w:rPr>
          <w:b/>
        </w:rPr>
        <w:t xml:space="preserve">[01:01:49] </w:t>
      </w:r>
      <w:r>
        <w:t>try to think about I want to like you</w:t>
      </w:r>
    </w:p>
    <w:p>
      <w:r>
        <w:rPr>
          <w:b/>
        </w:rPr>
        <w:t xml:space="preserve">[01:01:51] </w:t>
      </w:r>
      <w:r>
        <w:t>want to make life easier for yourself in</w:t>
      </w:r>
    </w:p>
    <w:p>
      <w:r>
        <w:rPr>
          <w:b/>
        </w:rPr>
        <w:t xml:space="preserve">[01:01:52] </w:t>
      </w:r>
      <w:r>
        <w:t>the future not more difficult But that</w:t>
      </w:r>
    </w:p>
    <w:p>
      <w:r>
        <w:rPr>
          <w:b/>
        </w:rPr>
        <w:t xml:space="preserve">[01:01:54] </w:t>
      </w:r>
      <w:r>
        <w:t>financial education thing is huge You</w:t>
      </w:r>
    </w:p>
    <w:p>
      <w:r>
        <w:rPr>
          <w:b/>
        </w:rPr>
        <w:t xml:space="preserve">[01:01:56] </w:t>
      </w:r>
      <w:r>
        <w:t>actually take it for granted when you</w:t>
      </w:r>
    </w:p>
    <w:p>
      <w:r>
        <w:rPr>
          <w:b/>
        </w:rPr>
        <w:t xml:space="preserve">[01:01:58] </w:t>
      </w:r>
      <w:r>
        <w:t>know I remember when I just started my</w:t>
      </w:r>
    </w:p>
    <w:p>
      <w:r>
        <w:rPr>
          <w:b/>
        </w:rPr>
        <w:t xml:space="preserve">[01:02:00] </w:t>
      </w:r>
      <w:r>
        <w:t>grad scheme after my degree and I was</w:t>
      </w:r>
    </w:p>
    <w:p>
      <w:r>
        <w:rPr>
          <w:b/>
        </w:rPr>
        <w:t xml:space="preserve">[01:02:02] </w:t>
      </w:r>
      <w:r>
        <w:t>like I need to buy a house right i need</w:t>
      </w:r>
    </w:p>
    <w:p>
      <w:r>
        <w:rPr>
          <w:b/>
        </w:rPr>
        <w:t xml:space="preserve">[01:02:03] </w:t>
      </w:r>
      <w:r>
        <w:t>like 10k to buy a house in 20 like what</w:t>
      </w:r>
    </w:p>
    <w:p>
      <w:r>
        <w:rPr>
          <w:b/>
        </w:rPr>
        <w:t xml:space="preserve">[01:02:05] </w:t>
      </w:r>
      <w:r>
        <w:t>was this like 2016 or something and I</w:t>
      </w:r>
    </w:p>
    <w:p>
      <w:r>
        <w:rPr>
          <w:b/>
        </w:rPr>
        <w:t xml:space="preserve">[01:02:07] </w:t>
      </w:r>
      <w:r>
        <w:t>was like dude how the hell do you do</w:t>
      </w:r>
    </w:p>
    <w:p>
      <w:r>
        <w:rPr>
          <w:b/>
        </w:rPr>
        <w:t xml:space="preserve">[01:02:08] </w:t>
      </w:r>
      <w:r>
        <w:t>that that's crazy and then someone</w:t>
      </w:r>
    </w:p>
    <w:p>
      <w:r>
        <w:rPr>
          <w:b/>
        </w:rPr>
        <w:t xml:space="preserve">[01:02:10] </w:t>
      </w:r>
      <w:r>
        <w:t>showed me the budget and I was like okay</w:t>
      </w:r>
    </w:p>
    <w:p>
      <w:r>
        <w:rPr>
          <w:b/>
        </w:rPr>
        <w:t xml:space="preserve">[01:02:11] </w:t>
      </w:r>
      <w:r>
        <w:t>that makes sense and then went down the</w:t>
      </w:r>
    </w:p>
    <w:p>
      <w:r>
        <w:rPr>
          <w:b/>
        </w:rPr>
        <w:t xml:space="preserve">[01:02:12] </w:t>
      </w:r>
      <w:r>
        <w:t>whole rabbit hole rich dad poor dad Dave</w:t>
      </w:r>
    </w:p>
    <w:p>
      <w:r>
        <w:rPr>
          <w:b/>
        </w:rPr>
        <w:t xml:space="preserve">[01:02:14] </w:t>
      </w:r>
      <w:r>
        <w:t>Ramsey all that sort of stuff and built</w:t>
      </w:r>
    </w:p>
    <w:p>
      <w:r>
        <w:rPr>
          <w:b/>
        </w:rPr>
        <w:t xml:space="preserve">[01:02:15] </w:t>
      </w:r>
      <w:r>
        <w:t>up my financial education to the point</w:t>
      </w:r>
    </w:p>
    <w:p>
      <w:r>
        <w:rPr>
          <w:b/>
        </w:rPr>
        <w:t xml:space="preserve">[01:02:17] </w:t>
      </w:r>
      <w:r>
        <w:t>where like I was freaking locked in</w:t>
      </w:r>
    </w:p>
    <w:p>
      <w:r>
        <w:rPr>
          <w:b/>
        </w:rPr>
        <w:t xml:space="preserve">[01:02:18] </w:t>
      </w:r>
      <w:r>
        <w:t>every single pound had a mission I was</w:t>
      </w:r>
    </w:p>
    <w:p>
      <w:r>
        <w:rPr>
          <w:b/>
        </w:rPr>
        <w:t xml:space="preserve">[01:02:20] </w:t>
      </w:r>
      <w:r>
        <w:t>investing like 40% blah blah blah blah</w:t>
      </w:r>
    </w:p>
    <w:p>
      <w:r>
        <w:rPr>
          <w:b/>
        </w:rPr>
        <w:t xml:space="preserve">[01:02:22] </w:t>
      </w:r>
      <w:r>
        <w:t>but before that you don't know and you</w:t>
      </w:r>
    </w:p>
    <w:p>
      <w:r>
        <w:rPr>
          <w:b/>
        </w:rPr>
        <w:t xml:space="preserve">[01:02:24] </w:t>
      </w:r>
      <w:r>
        <w:t>take financial</w:t>
      </w:r>
    </w:p>
    <w:p>
      <w:r>
        <w:rPr>
          <w:b/>
        </w:rPr>
        <w:t xml:space="preserve">[01:02:25] </w:t>
      </w:r>
      <w:r>
        <w:t>education it's easy to judge people</w:t>
      </w:r>
    </w:p>
    <w:p>
      <w:r>
        <w:rPr>
          <w:b/>
        </w:rPr>
        <w:t xml:space="preserve">[01:02:27] </w:t>
      </w:r>
      <w:r>
        <w:t>based on the yard stick of your years</w:t>
      </w:r>
    </w:p>
    <w:p>
      <w:r>
        <w:rPr>
          <w:b/>
        </w:rPr>
        <w:t xml:space="preserve">[01:02:29] </w:t>
      </w:r>
      <w:r>
        <w:t>you have to like put where was I when I</w:t>
      </w:r>
    </w:p>
    <w:p>
      <w:r>
        <w:rPr>
          <w:b/>
        </w:rPr>
        <w:t xml:space="preserve">[01:02:32] </w:t>
      </w:r>
      <w:r>
        <w:t>was that age But it really like it</w:t>
      </w:r>
    </w:p>
    <w:p>
      <w:r>
        <w:rPr>
          <w:b/>
        </w:rPr>
        <w:t xml:space="preserve">[01:02:35] </w:t>
      </w:r>
      <w:r>
        <w:t>baffles me Yeah it really does baffle me</w:t>
      </w:r>
    </w:p>
    <w:p>
      <w:r>
        <w:rPr>
          <w:b/>
        </w:rPr>
        <w:t xml:space="preserve">[01:02:36] </w:t>
      </w:r>
      <w:r>
        <w:t>I try I have a lot of compassion for</w:t>
      </w:r>
    </w:p>
    <w:p>
      <w:r>
        <w:rPr>
          <w:b/>
        </w:rPr>
        <w:t xml:space="preserve">[01:02:38] </w:t>
      </w:r>
      <w:r>
        <w:t>people that like are able to pledge that</w:t>
      </w:r>
    </w:p>
    <w:p>
      <w:r>
        <w:rPr>
          <w:b/>
        </w:rPr>
        <w:t xml:space="preserve">[01:02:40] </w:t>
      </w:r>
      <w:r>
        <w:t>stuff But for me like I just I could</w:t>
      </w:r>
    </w:p>
    <w:p>
      <w:r>
        <w:rPr>
          <w:b/>
        </w:rPr>
        <w:t xml:space="preserve">[01:02:42] </w:t>
      </w:r>
      <w:r>
        <w:t>never I could never like but I think</w:t>
      </w:r>
    </w:p>
    <w:p>
      <w:r>
        <w:rPr>
          <w:b/>
        </w:rPr>
        <w:t xml:space="preserve">[01:02:43] </w:t>
      </w:r>
      <w:r>
        <w:t>this is like the system is designed this</w:t>
      </w:r>
    </w:p>
    <w:p>
      <w:r>
        <w:rPr>
          <w:b/>
        </w:rPr>
        <w:t xml:space="preserve">[01:02:45] </w:t>
      </w:r>
      <w:r>
        <w:t>way Like it could easily be taught in</w:t>
      </w:r>
    </w:p>
    <w:p>
      <w:r>
        <w:rPr>
          <w:b/>
        </w:rPr>
        <w:t xml:space="preserve">[01:02:47] </w:t>
      </w:r>
      <w:r>
        <w:t>school There's so much time in school</w:t>
      </w:r>
    </w:p>
    <w:p>
      <w:r>
        <w:rPr>
          <w:b/>
        </w:rPr>
        <w:t xml:space="preserve">[01:02:49] </w:t>
      </w:r>
      <w:r>
        <w:t>you know why isn't there like one hour</w:t>
      </w:r>
    </w:p>
    <w:p>
      <w:r>
        <w:rPr>
          <w:b/>
        </w:rPr>
        <w:t xml:space="preserve">[01:02:51] </w:t>
      </w:r>
      <w:r>
        <w:t>per week teaching the basics of I think</w:t>
      </w:r>
    </w:p>
    <w:p>
      <w:r>
        <w:rPr>
          <w:b/>
        </w:rPr>
        <w:t xml:space="preserve">[01:02:53] </w:t>
      </w:r>
      <w:r>
        <w:t>the teachers don't know Well yeah but</w:t>
      </w:r>
    </w:p>
    <w:p>
      <w:r>
        <w:rPr>
          <w:b/>
        </w:rPr>
        <w:t xml:space="preserve">[01:02:55] </w:t>
      </w:r>
      <w:r>
        <w:t>the I mean the educational system is</w:t>
      </w:r>
    </w:p>
    <w:p>
      <w:r>
        <w:rPr>
          <w:b/>
        </w:rPr>
        <w:t xml:space="preserve">[01:02:57] </w:t>
      </w:r>
      <w:r>
        <w:t>designed that way Well I I I my belief</w:t>
      </w:r>
    </w:p>
    <w:p>
      <w:r>
        <w:rPr>
          <w:b/>
        </w:rPr>
        <w:t xml:space="preserve">[01:02:59] </w:t>
      </w:r>
      <w:r>
        <w:t>like in the UK like it's funny that like</w:t>
      </w:r>
    </w:p>
    <w:p>
      <w:r>
        <w:rPr>
          <w:b/>
        </w:rPr>
        <w:t xml:space="preserve">[01:03:01] </w:t>
      </w:r>
      <w:r>
        <w:t>you know you go through school and you</w:t>
      </w:r>
    </w:p>
    <w:p>
      <w:r>
        <w:rPr>
          <w:b/>
        </w:rPr>
        <w:t xml:space="preserve">[01:03:03] </w:t>
      </w:r>
      <w:r>
        <w:t>have like one view of it like these</w:t>
      </w:r>
    </w:p>
    <w:p>
      <w:r>
        <w:rPr>
          <w:b/>
        </w:rPr>
        <w:t xml:space="preserve">[01:03:04] </w:t>
      </w:r>
      <w:r>
        <w:t>teachers are held up as you think of</w:t>
      </w:r>
    </w:p>
    <w:p>
      <w:r>
        <w:rPr>
          <w:b/>
        </w:rPr>
        <w:t xml:space="preserve">[01:03:05] </w:t>
      </w:r>
      <w:r>
        <w:t>them as like experts in like life or</w:t>
      </w:r>
    </w:p>
    <w:p>
      <w:r>
        <w:rPr>
          <w:b/>
        </w:rPr>
        <w:t xml:space="preserve">[01:03:07] </w:t>
      </w:r>
      <w:r>
        <w:t>whatever they're doing and then you</w:t>
      </w:r>
    </w:p>
    <w:p>
      <w:r>
        <w:rPr>
          <w:b/>
        </w:rPr>
        <w:t xml:space="preserve">[01:03:08] </w:t>
      </w:r>
      <w:r>
        <w:t>become an adult and you reflect back on</w:t>
      </w:r>
    </w:p>
    <w:p>
      <w:r>
        <w:rPr>
          <w:b/>
        </w:rPr>
        <w:t xml:space="preserve">[01:03:10] </w:t>
      </w:r>
      <w:r>
        <w:t>the memory you see it through a new lens</w:t>
      </w:r>
    </w:p>
    <w:p>
      <w:r>
        <w:rPr>
          <w:b/>
        </w:rPr>
        <w:t xml:space="preserve">[01:03:12] </w:t>
      </w:r>
      <w:r>
        <w:t>and you realize actually they didn't</w:t>
      </w:r>
    </w:p>
    <w:p>
      <w:r>
        <w:rPr>
          <w:b/>
        </w:rPr>
        <w:t xml:space="preserve">[01:03:13] </w:t>
      </w:r>
      <w:r>
        <w:t>really know what the hell they were</w:t>
      </w:r>
    </w:p>
    <w:p>
      <w:r>
        <w:rPr>
          <w:b/>
        </w:rPr>
        <w:t xml:space="preserve">[01:03:14] </w:t>
      </w:r>
      <w:r>
        <w:t>talking about and almost anything they</w:t>
      </w:r>
    </w:p>
    <w:p>
      <w:r>
        <w:rPr>
          <w:b/>
        </w:rPr>
        <w:t xml:space="preserve">[01:03:16] </w:t>
      </w:r>
      <w:r>
        <w:t>were saying Um and like yeah we're not</w:t>
      </w:r>
    </w:p>
    <w:p>
      <w:r>
        <w:rPr>
          <w:b/>
        </w:rPr>
        <w:t xml:space="preserve">[01:03:19] </w:t>
      </w:r>
      <w:r>
        <w:t>taught basic financial stuff like the UK</w:t>
      </w:r>
    </w:p>
    <w:p>
      <w:r>
        <w:rPr>
          <w:b/>
        </w:rPr>
        <w:t xml:space="preserve">[01:03:20] </w:t>
      </w:r>
      <w:r>
        <w:t>is a good example of this man because we</w:t>
      </w:r>
    </w:p>
    <w:p>
      <w:r>
        <w:rPr>
          <w:b/>
        </w:rPr>
        <w:t xml:space="preserve">[01:03:23] </w:t>
      </w:r>
      <w:r>
        <w:t>have what I call a one wrong economy The</w:t>
      </w:r>
    </w:p>
    <w:p>
      <w:r>
        <w:rPr>
          <w:b/>
        </w:rPr>
        <w:t xml:space="preserve">[01:03:25] </w:t>
      </w:r>
      <w:r>
        <w:t>idea was David like you and I pay into</w:t>
      </w:r>
    </w:p>
    <w:p>
      <w:r>
        <w:rPr>
          <w:b/>
        </w:rPr>
        <w:t xml:space="preserve">[01:03:27] </w:t>
      </w:r>
      <w:r>
        <w:t>our pensions they're going to say great</w:t>
      </w:r>
    </w:p>
    <w:p>
      <w:r>
        <w:rPr>
          <w:b/>
        </w:rPr>
        <w:t xml:space="preserve">[01:03:28] </w:t>
      </w:r>
      <w:r>
        <w:t>awesome we're going to ring fence that</w:t>
      </w:r>
    </w:p>
    <w:p>
      <w:r>
        <w:rPr>
          <w:b/>
        </w:rPr>
        <w:t xml:space="preserve">[01:03:29] </w:t>
      </w:r>
      <w:r>
        <w:t>we're going to invest it and then when</w:t>
      </w:r>
    </w:p>
    <w:p>
      <w:r>
        <w:rPr>
          <w:b/>
        </w:rPr>
        <w:t xml:space="preserve">[01:03:31] </w:t>
      </w:r>
      <w:r>
        <w:t>you're 65 70 and you want to do whatever</w:t>
      </w:r>
    </w:p>
    <w:p>
      <w:r>
        <w:rPr>
          <w:b/>
        </w:rPr>
        <w:t xml:space="preserve">[01:03:33] </w:t>
      </w:r>
      <w:r>
        <w:t>it's going to be there no no no your</w:t>
      </w:r>
    </w:p>
    <w:p>
      <w:r>
        <w:rPr>
          <w:b/>
        </w:rPr>
        <w:t xml:space="preserve">[01:03:35] </w:t>
      </w:r>
      <w:r>
        <w:t>pension what you pay in pension is</w:t>
      </w:r>
    </w:p>
    <w:p>
      <w:r>
        <w:rPr>
          <w:b/>
        </w:rPr>
        <w:t xml:space="preserve">[01:03:37] </w:t>
      </w:r>
      <w:r>
        <w:t>paying the current pensioners cuz we</w:t>
      </w:r>
    </w:p>
    <w:p>
      <w:r>
        <w:rPr>
          <w:b/>
        </w:rPr>
        <w:t xml:space="preserve">[01:03:39] </w:t>
      </w:r>
      <w:r>
        <w:t>squandered their money it's ridiculous</w:t>
      </w:r>
    </w:p>
    <w:p>
      <w:r>
        <w:rPr>
          <w:b/>
        </w:rPr>
        <w:t xml:space="preserve">[01:03:42] </w:t>
      </w:r>
      <w:r>
        <w:t>they'd be far better off putting 5k 10k</w:t>
      </w:r>
    </w:p>
    <w:p>
      <w:r>
        <w:rPr>
          <w:b/>
        </w:rPr>
        <w:t xml:space="preserve">[01:03:45] </w:t>
      </w:r>
      <w:r>
        <w:t>per new child born in a index fund</w:t>
      </w:r>
    </w:p>
    <w:p>
      <w:r>
        <w:rPr>
          <w:b/>
        </w:rPr>
        <w:t xml:space="preserve">[01:03:48] </w:t>
      </w:r>
      <w:r>
        <w:t>global tracker and then for 65 years and</w:t>
      </w:r>
    </w:p>
    <w:p>
      <w:r>
        <w:rPr>
          <w:b/>
        </w:rPr>
        <w:t xml:space="preserve">[01:03:50] </w:t>
      </w:r>
      <w:r>
        <w:t>then they would all retire millionaires</w:t>
      </w:r>
    </w:p>
    <w:p>
      <w:r>
        <w:rPr>
          <w:b/>
        </w:rPr>
        <w:t xml:space="preserve">[01:03:52] </w:t>
      </w:r>
      <w:r>
        <w:t>that would be so much freaking better to</w:t>
      </w:r>
    </w:p>
    <w:p>
      <w:r>
        <w:rPr>
          <w:b/>
        </w:rPr>
        <w:t xml:space="preserve">[01:03:53] </w:t>
      </w:r>
      <w:r>
        <w:t>do that way but it's not and it will</w:t>
      </w:r>
    </w:p>
    <w:p>
      <w:r>
        <w:rPr>
          <w:b/>
        </w:rPr>
        <w:t xml:space="preserve">[01:03:55] </w:t>
      </w:r>
      <w:r>
        <w:t>collapse once it goes up like this And</w:t>
      </w:r>
    </w:p>
    <w:p>
      <w:r>
        <w:rPr>
          <w:b/>
        </w:rPr>
        <w:t xml:space="preserve">[01:03:57] </w:t>
      </w:r>
      <w:r>
        <w:t>so I I say this to say you cannot depend</w:t>
      </w:r>
    </w:p>
    <w:p>
      <w:r>
        <w:rPr>
          <w:b/>
        </w:rPr>
        <w:t xml:space="preserve">[01:04:00] </w:t>
      </w:r>
      <w:r>
        <w:t>on the government to solve your problems</w:t>
      </w:r>
    </w:p>
    <w:p>
      <w:r>
        <w:rPr>
          <w:b/>
        </w:rPr>
        <w:t xml:space="preserve">[01:04:02] </w:t>
      </w:r>
      <w:r>
        <w:t>You really can't Like yeah it's it's bad</w:t>
      </w:r>
    </w:p>
    <w:p>
      <w:r>
        <w:rPr>
          <w:b/>
        </w:rPr>
        <w:t xml:space="preserve">[01:04:04] </w:t>
      </w:r>
      <w:r>
        <w:t>There's so many topics I want to touch</w:t>
      </w:r>
    </w:p>
    <w:p>
      <w:r>
        <w:rPr>
          <w:b/>
        </w:rPr>
        <w:t xml:space="preserve">[01:04:05] </w:t>
      </w:r>
      <w:r>
        <w:t>here It's crazy But yeah pensions will</w:t>
      </w:r>
    </w:p>
    <w:p>
      <w:r>
        <w:rPr>
          <w:b/>
        </w:rPr>
        <w:t xml:space="preserve">[01:04:06] </w:t>
      </w:r>
      <w:r>
        <w:t>soon explode because the newer</w:t>
      </w:r>
    </w:p>
    <w:p>
      <w:r>
        <w:rPr>
          <w:b/>
        </w:rPr>
        <w:t xml:space="preserve">[01:04:08] </w:t>
      </w:r>
      <w:r>
        <w:t>generations are smaller than the last</w:t>
      </w:r>
    </w:p>
    <w:p>
      <w:r>
        <w:rPr>
          <w:b/>
        </w:rPr>
        <w:t xml:space="preserve">[01:04:09] </w:t>
      </w:r>
      <w:r>
        <w:t>generation right like people are not</w:t>
      </w:r>
    </w:p>
    <w:p>
      <w:r>
        <w:rPr>
          <w:b/>
        </w:rPr>
        <w:t xml:space="preserve">[01:04:11] </w:t>
      </w:r>
      <w:r>
        <w:t>having kids Like 2.1 kids per couple per</w:t>
      </w:r>
    </w:p>
    <w:p>
      <w:r>
        <w:rPr>
          <w:b/>
        </w:rPr>
        <w:t xml:space="preserve">[01:04:14] </w:t>
      </w:r>
      <w:r>
        <w:t>woman is the replacement rate right the</w:t>
      </w:r>
    </w:p>
    <w:p>
      <w:r>
        <w:rPr>
          <w:b/>
        </w:rPr>
        <w:t xml:space="preserve">[01:04:16] </w:t>
      </w:r>
      <w:r>
        <w:t>average in Europe is like what 1.4 1.5</w:t>
      </w:r>
    </w:p>
    <w:p>
      <w:r>
        <w:rPr>
          <w:b/>
        </w:rPr>
        <w:t xml:space="preserve">[01:04:18] </w:t>
      </w:r>
      <w:r>
        <w:t>Obviously there's countries like there's</w:t>
      </w:r>
    </w:p>
    <w:p>
      <w:r>
        <w:rPr>
          <w:b/>
        </w:rPr>
        <w:t xml:space="preserve">[01:04:20] </w:t>
      </w:r>
      <w:r>
        <w:t>countries like Japan and South Korea is</w:t>
      </w:r>
    </w:p>
    <w:p>
      <w:r>
        <w:rPr>
          <w:b/>
        </w:rPr>
        <w:t xml:space="preserve">[01:04:22] </w:t>
      </w:r>
      <w:r>
        <w:t>even worse right but still you need to</w:t>
      </w:r>
    </w:p>
    <w:p>
      <w:r>
        <w:rPr>
          <w:b/>
        </w:rPr>
        <w:t xml:space="preserve">[01:04:24] </w:t>
      </w:r>
      <w:r>
        <w:t>have at least 2.1 kids This I think like</w:t>
      </w:r>
    </w:p>
    <w:p>
      <w:r>
        <w:rPr>
          <w:b/>
        </w:rPr>
        <w:t xml:space="preserve">[01:04:26] </w:t>
      </w:r>
      <w:r>
        <w:t>the the conversation needs to change</w:t>
      </w:r>
    </w:p>
    <w:p>
      <w:r>
        <w:rPr>
          <w:b/>
        </w:rPr>
        <w:t xml:space="preserve">[01:04:28] </w:t>
      </w:r>
      <w:r>
        <w:t>from like oh do you want to have kids or</w:t>
      </w:r>
    </w:p>
    <w:p>
      <w:r>
        <w:rPr>
          <w:b/>
        </w:rPr>
        <w:t xml:space="preserve">[01:04:30] </w:t>
      </w:r>
      <w:r>
        <w:t>not i think it needs to change to like</w:t>
      </w:r>
    </w:p>
    <w:p>
      <w:r>
        <w:rPr>
          <w:b/>
        </w:rPr>
        <w:t xml:space="preserve">[01:04:31] </w:t>
      </w:r>
      <w:r>
        <w:t>why don't you have kids or like why</w:t>
      </w:r>
    </w:p>
    <w:p>
      <w:r>
        <w:rPr>
          <w:b/>
        </w:rPr>
        <w:t xml:space="preserve">[01:04:32] </w:t>
      </w:r>
      <w:r>
        <w:t>don't you have free kids you know Cuz</w:t>
      </w:r>
    </w:p>
    <w:p>
      <w:r>
        <w:rPr>
          <w:b/>
        </w:rPr>
        <w:t xml:space="preserve">[01:04:34] </w:t>
      </w:r>
      <w:r>
        <w:t>like think about it Everybody says the</w:t>
      </w:r>
    </w:p>
    <w:p>
      <w:r>
        <w:rPr>
          <w:b/>
        </w:rPr>
        <w:t xml:space="preserve">[01:04:36] </w:t>
      </w:r>
      <w:r>
        <w:t>excuse is like oh I don't know if it's</w:t>
      </w:r>
    </w:p>
    <w:p>
      <w:r>
        <w:rPr>
          <w:b/>
        </w:rPr>
        <w:t xml:space="preserve">[01:04:37] </w:t>
      </w:r>
      <w:r>
        <w:t>the right time I don't know if it's</w:t>
      </w:r>
    </w:p>
    <w:p>
      <w:r>
        <w:rPr>
          <w:b/>
        </w:rPr>
        <w:t xml:space="preserve">[01:04:38] </w:t>
      </w:r>
      <w:r>
        <w:t>financially responsible People like if</w:t>
      </w:r>
    </w:p>
    <w:p>
      <w:r>
        <w:rPr>
          <w:b/>
        </w:rPr>
        <w:t xml:space="preserve">[01:04:40] </w:t>
      </w:r>
      <w:r>
        <w:t>you go four generations back you know</w:t>
      </w:r>
    </w:p>
    <w:p>
      <w:r>
        <w:rPr>
          <w:b/>
        </w:rPr>
        <w:t xml:space="preserve">[01:04:42] </w:t>
      </w:r>
      <w:r>
        <w:t>100 years ago 150 years ago what what</w:t>
      </w:r>
    </w:p>
    <w:p>
      <w:r>
        <w:rPr>
          <w:b/>
        </w:rPr>
        <w:t xml:space="preserve">[01:04:44] </w:t>
      </w:r>
      <w:r>
        <w:t>did our like ancestors do the men worked</w:t>
      </w:r>
    </w:p>
    <w:p>
      <w:r>
        <w:rPr>
          <w:b/>
        </w:rPr>
        <w:t xml:space="preserve">[01:04:47] </w:t>
      </w:r>
      <w:r>
        <w:t>in a coal mine six days a week 14 hours</w:t>
      </w:r>
    </w:p>
    <w:p>
      <w:r>
        <w:rPr>
          <w:b/>
        </w:rPr>
        <w:t xml:space="preserve">[01:04:50] </w:t>
      </w:r>
      <w:r>
        <w:t>a day They had like no money barely</w:t>
      </w:r>
    </w:p>
    <w:p>
      <w:r>
        <w:rPr>
          <w:b/>
        </w:rPr>
        <w:t xml:space="preserve">[01:04:52] </w:t>
      </w:r>
      <w:r>
        <w:t>survived eight kids That's it That's it</w:t>
      </w:r>
    </w:p>
    <w:p>
      <w:r>
        <w:rPr>
          <w:b/>
        </w:rPr>
        <w:t xml:space="preserve">[01:04:55] </w:t>
      </w:r>
      <w:r>
        <w:t>Well they would argue if they were</w:t>
      </w:r>
    </w:p>
    <w:p>
      <w:r>
        <w:rPr>
          <w:b/>
        </w:rPr>
        <w:t xml:space="preserve">[01:04:57] </w:t>
      </w:r>
      <w:r>
        <w:t>playing devil's advocate that it was</w:t>
      </w:r>
    </w:p>
    <w:p>
      <w:r>
        <w:rPr>
          <w:b/>
        </w:rPr>
        <w:t xml:space="preserve">[01:04:58] </w:t>
      </w:r>
      <w:r>
        <w:t>easier to do it but I still think Yeah</w:t>
      </w:r>
    </w:p>
    <w:p>
      <w:r>
        <w:rPr>
          <w:b/>
        </w:rPr>
        <w:t xml:space="preserve">[01:05:01] </w:t>
      </w:r>
      <w:r>
        <w:t>we're at a point now where it's you're</w:t>
      </w:r>
    </w:p>
    <w:p>
      <w:r>
        <w:rPr>
          <w:b/>
        </w:rPr>
        <w:t xml:space="preserve">[01:05:04] </w:t>
      </w:r>
      <w:r>
        <w:t>unusual if Okay my parents had like I'm</w:t>
      </w:r>
    </w:p>
    <w:p>
      <w:r>
        <w:rPr>
          <w:b/>
        </w:rPr>
        <w:t xml:space="preserve">[01:05:07] </w:t>
      </w:r>
      <w:r>
        <w:t>sure yours as well like so freaking</w:t>
      </w:r>
    </w:p>
    <w:p>
      <w:r>
        <w:rPr>
          <w:b/>
        </w:rPr>
        <w:t xml:space="preserve">[01:05:09] </w:t>
      </w:r>
      <w:r>
        <w:t>young Now if you're in your 20s and you</w:t>
      </w:r>
    </w:p>
    <w:p>
      <w:r>
        <w:rPr>
          <w:b/>
        </w:rPr>
        <w:t xml:space="preserve">[01:05:11] </w:t>
      </w:r>
      <w:r>
        <w:t>have a kid it's almost seen as you're</w:t>
      </w:r>
    </w:p>
    <w:p>
      <w:r>
        <w:rPr>
          <w:b/>
        </w:rPr>
        <w:t xml:space="preserve">[01:05:12] </w:t>
      </w:r>
      <w:r>
        <w:t>having children quite young We've</w:t>
      </w:r>
    </w:p>
    <w:p>
      <w:r>
        <w:rPr>
          <w:b/>
        </w:rPr>
        <w:t xml:space="preserve">[01:05:14] </w:t>
      </w:r>
      <w:r>
        <w:t>definitely changed the standard of that</w:t>
      </w:r>
    </w:p>
    <w:p>
      <w:r>
        <w:rPr>
          <w:b/>
        </w:rPr>
        <w:t xml:space="preserve">[01:05:15] </w:t>
      </w:r>
      <w:r>
        <w:t>in our society now People having kids</w:t>
      </w:r>
    </w:p>
    <w:p>
      <w:r>
        <w:rPr>
          <w:b/>
        </w:rPr>
        <w:t xml:space="preserve">[01:05:17] </w:t>
      </w:r>
      <w:r>
        <w:t>later and actually a lot less kids But</w:t>
      </w:r>
    </w:p>
    <w:p>
      <w:r>
        <w:rPr>
          <w:b/>
        </w:rPr>
        <w:t xml:space="preserve">[01:05:19] </w:t>
      </w:r>
      <w:r>
        <w:t>it's fine if you're a man because you</w:t>
      </w:r>
    </w:p>
    <w:p>
      <w:r>
        <w:rPr>
          <w:b/>
        </w:rPr>
        <w:t xml:space="preserve">[01:05:21] </w:t>
      </w:r>
      <w:r>
        <w:t>can have kids in your 70s right but if</w:t>
      </w:r>
    </w:p>
    <w:p>
      <w:r>
        <w:rPr>
          <w:b/>
        </w:rPr>
        <w:t xml:space="preserve">[01:05:23] </w:t>
      </w:r>
      <w:r>
        <w:t>this is like Robert Dairo right robert</w:t>
      </w:r>
    </w:p>
    <w:p>
      <w:r>
        <w:rPr>
          <w:b/>
        </w:rPr>
        <w:t xml:space="preserve">[01:05:25] </w:t>
      </w:r>
      <w:r>
        <w:t>Dairo has just done that He's like 80</w:t>
      </w:r>
    </w:p>
    <w:p>
      <w:r>
        <w:rPr>
          <w:b/>
        </w:rPr>
        <w:t xml:space="preserve">[01:05:27] </w:t>
      </w:r>
      <w:r>
        <w:t>Robert Dero Yeah But for women it's so</w:t>
      </w:r>
    </w:p>
    <w:p>
      <w:r>
        <w:rPr>
          <w:b/>
        </w:rPr>
        <w:t xml:space="preserve">[01:05:29] </w:t>
      </w:r>
      <w:r>
        <w:t>so dam damaging It's crazy Three is the</w:t>
      </w:r>
    </w:p>
    <w:p>
      <w:r>
        <w:rPr>
          <w:b/>
        </w:rPr>
        <w:t xml:space="preserve">[01:05:32] </w:t>
      </w:r>
      <w:r>
        <w:t>minimum amount above 2.1 If you have two</w:t>
      </w:r>
    </w:p>
    <w:p>
      <w:r>
        <w:rPr>
          <w:b/>
        </w:rPr>
        <w:t xml:space="preserve">[01:05:34] </w:t>
      </w:r>
      <w:r>
        <w:t>kids the society is dying because some</w:t>
      </w:r>
    </w:p>
    <w:p>
      <w:r>
        <w:rPr>
          <w:b/>
        </w:rPr>
        <w:t xml:space="preserve">[01:05:36] </w:t>
      </w:r>
      <w:r>
        <w:t>people die before they have kids right</w:t>
      </w:r>
    </w:p>
    <w:p>
      <w:r>
        <w:rPr>
          <w:b/>
        </w:rPr>
        <w:t xml:space="preserve">[01:05:38] </w:t>
      </w:r>
      <w:r>
        <w:t>you know if your kid dies at 14 and gets</w:t>
      </w:r>
    </w:p>
    <w:p>
      <w:r>
        <w:rPr>
          <w:b/>
        </w:rPr>
        <w:t xml:space="preserve">[01:05:40] </w:t>
      </w:r>
      <w:r>
        <w:t>hit by a bus then that kid cannot</w:t>
      </w:r>
    </w:p>
    <w:p>
      <w:r>
        <w:rPr>
          <w:b/>
        </w:rPr>
        <w:t xml:space="preserve">[01:05:42] </w:t>
      </w:r>
      <w:r>
        <w:t>replicate So you need to have at least</w:t>
      </w:r>
    </w:p>
    <w:p>
      <w:r>
        <w:rPr>
          <w:b/>
        </w:rPr>
        <w:t xml:space="preserve">[01:05:43] </w:t>
      </w:r>
      <w:r>
        <w:t>2.1 kids which means free So three is</w:t>
      </w:r>
    </w:p>
    <w:p>
      <w:r>
        <w:rPr>
          <w:b/>
        </w:rPr>
        <w:t xml:space="preserve">[01:05:45] </w:t>
      </w:r>
      <w:r>
        <w:t>the minimum So anything less than free</w:t>
      </w:r>
    </w:p>
    <w:p>
      <w:r>
        <w:rPr>
          <w:b/>
        </w:rPr>
        <w:t xml:space="preserve">[01:05:47] </w:t>
      </w:r>
      <w:r>
        <w:t>should be like looked down upon That's</w:t>
      </w:r>
    </w:p>
    <w:p>
      <w:r>
        <w:rPr>
          <w:b/>
        </w:rPr>
        <w:t xml:space="preserve">[01:05:49] </w:t>
      </w:r>
      <w:r>
        <w:t>how we need to shift it because</w:t>
      </w:r>
    </w:p>
    <w:p>
      <w:r>
        <w:rPr>
          <w:b/>
        </w:rPr>
        <w:t xml:space="preserve">[01:05:50] </w:t>
      </w:r>
      <w:r>
        <w:t>otherwise like we're just dying out But</w:t>
      </w:r>
    </w:p>
    <w:p>
      <w:r>
        <w:rPr>
          <w:b/>
        </w:rPr>
        <w:t xml:space="preserve">[01:05:53] </w:t>
      </w:r>
      <w:r>
        <w:t>how do you how do you change like</w:t>
      </w:r>
    </w:p>
    <w:p>
      <w:r>
        <w:rPr>
          <w:b/>
        </w:rPr>
        <w:t xml:space="preserve">[01:05:56] </w:t>
      </w:r>
      <w:r>
        <w:t>society's view on that i guess it's like</w:t>
      </w:r>
    </w:p>
    <w:p>
      <w:r>
        <w:rPr>
          <w:b/>
        </w:rPr>
        <w:t xml:space="preserve">[01:05:58] </w:t>
      </w:r>
      <w:r>
        <w:t>to be fair we convince people to use</w:t>
      </w:r>
    </w:p>
    <w:p>
      <w:r>
        <w:rPr>
          <w:b/>
        </w:rPr>
        <w:t xml:space="preserve">[01:05:59] </w:t>
      </w:r>
      <w:r>
        <w:t>diamond rings for engagement It's like</w:t>
      </w:r>
    </w:p>
    <w:p>
      <w:r>
        <w:rPr>
          <w:b/>
        </w:rPr>
        <w:t xml:space="preserve">[01:06:01] </w:t>
      </w:r>
      <w:r>
        <w:t>that psychological influence of the</w:t>
      </w:r>
    </w:p>
    <w:p>
      <w:r>
        <w:rPr>
          <w:b/>
        </w:rPr>
        <w:t xml:space="preserve">[01:06:03] </w:t>
      </w:r>
      <w:r>
        <w:t>population is important You got to get</w:t>
      </w:r>
    </w:p>
    <w:p>
      <w:r>
        <w:rPr>
          <w:b/>
        </w:rPr>
        <w:t xml:space="preserve">[01:06:05] </w:t>
      </w:r>
      <w:r>
        <w:t>them like fired up and believing that</w:t>
      </w:r>
    </w:p>
    <w:p>
      <w:r>
        <w:rPr>
          <w:b/>
        </w:rPr>
        <w:t xml:space="preserve">[01:06:06] </w:t>
      </w:r>
      <w:r>
        <w:t>they want kids again But look at all the</w:t>
      </w:r>
    </w:p>
    <w:p>
      <w:r>
        <w:rPr>
          <w:b/>
        </w:rPr>
        <w:t xml:space="preserve">[01:06:08] </w:t>
      </w:r>
      <w:r>
        <w:t>like media and newsletters and stuff</w:t>
      </w:r>
    </w:p>
    <w:p>
      <w:r>
        <w:rPr>
          <w:b/>
        </w:rPr>
        <w:t xml:space="preserve">[01:06:10] </w:t>
      </w:r>
      <w:r>
        <w:t>like that You know what is it telling</w:t>
      </w:r>
    </w:p>
    <w:p>
      <w:r>
        <w:rPr>
          <w:b/>
        </w:rPr>
        <w:t xml:space="preserve">[01:06:11] </w:t>
      </w:r>
      <w:r>
        <w:t>women don't rely on men you know like</w:t>
      </w:r>
    </w:p>
    <w:p>
      <w:r>
        <w:rPr>
          <w:b/>
        </w:rPr>
        <w:t xml:space="preserve">[01:06:13] </w:t>
      </w:r>
      <w:r>
        <w:t>you need to be independent women This is</w:t>
      </w:r>
    </w:p>
    <w:p>
      <w:r>
        <w:rPr>
          <w:b/>
        </w:rPr>
        <w:t xml:space="preserve">[01:06:14] </w:t>
      </w:r>
      <w:r>
        <w:t>like the biggest dream of any women</w:t>
      </w:r>
    </w:p>
    <w:p>
      <w:r>
        <w:rPr>
          <w:b/>
        </w:rPr>
        <w:t xml:space="preserve">[01:06:16] </w:t>
      </w:r>
      <w:r>
        <w:t>right now to be independent girl Yeah</w:t>
      </w:r>
    </w:p>
    <w:p>
      <w:r>
        <w:rPr>
          <w:b/>
        </w:rPr>
        <w:t xml:space="preserve">[01:06:17] </w:t>
      </w:r>
      <w:r>
        <w:t>it's damaging Yeah it's definitely</w:t>
      </w:r>
    </w:p>
    <w:p>
      <w:r>
        <w:rPr>
          <w:b/>
        </w:rPr>
        <w:t xml:space="preserve">[01:06:18] </w:t>
      </w:r>
      <w:r>
        <w:t>damaging Yeah for sure Kids are not</w:t>
      </w:r>
    </w:p>
    <w:p>
      <w:r>
        <w:rPr>
          <w:b/>
        </w:rPr>
        <w:t xml:space="preserve">[01:06:20] </w:t>
      </w:r>
      <w:r>
        <w:t>being promoted It's like what's being</w:t>
      </w:r>
    </w:p>
    <w:p>
      <w:r>
        <w:rPr>
          <w:b/>
        </w:rPr>
        <w:t xml:space="preserve">[01:06:22] </w:t>
      </w:r>
      <w:r>
        <w:t>promoted is like kid-free life They show</w:t>
      </w:r>
    </w:p>
    <w:p>
      <w:r>
        <w:rPr>
          <w:b/>
        </w:rPr>
        <w:t xml:space="preserve">[01:06:23] </w:t>
      </w:r>
      <w:r>
        <w:t>a couple on the beach right it's like oh</w:t>
      </w:r>
    </w:p>
    <w:p>
      <w:r>
        <w:rPr>
          <w:b/>
        </w:rPr>
        <w:t xml:space="preserve">[01:06:25] </w:t>
      </w:r>
      <w:r>
        <w:t>kid-free life you can travel the world</w:t>
      </w:r>
    </w:p>
    <w:p>
      <w:r>
        <w:rPr>
          <w:b/>
        </w:rPr>
        <w:t xml:space="preserve">[01:06:26] </w:t>
      </w:r>
      <w:r>
        <w:t>It's like having kids is like one of the</w:t>
      </w:r>
    </w:p>
    <w:p>
      <w:r>
        <w:rPr>
          <w:b/>
        </w:rPr>
        <w:t xml:space="preserve">[01:06:28] </w:t>
      </w:r>
      <w:r>
        <w:t>best bets you can make Cuz if you ask a</w:t>
      </w:r>
    </w:p>
    <w:p>
      <w:r>
        <w:rPr>
          <w:b/>
        </w:rPr>
        <w:t xml:space="preserve">[01:06:30] </w:t>
      </w:r>
      <w:r>
        <w:t>parent do you regret having kids it's</w:t>
      </w:r>
    </w:p>
    <w:p>
      <w:r>
        <w:rPr>
          <w:b/>
        </w:rPr>
        <w:t xml:space="preserve">[01:06:32] </w:t>
      </w:r>
      <w:r>
        <w:t>like 99 to1 99% chance they say of</w:t>
      </w:r>
    </w:p>
    <w:p>
      <w:r>
        <w:rPr>
          <w:b/>
        </w:rPr>
        <w:t xml:space="preserve">[01:06:35] </w:t>
      </w:r>
      <w:r>
        <w:t>course not like I love my kid Right Yeah</w:t>
      </w:r>
    </w:p>
    <w:p>
      <w:r>
        <w:rPr>
          <w:b/>
        </w:rPr>
        <w:t xml:space="preserve">[01:06:37] </w:t>
      </w:r>
      <w:r>
        <w:t>Very small percentage of parents would</w:t>
      </w:r>
    </w:p>
    <w:p>
      <w:r>
        <w:rPr>
          <w:b/>
        </w:rPr>
        <w:t xml:space="preserve">[01:06:38] </w:t>
      </w:r>
      <w:r>
        <w:t>say like I wish my kid didn't exist I'm</w:t>
      </w:r>
    </w:p>
    <w:p>
      <w:r>
        <w:rPr>
          <w:b/>
        </w:rPr>
        <w:t xml:space="preserve">[01:06:41] </w:t>
      </w:r>
      <w:r>
        <w:t>surprised there's even 1% either That's</w:t>
      </w:r>
    </w:p>
    <w:p>
      <w:r>
        <w:rPr>
          <w:b/>
        </w:rPr>
        <w:t xml:space="preserve">[01:06:42] </w:t>
      </w:r>
      <w:r>
        <w:t>like crazy I'm I'm giving example like</w:t>
      </w:r>
    </w:p>
    <w:p>
      <w:r>
        <w:rPr>
          <w:b/>
        </w:rPr>
        <w:t xml:space="preserve">[01:06:44] </w:t>
      </w:r>
      <w:r>
        <w:t>you know 991 but like it's one of the</w:t>
      </w:r>
    </w:p>
    <w:p>
      <w:r>
        <w:rPr>
          <w:b/>
        </w:rPr>
        <w:t xml:space="preserve">[01:06:46] </w:t>
      </w:r>
      <w:r>
        <w:t>best bets you can make in life Where</w:t>
      </w:r>
    </w:p>
    <w:p>
      <w:r>
        <w:rPr>
          <w:b/>
        </w:rPr>
        <w:t xml:space="preserve">[01:06:48] </w:t>
      </w:r>
      <w:r>
        <w:t>else do you have odds that like if I</w:t>
      </w:r>
    </w:p>
    <w:p>
      <w:r>
        <w:rPr>
          <w:b/>
        </w:rPr>
        <w:t xml:space="preserve">[01:06:49] </w:t>
      </w:r>
      <w:r>
        <w:t>make this decision decision 99% I'm</w:t>
      </w:r>
    </w:p>
    <w:p>
      <w:r>
        <w:rPr>
          <w:b/>
        </w:rPr>
        <w:t xml:space="preserve">[01:06:52] </w:t>
      </w:r>
      <w:r>
        <w:t>going to be very happy that I made it 1%</w:t>
      </w:r>
    </w:p>
    <w:p>
      <w:r>
        <w:rPr>
          <w:b/>
        </w:rPr>
        <w:t xml:space="preserve">[01:06:53] </w:t>
      </w:r>
      <w:r>
        <w:t>or you know less than 1% that I didn't</w:t>
      </w:r>
    </w:p>
    <w:p>
      <w:r>
        <w:rPr>
          <w:b/>
        </w:rPr>
        <w:t xml:space="preserve">[01:06:55] </w:t>
      </w:r>
      <w:r>
        <w:t>There's not many bets in life like that</w:t>
      </w:r>
    </w:p>
    <w:p>
      <w:r>
        <w:rPr>
          <w:b/>
        </w:rPr>
        <w:t xml:space="preserve">[01:06:57] </w:t>
      </w:r>
      <w:r>
        <w:t>You know maybe like going to the gym is</w:t>
      </w:r>
    </w:p>
    <w:p>
      <w:r>
        <w:rPr>
          <w:b/>
        </w:rPr>
        <w:t xml:space="preserve">[01:06:59] </w:t>
      </w:r>
      <w:r>
        <w:t>another one but like 99 to1 is crazy So</w:t>
      </w:r>
    </w:p>
    <w:p>
      <w:r>
        <w:rPr>
          <w:b/>
        </w:rPr>
        <w:t xml:space="preserve">[01:07:02] </w:t>
      </w:r>
      <w:r>
        <w:t>having kids and having lot of kids is</w:t>
      </w:r>
    </w:p>
    <w:p>
      <w:r>
        <w:rPr>
          <w:b/>
        </w:rPr>
        <w:t xml:space="preserve">[01:07:03] </w:t>
      </w:r>
      <w:r>
        <w:t>probably one of the best decisions</w:t>
      </w:r>
    </w:p>
    <w:p>
      <w:r>
        <w:rPr>
          <w:b/>
        </w:rPr>
        <w:t xml:space="preserve">[01:07:04] </w:t>
      </w:r>
      <w:r>
        <w:t>anybody can make statistically I love</w:t>
      </w:r>
    </w:p>
    <w:p>
      <w:r>
        <w:rPr>
          <w:b/>
        </w:rPr>
        <w:t xml:space="preserve">[01:07:06] </w:t>
      </w:r>
      <w:r>
        <w:t>how passionate you are about this stuff</w:t>
      </w:r>
    </w:p>
    <w:p>
      <w:r>
        <w:rPr>
          <w:b/>
        </w:rPr>
        <w:t xml:space="preserve">[01:07:07] </w:t>
      </w:r>
      <w:r>
        <w:t>man It's like this well I mean what's</w:t>
      </w:r>
    </w:p>
    <w:p>
      <w:r>
        <w:rPr>
          <w:b/>
        </w:rPr>
        <w:t xml:space="preserve">[01:07:08] </w:t>
      </w:r>
      <w:r>
        <w:t>the alternative like see this topic like</w:t>
      </w:r>
    </w:p>
    <w:p>
      <w:r>
        <w:rPr>
          <w:b/>
        </w:rPr>
        <w:t xml:space="preserve">[01:07:11] </w:t>
      </w:r>
      <w:r>
        <w:t>it's hard to talk about because um the</w:t>
      </w:r>
    </w:p>
    <w:p>
      <w:r>
        <w:rPr>
          <w:b/>
        </w:rPr>
        <w:t xml:space="preserve">[01:07:13] </w:t>
      </w:r>
      <w:r>
        <w:t>ultimate conclusion that we're dying out</w:t>
      </w:r>
    </w:p>
    <w:p>
      <w:r>
        <w:rPr>
          <w:b/>
        </w:rPr>
        <w:t xml:space="preserve">[01:07:16] </w:t>
      </w:r>
      <w:r>
        <w:t>That's the ultimate conclusion right cuz</w:t>
      </w:r>
    </w:p>
    <w:p>
      <w:r>
        <w:rPr>
          <w:b/>
        </w:rPr>
        <w:t xml:space="preserve">[01:07:18] </w:t>
      </w:r>
      <w:r>
        <w:t>like if you don't have enough kids</w:t>
      </w:r>
    </w:p>
    <w:p>
      <w:r>
        <w:rPr>
          <w:b/>
        </w:rPr>
        <w:t xml:space="preserve">[01:07:19] </w:t>
      </w:r>
      <w:r>
        <w:t>you're dying out But that I think like</w:t>
      </w:r>
    </w:p>
    <w:p>
      <w:r>
        <w:rPr>
          <w:b/>
        </w:rPr>
        <w:t xml:space="preserve">[01:07:21] </w:t>
      </w:r>
      <w:r>
        <w:t>the problem with that is like people</w:t>
      </w:r>
    </w:p>
    <w:p>
      <w:r>
        <w:rPr>
          <w:b/>
        </w:rPr>
        <w:t xml:space="preserve">[01:07:22] </w:t>
      </w:r>
      <w:r>
        <w:t>won't make decisions based on humanity's</w:t>
      </w:r>
    </w:p>
    <w:p>
      <w:r>
        <w:rPr>
          <w:b/>
        </w:rPr>
        <w:t xml:space="preserve">[01:07:25] </w:t>
      </w:r>
      <w:r>
        <w:t>future because they're so focused on</w:t>
      </w:r>
    </w:p>
    <w:p>
      <w:r>
        <w:rPr>
          <w:b/>
        </w:rPr>
        <w:t xml:space="preserve">[01:07:27] </w:t>
      </w:r>
      <w:r>
        <w:t>their own lives I think so Like I think</w:t>
      </w:r>
    </w:p>
    <w:p>
      <w:r>
        <w:rPr>
          <w:b/>
        </w:rPr>
        <w:t xml:space="preserve">[01:07:29] </w:t>
      </w:r>
      <w:r>
        <w:t>repopulation of the planet probably</w:t>
      </w:r>
    </w:p>
    <w:p>
      <w:r>
        <w:rPr>
          <w:b/>
        </w:rPr>
        <w:t xml:space="preserve">[01:07:31] </w:t>
      </w:r>
      <w:r>
        <w:t>ranks somewhere near like zero on their</w:t>
      </w:r>
    </w:p>
    <w:p>
      <w:r>
        <w:rPr>
          <w:b/>
        </w:rPr>
        <w:t xml:space="preserve">[01:07:34] </w:t>
      </w:r>
      <w:r>
        <w:t>decision to have children Yeah That's</w:t>
      </w:r>
    </w:p>
    <w:p>
      <w:r>
        <w:rPr>
          <w:b/>
        </w:rPr>
        <w:t xml:space="preserve">[01:07:36] </w:t>
      </w:r>
      <w:r>
        <w:t>got to be driven by the governments I</w:t>
      </w:r>
    </w:p>
    <w:p>
      <w:r>
        <w:rPr>
          <w:b/>
        </w:rPr>
        <w:t xml:space="preserve">[01:07:37] </w:t>
      </w:r>
      <w:r>
        <w:t>think I think it it goes hand in hand</w:t>
      </w:r>
    </w:p>
    <w:p>
      <w:r>
        <w:rPr>
          <w:b/>
        </w:rPr>
        <w:t xml:space="preserve">[01:07:39] </w:t>
      </w:r>
      <w:r>
        <w:t>because if you do have children then you</w:t>
      </w:r>
    </w:p>
    <w:p>
      <w:r>
        <w:rPr>
          <w:b/>
        </w:rPr>
        <w:t xml:space="preserve">[01:07:41] </w:t>
      </w:r>
      <w:r>
        <w:t>care about the future of the world more</w:t>
      </w:r>
    </w:p>
    <w:p>
      <w:r>
        <w:rPr>
          <w:b/>
        </w:rPr>
        <w:t xml:space="preserve">[01:07:43] </w:t>
      </w:r>
      <w:r>
        <w:t>If you don't have kids you can be</w:t>
      </w:r>
    </w:p>
    <w:p>
      <w:r>
        <w:rPr>
          <w:b/>
        </w:rPr>
        <w:t xml:space="preserve">[01:07:45] </w:t>
      </w:r>
      <w:r>
        <w:t>maximum selfish and you don't care about</w:t>
      </w:r>
    </w:p>
    <w:p>
      <w:r>
        <w:rPr>
          <w:b/>
        </w:rPr>
        <w:t xml:space="preserve">[01:07:46] </w:t>
      </w:r>
      <w:r>
        <w:t>inflation You don't care if Europe goes</w:t>
      </w:r>
    </w:p>
    <w:p>
      <w:r>
        <w:rPr>
          <w:b/>
        </w:rPr>
        <w:t xml:space="preserve">[01:07:48] </w:t>
      </w:r>
      <w:r>
        <w:t>to [ __ ] Yeah that's interesting man Well</w:t>
      </w:r>
    </w:p>
    <w:p>
      <w:r>
        <w:rPr>
          <w:b/>
        </w:rPr>
        <w:t xml:space="preserve">[01:07:51] </w:t>
      </w:r>
      <w:r>
        <w:t>yeah I mean like for me I think kids are</w:t>
      </w:r>
    </w:p>
    <w:p>
      <w:r>
        <w:rPr>
          <w:b/>
        </w:rPr>
        <w:t xml:space="preserve">[01:07:53] </w:t>
      </w:r>
      <w:r>
        <w:t>I mean like my perspective is I always</w:t>
      </w:r>
    </w:p>
    <w:p>
      <w:r>
        <w:rPr>
          <w:b/>
        </w:rPr>
        <w:t xml:space="preserve">[01:07:54] </w:t>
      </w:r>
      <w:r>
        <w:t>kind of wanted to get to a certain level</w:t>
      </w:r>
    </w:p>
    <w:p>
      <w:r>
        <w:rPr>
          <w:b/>
        </w:rPr>
        <w:t xml:space="preserve">[01:07:56] </w:t>
      </w:r>
      <w:r>
        <w:t>before I had like I think like guys is</w:t>
      </w:r>
    </w:p>
    <w:p>
      <w:r>
        <w:rPr>
          <w:b/>
        </w:rPr>
        <w:t xml:space="preserve">[01:07:59] </w:t>
      </w:r>
      <w:r>
        <w:t>my experience I usually ready slightly</w:t>
      </w:r>
    </w:p>
    <w:p>
      <w:r>
        <w:rPr>
          <w:b/>
        </w:rPr>
        <w:t xml:space="preserve">[01:08:00] </w:t>
      </w:r>
      <w:r>
        <w:t>later Yeah Than girls Um which is I</w:t>
      </w:r>
    </w:p>
    <w:p>
      <w:r>
        <w:rPr>
          <w:b/>
        </w:rPr>
        <w:t xml:space="preserve">[01:08:03] </w:t>
      </w:r>
      <w:r>
        <w:t>thought was quite interesting But dude</w:t>
      </w:r>
    </w:p>
    <w:p>
      <w:r>
        <w:rPr>
          <w:b/>
        </w:rPr>
        <w:t xml:space="preserve">[01:08:04] </w:t>
      </w:r>
      <w:r>
        <w:t>I'm looking forward to that chapter of</w:t>
      </w:r>
    </w:p>
    <w:p>
      <w:r>
        <w:rPr>
          <w:b/>
        </w:rPr>
        <w:t xml:space="preserve">[01:08:06] </w:t>
      </w:r>
      <w:r>
        <w:t>my life But it's it's like it's one of</w:t>
      </w:r>
    </w:p>
    <w:p>
      <w:r>
        <w:rPr>
          <w:b/>
        </w:rPr>
        <w:t xml:space="preserve">[01:08:08] </w:t>
      </w:r>
      <w:r>
        <w:t>the biggest undertakings you could ever</w:t>
      </w:r>
    </w:p>
    <w:p>
      <w:r>
        <w:rPr>
          <w:b/>
        </w:rPr>
        <w:t xml:space="preserve">[01:08:09] </w:t>
      </w:r>
      <w:r>
        <w:t>do and you got to treat it like a lot of</w:t>
      </w:r>
    </w:p>
    <w:p>
      <w:r>
        <w:rPr>
          <w:b/>
        </w:rPr>
        <w:t xml:space="preserve">[01:08:11] </w:t>
      </w:r>
      <w:r>
        <w:t>like yeah care due and attention with it</w:t>
      </w:r>
    </w:p>
    <w:p>
      <w:r>
        <w:rPr>
          <w:b/>
        </w:rPr>
        <w:t xml:space="preserve">[01:08:13] </w:t>
      </w:r>
      <w:r>
        <w:t>I think So is that is your vision then</w:t>
      </w:r>
    </w:p>
    <w:p>
      <w:r>
        <w:rPr>
          <w:b/>
        </w:rPr>
        <w:t xml:space="preserve">[01:08:15] </w:t>
      </w:r>
      <w:r>
        <w:t>man to raise a family in Dubai or would</w:t>
      </w:r>
    </w:p>
    <w:p>
      <w:r>
        <w:rPr>
          <w:b/>
        </w:rPr>
        <w:t xml:space="preserve">[01:08:18] </w:t>
      </w:r>
      <w:r>
        <w:t>you die in a different a different</w:t>
      </w:r>
    </w:p>
    <w:p>
      <w:r>
        <w:rPr>
          <w:b/>
        </w:rPr>
        <w:t xml:space="preserve">[01:08:19] </w:t>
      </w:r>
      <w:r>
        <w:t>country yeah this is a hard question I</w:t>
      </w:r>
    </w:p>
    <w:p>
      <w:r>
        <w:rPr>
          <w:b/>
        </w:rPr>
        <w:t xml:space="preserve">[01:08:21] </w:t>
      </w:r>
      <w:r>
        <w:t>mean personally I'm from Czech Republic</w:t>
      </w:r>
    </w:p>
    <w:p>
      <w:r>
        <w:rPr>
          <w:b/>
        </w:rPr>
        <w:t xml:space="preserve">[01:08:22] </w:t>
      </w:r>
      <w:r>
        <w:t>which isn't as bad as UK Um I would say</w:t>
      </w:r>
    </w:p>
    <w:p>
      <w:r>
        <w:rPr>
          <w:b/>
        </w:rPr>
        <w:t xml:space="preserve">[01:08:25] </w:t>
      </w:r>
      <w:r>
        <w:t>actually it's one of the best spots like</w:t>
      </w:r>
    </w:p>
    <w:p>
      <w:r>
        <w:rPr>
          <w:b/>
        </w:rPr>
        <w:t xml:space="preserve">[01:08:27] </w:t>
      </w:r>
      <w:r>
        <w:t>Czech Republic and Poland amazing</w:t>
      </w:r>
    </w:p>
    <w:p>
      <w:r>
        <w:rPr>
          <w:b/>
        </w:rPr>
        <w:t xml:space="preserve">[01:08:29] </w:t>
      </w:r>
      <w:r>
        <w:t>countries Poland is I think after co had</w:t>
      </w:r>
    </w:p>
    <w:p>
      <w:r>
        <w:rPr>
          <w:b/>
        </w:rPr>
        <w:t xml:space="preserve">[01:08:31] </w:t>
      </w:r>
      <w:r>
        <w:t>the biggest growth of economy Poland is</w:t>
      </w:r>
    </w:p>
    <w:p>
      <w:r>
        <w:rPr>
          <w:b/>
        </w:rPr>
        <w:t xml:space="preserve">[01:08:33] </w:t>
      </w:r>
      <w:r>
        <w:t>like very anti-immigration very safe I</w:t>
      </w:r>
    </w:p>
    <w:p>
      <w:r>
        <w:rPr>
          <w:b/>
        </w:rPr>
        <w:t xml:space="preserve">[01:08:36] </w:t>
      </w:r>
      <w:r>
        <w:t>think it's the only country in Europe</w:t>
      </w:r>
    </w:p>
    <w:p>
      <w:r>
        <w:rPr>
          <w:b/>
        </w:rPr>
        <w:t xml:space="preserve">[01:08:37] </w:t>
      </w:r>
      <w:r>
        <w:t>with zero terrorist attacks Poland is is</w:t>
      </w:r>
    </w:p>
    <w:p>
      <w:r>
        <w:rPr>
          <w:b/>
        </w:rPr>
        <w:t xml:space="preserve">[01:08:39] </w:t>
      </w:r>
      <w:r>
        <w:t>great So either Poland or Czech Republic</w:t>
      </w:r>
    </w:p>
    <w:p>
      <w:r>
        <w:rPr>
          <w:b/>
        </w:rPr>
        <w:t xml:space="preserve">[01:08:41] </w:t>
      </w:r>
      <w:r>
        <w:t>but again it's it's difficult to see</w:t>
      </w:r>
    </w:p>
    <w:p>
      <w:r>
        <w:rPr>
          <w:b/>
        </w:rPr>
        <w:t xml:space="preserve">[01:08:43] </w:t>
      </w:r>
      <w:r>
        <w:t>where it will be in 10 20 years you know</w:t>
      </w:r>
    </w:p>
    <w:p>
      <w:r>
        <w:rPr>
          <w:b/>
        </w:rPr>
        <w:t xml:space="preserve">[01:08:45] </w:t>
      </w:r>
      <w:r>
        <w:t>So um the thing about Dubai is I don't</w:t>
      </w:r>
    </w:p>
    <w:p>
      <w:r>
        <w:rPr>
          <w:b/>
        </w:rPr>
        <w:t xml:space="preserve">[01:08:47] </w:t>
      </w:r>
      <w:r>
        <w:t>think it's like a it's almost like not</w:t>
      </w:r>
    </w:p>
    <w:p>
      <w:r>
        <w:rPr>
          <w:b/>
        </w:rPr>
        <w:t xml:space="preserve">[01:08:50] </w:t>
      </w:r>
      <w:r>
        <w:t>like a real place you know It's like</w:t>
      </w:r>
    </w:p>
    <w:p>
      <w:r>
        <w:rPr>
          <w:b/>
        </w:rPr>
        <w:t xml:space="preserve">[01:08:51] </w:t>
      </w:r>
      <w:r>
        <w:t>almost too safe you know I don't know I</w:t>
      </w:r>
    </w:p>
    <w:p>
      <w:r>
        <w:rPr>
          <w:b/>
        </w:rPr>
        <w:t xml:space="preserve">[01:08:54] </w:t>
      </w:r>
      <w:r>
        <w:t>feel like I would much rather have my</w:t>
      </w:r>
    </w:p>
    <w:p>
      <w:r>
        <w:rPr>
          <w:b/>
        </w:rPr>
        <w:t xml:space="preserve">[01:08:55] </w:t>
      </w:r>
      <w:r>
        <w:t>kids in central or eastern Europe which</w:t>
      </w:r>
    </w:p>
    <w:p>
      <w:r>
        <w:rPr>
          <w:b/>
        </w:rPr>
        <w:t xml:space="preserve">[01:08:58] </w:t>
      </w:r>
      <w:r>
        <w:t>still is kind of normal compared to the</w:t>
      </w:r>
    </w:p>
    <w:p>
      <w:r>
        <w:rPr>
          <w:b/>
        </w:rPr>
        <w:t xml:space="preserve">[01:08:59] </w:t>
      </w:r>
      <w:r>
        <w:t>west than Dubai But personally I don't</w:t>
      </w:r>
    </w:p>
    <w:p>
      <w:r>
        <w:rPr>
          <w:b/>
        </w:rPr>
        <w:t xml:space="preserve">[01:09:02] </w:t>
      </w:r>
      <w:r>
        <w:t>think I'll be in Dubai forever Yeah I</w:t>
      </w:r>
    </w:p>
    <w:p>
      <w:r>
        <w:rPr>
          <w:b/>
        </w:rPr>
        <w:t xml:space="preserve">[01:09:04] </w:t>
      </w:r>
      <w:r>
        <w:t>think like maybe like one to three more</w:t>
      </w:r>
    </w:p>
    <w:p>
      <w:r>
        <w:rPr>
          <w:b/>
        </w:rPr>
        <w:t xml:space="preserve">[01:09:06] </w:t>
      </w:r>
      <w:r>
        <w:t>years and then I'll probably go back to</w:t>
      </w:r>
    </w:p>
    <w:p>
      <w:r>
        <w:rPr>
          <w:b/>
        </w:rPr>
        <w:t xml:space="preserve">[01:09:08] </w:t>
      </w:r>
      <w:r>
        <w:t>Europe because in that time I probably</w:t>
      </w:r>
    </w:p>
    <w:p>
      <w:r>
        <w:rPr>
          <w:b/>
        </w:rPr>
        <w:t xml:space="preserve">[01:09:10] </w:t>
      </w:r>
      <w:r>
        <w:t>want to start having kids Yeah that</w:t>
      </w:r>
    </w:p>
    <w:p>
      <w:r>
        <w:rPr>
          <w:b/>
        </w:rPr>
        <w:t xml:space="preserve">[01:09:12] </w:t>
      </w:r>
      <w:r>
        <w:t>would be perfect overlay for you I mean</w:t>
      </w:r>
    </w:p>
    <w:p>
      <w:r>
        <w:rPr>
          <w:b/>
        </w:rPr>
        <w:t xml:space="preserve">[01:09:13] </w:t>
      </w:r>
      <w:r>
        <w:t>like Dubai I've been blown away by how</w:t>
      </w:r>
    </w:p>
    <w:p>
      <w:r>
        <w:rPr>
          <w:b/>
        </w:rPr>
        <w:t xml:space="preserve">[01:09:15] </w:t>
      </w:r>
      <w:r>
        <w:t>like um friendly and safe Dubai is It's</w:t>
      </w:r>
    </w:p>
    <w:p>
      <w:r>
        <w:rPr>
          <w:b/>
        </w:rPr>
        <w:t xml:space="preserve">[01:09:19] </w:t>
      </w:r>
      <w:r>
        <w:t>I'm really impressed with the city Like</w:t>
      </w:r>
    </w:p>
    <w:p>
      <w:r>
        <w:rPr>
          <w:b/>
        </w:rPr>
        <w:t xml:space="preserve">[01:09:21] </w:t>
      </w:r>
      <w:r>
        <w:t>I'm really impressed with the city I</w:t>
      </w:r>
    </w:p>
    <w:p>
      <w:r>
        <w:rPr>
          <w:b/>
        </w:rPr>
        <w:t xml:space="preserve">[01:09:22] </w:t>
      </w:r>
      <w:r>
        <w:t>just kind of at the moment like Ubering</w:t>
      </w:r>
    </w:p>
    <w:p>
      <w:r>
        <w:rPr>
          <w:b/>
        </w:rPr>
        <w:t xml:space="preserve">[01:09:24] </w:t>
      </w:r>
      <w:r>
        <w:t>around different places But like what's</w:t>
      </w:r>
    </w:p>
    <w:p>
      <w:r>
        <w:rPr>
          <w:b/>
        </w:rPr>
        <w:t xml:space="preserve">[01:09:26] </w:t>
      </w:r>
      <w:r>
        <w:t>your idea where you want to raise your</w:t>
      </w:r>
    </w:p>
    <w:p>
      <w:r>
        <w:rPr>
          <w:b/>
        </w:rPr>
        <w:t xml:space="preserve">[01:09:27] </w:t>
      </w:r>
      <w:r>
        <w:t>family</w:t>
      </w:r>
    </w:p>
    <w:p>
      <w:r>
        <w:rPr>
          <w:b/>
        </w:rPr>
        <w:t xml:space="preserve">[01:09:28] </w:t>
      </w:r>
      <w:r>
        <w:t>um well what was interesting to me it</w:t>
      </w:r>
    </w:p>
    <w:p>
      <w:r>
        <w:rPr>
          <w:b/>
        </w:rPr>
        <w:t xml:space="preserve">[01:09:31] </w:t>
      </w:r>
      <w:r>
        <w:t>like I've always loved the idea of</w:t>
      </w:r>
    </w:p>
    <w:p>
      <w:r>
        <w:rPr>
          <w:b/>
        </w:rPr>
        <w:t xml:space="preserve">[01:09:34] </w:t>
      </w:r>
      <w:r>
        <w:t>having like not being a pure resident in</w:t>
      </w:r>
    </w:p>
    <w:p>
      <w:r>
        <w:rPr>
          <w:b/>
        </w:rPr>
        <w:t xml:space="preserve">[01:09:37] </w:t>
      </w:r>
      <w:r>
        <w:t>one country but having like if you're</w:t>
      </w:r>
    </w:p>
    <w:p>
      <w:r>
        <w:rPr>
          <w:b/>
        </w:rPr>
        <w:t xml:space="preserve">[01:09:39] </w:t>
      </w:r>
      <w:r>
        <w:t>able to maybe just kind of spread like</w:t>
      </w:r>
    </w:p>
    <w:p>
      <w:r>
        <w:rPr>
          <w:b/>
        </w:rPr>
        <w:t xml:space="preserve">[01:09:40] </w:t>
      </w:r>
      <w:r>
        <w:t>nodes on a network like have a little a</w:t>
      </w:r>
    </w:p>
    <w:p>
      <w:r>
        <w:rPr>
          <w:b/>
        </w:rPr>
        <w:t xml:space="preserve">[01:09:42] </w:t>
      </w:r>
      <w:r>
        <w:t>little spot here that you get a little</w:t>
      </w:r>
    </w:p>
    <w:p>
      <w:r>
        <w:rPr>
          <w:b/>
        </w:rPr>
        <w:t xml:space="preserve">[01:09:43] </w:t>
      </w:r>
      <w:r>
        <w:t>spot over there Like I was I really love</w:t>
      </w:r>
    </w:p>
    <w:p>
      <w:r>
        <w:rPr>
          <w:b/>
        </w:rPr>
        <w:t xml:space="preserve">[01:09:45] </w:t>
      </w:r>
      <w:r>
        <w:t>Big Bear in LA That was awesome Um and</w:t>
      </w:r>
    </w:p>
    <w:p>
      <w:r>
        <w:rPr>
          <w:b/>
        </w:rPr>
        <w:t xml:space="preserve">[01:09:47] </w:t>
      </w:r>
      <w:r>
        <w:t>that kind of showed me oh this is the</w:t>
      </w:r>
    </w:p>
    <w:p>
      <w:r>
        <w:rPr>
          <w:b/>
        </w:rPr>
        <w:t xml:space="preserve">[01:09:48] </w:t>
      </w:r>
      <w:r>
        <w:t>kind of place you'd go for Christmas for</w:t>
      </w:r>
    </w:p>
    <w:p>
      <w:r>
        <w:rPr>
          <w:b/>
        </w:rPr>
        <w:t xml:space="preserve">[01:09:50] </w:t>
      </w:r>
      <w:r>
        <w:t>two months like with your family and</w:t>
      </w:r>
    </w:p>
    <w:p>
      <w:r>
        <w:rPr>
          <w:b/>
        </w:rPr>
        <w:t xml:space="preserve">[01:09:51] </w:t>
      </w:r>
      <w:r>
        <w:t>stuff So I think yeah there's a lot of</w:t>
      </w:r>
    </w:p>
    <w:p>
      <w:r>
        <w:rPr>
          <w:b/>
        </w:rPr>
        <w:t xml:space="preserve">[01:09:54] </w:t>
      </w:r>
      <w:r>
        <w:t>thinking I'd need to do on like</w:t>
      </w:r>
    </w:p>
    <w:p>
      <w:r>
        <w:rPr>
          <w:b/>
        </w:rPr>
        <w:t xml:space="preserve">[01:09:56] </w:t>
      </w:r>
      <w:r>
        <w:t>educational development and like weirdly</w:t>
      </w:r>
    </w:p>
    <w:p>
      <w:r>
        <w:rPr>
          <w:b/>
        </w:rPr>
        <w:t xml:space="preserve">[01:09:59] </w:t>
      </w:r>
      <w:r>
        <w:t>enough all the people I've met in my</w:t>
      </w:r>
    </w:p>
    <w:p>
      <w:r>
        <w:rPr>
          <w:b/>
        </w:rPr>
        <w:t xml:space="preserve">[01:10:00] </w:t>
      </w:r>
      <w:r>
        <w:t>life who moved a lot around with their</w:t>
      </w:r>
    </w:p>
    <w:p>
      <w:r>
        <w:rPr>
          <w:b/>
        </w:rPr>
        <w:t xml:space="preserve">[01:10:02] </w:t>
      </w:r>
      <w:r>
        <w:t>ch with their children the children are</w:t>
      </w:r>
    </w:p>
    <w:p>
      <w:r>
        <w:rPr>
          <w:b/>
        </w:rPr>
        <w:t xml:space="preserve">[01:10:04] </w:t>
      </w:r>
      <w:r>
        <w:t>incredibly articulate intelligent that</w:t>
      </w:r>
    </w:p>
    <w:p>
      <w:r>
        <w:rPr>
          <w:b/>
        </w:rPr>
        <w:t xml:space="preserve">[01:10:07] </w:t>
      </w:r>
      <w:r>
        <w:t>just seem to be really well well-rounded</w:t>
      </w:r>
    </w:p>
    <w:p>
      <w:r>
        <w:rPr>
          <w:b/>
        </w:rPr>
        <w:t xml:space="preserve">[01:10:08] </w:t>
      </w:r>
      <w:r>
        <w:t>human beings So I that's just</w:t>
      </w:r>
    </w:p>
    <w:p>
      <w:r>
        <w:rPr>
          <w:b/>
        </w:rPr>
        <w:t xml:space="preserve">[01:10:10] </w:t>
      </w:r>
      <w:r>
        <w:t>anecdotally what I've seen So I think</w:t>
      </w:r>
    </w:p>
    <w:p>
      <w:r>
        <w:rPr>
          <w:b/>
        </w:rPr>
        <w:t xml:space="preserve">[01:10:12] </w:t>
      </w:r>
      <w:r>
        <w:t>that's really cool Um and I I don't know</w:t>
      </w:r>
    </w:p>
    <w:p>
      <w:r>
        <w:rPr>
          <w:b/>
        </w:rPr>
        <w:t xml:space="preserve">[01:10:15] </w:t>
      </w:r>
      <w:r>
        <w:t>personally bro I' I'd have to think</w:t>
      </w:r>
    </w:p>
    <w:p>
      <w:r>
        <w:rPr>
          <w:b/>
        </w:rPr>
        <w:t xml:space="preserve">[01:10:16] </w:t>
      </w:r>
      <w:r>
        <w:t>about it but part of me is thinking on</w:t>
      </w:r>
    </w:p>
    <w:p>
      <w:r>
        <w:rPr>
          <w:b/>
        </w:rPr>
        <w:t xml:space="preserve">[01:10:18] </w:t>
      </w:r>
      <w:r>
        <w:t>the lines of yeah maybe have a couple I</w:t>
      </w:r>
    </w:p>
    <w:p>
      <w:r>
        <w:rPr>
          <w:b/>
        </w:rPr>
        <w:t xml:space="preserve">[01:10:20] </w:t>
      </w:r>
      <w:r>
        <w:t>I think I would struggle to just lock</w:t>
      </w:r>
    </w:p>
    <w:p>
      <w:r>
        <w:rPr>
          <w:b/>
        </w:rPr>
        <w:t xml:space="preserve">[01:10:23] </w:t>
      </w:r>
      <w:r>
        <w:t>myself down in one location and just be</w:t>
      </w:r>
    </w:p>
    <w:p>
      <w:r>
        <w:rPr>
          <w:b/>
        </w:rPr>
        <w:t xml:space="preserve">[01:10:25] </w:t>
      </w:r>
      <w:r>
        <w:t>that So I would love to do it in a way</w:t>
      </w:r>
    </w:p>
    <w:p>
      <w:r>
        <w:rPr>
          <w:b/>
        </w:rPr>
        <w:t xml:space="preserve">[01:10:27] </w:t>
      </w:r>
      <w:r>
        <w:t>that I could like explore the world show</w:t>
      </w:r>
    </w:p>
    <w:p>
      <w:r>
        <w:rPr>
          <w:b/>
        </w:rPr>
        <w:t xml:space="preserve">[01:10:29] </w:t>
      </w:r>
      <w:r>
        <w:t>them really epic stuff uh and just like</w:t>
      </w:r>
    </w:p>
    <w:p>
      <w:r>
        <w:rPr>
          <w:b/>
        </w:rPr>
        <w:t xml:space="preserve">[01:10:32] </w:t>
      </w:r>
      <w:r>
        <w:t>go from place to place I not we're</w:t>
      </w:r>
    </w:p>
    <w:p>
      <w:r>
        <w:rPr>
          <w:b/>
        </w:rPr>
        <w:t xml:space="preserve">[01:10:33] </w:t>
      </w:r>
      <w:r>
        <w:t>moving every with with like rock sacks</w:t>
      </w:r>
    </w:p>
    <w:p>
      <w:r>
        <w:rPr>
          <w:b/>
        </w:rPr>
        <w:t xml:space="preserve">[01:10:35] </w:t>
      </w:r>
      <w:r>
        <w:t>on our backs type of thing but like</w:t>
      </w:r>
    </w:p>
    <w:p>
      <w:r>
        <w:rPr>
          <w:b/>
        </w:rPr>
        <w:t xml:space="preserve">[01:10:36] </w:t>
      </w:r>
      <w:r>
        <w:t>having a couple of spots that you kind</w:t>
      </w:r>
    </w:p>
    <w:p>
      <w:r>
        <w:rPr>
          <w:b/>
        </w:rPr>
        <w:t xml:space="preserve">[01:10:38] </w:t>
      </w:r>
      <w:r>
        <w:t>of flee between Yeah So what spots do</w:t>
      </w:r>
    </w:p>
    <w:p>
      <w:r>
        <w:rPr>
          <w:b/>
        </w:rPr>
        <w:t xml:space="preserve">[01:10:40] </w:t>
      </w:r>
      <w:r>
        <w:t>you have in mind um well I actually</w:t>
      </w:r>
    </w:p>
    <w:p>
      <w:r>
        <w:rPr>
          <w:b/>
        </w:rPr>
        <w:t xml:space="preserve">[01:10:43] </w:t>
      </w:r>
      <w:r>
        <w:t>googled it I was like dude well where is</w:t>
      </w:r>
    </w:p>
    <w:p>
      <w:r>
        <w:rPr>
          <w:b/>
        </w:rPr>
        <w:t xml:space="preserve">[01:10:44] </w:t>
      </w:r>
      <w:r>
        <w:t>the best place in the world to live and</w:t>
      </w:r>
    </w:p>
    <w:p>
      <w:r>
        <w:rPr>
          <w:b/>
        </w:rPr>
        <w:t xml:space="preserve">[01:10:46] </w:t>
      </w:r>
      <w:r>
        <w:t>uh the one that comes up top all the</w:t>
      </w:r>
    </w:p>
    <w:p>
      <w:r>
        <w:rPr>
          <w:b/>
        </w:rPr>
        <w:t xml:space="preserve">[01:10:47] </w:t>
      </w:r>
      <w:r>
        <w:t>time is Zurich in Switzerland And I was</w:t>
      </w:r>
    </w:p>
    <w:p>
      <w:r>
        <w:rPr>
          <w:b/>
        </w:rPr>
        <w:t xml:space="preserve">[01:10:50] </w:t>
      </w:r>
      <w:r>
        <w:t>like cool So I'm going to check that out</w:t>
      </w:r>
    </w:p>
    <w:p>
      <w:r>
        <w:rPr>
          <w:b/>
        </w:rPr>
        <w:t xml:space="preserve">[01:10:52] </w:t>
      </w:r>
      <w:r>
        <w:t>Uh I was there a month ago Oh dude How</w:t>
      </w:r>
    </w:p>
    <w:p>
      <w:r>
        <w:rPr>
          <w:b/>
        </w:rPr>
        <w:t xml:space="preserve">[01:10:54] </w:t>
      </w:r>
      <w:r>
        <w:t>did you find that what was it like great</w:t>
      </w:r>
    </w:p>
    <w:p>
      <w:r>
        <w:rPr>
          <w:b/>
        </w:rPr>
        <w:t xml:space="preserve">[01:10:56] </w:t>
      </w:r>
      <w:r>
        <w:t>I mean Switzerland is amazing Like the</w:t>
      </w:r>
    </w:p>
    <w:p>
      <w:r>
        <w:rPr>
          <w:b/>
        </w:rPr>
        <w:t xml:space="preserve">[01:10:59] </w:t>
      </w:r>
      <w:r>
        <w:t>nature is next I don't know Maybe like</w:t>
      </w:r>
    </w:p>
    <w:p>
      <w:r>
        <w:rPr>
          <w:b/>
        </w:rPr>
        <w:t xml:space="preserve">[01:11:01] </w:t>
      </w:r>
      <w:r>
        <w:t>Norway can only rival it but yeah nature</w:t>
      </w:r>
    </w:p>
    <w:p>
      <w:r>
        <w:rPr>
          <w:b/>
        </w:rPr>
        <w:t xml:space="preserve">[01:11:03] </w:t>
      </w:r>
      <w:r>
        <w:t>in Switzerland is is crazy I definitely</w:t>
      </w:r>
    </w:p>
    <w:p>
      <w:r>
        <w:rPr>
          <w:b/>
        </w:rPr>
        <w:t xml:space="preserve">[01:11:05] </w:t>
      </w:r>
      <w:r>
        <w:t>would want to have like at least one</w:t>
      </w:r>
    </w:p>
    <w:p>
      <w:r>
        <w:rPr>
          <w:b/>
        </w:rPr>
        <w:t xml:space="preserve">[01:11:07] </w:t>
      </w:r>
      <w:r>
        <w:t>like winter place either Austria or</w:t>
      </w:r>
    </w:p>
    <w:p>
      <w:r>
        <w:rPr>
          <w:b/>
        </w:rPr>
        <w:t xml:space="preserve">[01:11:09] </w:t>
      </w:r>
      <w:r>
        <w:t>Switzerland That I love skiing So I</w:t>
      </w:r>
    </w:p>
    <w:p>
      <w:r>
        <w:rPr>
          <w:b/>
        </w:rPr>
        <w:t xml:space="preserve">[01:11:12] </w:t>
      </w:r>
      <w:r>
        <w:t>would just have something there Well</w:t>
      </w:r>
    </w:p>
    <w:p>
      <w:r>
        <w:rPr>
          <w:b/>
        </w:rPr>
        <w:t xml:space="preserve">[01:11:13] </w:t>
      </w:r>
      <w:r>
        <w:t>dude this funny thing So I I lived in</w:t>
      </w:r>
    </w:p>
    <w:p>
      <w:r>
        <w:rPr>
          <w:b/>
        </w:rPr>
        <w:t xml:space="preserve">[01:11:15] </w:t>
      </w:r>
      <w:r>
        <w:t>RIA and what I always tell my biggest</w:t>
      </w:r>
    </w:p>
    <w:p>
      <w:r>
        <w:rPr>
          <w:b/>
        </w:rPr>
        <w:t xml:space="preserve">[01:11:18] </w:t>
      </w:r>
      <w:r>
        <w:t>take away from that is that like you can</w:t>
      </w:r>
    </w:p>
    <w:p>
      <w:r>
        <w:rPr>
          <w:b/>
        </w:rPr>
        <w:t xml:space="preserve">[01:11:19] </w:t>
      </w:r>
      <w:r>
        <w:t>only understand your own country when</w:t>
      </w:r>
    </w:p>
    <w:p>
      <w:r>
        <w:rPr>
          <w:b/>
        </w:rPr>
        <w:t xml:space="preserve">[01:11:21] </w:t>
      </w:r>
      <w:r>
        <w:t>you go and live in a different country</w:t>
      </w:r>
    </w:p>
    <w:p>
      <w:r>
        <w:rPr>
          <w:b/>
        </w:rPr>
        <w:t xml:space="preserve">[01:11:22] </w:t>
      </w:r>
      <w:r>
        <w:t>So like I I'd encourage everybody to go</w:t>
      </w:r>
    </w:p>
    <w:p>
      <w:r>
        <w:rPr>
          <w:b/>
        </w:rPr>
        <w:t xml:space="preserve">[01:11:24] </w:t>
      </w:r>
      <w:r>
        <w:t>and try that once Yeah for sure I mean I</w:t>
      </w:r>
    </w:p>
    <w:p>
      <w:r>
        <w:rPr>
          <w:b/>
        </w:rPr>
        <w:t xml:space="preserve">[01:11:27] </w:t>
      </w:r>
      <w:r>
        <w:t>lived in Paris for like almost two</w:t>
      </w:r>
    </w:p>
    <w:p>
      <w:r>
        <w:rPr>
          <w:b/>
        </w:rPr>
        <w:t xml:space="preserve">[01:11:28] </w:t>
      </w:r>
      <w:r>
        <w:t>months and now I know I don't want to</w:t>
      </w:r>
    </w:p>
    <w:p>
      <w:r>
        <w:rPr>
          <w:b/>
        </w:rPr>
        <w:t xml:space="preserve">[01:11:31] </w:t>
      </w:r>
      <w:r>
        <w:t>live in Paris No you don't Paris But</w:t>
      </w:r>
    </w:p>
    <w:p>
      <w:r>
        <w:rPr>
          <w:b/>
        </w:rPr>
        <w:t xml:space="preserve">[01:11:32] </w:t>
      </w:r>
      <w:r>
        <w:t>you've got to like test That's one thing</w:t>
      </w:r>
    </w:p>
    <w:p>
      <w:r>
        <w:rPr>
          <w:b/>
        </w:rPr>
        <w:t xml:space="preserve">[01:11:34] </w:t>
      </w:r>
      <w:r>
        <w:t>I'd love to do in the next couple years</w:t>
      </w:r>
    </w:p>
    <w:p>
      <w:r>
        <w:rPr>
          <w:b/>
        </w:rPr>
        <w:t xml:space="preserve">[01:11:35] </w:t>
      </w:r>
      <w:r>
        <w:t>is like because we'd all meet up like</w:t>
      </w:r>
    </w:p>
    <w:p>
      <w:r>
        <w:rPr>
          <w:b/>
        </w:rPr>
        <w:t xml:space="preserve">[01:11:37] </w:t>
      </w:r>
      <w:r>
        <w:t>international stuff like you get to go</w:t>
      </w:r>
    </w:p>
    <w:p>
      <w:r>
        <w:rPr>
          <w:b/>
        </w:rPr>
        <w:t xml:space="preserve">[01:11:38] </w:t>
      </w:r>
      <w:r>
        <w:t>to the country experience it live it see</w:t>
      </w:r>
    </w:p>
    <w:p>
      <w:r>
        <w:rPr>
          <w:b/>
        </w:rPr>
        <w:t xml:space="preserve">[01:11:40] </w:t>
      </w:r>
      <w:r>
        <w:t>what it's like and say "Hey cool I</w:t>
      </w:r>
    </w:p>
    <w:p>
      <w:r>
        <w:rPr>
          <w:b/>
        </w:rPr>
        <w:t xml:space="preserve">[01:11:42] </w:t>
      </w:r>
      <w:r>
        <w:t>really freaking love that." And if you</w:t>
      </w:r>
    </w:p>
    <w:p>
      <w:r>
        <w:rPr>
          <w:b/>
        </w:rPr>
        <w:t xml:space="preserve">[01:11:43] </w:t>
      </w:r>
      <w:r>
        <w:t>did you can move there and do it It's</w:t>
      </w:r>
    </w:p>
    <w:p>
      <w:r>
        <w:rPr>
          <w:b/>
        </w:rPr>
        <w:t xml:space="preserve">[01:11:45] </w:t>
      </w:r>
      <w:r>
        <w:t>also like where different cities in</w:t>
      </w:r>
    </w:p>
    <w:p>
      <w:r>
        <w:rPr>
          <w:b/>
        </w:rPr>
        <w:t xml:space="preserve">[01:11:46] </w:t>
      </w:r>
      <w:r>
        <w:t>different countries can vary quite</w:t>
      </w:r>
    </w:p>
    <w:p>
      <w:r>
        <w:rPr>
          <w:b/>
        </w:rPr>
        <w:t xml:space="preserve">[01:11:49] </w:t>
      </w:r>
      <w:r>
        <w:t>wildly as well Where's the value created</w:t>
      </w:r>
    </w:p>
    <w:p>
      <w:r>
        <w:rPr>
          <w:b/>
        </w:rPr>
        <w:t xml:space="preserve">[01:11:51] </w:t>
      </w:r>
      <w:r>
        <w:t>from an investment perspective right</w:t>
      </w:r>
    </w:p>
    <w:p>
      <w:r>
        <w:rPr>
          <w:b/>
        </w:rPr>
        <w:t xml:space="preserve">[01:11:53] </w:t>
      </w:r>
      <w:r>
        <w:t>like we touched on Africa and stuff but</w:t>
      </w:r>
    </w:p>
    <w:p>
      <w:r>
        <w:rPr>
          <w:b/>
        </w:rPr>
        <w:t xml:space="preserve">[01:11:54] </w:t>
      </w:r>
      <w:r>
        <w:t>like I'm interested about second order</w:t>
      </w:r>
    </w:p>
    <w:p>
      <w:r>
        <w:rPr>
          <w:b/>
        </w:rPr>
        <w:t xml:space="preserve">[01:11:55] </w:t>
      </w:r>
      <w:r>
        <w:t>effects of AI and what that looks like</w:t>
      </w:r>
    </w:p>
    <w:p>
      <w:r>
        <w:rPr>
          <w:b/>
        </w:rPr>
        <w:t xml:space="preserve">[01:11:58] </w:t>
      </w:r>
      <w:r>
        <w:t>Like there's this idea there's a guy</w:t>
      </w:r>
    </w:p>
    <w:p>
      <w:r>
        <w:rPr>
          <w:b/>
        </w:rPr>
        <w:t xml:space="preserve">[01:12:00] </w:t>
      </w:r>
      <w:r>
        <w:t>called Gary's Economics He's like blown</w:t>
      </w:r>
    </w:p>
    <w:p>
      <w:r>
        <w:rPr>
          <w:b/>
        </w:rPr>
        <w:t xml:space="preserve">[01:12:01] </w:t>
      </w:r>
      <w:r>
        <w:t>up in the UK did like a big debate with</w:t>
      </w:r>
    </w:p>
    <w:p>
      <w:r>
        <w:rPr>
          <w:b/>
        </w:rPr>
        <w:t xml:space="preserve">[01:12:03] </w:t>
      </w:r>
      <w:r>
        <w:t>a guy called Daniel Priestley on Driver</w:t>
      </w:r>
    </w:p>
    <w:p>
      <w:r>
        <w:rPr>
          <w:b/>
        </w:rPr>
        <w:t xml:space="preserve">[01:12:05] </w:t>
      </w:r>
      <w:r>
        <w:t>CEO It was a really really interesting</w:t>
      </w:r>
    </w:p>
    <w:p>
      <w:r>
        <w:rPr>
          <w:b/>
        </w:rPr>
        <w:t xml:space="preserve">[01:12:07] </w:t>
      </w:r>
      <w:r>
        <w:t>discussion and Daniel Priestley was</w:t>
      </w:r>
    </w:p>
    <w:p>
      <w:r>
        <w:rPr>
          <w:b/>
        </w:rPr>
        <w:t xml:space="preserve">[01:12:09] </w:t>
      </w:r>
      <w:r>
        <w:t>advocating for um basically being</w:t>
      </w:r>
    </w:p>
    <w:p>
      <w:r>
        <w:rPr>
          <w:b/>
        </w:rPr>
        <w:t xml:space="preserve">[01:12:12] </w:t>
      </w:r>
      <w:r>
        <w:t>realistic you as an individual What can</w:t>
      </w:r>
    </w:p>
    <w:p>
      <w:r>
        <w:rPr>
          <w:b/>
        </w:rPr>
        <w:t xml:space="preserve">[01:12:14] </w:t>
      </w:r>
      <w:r>
        <w:t>you do to maximize your return and grow</w:t>
      </w:r>
    </w:p>
    <w:p>
      <w:r>
        <w:rPr>
          <w:b/>
        </w:rPr>
        <w:t xml:space="preserve">[01:12:17] </w:t>
      </w:r>
      <w:r>
        <w:t>your own personal world gary's</w:t>
      </w:r>
    </w:p>
    <w:p>
      <w:r>
        <w:rPr>
          <w:b/>
        </w:rPr>
        <w:t xml:space="preserve">[01:12:19] </w:t>
      </w:r>
      <w:r>
        <w:t>perspective was hey this is the economic</w:t>
      </w:r>
    </w:p>
    <w:p>
      <w:r>
        <w:rPr>
          <w:b/>
        </w:rPr>
        <w:t xml:space="preserve">[01:12:21] </w:t>
      </w:r>
      <w:r>
        <w:t>reality for the 70 million people in</w:t>
      </w:r>
    </w:p>
    <w:p>
      <w:r>
        <w:rPr>
          <w:b/>
        </w:rPr>
        <w:t xml:space="preserve">[01:12:23] </w:t>
      </w:r>
      <w:r>
        <w:t>this country This is what we're heading</w:t>
      </w:r>
    </w:p>
    <w:p>
      <w:r>
        <w:rPr>
          <w:b/>
        </w:rPr>
        <w:t xml:space="preserve">[01:12:25] </w:t>
      </w:r>
      <w:r>
        <w:t>up to So his background was like he's</w:t>
      </w:r>
    </w:p>
    <w:p>
      <w:r>
        <w:rPr>
          <w:b/>
        </w:rPr>
        <w:t xml:space="preserve">[01:12:26] </w:t>
      </w:r>
      <w:r>
        <w:t>made like you know millions in uh</w:t>
      </w:r>
    </w:p>
    <w:p>
      <w:r>
        <w:rPr>
          <w:b/>
        </w:rPr>
        <w:t xml:space="preserve">[01:12:28] </w:t>
      </w:r>
      <w:r>
        <w:t>trading all this sort of stuff and his</w:t>
      </w:r>
    </w:p>
    <w:p>
      <w:r>
        <w:rPr>
          <w:b/>
        </w:rPr>
        <w:t xml:space="preserve">[01:12:30] </w:t>
      </w:r>
      <w:r>
        <w:t>his philosophy is that the middle class</w:t>
      </w:r>
    </w:p>
    <w:p>
      <w:r>
        <w:rPr>
          <w:b/>
        </w:rPr>
        <w:t xml:space="preserve">[01:12:33] </w:t>
      </w:r>
      <w:r>
        <w:t>in the UK is getting like eroded and</w:t>
      </w:r>
    </w:p>
    <w:p>
      <w:r>
        <w:rPr>
          <w:b/>
        </w:rPr>
        <w:t xml:space="preserve">[01:12:35] </w:t>
      </w:r>
      <w:r>
        <w:t>like slowly broken down So if you are</w:t>
      </w:r>
    </w:p>
    <w:p>
      <w:r>
        <w:rPr>
          <w:b/>
        </w:rPr>
        <w:t xml:space="preserve">[01:12:39] </w:t>
      </w:r>
      <w:r>
        <w:t>fortunate enough to have like a six</w:t>
      </w:r>
    </w:p>
    <w:p>
      <w:r>
        <w:rPr>
          <w:b/>
        </w:rPr>
        <w:t xml:space="preserve">[01:12:41] </w:t>
      </w:r>
      <w:r>
        <w:t>figure star in the UK you're actually</w:t>
      </w:r>
    </w:p>
    <w:p>
      <w:r>
        <w:rPr>
          <w:b/>
        </w:rPr>
        <w:t xml:space="preserve">[01:12:43] </w:t>
      </w:r>
      <w:r>
        <w:t>under I would say the most pressure per</w:t>
      </w:r>
    </w:p>
    <w:p>
      <w:r>
        <w:rPr>
          <w:b/>
        </w:rPr>
        <w:t xml:space="preserve">[01:12:46] </w:t>
      </w:r>
      <w:r>
        <w:t>square inch possible u because like your</w:t>
      </w:r>
    </w:p>
    <w:p>
      <w:r>
        <w:rPr>
          <w:b/>
        </w:rPr>
        <w:t xml:space="preserve">[01:12:48] </w:t>
      </w:r>
      <w:r>
        <w:t>effective tax rate is becoming 50% At</w:t>
      </w:r>
    </w:p>
    <w:p>
      <w:r>
        <w:rPr>
          <w:b/>
        </w:rPr>
        <w:t xml:space="preserve">[01:12:51] </w:t>
      </w:r>
      <w:r>
        <w:t>least on your income tax then plus</w:t>
      </w:r>
    </w:p>
    <w:p>
      <w:r>
        <w:rPr>
          <w:b/>
        </w:rPr>
        <w:t xml:space="preserve">[01:12:53] </w:t>
      </w:r>
      <w:r>
        <w:t>obviously national insurance and all the</w:t>
      </w:r>
    </w:p>
    <w:p>
      <w:r>
        <w:rPr>
          <w:b/>
        </w:rPr>
        <w:t xml:space="preserve">[01:12:54] </w:t>
      </w:r>
      <w:r>
        <w:t>other bits and pieces And he said that</w:t>
      </w:r>
    </w:p>
    <w:p>
      <w:r>
        <w:rPr>
          <w:b/>
        </w:rPr>
        <w:t xml:space="preserve">[01:12:56] </w:t>
      </w:r>
      <w:r>
        <w:t>the whole idea is like if you look at</w:t>
      </w:r>
    </w:p>
    <w:p>
      <w:r>
        <w:rPr>
          <w:b/>
        </w:rPr>
        <w:t xml:space="preserve">[01:12:57] </w:t>
      </w:r>
      <w:r>
        <w:t>economies that lose their middle class</w:t>
      </w:r>
    </w:p>
    <w:p>
      <w:r>
        <w:rPr>
          <w:b/>
        </w:rPr>
        <w:t xml:space="preserve">[01:13:00] </w:t>
      </w:r>
      <w:r>
        <w:t>and you have this big division between</w:t>
      </w:r>
    </w:p>
    <w:p>
      <w:r>
        <w:rPr>
          <w:b/>
        </w:rPr>
        <w:t xml:space="preserve">[01:13:02] </w:t>
      </w:r>
      <w:r>
        <w:t>guys that making lots of money at the</w:t>
      </w:r>
    </w:p>
    <w:p>
      <w:r>
        <w:rPr>
          <w:b/>
        </w:rPr>
        <w:t xml:space="preserve">[01:13:03] </w:t>
      </w:r>
      <w:r>
        <w:t>top and their wealth basically</w:t>
      </w:r>
    </w:p>
    <w:p>
      <w:r>
        <w:rPr>
          <w:b/>
        </w:rPr>
        <w:t xml:space="preserve">[01:13:04] </w:t>
      </w:r>
      <w:r>
        <w:t>accumulates because of lack of interest</w:t>
      </w:r>
    </w:p>
    <w:p>
      <w:r>
        <w:rPr>
          <w:b/>
        </w:rPr>
        <w:t xml:space="preserve">[01:13:06] </w:t>
      </w:r>
      <w:r>
        <w:t>and then people who fall towards the</w:t>
      </w:r>
    </w:p>
    <w:p>
      <w:r>
        <w:rPr>
          <w:b/>
        </w:rPr>
        <w:t xml:space="preserve">[01:13:08] </w:t>
      </w:r>
      <w:r>
        <w:t>lower end of the socioeconomic ladder um</w:t>
      </w:r>
    </w:p>
    <w:p>
      <w:r>
        <w:rPr>
          <w:b/>
        </w:rPr>
        <w:t xml:space="preserve">[01:13:10] </w:t>
      </w:r>
      <w:r>
        <w:t>you have more inequal and you it's his</w:t>
      </w:r>
    </w:p>
    <w:p>
      <w:r>
        <w:rPr>
          <w:b/>
        </w:rPr>
        <w:t xml:space="preserve">[01:13:13] </w:t>
      </w:r>
      <w:r>
        <w:t>view and his philosophy that we're on a</w:t>
      </w:r>
    </w:p>
    <w:p>
      <w:r>
        <w:rPr>
          <w:b/>
        </w:rPr>
        <w:t xml:space="preserve">[01:13:14] </w:t>
      </w:r>
      <w:r>
        <w:t>one-way track to I don't want to mis</w:t>
      </w:r>
    </w:p>
    <w:p>
      <w:r>
        <w:rPr>
          <w:b/>
        </w:rPr>
        <w:t xml:space="preserve">[01:13:16] </w:t>
      </w:r>
      <w:r>
        <w:t>misrepresent what he's saying but my</w:t>
      </w:r>
    </w:p>
    <w:p>
      <w:r>
        <w:rPr>
          <w:b/>
        </w:rPr>
        <w:t xml:space="preserve">[01:13:17] </w:t>
      </w:r>
      <w:r>
        <w:t>understanding is that's the direction</w:t>
      </w:r>
    </w:p>
    <w:p>
      <w:r>
        <w:rPr>
          <w:b/>
        </w:rPr>
        <w:t xml:space="preserve">[01:13:18] </w:t>
      </w:r>
      <w:r>
        <w:t>trouble heading on which I thought was</w:t>
      </w:r>
    </w:p>
    <w:p>
      <w:r>
        <w:rPr>
          <w:b/>
        </w:rPr>
        <w:t xml:space="preserve">[01:13:20] </w:t>
      </w:r>
      <w:r>
        <w:t>really interesting actually about how</w:t>
      </w:r>
    </w:p>
    <w:p>
      <w:r>
        <w:rPr>
          <w:b/>
        </w:rPr>
        <w:t xml:space="preserve">[01:13:22] </w:t>
      </w:r>
      <w:r>
        <w:t>that works and it's like my view looking</w:t>
      </w:r>
    </w:p>
    <w:p>
      <w:r>
        <w:rPr>
          <w:b/>
        </w:rPr>
        <w:t xml:space="preserve">[01:13:24] </w:t>
      </w:r>
      <w:r>
        <w:t>at the UK I'm just seeing these negative</w:t>
      </w:r>
    </w:p>
    <w:p>
      <w:r>
        <w:rPr>
          <w:b/>
        </w:rPr>
        <w:t xml:space="preserve">[01:13:27] </w:t>
      </w:r>
      <w:r>
        <w:t>trends everywhere that I look and I</w:t>
      </w:r>
    </w:p>
    <w:p>
      <w:r>
        <w:rPr>
          <w:b/>
        </w:rPr>
        <w:t xml:space="preserve">[01:13:30] </w:t>
      </w:r>
      <w:r>
        <w:t>think it's at the point where like I</w:t>
      </w:r>
    </w:p>
    <w:p>
      <w:r>
        <w:rPr>
          <w:b/>
        </w:rPr>
        <w:t xml:space="preserve">[01:13:31] </w:t>
      </w:r>
      <w:r>
        <w:t>can't you just can't avoid it anymore</w:t>
      </w:r>
    </w:p>
    <w:p>
      <w:r>
        <w:rPr>
          <w:b/>
        </w:rPr>
        <w:t xml:space="preserve">[01:13:33] </w:t>
      </w:r>
      <w:r>
        <w:t>it's just that just seems the direction</w:t>
      </w:r>
    </w:p>
    <w:p>
      <w:r>
        <w:rPr>
          <w:b/>
        </w:rPr>
        <w:t xml:space="preserve">[01:13:34] </w:t>
      </w:r>
      <w:r>
        <w:t>that we're heading in yeah but what</w:t>
      </w:r>
    </w:p>
    <w:p>
      <w:r>
        <w:rPr>
          <w:b/>
        </w:rPr>
        <w:t xml:space="preserve">[01:13:36] </w:t>
      </w:r>
      <w:r>
        <w:t>caused those negative trends is the</w:t>
      </w:r>
    </w:p>
    <w:p>
      <w:r>
        <w:rPr>
          <w:b/>
        </w:rPr>
        <w:t xml:space="preserve">[01:13:38] </w:t>
      </w:r>
      <w:r>
        <w:t>government is the decision decisions</w:t>
      </w:r>
    </w:p>
    <w:p>
      <w:r>
        <w:rPr>
          <w:b/>
        </w:rPr>
        <w:t xml:space="preserve">[01:13:41] </w:t>
      </w:r>
      <w:r>
        <w:t>made by the leaders and what is Gary</w:t>
      </w:r>
    </w:p>
    <w:p>
      <w:r>
        <w:rPr>
          <w:b/>
        </w:rPr>
        <w:t xml:space="preserve">[01:13:42] </w:t>
      </w:r>
      <w:r>
        <w:t>advocating for more taxes The guy in my</w:t>
      </w:r>
    </w:p>
    <w:p>
      <w:r>
        <w:rPr>
          <w:b/>
        </w:rPr>
        <w:t xml:space="preserve">[01:13:45] </w:t>
      </w:r>
      <w:r>
        <w:t>opinion is a complete [ __ ] like</w:t>
      </w:r>
    </w:p>
    <w:p>
      <w:r>
        <w:rPr>
          <w:b/>
        </w:rPr>
        <w:t xml:space="preserve">[01:13:47] </w:t>
      </w:r>
      <w:r>
        <w:t>respectfully I don't know if you can say</w:t>
      </w:r>
    </w:p>
    <w:p>
      <w:r>
        <w:rPr>
          <w:b/>
        </w:rPr>
        <w:t xml:space="preserve">[01:13:50] </w:t>
      </w:r>
      <w:r>
        <w:t>it respectfully but like how is more</w:t>
      </w:r>
    </w:p>
    <w:p>
      <w:r>
        <w:rPr>
          <w:b/>
        </w:rPr>
        <w:t xml:space="preserve">[01:13:52] </w:t>
      </w:r>
      <w:r>
        <w:t>taxes going to solve this more money to</w:t>
      </w:r>
    </w:p>
    <w:p>
      <w:r>
        <w:rPr>
          <w:b/>
        </w:rPr>
        <w:t xml:space="preserve">[01:13:54] </w:t>
      </w:r>
      <w:r>
        <w:t>the people who are corrupt who are</w:t>
      </w:r>
    </w:p>
    <w:p>
      <w:r>
        <w:rPr>
          <w:b/>
        </w:rPr>
        <w:t xml:space="preserve">[01:13:55] </w:t>
      </w:r>
      <w:r>
        <w:t>making the bad decisions The only way to</w:t>
      </w:r>
    </w:p>
    <w:p>
      <w:r>
        <w:rPr>
          <w:b/>
        </w:rPr>
        <w:t xml:space="preserve">[01:13:57] </w:t>
      </w:r>
      <w:r>
        <w:t>solve this is to abolish the entire</w:t>
      </w:r>
    </w:p>
    <w:p>
      <w:r>
        <w:rPr>
          <w:b/>
        </w:rPr>
        <w:t xml:space="preserve">[01:13:59] </w:t>
      </w:r>
      <w:r>
        <w:t>system All the people that caused this</w:t>
      </w:r>
    </w:p>
    <w:p>
      <w:r>
        <w:rPr>
          <w:b/>
        </w:rPr>
        <w:t xml:space="preserve">[01:14:01] </w:t>
      </w:r>
      <w:r>
        <w:t>downfall of UK which not that long ago</w:t>
      </w:r>
    </w:p>
    <w:p>
      <w:r>
        <w:rPr>
          <w:b/>
        </w:rPr>
        <w:t xml:space="preserve">[01:14:04] </w:t>
      </w:r>
      <w:r>
        <w:t>150 years ago was the greatest nation in</w:t>
      </w:r>
    </w:p>
    <w:p>
      <w:r>
        <w:rPr>
          <w:b/>
        </w:rPr>
        <w:t xml:space="preserve">[01:14:06] </w:t>
      </w:r>
      <w:r>
        <w:t>the world I mean the British Empire was</w:t>
      </w:r>
    </w:p>
    <w:p>
      <w:r>
        <w:rPr>
          <w:b/>
        </w:rPr>
        <w:t xml:space="preserve">[01:14:08] </w:t>
      </w:r>
      <w:r>
        <w:t>half the world actually Yeah Yeah The</w:t>
      </w:r>
    </w:p>
    <w:p>
      <w:r>
        <w:rPr>
          <w:b/>
        </w:rPr>
        <w:t xml:space="preserve">[01:14:09] </w:t>
      </w:r>
      <w:r>
        <w:t>British Empire was crazy right and now</w:t>
      </w:r>
    </w:p>
    <w:p>
      <w:r>
        <w:rPr>
          <w:b/>
        </w:rPr>
        <w:t xml:space="preserve">[01:14:11] </w:t>
      </w:r>
      <w:r>
        <w:t>like UK is literally on one of the worst</w:t>
      </w:r>
    </w:p>
    <w:p>
      <w:r>
        <w:rPr>
          <w:b/>
        </w:rPr>
        <w:t xml:space="preserve">[01:14:13] </w:t>
      </w:r>
      <w:r>
        <w:t>trajectories of all countries in the</w:t>
      </w:r>
    </w:p>
    <w:p>
      <w:r>
        <w:rPr>
          <w:b/>
        </w:rPr>
        <w:t xml:space="preserve">[01:14:16] </w:t>
      </w:r>
      <w:r>
        <w:t>world So those people that caused it</w:t>
      </w:r>
    </w:p>
    <w:p>
      <w:r>
        <w:rPr>
          <w:b/>
        </w:rPr>
        <w:t xml:space="preserve">[01:14:18] </w:t>
      </w:r>
      <w:r>
        <w:t>should be like publicly hanged They</w:t>
      </w:r>
    </w:p>
    <w:p>
      <w:r>
        <w:rPr>
          <w:b/>
        </w:rPr>
        <w:t xml:space="preserve">[01:14:21] </w:t>
      </w:r>
      <w:r>
        <w:t>shouldn't get more money They like more</w:t>
      </w:r>
    </w:p>
    <w:p>
      <w:r>
        <w:rPr>
          <w:b/>
        </w:rPr>
        <w:t xml:space="preserve">[01:14:23] </w:t>
      </w:r>
      <w:r>
        <w:t>money is only going to affect the the</w:t>
      </w:r>
    </w:p>
    <w:p>
      <w:r>
        <w:rPr>
          <w:b/>
        </w:rPr>
        <w:t xml:space="preserve">[01:14:25] </w:t>
      </w:r>
      <w:r>
        <w:t>lower people like the the working- class</w:t>
      </w:r>
    </w:p>
    <w:p>
      <w:r>
        <w:rPr>
          <w:b/>
        </w:rPr>
        <w:t xml:space="preserve">[01:14:27] </w:t>
      </w:r>
      <w:r>
        <w:t>people Millionaires as you said the</w:t>
      </w:r>
    </w:p>
    <w:p>
      <w:r>
        <w:rPr>
          <w:b/>
        </w:rPr>
        <w:t xml:space="preserve">[01:14:29] </w:t>
      </w:r>
      <w:r>
        <w:t>statistics show it move abroad You</w:t>
      </w:r>
    </w:p>
    <w:p>
      <w:r>
        <w:rPr>
          <w:b/>
        </w:rPr>
        <w:t xml:space="preserve">[01:14:31] </w:t>
      </w:r>
      <w:r>
        <w:t>cannot tax a billionaire He will set up</w:t>
      </w:r>
    </w:p>
    <w:p>
      <w:r>
        <w:rPr>
          <w:b/>
        </w:rPr>
        <w:t xml:space="preserve">[01:14:33] </w:t>
      </w:r>
      <w:r>
        <w:t>his company in you know Hong Kong or</w:t>
      </w:r>
    </w:p>
    <w:p>
      <w:r>
        <w:rPr>
          <w:b/>
        </w:rPr>
        <w:t xml:space="preserve">[01:14:35] </w:t>
      </w:r>
      <w:r>
        <w:t>Marsh Islands blah blah blah this and</w:t>
      </w:r>
    </w:p>
    <w:p>
      <w:r>
        <w:rPr>
          <w:b/>
        </w:rPr>
        <w:t xml:space="preserve">[01:14:37] </w:t>
      </w:r>
      <w:r>
        <w:t>that he will optimize tax will optimize</w:t>
      </w:r>
    </w:p>
    <w:p>
      <w:r>
        <w:rPr>
          <w:b/>
        </w:rPr>
        <w:t xml:space="preserve">[01:14:38] </w:t>
      </w:r>
      <w:r>
        <w:t>boom you can only tax the workingclass</w:t>
      </w:r>
    </w:p>
    <w:p>
      <w:r>
        <w:rPr>
          <w:b/>
        </w:rPr>
        <w:t xml:space="preserve">[01:14:40] </w:t>
      </w:r>
      <w:r>
        <w:t>man so increasing taxes absolutely</w:t>
      </w:r>
    </w:p>
    <w:p>
      <w:r>
        <w:rPr>
          <w:b/>
        </w:rPr>
        <w:t xml:space="preserve">[01:14:43] </w:t>
      </w:r>
      <w:r>
        <w:t>idiotic idea I don't think there's more</w:t>
      </w:r>
    </w:p>
    <w:p>
      <w:r>
        <w:rPr>
          <w:b/>
        </w:rPr>
        <w:t xml:space="preserve">[01:14:45] </w:t>
      </w:r>
      <w:r>
        <w:t>idiotic ideas than that and uh yeah</w:t>
      </w:r>
    </w:p>
    <w:p>
      <w:r>
        <w:rPr>
          <w:b/>
        </w:rPr>
        <w:t xml:space="preserve">[01:14:47] </w:t>
      </w:r>
      <w:r>
        <w:t>you're just destroying the people that</w:t>
      </w:r>
    </w:p>
    <w:p>
      <w:r>
        <w:rPr>
          <w:b/>
        </w:rPr>
        <w:t xml:space="preserve">[01:14:49] </w:t>
      </w:r>
      <w:r>
        <w:t>are already like struggling I I think</w:t>
      </w:r>
    </w:p>
    <w:p>
      <w:r>
        <w:rPr>
          <w:b/>
        </w:rPr>
        <w:t xml:space="preserve">[01:14:51] </w:t>
      </w:r>
      <w:r>
        <w:t>yeah I'm not sure if he even advocates</w:t>
      </w:r>
    </w:p>
    <w:p>
      <w:r>
        <w:rPr>
          <w:b/>
        </w:rPr>
        <w:t xml:space="preserve">[01:14:53] </w:t>
      </w:r>
      <w:r>
        <w:t>for um more taxing I think his</w:t>
      </w:r>
    </w:p>
    <w:p>
      <w:r>
        <w:rPr>
          <w:b/>
        </w:rPr>
        <w:t xml:space="preserve">[01:14:56] </w:t>
      </w:r>
      <w:r>
        <w:t>perspective is and I'm not saying this</w:t>
      </w:r>
    </w:p>
    <w:p>
      <w:r>
        <w:rPr>
          <w:b/>
        </w:rPr>
        <w:t xml:space="preserve">[01:14:58] </w:t>
      </w:r>
      <w:r>
        <w:t>is right or wrong but the idea of like</w:t>
      </w:r>
    </w:p>
    <w:p>
      <w:r>
        <w:rPr>
          <w:b/>
        </w:rPr>
        <w:t xml:space="preserve">[01:15:00] </w:t>
      </w:r>
      <w:r>
        <w:t>um extreme he wants to um I as I</w:t>
      </w:r>
    </w:p>
    <w:p>
      <w:r>
        <w:rPr>
          <w:b/>
        </w:rPr>
        <w:t xml:space="preserve">[01:15:04] </w:t>
      </w:r>
      <w:r>
        <w:t>understand it the philosophy is that you</w:t>
      </w:r>
    </w:p>
    <w:p>
      <w:r>
        <w:rPr>
          <w:b/>
        </w:rPr>
        <w:t xml:space="preserve">[01:15:05] </w:t>
      </w:r>
      <w:r>
        <w:t>take money from extreme wealth not on</w:t>
      </w:r>
    </w:p>
    <w:p>
      <w:r>
        <w:rPr>
          <w:b/>
        </w:rPr>
        <w:t xml:space="preserve">[01:15:07] </w:t>
      </w:r>
      <w:r>
        <w:t>earned income by the wealth This is</w:t>
      </w:r>
    </w:p>
    <w:p>
      <w:r>
        <w:rPr>
          <w:b/>
        </w:rPr>
        <w:t xml:space="preserve">[01:15:10] </w:t>
      </w:r>
      <w:r>
        <w:t>ridiculous Yeah Well it's actually like</w:t>
      </w:r>
    </w:p>
    <w:p>
      <w:r>
        <w:rPr>
          <w:b/>
        </w:rPr>
        <w:t xml:space="preserve">[01:15:11] </w:t>
      </w:r>
      <w:r>
        <w:t>the UK now is looking at um exit tax</w:t>
      </w:r>
    </w:p>
    <w:p>
      <w:r>
        <w:rPr>
          <w:b/>
        </w:rPr>
        <w:t xml:space="preserve">[01:15:15] </w:t>
      </w:r>
      <w:r>
        <w:t>Canada has has it It's disgusting You</w:t>
      </w:r>
    </w:p>
    <w:p>
      <w:r>
        <w:rPr>
          <w:b/>
        </w:rPr>
        <w:t xml:space="preserve">[01:15:17] </w:t>
      </w:r>
      <w:r>
        <w:t>want to leave they they take it And it's</w:t>
      </w:r>
    </w:p>
    <w:p>
      <w:r>
        <w:rPr>
          <w:b/>
        </w:rPr>
        <w:t xml:space="preserve">[01:15:19] </w:t>
      </w:r>
      <w:r>
        <w:t>weird cuz you are right People who</w:t>
      </w:r>
    </w:p>
    <w:p>
      <w:r>
        <w:rPr>
          <w:b/>
        </w:rPr>
        <w:t xml:space="preserve">[01:15:21] </w:t>
      </w:r>
      <w:r>
        <w:t>people who get to a point of like a</w:t>
      </w:r>
    </w:p>
    <w:p>
      <w:r>
        <w:rPr>
          <w:b/>
        </w:rPr>
        <w:t xml:space="preserve">[01:15:24] </w:t>
      </w:r>
      <w:r>
        <w:t>significant wealth can avoid it anyway</w:t>
      </w:r>
    </w:p>
    <w:p>
      <w:r>
        <w:rPr>
          <w:b/>
        </w:rPr>
        <w:t xml:space="preserve">[01:15:26] </w:t>
      </w:r>
      <w:r>
        <w:t>Yeah So you're not like you want you</w:t>
      </w:r>
    </w:p>
    <w:p>
      <w:r>
        <w:rPr>
          <w:b/>
        </w:rPr>
        <w:t xml:space="preserve">[01:15:29] </w:t>
      </w:r>
      <w:r>
        <w:t>can't tax your way to a prosperous</w:t>
      </w:r>
    </w:p>
    <w:p>
      <w:r>
        <w:rPr>
          <w:b/>
        </w:rPr>
        <w:t xml:space="preserve">[01:15:30] </w:t>
      </w:r>
      <w:r>
        <w:t>economy I really believe that Like I</w:t>
      </w:r>
    </w:p>
    <w:p>
      <w:r>
        <w:rPr>
          <w:b/>
        </w:rPr>
        <w:t xml:space="preserve">[01:15:32] </w:t>
      </w:r>
      <w:r>
        <w:t>think you've got to drop the taxes to</w:t>
      </w:r>
    </w:p>
    <w:p>
      <w:r>
        <w:rPr>
          <w:b/>
        </w:rPr>
        <w:t xml:space="preserve">[01:15:33] </w:t>
      </w:r>
      <w:r>
        <w:t>encourage growth It's like it's like</w:t>
      </w:r>
    </w:p>
    <w:p>
      <w:r>
        <w:rPr>
          <w:b/>
        </w:rPr>
        <w:t xml:space="preserve">[01:15:35] </w:t>
      </w:r>
      <w:r>
        <w:t>you're reaping the fields sometimes Just</w:t>
      </w:r>
    </w:p>
    <w:p>
      <w:r>
        <w:rPr>
          <w:b/>
        </w:rPr>
        <w:t xml:space="preserve">[01:15:36] </w:t>
      </w:r>
      <w:r>
        <w:t>got to let water it let it grow let the</w:t>
      </w:r>
    </w:p>
    <w:p>
      <w:r>
        <w:rPr>
          <w:b/>
        </w:rPr>
        <w:t xml:space="preserve">[01:15:38] </w:t>
      </w:r>
      <w:r>
        <w:t>people come and they will spend more as</w:t>
      </w:r>
    </w:p>
    <w:p>
      <w:r>
        <w:rPr>
          <w:b/>
        </w:rPr>
        <w:t xml:space="preserve">[01:15:40] </w:t>
      </w:r>
      <w:r>
        <w:t>a result of that 50% is absolutely</w:t>
      </w:r>
    </w:p>
    <w:p>
      <w:r>
        <w:rPr>
          <w:b/>
        </w:rPr>
        <w:t xml:space="preserve">[01:15:42] </w:t>
      </w:r>
      <w:r>
        <w:t>disgusting man Like half of your life if</w:t>
      </w:r>
    </w:p>
    <w:p>
      <w:r>
        <w:rPr>
          <w:b/>
        </w:rPr>
        <w:t xml:space="preserve">[01:15:45] </w:t>
      </w:r>
      <w:r>
        <w:t>you put it like if you work every day</w:t>
      </w:r>
    </w:p>
    <w:p>
      <w:r>
        <w:rPr>
          <w:b/>
        </w:rPr>
        <w:t xml:space="preserve">[01:15:46] </w:t>
      </w:r>
      <w:r>
        <w:t>that's 180 days stolen by the government</w:t>
      </w:r>
    </w:p>
    <w:p>
      <w:r>
        <w:rPr>
          <w:b/>
        </w:rPr>
        <w:t xml:space="preserve">[01:15:50] </w:t>
      </w:r>
      <w:r>
        <w:t>each year And it's worse than that It's</w:t>
      </w:r>
    </w:p>
    <w:p>
      <w:r>
        <w:rPr>
          <w:b/>
        </w:rPr>
        <w:t xml:space="preserve">[01:15:51] </w:t>
      </w:r>
      <w:r>
        <w:t>worse than that because on top of that</w:t>
      </w:r>
    </w:p>
    <w:p>
      <w:r>
        <w:rPr>
          <w:b/>
        </w:rPr>
        <w:t xml:space="preserve">[01:15:53] </w:t>
      </w:r>
      <w:r>
        <w:t>you've also then got national insurance</w:t>
      </w:r>
    </w:p>
    <w:p>
      <w:r>
        <w:rPr>
          <w:b/>
        </w:rPr>
        <w:t xml:space="preserve">[01:15:54] </w:t>
      </w:r>
      <w:r>
        <w:t>Then you've got 20% on every item you</w:t>
      </w:r>
    </w:p>
    <w:p>
      <w:r>
        <w:rPr>
          <w:b/>
        </w:rPr>
        <w:t xml:space="preserve">[01:15:57] </w:t>
      </w:r>
      <w:r>
        <w:t>purchase Then when you buy a house</w:t>
      </w:r>
    </w:p>
    <w:p>
      <w:r>
        <w:rPr>
          <w:b/>
        </w:rPr>
        <w:t xml:space="preserve">[01:15:58] </w:t>
      </w:r>
      <w:r>
        <w:t>you're taxed Then when you die it's</w:t>
      </w:r>
    </w:p>
    <w:p>
      <w:r>
        <w:rPr>
          <w:b/>
        </w:rPr>
        <w:t xml:space="preserve">[01:16:00] </w:t>
      </w:r>
      <w:r>
        <w:t>taxed When you're stamp taxed it's like</w:t>
      </w:r>
    </w:p>
    <w:p>
      <w:r>
        <w:rPr>
          <w:b/>
        </w:rPr>
        <w:t xml:space="preserve">[01:16:02] </w:t>
      </w:r>
      <w:r>
        <w:t>your effective rate I think there is a</w:t>
      </w:r>
    </w:p>
    <w:p>
      <w:r>
        <w:rPr>
          <w:b/>
        </w:rPr>
        <w:t xml:space="preserve">[01:16:04] </w:t>
      </w:r>
      <w:r>
        <w:t>number I'll try and find it I think it's</w:t>
      </w:r>
    </w:p>
    <w:p>
      <w:r>
        <w:rPr>
          <w:b/>
        </w:rPr>
        <w:t xml:space="preserve">[01:16:05] </w:t>
      </w:r>
      <w:r>
        <w:t>like high 60% I'm going to find out the</w:t>
      </w:r>
    </w:p>
    <w:p>
      <w:r>
        <w:rPr>
          <w:b/>
        </w:rPr>
        <w:t xml:space="preserve">[01:16:07] </w:t>
      </w:r>
      <w:r>
        <w:t>effect of tax rates I'd be really</w:t>
      </w:r>
    </w:p>
    <w:p>
      <w:r>
        <w:rPr>
          <w:b/>
        </w:rPr>
        <w:t xml:space="preserve">[01:16:08] </w:t>
      </w:r>
      <w:r>
        <w:t>curious about that But it's even worse</w:t>
      </w:r>
    </w:p>
    <w:p>
      <w:r>
        <w:rPr>
          <w:b/>
        </w:rPr>
        <w:t xml:space="preserve">[01:16:10] </w:t>
      </w:r>
      <w:r>
        <w:t>than that because then you look at where</w:t>
      </w:r>
    </w:p>
    <w:p>
      <w:r>
        <w:rPr>
          <w:b/>
        </w:rPr>
        <w:t xml:space="preserve">[01:16:12] </w:t>
      </w:r>
      <w:r>
        <w:t>the money is going Ireland is a great</w:t>
      </w:r>
    </w:p>
    <w:p>
      <w:r>
        <w:rPr>
          <w:b/>
        </w:rPr>
        <w:t xml:space="preserve">[01:16:14] </w:t>
      </w:r>
      <w:r>
        <w:t>example right in Ireland what they're</w:t>
      </w:r>
    </w:p>
    <w:p>
      <w:r>
        <w:rPr>
          <w:b/>
        </w:rPr>
        <w:t xml:space="preserve">[01:16:16] </w:t>
      </w:r>
      <w:r>
        <w:t>paying for is like they're paying for</w:t>
      </w:r>
    </w:p>
    <w:p>
      <w:r>
        <w:rPr>
          <w:b/>
        </w:rPr>
        <w:t xml:space="preserve">[01:16:19] </w:t>
      </w:r>
      <w:r>
        <w:t>people to go to these like poor</w:t>
      </w:r>
    </w:p>
    <w:p>
      <w:r>
        <w:rPr>
          <w:b/>
        </w:rPr>
        <w:t xml:space="preserve">[01:16:21] </w:t>
      </w:r>
      <w:r>
        <w:t>countries like like Jordan you know</w:t>
      </w:r>
    </w:p>
    <w:p>
      <w:r>
        <w:rPr>
          <w:b/>
        </w:rPr>
        <w:t xml:space="preserve">[01:16:22] </w:t>
      </w:r>
      <w:r>
        <w:t>Syria and stuff like that to find people</w:t>
      </w:r>
    </w:p>
    <w:p>
      <w:r>
        <w:rPr>
          <w:b/>
        </w:rPr>
        <w:t xml:space="preserve">[01:16:25] </w:t>
      </w:r>
      <w:r>
        <w:t>to move to Ireland Really wow So your</w:t>
      </w:r>
    </w:p>
    <w:p>
      <w:r>
        <w:rPr>
          <w:b/>
        </w:rPr>
        <w:t xml:space="preserve">[01:16:27] </w:t>
      </w:r>
      <w:r>
        <w:t>taxes if you're Irish citizen are going</w:t>
      </w:r>
    </w:p>
    <w:p>
      <w:r>
        <w:rPr>
          <w:b/>
        </w:rPr>
        <w:t xml:space="preserve">[01:16:29] </w:t>
      </w:r>
      <w:r>
        <w:t>towards finding funding the government</w:t>
      </w:r>
    </w:p>
    <w:p>
      <w:r>
        <w:rPr>
          <w:b/>
        </w:rPr>
        <w:t xml:space="preserve">[01:16:31] </w:t>
      </w:r>
      <w:r>
        <w:t>which pays for like scouts They go to</w:t>
      </w:r>
    </w:p>
    <w:p>
      <w:r>
        <w:rPr>
          <w:b/>
        </w:rPr>
        <w:t xml:space="preserve">[01:16:34] </w:t>
      </w:r>
      <w:r>
        <w:t>countries and they try to convince them</w:t>
      </w:r>
    </w:p>
    <w:p>
      <w:r>
        <w:rPr>
          <w:b/>
        </w:rPr>
        <w:t xml:space="preserve">[01:16:35] </w:t>
      </w:r>
      <w:r>
        <w:t>to come to Ireland So it's not just like</w:t>
      </w:r>
    </w:p>
    <w:p>
      <w:r>
        <w:rPr>
          <w:b/>
        </w:rPr>
        <w:t xml:space="preserve">[01:16:37] </w:t>
      </w:r>
      <w:r>
        <w:t>immigrants that want to move there</w:t>
      </w:r>
    </w:p>
    <w:p>
      <w:r>
        <w:rPr>
          <w:b/>
        </w:rPr>
        <w:t xml:space="preserve">[01:16:38] </w:t>
      </w:r>
      <w:r>
        <w:t>There's literally people paid by the</w:t>
      </w:r>
    </w:p>
    <w:p>
      <w:r>
        <w:rPr>
          <w:b/>
        </w:rPr>
        <w:t xml:space="preserve">[01:16:41] </w:t>
      </w:r>
      <w:r>
        <w:t>government that go into these third</w:t>
      </w:r>
    </w:p>
    <w:p>
      <w:r>
        <w:rPr>
          <w:b/>
        </w:rPr>
        <w:t xml:space="preserve">[01:16:42] </w:t>
      </w:r>
      <w:r>
        <w:t>world countries to convince people to</w:t>
      </w:r>
    </w:p>
    <w:p>
      <w:r>
        <w:rPr>
          <w:b/>
        </w:rPr>
        <w:t xml:space="preserve">[01:16:44] </w:t>
      </w:r>
      <w:r>
        <w:t>move to Ireland And this is where the</w:t>
      </w:r>
    </w:p>
    <w:p>
      <w:r>
        <w:rPr>
          <w:b/>
        </w:rPr>
        <w:t xml:space="preserve">[01:16:46] </w:t>
      </w:r>
      <w:r>
        <w:t>taxes go What what's the rational doing</w:t>
      </w:r>
    </w:p>
    <w:p>
      <w:r>
        <w:rPr>
          <w:b/>
        </w:rPr>
        <w:t xml:space="preserve">[01:16:48] </w:t>
      </w:r>
      <w:r>
        <w:t>that do you think there's no rational</w:t>
      </w:r>
    </w:p>
    <w:p>
      <w:r>
        <w:rPr>
          <w:b/>
        </w:rPr>
        <w:t xml:space="preserve">[01:16:50] </w:t>
      </w:r>
      <w:r>
        <w:t>It's just destroying society I mean</w:t>
      </w:r>
    </w:p>
    <w:p>
      <w:r>
        <w:rPr>
          <w:b/>
        </w:rPr>
        <w:t xml:space="preserve">[01:16:51] </w:t>
      </w:r>
      <w:r>
        <w:t>obviously they they will try to say like</w:t>
      </w:r>
    </w:p>
    <w:p>
      <w:r>
        <w:rPr>
          <w:b/>
        </w:rPr>
        <w:t xml:space="preserve">[01:16:53] </w:t>
      </w:r>
      <w:r>
        <w:t>oh you know we're boosting the workforce</w:t>
      </w:r>
    </w:p>
    <w:p>
      <w:r>
        <w:rPr>
          <w:b/>
        </w:rPr>
        <w:t xml:space="preserve">[01:16:55] </w:t>
      </w:r>
      <w:r>
        <w:t>We're you know blah blah blah They try</w:t>
      </w:r>
    </w:p>
    <w:p>
      <w:r>
        <w:rPr>
          <w:b/>
        </w:rPr>
        <w:t xml:space="preserve">[01:16:57] </w:t>
      </w:r>
      <w:r>
        <w:t>to make it but you know let's be honest</w:t>
      </w:r>
    </w:p>
    <w:p>
      <w:r>
        <w:rPr>
          <w:b/>
        </w:rPr>
        <w:t xml:space="preserve">[01:16:59] </w:t>
      </w:r>
      <w:r>
        <w:t>we know what the outcome is going to be</w:t>
      </w:r>
    </w:p>
    <w:p>
      <w:r>
        <w:rPr>
          <w:b/>
        </w:rPr>
        <w:t xml:space="preserve">[01:17:00] </w:t>
      </w:r>
      <w:r>
        <w:t>The outcome is absolutely destructive</w:t>
      </w:r>
    </w:p>
    <w:p>
      <w:r>
        <w:rPr>
          <w:b/>
        </w:rPr>
        <w:t xml:space="preserve">[01:17:02] </w:t>
      </w:r>
      <w:r>
        <w:t>Yeah I mean I guess that's why lots of</w:t>
      </w:r>
    </w:p>
    <w:p>
      <w:r>
        <w:rPr>
          <w:b/>
        </w:rPr>
        <w:t xml:space="preserve">[01:17:03] </w:t>
      </w:r>
      <w:r>
        <w:t>people now are looking at Dubai or</w:t>
      </w:r>
    </w:p>
    <w:p>
      <w:r>
        <w:rPr>
          <w:b/>
        </w:rPr>
        <w:t xml:space="preserve">[01:17:07] </w:t>
      </w:r>
      <w:r>
        <w:t>Cyprus or these other locations But the</w:t>
      </w:r>
    </w:p>
    <w:p>
      <w:r>
        <w:rPr>
          <w:b/>
        </w:rPr>
        <w:t xml:space="preserve">[01:17:09] </w:t>
      </w:r>
      <w:r>
        <w:t>interesting part about Dubai is it's one</w:t>
      </w:r>
    </w:p>
    <w:p>
      <w:r>
        <w:rPr>
          <w:b/>
        </w:rPr>
        <w:t xml:space="preserve">[01:17:11] </w:t>
      </w:r>
      <w:r>
        <w:t>of the most multicultural places in the</w:t>
      </w:r>
    </w:p>
    <w:p>
      <w:r>
        <w:rPr>
          <w:b/>
        </w:rPr>
        <w:t xml:space="preserve">[01:17:13] </w:t>
      </w:r>
      <w:r>
        <w:t>world right there's people from</w:t>
      </w:r>
    </w:p>
    <w:p>
      <w:r>
        <w:rPr>
          <w:b/>
        </w:rPr>
        <w:t xml:space="preserve">[01:17:14] </w:t>
      </w:r>
      <w:r>
        <w:t>everywhere India Pakistan Bangladesh</w:t>
      </w:r>
    </w:p>
    <w:p>
      <w:r>
        <w:rPr>
          <w:b/>
        </w:rPr>
        <w:t xml:space="preserve">[01:17:17] </w:t>
      </w:r>
      <w:r>
        <w:t>Canada United States Europe but it's</w:t>
      </w:r>
    </w:p>
    <w:p>
      <w:r>
        <w:rPr>
          <w:b/>
        </w:rPr>
        <w:t xml:space="preserve">[01:17:19] </w:t>
      </w:r>
      <w:r>
        <w:t>safe Why i thought about this right not</w:t>
      </w:r>
    </w:p>
    <w:p>
      <w:r>
        <w:rPr>
          <w:b/>
        </w:rPr>
        <w:t xml:space="preserve">[01:17:21] </w:t>
      </w:r>
      <w:r>
        <w:t>only are they trying to attract all the</w:t>
      </w:r>
    </w:p>
    <w:p>
      <w:r>
        <w:rPr>
          <w:b/>
        </w:rPr>
        <w:t xml:space="preserve">[01:17:23] </w:t>
      </w:r>
      <w:r>
        <w:t>entrepreneurs all the people who create</w:t>
      </w:r>
    </w:p>
    <w:p>
      <w:r>
        <w:rPr>
          <w:b/>
        </w:rPr>
        <w:t xml:space="preserve">[01:17:24] </w:t>
      </w:r>
      <w:r>
        <w:t>the jobs create the services create the</w:t>
      </w:r>
    </w:p>
    <w:p>
      <w:r>
        <w:rPr>
          <w:b/>
        </w:rPr>
        <w:t xml:space="preserve">[01:17:26] </w:t>
      </w:r>
      <w:r>
        <w:t>companies but also from the third world</w:t>
      </w:r>
    </w:p>
    <w:p>
      <w:r>
        <w:rPr>
          <w:b/>
        </w:rPr>
        <w:t xml:space="preserve">[01:17:29] </w:t>
      </w:r>
      <w:r>
        <w:t>countries they're selecting the best of</w:t>
      </w:r>
    </w:p>
    <w:p>
      <w:r>
        <w:rPr>
          <w:b/>
        </w:rPr>
        <w:t xml:space="preserve">[01:17:31] </w:t>
      </w:r>
      <w:r>
        <w:t>the best Anybody that's here doesn't</w:t>
      </w:r>
    </w:p>
    <w:p>
      <w:r>
        <w:rPr>
          <w:b/>
        </w:rPr>
        <w:t xml:space="preserve">[01:17:33] </w:t>
      </w:r>
      <w:r>
        <w:t>matter if they're India Pakistan</w:t>
      </w:r>
    </w:p>
    <w:p>
      <w:r>
        <w:rPr>
          <w:b/>
        </w:rPr>
        <w:t xml:space="preserve">[01:17:34] </w:t>
      </w:r>
      <w:r>
        <w:t>whatever they speak perfect English</w:t>
      </w:r>
    </w:p>
    <w:p>
      <w:r>
        <w:rPr>
          <w:b/>
        </w:rPr>
        <w:t xml:space="preserve">[01:17:36] </w:t>
      </w:r>
      <w:r>
        <w:t>They're selecting the best people Even</w:t>
      </w:r>
    </w:p>
    <w:p>
      <w:r>
        <w:rPr>
          <w:b/>
        </w:rPr>
        <w:t xml:space="preserve">[01:17:38] </w:t>
      </w:r>
      <w:r>
        <w:t>from the like bad countries it's the</w:t>
      </w:r>
    </w:p>
    <w:p>
      <w:r>
        <w:rPr>
          <w:b/>
        </w:rPr>
        <w:t xml:space="preserve">[01:17:41] </w:t>
      </w:r>
      <w:r>
        <w:t>best people right in Europe it's the</w:t>
      </w:r>
    </w:p>
    <w:p>
      <w:r>
        <w:rPr>
          <w:b/>
        </w:rPr>
        <w:t xml:space="preserve">[01:17:42] </w:t>
      </w:r>
      <w:r>
        <w:t>exact opposite Where are you investing</w:t>
      </w:r>
    </w:p>
    <w:p>
      <w:r>
        <w:rPr>
          <w:b/>
        </w:rPr>
        <w:t xml:space="preserve">[01:17:44] </w:t>
      </w:r>
      <w:r>
        <w:t>your money in the moment bitcoin Just</w:t>
      </w:r>
    </w:p>
    <w:p>
      <w:r>
        <w:rPr>
          <w:b/>
        </w:rPr>
        <w:t xml:space="preserve">[01:17:46] </w:t>
      </w:r>
      <w:r>
        <w:t>Yeah So tell me about crypto Do you</w:t>
      </w:r>
    </w:p>
    <w:p>
      <w:r>
        <w:rPr>
          <w:b/>
        </w:rPr>
        <w:t xml:space="preserve">[01:17:47] </w:t>
      </w:r>
      <w:r>
        <w:t>think it's still a significant</w:t>
      </w:r>
    </w:p>
    <w:p>
      <w:r>
        <w:rPr>
          <w:b/>
        </w:rPr>
        <w:t xml:space="preserve">[01:17:49] </w:t>
      </w:r>
      <w:r>
        <w:t>opportunity i don't touch any other</w:t>
      </w:r>
    </w:p>
    <w:p>
      <w:r>
        <w:rPr>
          <w:b/>
        </w:rPr>
        <w:t xml:space="preserve">[01:17:51] </w:t>
      </w:r>
      <w:r>
        <w:t>coins than Bitcoin really Okay Because</w:t>
      </w:r>
    </w:p>
    <w:p>
      <w:r>
        <w:rPr>
          <w:b/>
        </w:rPr>
        <w:t xml:space="preserve">[01:17:54] </w:t>
      </w:r>
      <w:r>
        <w:t>like Bitcoin is pure Nobody knows who</w:t>
      </w:r>
    </w:p>
    <w:p>
      <w:r>
        <w:rPr>
          <w:b/>
        </w:rPr>
        <w:t xml:space="preserve">[01:17:56] </w:t>
      </w:r>
      <w:r>
        <w:t>the founder is There's limited 21</w:t>
      </w:r>
    </w:p>
    <w:p>
      <w:r>
        <w:rPr>
          <w:b/>
        </w:rPr>
        <w:t xml:space="preserve">[01:17:58] </w:t>
      </w:r>
      <w:r>
        <w:t>million You know the hash rate is</w:t>
      </w:r>
    </w:p>
    <w:p>
      <w:r>
        <w:rPr>
          <w:b/>
        </w:rPr>
        <w:t xml:space="preserve">[01:18:00] </w:t>
      </w:r>
      <w:r>
        <w:t>growing like exponentially It's it's</w:t>
      </w:r>
    </w:p>
    <w:p>
      <w:r>
        <w:rPr>
          <w:b/>
        </w:rPr>
        <w:t xml:space="preserve">[01:18:02] </w:t>
      </w:r>
      <w:r>
        <w:t>decentralized There's so many things</w:t>
      </w:r>
    </w:p>
    <w:p>
      <w:r>
        <w:rPr>
          <w:b/>
        </w:rPr>
        <w:t xml:space="preserve">[01:18:04] </w:t>
      </w:r>
      <w:r>
        <w:t>that if you look at Ethereum which is</w:t>
      </w:r>
    </w:p>
    <w:p>
      <w:r>
        <w:rPr>
          <w:b/>
        </w:rPr>
        <w:t xml:space="preserve">[01:18:06] </w:t>
      </w:r>
      <w:r>
        <w:t>you know number two in terms of market</w:t>
      </w:r>
    </w:p>
    <w:p>
      <w:r>
        <w:rPr>
          <w:b/>
        </w:rPr>
        <w:t xml:space="preserve">[01:18:07] </w:t>
      </w:r>
      <w:r>
        <w:t>cap that there's like 20 reasons why you</w:t>
      </w:r>
    </w:p>
    <w:p>
      <w:r>
        <w:rPr>
          <w:b/>
        </w:rPr>
        <w:t xml:space="preserve">[01:18:09] </w:t>
      </w:r>
      <w:r>
        <w:t>should buy Bitcoin over Ethereum So I</w:t>
      </w:r>
    </w:p>
    <w:p>
      <w:r>
        <w:rPr>
          <w:b/>
        </w:rPr>
        <w:t xml:space="preserve">[01:18:12] </w:t>
      </w:r>
      <w:r>
        <w:t>think there's like completely two</w:t>
      </w:r>
    </w:p>
    <w:p>
      <w:r>
        <w:rPr>
          <w:b/>
        </w:rPr>
        <w:t xml:space="preserve">[01:18:13] </w:t>
      </w:r>
      <w:r>
        <w:t>different categories You have Bitcoin</w:t>
      </w:r>
    </w:p>
    <w:p>
      <w:r>
        <w:rPr>
          <w:b/>
        </w:rPr>
        <w:t xml:space="preserve">[01:18:14] </w:t>
      </w:r>
      <w:r>
        <w:t>and you have the rest of crypto What</w:t>
      </w:r>
    </w:p>
    <w:p>
      <w:r>
        <w:rPr>
          <w:b/>
        </w:rPr>
        <w:t xml:space="preserve">[01:18:16] </w:t>
      </w:r>
      <w:r>
        <w:t>about index funds yeah index funds are</w:t>
      </w:r>
    </w:p>
    <w:p>
      <w:r>
        <w:rPr>
          <w:b/>
        </w:rPr>
        <w:t xml:space="preserve">[01:18:18] </w:t>
      </w:r>
      <w:r>
        <w:t>great Yeah I mean but the issue with</w:t>
      </w:r>
    </w:p>
    <w:p>
      <w:r>
        <w:rPr>
          <w:b/>
        </w:rPr>
        <w:t xml:space="preserve">[01:18:20] </w:t>
      </w:r>
      <w:r>
        <w:t>index funds is like you see you know 12%</w:t>
      </w:r>
    </w:p>
    <w:p>
      <w:r>
        <w:rPr>
          <w:b/>
        </w:rPr>
        <w:t xml:space="preserve">[01:18:22] </w:t>
      </w:r>
      <w:r>
        <w:t>growth but uh if you look at the</w:t>
      </w:r>
    </w:p>
    <w:p>
      <w:r>
        <w:rPr>
          <w:b/>
        </w:rPr>
        <w:t xml:space="preserve">[01:18:24] </w:t>
      </w:r>
      <w:r>
        <w:t>monetary expansion over the last 5 years</w:t>
      </w:r>
    </w:p>
    <w:p>
      <w:r>
        <w:rPr>
          <w:b/>
        </w:rPr>
        <w:t xml:space="preserve">[01:18:26] </w:t>
      </w:r>
      <w:r>
        <w:t>is like 10.4% So if you have money in</w:t>
      </w:r>
    </w:p>
    <w:p>
      <w:r>
        <w:rPr>
          <w:b/>
        </w:rPr>
        <w:t xml:space="preserve">[01:18:28] </w:t>
      </w:r>
      <w:r>
        <w:t>the S&amp;P you're not earning 12% a year</w:t>
      </w:r>
    </w:p>
    <w:p>
      <w:r>
        <w:rPr>
          <w:b/>
        </w:rPr>
        <w:t xml:space="preserve">[01:18:31] </w:t>
      </w:r>
      <w:r>
        <w:t>you're earning like 1 to 2% which</w:t>
      </w:r>
    </w:p>
    <w:p>
      <w:r>
        <w:rPr>
          <w:b/>
        </w:rPr>
        <w:t xml:space="preserve">[01:18:33] </w:t>
      </w:r>
      <w:r>
        <w:t>coincidentally it's not coincidental is</w:t>
      </w:r>
    </w:p>
    <w:p>
      <w:r>
        <w:rPr>
          <w:b/>
        </w:rPr>
        <w:t xml:space="preserve">[01:18:35] </w:t>
      </w:r>
      <w:r>
        <w:t>the real productivity growth GBP rate So</w:t>
      </w:r>
    </w:p>
    <w:p>
      <w:r>
        <w:rPr>
          <w:b/>
        </w:rPr>
        <w:t xml:space="preserve">[01:18:38] </w:t>
      </w:r>
      <w:r>
        <w:t>you're basically earning like the</w:t>
      </w:r>
    </w:p>
    <w:p>
      <w:r>
        <w:rPr>
          <w:b/>
        </w:rPr>
        <w:t xml:space="preserve">[01:18:40] </w:t>
      </w:r>
      <w:r>
        <w:t>productivity growth So you're earning</w:t>
      </w:r>
    </w:p>
    <w:p>
      <w:r>
        <w:rPr>
          <w:b/>
        </w:rPr>
        <w:t xml:space="preserve">[01:18:42] </w:t>
      </w:r>
      <w:r>
        <w:t>like 2% maybe if you have S&amp;P over</w:t>
      </w:r>
    </w:p>
    <w:p>
      <w:r>
        <w:rPr>
          <w:b/>
        </w:rPr>
        <w:t xml:space="preserve">[01:18:44] </w:t>
      </w:r>
      <w:r>
        <w:t>inflation right obviously if you have</w:t>
      </w:r>
    </w:p>
    <w:p>
      <w:r>
        <w:rPr>
          <w:b/>
        </w:rPr>
        <w:t xml:space="preserve">[01:18:45] </w:t>
      </w:r>
      <w:r>
        <w:t>cash then you're losing buying power 10%</w:t>
      </w:r>
    </w:p>
    <w:p>
      <w:r>
        <w:rPr>
          <w:b/>
        </w:rPr>
        <w:t xml:space="preserve">[01:18:47] </w:t>
      </w:r>
      <w:r>
        <w:t>a year right now which is just insanity</w:t>
      </w:r>
    </w:p>
    <w:p>
      <w:r>
        <w:rPr>
          <w:b/>
        </w:rPr>
        <w:t xml:space="preserve">[01:18:50] </w:t>
      </w:r>
      <w:r>
        <w:t>But if you hold S&amp;P you're like making a</w:t>
      </w:r>
    </w:p>
    <w:p>
      <w:r>
        <w:rPr>
          <w:b/>
        </w:rPr>
        <w:t xml:space="preserve">[01:18:52] </w:t>
      </w:r>
      <w:r>
        <w:t>bit of money just not losing Everything</w:t>
      </w:r>
    </w:p>
    <w:p>
      <w:r>
        <w:rPr>
          <w:b/>
        </w:rPr>
        <w:t xml:space="preserve">[01:18:54] </w:t>
      </w:r>
      <w:r>
        <w:t>else is like worse What what I find</w:t>
      </w:r>
    </w:p>
    <w:p>
      <w:r>
        <w:rPr>
          <w:b/>
        </w:rPr>
        <w:t xml:space="preserve">[01:18:56] </w:t>
      </w:r>
      <w:r>
        <w:t>amazing like people always find these</w:t>
      </w:r>
    </w:p>
    <w:p>
      <w:r>
        <w:rPr>
          <w:b/>
        </w:rPr>
        <w:t xml:space="preserve">[01:18:57] </w:t>
      </w:r>
      <w:r>
        <w:t>investment vehicles that make less money</w:t>
      </w:r>
    </w:p>
    <w:p>
      <w:r>
        <w:rPr>
          <w:b/>
        </w:rPr>
        <w:t xml:space="preserve">[01:19:00] </w:t>
      </w:r>
      <w:r>
        <w:t>than the S&amp;P but take way more work</w:t>
      </w:r>
    </w:p>
    <w:p>
      <w:r>
        <w:rPr>
          <w:b/>
        </w:rPr>
        <w:t xml:space="preserve">[01:19:02] </w:t>
      </w:r>
      <w:r>
        <w:t>right like for example properties and</w:t>
      </w:r>
    </w:p>
    <w:p>
      <w:r>
        <w:rPr>
          <w:b/>
        </w:rPr>
        <w:t xml:space="preserve">[01:19:04] </w:t>
      </w:r>
      <w:r>
        <w:t>stuff like that There's people who had</w:t>
      </w:r>
    </w:p>
    <w:p>
      <w:r>
        <w:rPr>
          <w:b/>
        </w:rPr>
        <w:t xml:space="preserve">[01:19:06] </w:t>
      </w:r>
      <w:r>
        <w:t>got rich in real estate obviously But</w:t>
      </w:r>
    </w:p>
    <w:p>
      <w:r>
        <w:rPr>
          <w:b/>
        </w:rPr>
        <w:t xml:space="preserve">[01:19:08] </w:t>
      </w:r>
      <w:r>
        <w:t>the average property owner who's like</w:t>
      </w:r>
    </w:p>
    <w:p>
      <w:r>
        <w:rPr>
          <w:b/>
        </w:rPr>
        <w:t xml:space="preserve">[01:19:09] </w:t>
      </w:r>
      <w:r>
        <w:t>one two three flats Okay So are you</w:t>
      </w:r>
    </w:p>
    <w:p>
      <w:r>
        <w:rPr>
          <w:b/>
        </w:rPr>
        <w:t xml:space="preserve">[01:19:12] </w:t>
      </w:r>
      <w:r>
        <w:t>going to manage it yourself are you</w:t>
      </w:r>
    </w:p>
    <w:p>
      <w:r>
        <w:rPr>
          <w:b/>
        </w:rPr>
        <w:t xml:space="preserve">[01:19:13] </w:t>
      </w:r>
      <w:r>
        <w:t>going to call when they call that the</w:t>
      </w:r>
    </w:p>
    <w:p>
      <w:r>
        <w:rPr>
          <w:b/>
        </w:rPr>
        <w:t xml:space="preserve">[01:19:15] </w:t>
      </w:r>
      <w:r>
        <w:t>water is broken or the washing machine</w:t>
      </w:r>
    </w:p>
    <w:p>
      <w:r>
        <w:rPr>
          <w:b/>
        </w:rPr>
        <w:t xml:space="preserve">[01:19:16] </w:t>
      </w:r>
      <w:r>
        <w:t>doesn't work are you going to fix it</w:t>
      </w:r>
    </w:p>
    <w:p>
      <w:r>
        <w:rPr>
          <w:b/>
        </w:rPr>
        <w:t xml:space="preserve">[01:19:18] </w:t>
      </w:r>
      <w:r>
        <w:t>yourself no I'm going to have a manager</w:t>
      </w:r>
    </w:p>
    <w:p>
      <w:r>
        <w:rPr>
          <w:b/>
        </w:rPr>
        <w:t xml:space="preserve">[01:19:20] </w:t>
      </w:r>
      <w:r>
        <w:t>Boom Profit margin gone So you're making</w:t>
      </w:r>
    </w:p>
    <w:p>
      <w:r>
        <w:rPr>
          <w:b/>
        </w:rPr>
        <w:t xml:space="preserve">[01:19:21] </w:t>
      </w:r>
      <w:r>
        <w:t>way less than SMP with way more work So</w:t>
      </w:r>
    </w:p>
    <w:p>
      <w:r>
        <w:rPr>
          <w:b/>
        </w:rPr>
        <w:t xml:space="preserve">[01:19:24] </w:t>
      </w:r>
      <w:r>
        <w:t>many investment opportunities are</w:t>
      </w:r>
    </w:p>
    <w:p>
      <w:r>
        <w:rPr>
          <w:b/>
        </w:rPr>
        <w:t xml:space="preserve">[01:19:26] </w:t>
      </w:r>
      <w:r>
        <w:t>literally this So if people are</w:t>
      </w:r>
    </w:p>
    <w:p>
      <w:r>
        <w:rPr>
          <w:b/>
        </w:rPr>
        <w:t xml:space="preserve">[01:19:27] </w:t>
      </w:r>
      <w:r>
        <w:t>listening I would recommend you start</w:t>
      </w:r>
    </w:p>
    <w:p>
      <w:r>
        <w:rPr>
          <w:b/>
        </w:rPr>
        <w:t xml:space="preserve">[01:19:29] </w:t>
      </w:r>
      <w:r>
        <w:t>with S&amp;P Okay buy S&amp;P every month</w:t>
      </w:r>
    </w:p>
    <w:p>
      <w:r>
        <w:rPr>
          <w:b/>
        </w:rPr>
        <w:t xml:space="preserve">[01:19:31] </w:t>
      </w:r>
      <w:r>
        <w:t>automatically Once you start get</w:t>
      </w:r>
    </w:p>
    <w:p>
      <w:r>
        <w:rPr>
          <w:b/>
        </w:rPr>
        <w:t xml:space="preserve">[01:19:34] </w:t>
      </w:r>
      <w:r>
        <w:t>educated about Bitcoin start buying</w:t>
      </w:r>
    </w:p>
    <w:p>
      <w:r>
        <w:rPr>
          <w:b/>
        </w:rPr>
        <w:t xml:space="preserve">[01:19:35] </w:t>
      </w:r>
      <w:r>
        <w:t>Bitcoin Those two things I think you can</w:t>
      </w:r>
    </w:p>
    <w:p>
      <w:r>
        <w:rPr>
          <w:b/>
        </w:rPr>
        <w:t xml:space="preserve">[01:19:36] </w:t>
      </w:r>
      <w:r>
        <w:t>get insanely worth it Yeah I mean like</w:t>
      </w:r>
    </w:p>
    <w:p>
      <w:r>
        <w:rPr>
          <w:b/>
        </w:rPr>
        <w:t xml:space="preserve">[01:19:39] </w:t>
      </w:r>
      <w:r>
        <w:t>well the index funds like they when they</w:t>
      </w:r>
    </w:p>
    <w:p>
      <w:r>
        <w:rPr>
          <w:b/>
        </w:rPr>
        <w:t xml:space="preserve">[01:19:40] </w:t>
      </w:r>
      <w:r>
        <w:t>average like like a global index fund</w:t>
      </w:r>
    </w:p>
    <w:p>
      <w:r>
        <w:rPr>
          <w:b/>
        </w:rPr>
        <w:t xml:space="preserve">[01:19:42] </w:t>
      </w:r>
      <w:r>
        <w:t>trackers like 10% 11% I don't want an</w:t>
      </w:r>
    </w:p>
    <w:p>
      <w:r>
        <w:rPr>
          <w:b/>
        </w:rPr>
        <w:t xml:space="preserve">[01:19:45] </w:t>
      </w:r>
      <w:r>
        <w:t>exciting investing strategy in a simple</w:t>
      </w:r>
    </w:p>
    <w:p>
      <w:r>
        <w:rPr>
          <w:b/>
        </w:rPr>
        <w:t xml:space="preserve">[01:19:47] </w:t>
      </w:r>
      <w:r>
        <w:t>I want a simple investing strategy like</w:t>
      </w:r>
    </w:p>
    <w:p>
      <w:r>
        <w:rPr>
          <w:b/>
        </w:rPr>
        <w:t xml:space="preserve">[01:19:48] </w:t>
      </w:r>
      <w:r>
        <w:t>sign live And I think like it's like</w:t>
      </w:r>
    </w:p>
    <w:p>
      <w:r>
        <w:rPr>
          <w:b/>
        </w:rPr>
        <w:t xml:space="preserve">[01:19:50] </w:t>
      </w:r>
      <w:r>
        <w:t>index funds right you can average like</w:t>
      </w:r>
    </w:p>
    <w:p>
      <w:r>
        <w:rPr>
          <w:b/>
        </w:rPr>
        <w:t xml:space="preserve">[01:19:52] </w:t>
      </w:r>
      <w:r>
        <w:t>10 to 12% with that Like it's just like</w:t>
      </w:r>
    </w:p>
    <w:p>
      <w:r>
        <w:rPr>
          <w:b/>
        </w:rPr>
        <w:t xml:space="preserve">[01:19:53] </w:t>
      </w:r>
      <w:r>
        <w:t>a shovel and lead But I I I do recognize</w:t>
      </w:r>
    </w:p>
    <w:p>
      <w:r>
        <w:rPr>
          <w:b/>
        </w:rPr>
        <w:t xml:space="preserve">[01:19:55] </w:t>
      </w:r>
      <w:r>
        <w:t>that I'm I'm also thinking like</w:t>
      </w:r>
    </w:p>
    <w:p>
      <w:r>
        <w:rPr>
          <w:b/>
        </w:rPr>
        <w:t xml:space="preserve">[01:19:58] </w:t>
      </w:r>
      <w:r>
        <w:t>intelligently about okay my philosophy</w:t>
      </w:r>
    </w:p>
    <w:p>
      <w:r>
        <w:rPr>
          <w:b/>
        </w:rPr>
        <w:t xml:space="preserve">[01:20:00] </w:t>
      </w:r>
      <w:r>
        <w:t>is right three things you can do with</w:t>
      </w:r>
    </w:p>
    <w:p>
      <w:r>
        <w:rPr>
          <w:b/>
        </w:rPr>
        <w:t xml:space="preserve">[01:20:01] </w:t>
      </w:r>
      <w:r>
        <w:t>money One is earn there's save and</w:t>
      </w:r>
    </w:p>
    <w:p>
      <w:r>
        <w:rPr>
          <w:b/>
        </w:rPr>
        <w:t xml:space="preserve">[01:20:03] </w:t>
      </w:r>
      <w:r>
        <w:t>there's grow Like earn retain grow Right</w:t>
      </w:r>
    </w:p>
    <w:p>
      <w:r>
        <w:rPr>
          <w:b/>
        </w:rPr>
        <w:t xml:space="preserve">[01:20:07] </w:t>
      </w:r>
      <w:r>
        <w:t>My philosophy was actually if you could</w:t>
      </w:r>
    </w:p>
    <w:p>
      <w:r>
        <w:rPr>
          <w:b/>
        </w:rPr>
        <w:t xml:space="preserve">[01:20:08] </w:t>
      </w:r>
      <w:r>
        <w:t>just 10x the earning side Yeah Like they</w:t>
      </w:r>
    </w:p>
    <w:p>
      <w:r>
        <w:rPr>
          <w:b/>
        </w:rPr>
        <w:t xml:space="preserve">[01:20:11] </w:t>
      </w:r>
      <w:r>
        <w:t>doing 10 11% is nothing But then a</w:t>
      </w:r>
    </w:p>
    <w:p>
      <w:r>
        <w:rPr>
          <w:b/>
        </w:rPr>
        <w:t xml:space="preserve">[01:20:12] </w:t>
      </w:r>
      <w:r>
        <w:t>certain point you want to kind of like</w:t>
      </w:r>
    </w:p>
    <w:p>
      <w:r>
        <w:rPr>
          <w:b/>
        </w:rPr>
        <w:t xml:space="preserve">[01:20:13] </w:t>
      </w:r>
      <w:r>
        <w:t>set like an intelligent growth strategy</w:t>
      </w:r>
    </w:p>
    <w:p>
      <w:r>
        <w:rPr>
          <w:b/>
        </w:rPr>
        <w:t xml:space="preserve">[01:20:15] </w:t>
      </w:r>
      <w:r>
        <w:t>Like Bitcoin's crazy I remember it was</w:t>
      </w:r>
    </w:p>
    <w:p>
      <w:r>
        <w:rPr>
          <w:b/>
        </w:rPr>
        <w:t xml:space="preserve">[01:20:18] </w:t>
      </w:r>
      <w:r>
        <w:t>$3,000 like it was like yesterday That</w:t>
      </w:r>
    </w:p>
    <w:p>
      <w:r>
        <w:rPr>
          <w:b/>
        </w:rPr>
        <w:t xml:space="preserve">[01:20:20] </w:t>
      </w:r>
      <w:r>
        <w:t>was only a couple of years ago So do you</w:t>
      </w:r>
    </w:p>
    <w:p>
      <w:r>
        <w:rPr>
          <w:b/>
        </w:rPr>
        <w:t xml:space="preserve">[01:20:23] </w:t>
      </w:r>
      <w:r>
        <w:t>think a lot of the crypto growth is in</w:t>
      </w:r>
    </w:p>
    <w:p>
      <w:r>
        <w:rPr>
          <w:b/>
        </w:rPr>
        <w:t xml:space="preserve">[01:20:25] </w:t>
      </w:r>
      <w:r>
        <w:t>front of it because I guess my view is</w:t>
      </w:r>
    </w:p>
    <w:p>
      <w:r>
        <w:rPr>
          <w:b/>
        </w:rPr>
        <w:t xml:space="preserve">[01:20:28] </w:t>
      </w:r>
      <w:r>
        <w:t>where's the like okay AI has defined</w:t>
      </w:r>
    </w:p>
    <w:p>
      <w:r>
        <w:rPr>
          <w:b/>
        </w:rPr>
        <w:t xml:space="preserve">[01:20:30] </w:t>
      </w:r>
      <w:r>
        <w:t>utility like it actually is genuinely</w:t>
      </w:r>
    </w:p>
    <w:p>
      <w:r>
        <w:rPr>
          <w:b/>
        </w:rPr>
        <w:t xml:space="preserve">[01:20:32] </w:t>
      </w:r>
      <w:r>
        <w:t>changing things Where do you think the</w:t>
      </w:r>
    </w:p>
    <w:p>
      <w:r>
        <w:rPr>
          <w:b/>
        </w:rPr>
        <w:t xml:space="preserve">[01:20:34] </w:t>
      </w:r>
      <w:r>
        <w:t>utility of Bitcoin is and do you think</w:t>
      </w:r>
    </w:p>
    <w:p>
      <w:r>
        <w:rPr>
          <w:b/>
        </w:rPr>
        <w:t xml:space="preserve">[01:20:36] </w:t>
      </w:r>
      <w:r>
        <w:t>that affects like its growth mainly</w:t>
      </w:r>
    </w:p>
    <w:p>
      <w:r>
        <w:rPr>
          <w:b/>
        </w:rPr>
        <w:t xml:space="preserve">[01:20:38] </w:t>
      </w:r>
      <w:r>
        <w:t>store of value There is a roughly um</w:t>
      </w:r>
    </w:p>
    <w:p>
      <w:r>
        <w:rPr>
          <w:b/>
        </w:rPr>
        <w:t xml:space="preserve">[01:20:42] </w:t>
      </w:r>
      <w:r>
        <w:t>100 wait there's roughly like $900</w:t>
      </w:r>
    </w:p>
    <w:p>
      <w:r>
        <w:rPr>
          <w:b/>
        </w:rPr>
        <w:t xml:space="preserve">[01:20:45] </w:t>
      </w:r>
      <w:r>
        <w:t>trillion worth of wealth in the world</w:t>
      </w:r>
    </w:p>
    <w:p>
      <w:r>
        <w:rPr>
          <w:b/>
        </w:rPr>
        <w:t xml:space="preserve">[01:20:47] </w:t>
      </w:r>
      <w:r>
        <w:t>and roughly half of it is in like store</w:t>
      </w:r>
    </w:p>
    <w:p>
      <w:r>
        <w:rPr>
          <w:b/>
        </w:rPr>
        <w:t xml:space="preserve">[01:20:49] </w:t>
      </w:r>
      <w:r>
        <w:t>of value So like you know real estate</w:t>
      </w:r>
    </w:p>
    <w:p>
      <w:r>
        <w:rPr>
          <w:b/>
        </w:rPr>
        <w:t xml:space="preserve">[01:20:51] </w:t>
      </w:r>
      <w:r>
        <w:t>gold all of that stuff is just to store</w:t>
      </w:r>
    </w:p>
    <w:p>
      <w:r>
        <w:rPr>
          <w:b/>
        </w:rPr>
        <w:t xml:space="preserve">[01:20:53] </w:t>
      </w:r>
      <w:r>
        <w:t>the value in something that is not cash</w:t>
      </w:r>
    </w:p>
    <w:p>
      <w:r>
        <w:rPr>
          <w:b/>
        </w:rPr>
        <w:t xml:space="preserve">[01:20:55] </w:t>
      </w:r>
      <w:r>
        <w:t>Cash is terrible right all the rich</w:t>
      </w:r>
    </w:p>
    <w:p>
      <w:r>
        <w:rPr>
          <w:b/>
        </w:rPr>
        <w:t xml:space="preserve">[01:20:57] </w:t>
      </w:r>
      <w:r>
        <w:t>people know that only people who save in</w:t>
      </w:r>
    </w:p>
    <w:p>
      <w:r>
        <w:rPr>
          <w:b/>
        </w:rPr>
        <w:t xml:space="preserve">[01:20:58] </w:t>
      </w:r>
      <w:r>
        <w:t>cash are the poor people Rich person has</w:t>
      </w:r>
    </w:p>
    <w:p>
      <w:r>
        <w:rPr>
          <w:b/>
        </w:rPr>
        <w:t xml:space="preserve">[01:21:00] </w:t>
      </w:r>
      <w:r>
        <w:t>property they have assets right so</w:t>
      </w:r>
    </w:p>
    <w:p>
      <w:r>
        <w:rPr>
          <w:b/>
        </w:rPr>
        <w:t xml:space="preserve">[01:21:03] </w:t>
      </w:r>
      <w:r>
        <w:t>Bitcoin a lot of people think like oh</w:t>
      </w:r>
    </w:p>
    <w:p>
      <w:r>
        <w:rPr>
          <w:b/>
        </w:rPr>
        <w:t xml:space="preserve">[01:21:05] </w:t>
      </w:r>
      <w:r>
        <w:t>it's transactions which by the way have</w:t>
      </w:r>
    </w:p>
    <w:p>
      <w:r>
        <w:rPr>
          <w:b/>
        </w:rPr>
        <w:t xml:space="preserve">[01:21:06] </w:t>
      </w:r>
      <w:r>
        <w:t>been so solved by the lightning layer</w:t>
      </w:r>
    </w:p>
    <w:p>
      <w:r>
        <w:rPr>
          <w:b/>
        </w:rPr>
        <w:t xml:space="preserve">[01:21:09] </w:t>
      </w:r>
      <w:r>
        <w:t>but the main value is store of value</w:t>
      </w:r>
    </w:p>
    <w:p>
      <w:r>
        <w:rPr>
          <w:b/>
        </w:rPr>
        <w:t xml:space="preserve">[01:21:11] </w:t>
      </w:r>
      <w:r>
        <w:t>It's the perfect asset There's no other</w:t>
      </w:r>
    </w:p>
    <w:p>
      <w:r>
        <w:rPr>
          <w:b/>
        </w:rPr>
        <w:t xml:space="preserve">[01:21:14] </w:t>
      </w:r>
      <w:r>
        <w:t>asset on earth where you can buy a</w:t>
      </w:r>
    </w:p>
    <w:p>
      <w:r>
        <w:rPr>
          <w:b/>
        </w:rPr>
        <w:t xml:space="preserve">[01:21:16] </w:t>
      </w:r>
      <w:r>
        <w:t>certain amount and you have that certain</w:t>
      </w:r>
    </w:p>
    <w:p>
      <w:r>
        <w:rPr>
          <w:b/>
        </w:rPr>
        <w:t xml:space="preserve">[01:21:18] </w:t>
      </w:r>
      <w:r>
        <w:t>amount forever Even if you buy a house</w:t>
      </w:r>
    </w:p>
    <w:p>
      <w:r>
        <w:rPr>
          <w:b/>
        </w:rPr>
        <w:t xml:space="preserve">[01:21:20] </w:t>
      </w:r>
      <w:r>
        <w:t>there can be more houses built next to</w:t>
      </w:r>
    </w:p>
    <w:p>
      <w:r>
        <w:rPr>
          <w:b/>
        </w:rPr>
        <w:t xml:space="preserve">[01:21:22] </w:t>
      </w:r>
      <w:r>
        <w:t>it you know But like okay but like so</w:t>
      </w:r>
    </w:p>
    <w:p>
      <w:r>
        <w:rPr>
          <w:b/>
        </w:rPr>
        <w:t xml:space="preserve">[01:21:24] </w:t>
      </w:r>
      <w:r>
        <w:t>real estate has like actual utility</w:t>
      </w:r>
    </w:p>
    <w:p>
      <w:r>
        <w:rPr>
          <w:b/>
        </w:rPr>
        <w:t xml:space="preserve">[01:21:27] </w:t>
      </w:r>
      <w:r>
        <w:t>right because it's somewhere to live and</w:t>
      </w:r>
    </w:p>
    <w:p>
      <w:r>
        <w:rPr>
          <w:b/>
        </w:rPr>
        <w:t xml:space="preserve">[01:21:29] </w:t>
      </w:r>
      <w:r>
        <w:t>stay Gold I agree with you Gold is a</w:t>
      </w:r>
    </w:p>
    <w:p>
      <w:r>
        <w:rPr>
          <w:b/>
        </w:rPr>
        <w:t xml:space="preserve">[01:21:31] </w:t>
      </w:r>
      <w:r>
        <w:t>good point because gold has no inherent</w:t>
      </w:r>
    </w:p>
    <w:p>
      <w:r>
        <w:rPr>
          <w:b/>
        </w:rPr>
        <w:t xml:space="preserve">[01:21:32] </w:t>
      </w:r>
      <w:r>
        <w:t>value but we buy and we sell gold I</w:t>
      </w:r>
    </w:p>
    <w:p>
      <w:r>
        <w:rPr>
          <w:b/>
        </w:rPr>
        <w:t xml:space="preserve">[01:21:34] </w:t>
      </w:r>
      <w:r>
        <w:t>guess you could argue there's like you</w:t>
      </w:r>
    </w:p>
    <w:p>
      <w:r>
        <w:rPr>
          <w:b/>
        </w:rPr>
        <w:t xml:space="preserve">[01:21:36] </w:t>
      </w:r>
      <w:r>
        <w:t>can make gold into jewelry right but I</w:t>
      </w:r>
    </w:p>
    <w:p>
      <w:r>
        <w:rPr>
          <w:b/>
        </w:rPr>
        <w:t xml:space="preserve">[01:21:38] </w:t>
      </w:r>
      <w:r>
        <w:t>guess there I guess it's like my my my</w:t>
      </w:r>
    </w:p>
    <w:p>
      <w:r>
        <w:rPr>
          <w:b/>
        </w:rPr>
        <w:t xml:space="preserve">[01:21:42] </w:t>
      </w:r>
      <w:r>
        <w:t>pulse on some of the crypto stuff I like</w:t>
      </w:r>
    </w:p>
    <w:p>
      <w:r>
        <w:rPr>
          <w:b/>
        </w:rPr>
        <w:t xml:space="preserve">[01:21:44] </w:t>
      </w:r>
      <w:r>
        <w:t>I freaking love this mering tech and I</w:t>
      </w:r>
    </w:p>
    <w:p>
      <w:r>
        <w:rPr>
          <w:b/>
        </w:rPr>
        <w:t xml:space="preserve">[01:21:45] </w:t>
      </w:r>
      <w:r>
        <w:t>do think it's kind of a lot of utility</w:t>
      </w:r>
    </w:p>
    <w:p>
      <w:r>
        <w:rPr>
          <w:b/>
        </w:rPr>
        <w:t xml:space="preserve">[01:21:47] </w:t>
      </w:r>
      <w:r>
        <w:t>but like at the moment it's like what's</w:t>
      </w:r>
    </w:p>
    <w:p>
      <w:r>
        <w:rPr>
          <w:b/>
        </w:rPr>
        <w:t xml:space="preserve">[01:21:50] </w:t>
      </w:r>
      <w:r>
        <w:t>the real world like difference it adds</w:t>
      </w:r>
    </w:p>
    <w:p>
      <w:r>
        <w:rPr>
          <w:b/>
        </w:rPr>
        <w:t xml:space="preserve">[01:21:52] </w:t>
      </w:r>
      <w:r>
        <w:t>do you know what I mean like even like</w:t>
      </w:r>
    </w:p>
    <w:p>
      <w:r>
        <w:rPr>
          <w:b/>
        </w:rPr>
        <w:t xml:space="preserve">[01:21:53] </w:t>
      </w:r>
      <w:r>
        <w:t>well that's the real world difference</w:t>
      </w:r>
    </w:p>
    <w:p>
      <w:r>
        <w:rPr>
          <w:b/>
        </w:rPr>
        <w:t xml:space="preserve">[01:21:54] </w:t>
      </w:r>
      <w:r>
        <w:t>there's no other asset where if you buy</w:t>
      </w:r>
    </w:p>
    <w:p>
      <w:r>
        <w:rPr>
          <w:b/>
        </w:rPr>
        <w:t xml:space="preserve">[01:21:56] </w:t>
      </w:r>
      <w:r>
        <w:t>one bitcoin you hold 121 million of an</w:t>
      </w:r>
    </w:p>
    <w:p>
      <w:r>
        <w:rPr>
          <w:b/>
        </w:rPr>
        <w:t xml:space="preserve">[01:22:00] </w:t>
      </w:r>
      <w:r>
        <w:t>asset there's nothing else like this on</w:t>
      </w:r>
    </w:p>
    <w:p>
      <w:r>
        <w:rPr>
          <w:b/>
        </w:rPr>
        <w:t xml:space="preserve">[01:22:02] </w:t>
      </w:r>
      <w:r>
        <w:t>the planet even stock like stock company</w:t>
      </w:r>
    </w:p>
    <w:p>
      <w:r>
        <w:rPr>
          <w:b/>
        </w:rPr>
        <w:t xml:space="preserve">[01:22:04] </w:t>
      </w:r>
      <w:r>
        <w:t>can issue more stock everything you can</w:t>
      </w:r>
    </w:p>
    <w:p>
      <w:r>
        <w:rPr>
          <w:b/>
        </w:rPr>
        <w:t xml:space="preserve">[01:22:06] </w:t>
      </w:r>
      <w:r>
        <w:t>do can be done more that's why like a</w:t>
      </w:r>
    </w:p>
    <w:p>
      <w:r>
        <w:rPr>
          <w:b/>
        </w:rPr>
        <w:t xml:space="preserve">[01:22:08] </w:t>
      </w:r>
      <w:r>
        <w:t>lot of like exclusive high-end cars have</w:t>
      </w:r>
    </w:p>
    <w:p>
      <w:r>
        <w:rPr>
          <w:b/>
        </w:rPr>
        <w:t xml:space="preserve">[01:22:10] </w:t>
      </w:r>
      <w:r>
        <w:t>value right it's one of 20 it's one of</w:t>
      </w:r>
    </w:p>
    <w:p>
      <w:r>
        <w:rPr>
          <w:b/>
        </w:rPr>
        <w:t xml:space="preserve">[01:22:12] </w:t>
      </w:r>
      <w:r>
        <w:t>20 So the scarcity is one thing but</w:t>
      </w:r>
    </w:p>
    <w:p>
      <w:r>
        <w:rPr>
          <w:b/>
        </w:rPr>
        <w:t xml:space="preserve">[01:22:14] </w:t>
      </w:r>
      <w:r>
        <w:t>there's so many other things like it's</w:t>
      </w:r>
    </w:p>
    <w:p>
      <w:r>
        <w:rPr>
          <w:b/>
        </w:rPr>
        <w:t xml:space="preserve">[01:22:16] </w:t>
      </w:r>
      <w:r>
        <w:t>decentralized right it's permissionless</w:t>
      </w:r>
    </w:p>
    <w:p>
      <w:r>
        <w:rPr>
          <w:b/>
        </w:rPr>
        <w:t xml:space="preserve">[01:22:18] </w:t>
      </w:r>
      <w:r>
        <w:t>You don't need to have a permission for</w:t>
      </w:r>
    </w:p>
    <w:p>
      <w:r>
        <w:rPr>
          <w:b/>
        </w:rPr>
        <w:t xml:space="preserve">[01:22:19] </w:t>
      </w:r>
      <w:r>
        <w:t>a bank to make a Bitcoin transaction You</w:t>
      </w:r>
    </w:p>
    <w:p>
      <w:r>
        <w:rPr>
          <w:b/>
        </w:rPr>
        <w:t xml:space="preserve">[01:22:21] </w:t>
      </w:r>
      <w:r>
        <w:t>can send someone billion dollars right</w:t>
      </w:r>
    </w:p>
    <w:p>
      <w:r>
        <w:rPr>
          <w:b/>
        </w:rPr>
        <w:t xml:space="preserve">[01:22:22] </w:t>
      </w:r>
      <w:r>
        <w:t>now and it will clear in like 10 minutes</w:t>
      </w:r>
    </w:p>
    <w:p>
      <w:r>
        <w:rPr>
          <w:b/>
        </w:rPr>
        <w:t xml:space="preserve">[01:22:24] </w:t>
      </w:r>
      <w:r>
        <w:t>And also like um the privacy right</w:t>
      </w:r>
    </w:p>
    <w:p>
      <w:r>
        <w:rPr>
          <w:b/>
        </w:rPr>
        <w:t xml:space="preserve">[01:22:27] </w:t>
      </w:r>
      <w:r>
        <w:t>obviously if you're if someone knows</w:t>
      </w:r>
    </w:p>
    <w:p>
      <w:r>
        <w:rPr>
          <w:b/>
        </w:rPr>
        <w:t xml:space="preserve">[01:22:28] </w:t>
      </w:r>
      <w:r>
        <w:t>your wallet then they can track you But</w:t>
      </w:r>
    </w:p>
    <w:p>
      <w:r>
        <w:rPr>
          <w:b/>
        </w:rPr>
        <w:t xml:space="preserve">[01:22:30] </w:t>
      </w:r>
      <w:r>
        <w:t>there's a lot of different ways to if</w:t>
      </w:r>
    </w:p>
    <w:p>
      <w:r>
        <w:rPr>
          <w:b/>
        </w:rPr>
        <w:t xml:space="preserve">[01:22:32] </w:t>
      </w:r>
      <w:r>
        <w:t>you have like multiple different wallets</w:t>
      </w:r>
    </w:p>
    <w:p>
      <w:r>
        <w:rPr>
          <w:b/>
        </w:rPr>
        <w:t xml:space="preserve">[01:22:34] </w:t>
      </w:r>
      <w:r>
        <w:t>you know you can have that set up Also</w:t>
      </w:r>
    </w:p>
    <w:p>
      <w:r>
        <w:rPr>
          <w:b/>
        </w:rPr>
        <w:t xml:space="preserve">[01:22:36] </w:t>
      </w:r>
      <w:r>
        <w:t>you can have a decentralized You can</w:t>
      </w:r>
    </w:p>
    <w:p>
      <w:r>
        <w:rPr>
          <w:b/>
        </w:rPr>
        <w:t xml:space="preserve">[01:22:37] </w:t>
      </w:r>
      <w:r>
        <w:t>have like a multi-stick setup where you</w:t>
      </w:r>
    </w:p>
    <w:p>
      <w:r>
        <w:rPr>
          <w:b/>
        </w:rPr>
        <w:t xml:space="preserve">[01:22:39] </w:t>
      </w:r>
      <w:r>
        <w:t>have like one signature in Switzerland</w:t>
      </w:r>
    </w:p>
    <w:p>
      <w:r>
        <w:rPr>
          <w:b/>
        </w:rPr>
        <w:t xml:space="preserve">[01:22:41] </w:t>
      </w:r>
      <w:r>
        <w:t>one signature in UK one signature in</w:t>
      </w:r>
    </w:p>
    <w:p>
      <w:r>
        <w:rPr>
          <w:b/>
        </w:rPr>
        <w:t xml:space="preserve">[01:22:42] </w:t>
      </w:r>
      <w:r>
        <w:t>Dubai So that even if someone would come</w:t>
      </w:r>
    </w:p>
    <w:p>
      <w:r>
        <w:rPr>
          <w:b/>
        </w:rPr>
        <w:t xml:space="preserve">[01:22:44] </w:t>
      </w:r>
      <w:r>
        <w:t>out to you like on the street with a gun</w:t>
      </w:r>
    </w:p>
    <w:p>
      <w:r>
        <w:rPr>
          <w:b/>
        </w:rPr>
        <w:t xml:space="preserve">[01:22:46] </w:t>
      </w:r>
      <w:r>
        <w:t>they cannot get your Bitcoin because you</w:t>
      </w:r>
    </w:p>
    <w:p>
      <w:r>
        <w:rPr>
          <w:b/>
        </w:rPr>
        <w:t xml:space="preserve">[01:22:47] </w:t>
      </w:r>
      <w:r>
        <w:t>need these all these signatures It's so</w:t>
      </w:r>
    </w:p>
    <w:p>
      <w:r>
        <w:rPr>
          <w:b/>
        </w:rPr>
        <w:t xml:space="preserve">[01:22:49] </w:t>
      </w:r>
      <w:r>
        <w:t>amazing how like how better it is than</w:t>
      </w:r>
    </w:p>
    <w:p>
      <w:r>
        <w:rPr>
          <w:b/>
        </w:rPr>
        <w:t xml:space="preserve">[01:22:52] </w:t>
      </w:r>
      <w:r>
        <w:t>other assets in almost any other way So</w:t>
      </w:r>
    </w:p>
    <w:p>
      <w:r>
        <w:rPr>
          <w:b/>
        </w:rPr>
        <w:t xml:space="preserve">[01:22:55] </w:t>
      </w:r>
      <w:r>
        <w:t>by the way I'm only saying this after</w:t>
      </w:r>
    </w:p>
    <w:p>
      <w:r>
        <w:rPr>
          <w:b/>
        </w:rPr>
        <w:t xml:space="preserve">[01:22:56] </w:t>
      </w:r>
      <w:r>
        <w:t>like hundreds of hours of research Yeah</w:t>
      </w:r>
    </w:p>
    <w:p>
      <w:r>
        <w:rPr>
          <w:b/>
        </w:rPr>
        <w:t xml:space="preserve">[01:22:58] </w:t>
      </w:r>
      <w:r>
        <w:t>I didn't buy any Bitcoin until I I had</w:t>
      </w:r>
    </w:p>
    <w:p>
      <w:r>
        <w:rPr>
          <w:b/>
        </w:rPr>
        <w:t xml:space="preserve">[01:23:00] </w:t>
      </w:r>
      <w:r>
        <w:t>like 70 solid hours of research</w:t>
      </w:r>
    </w:p>
    <w:p>
      <w:r>
        <w:rPr>
          <w:b/>
        </w:rPr>
        <w:t xml:space="preserve">[01:23:02] </w:t>
      </w:r>
      <w:r>
        <w:t>Interesting And the more I research it</w:t>
      </w:r>
    </w:p>
    <w:p>
      <w:r>
        <w:rPr>
          <w:b/>
        </w:rPr>
        <w:t xml:space="preserve">[01:23:04] </w:t>
      </w:r>
      <w:r>
        <w:t>this is like AI The more I research it</w:t>
      </w:r>
    </w:p>
    <w:p>
      <w:r>
        <w:rPr>
          <w:b/>
        </w:rPr>
        <w:t xml:space="preserve">[01:23:06] </w:t>
      </w:r>
      <w:r>
        <w:t>the more I believe in it So honestly</w:t>
      </w:r>
    </w:p>
    <w:p>
      <w:r>
        <w:rPr>
          <w:b/>
        </w:rPr>
        <w:t xml:space="preserve">[01:23:08] </w:t>
      </w:r>
      <w:r>
        <w:t>like only like AI and Bitcoin have been</w:t>
      </w:r>
    </w:p>
    <w:p>
      <w:r>
        <w:rPr>
          <w:b/>
        </w:rPr>
        <w:t xml:space="preserve">[01:23:10] </w:t>
      </w:r>
      <w:r>
        <w:t>the two main things in my life where</w:t>
      </w:r>
    </w:p>
    <w:p>
      <w:r>
        <w:rPr>
          <w:b/>
        </w:rPr>
        <w:t xml:space="preserve">[01:23:11] </w:t>
      </w:r>
      <w:r>
        <w:t>like the more time I put into it the</w:t>
      </w:r>
    </w:p>
    <w:p>
      <w:r>
        <w:rPr>
          <w:b/>
        </w:rPr>
        <w:t xml:space="preserve">[01:23:13] </w:t>
      </w:r>
      <w:r>
        <w:t>more I like it Yeah it's at what is it</w:t>
      </w:r>
    </w:p>
    <w:p>
      <w:r>
        <w:rPr>
          <w:b/>
        </w:rPr>
        <w:t xml:space="preserve">[01:23:16] </w:t>
      </w:r>
      <w:r>
        <w:t>$85,000 right now Um Yeah And by the way</w:t>
      </w:r>
    </w:p>
    <w:p>
      <w:r>
        <w:rPr>
          <w:b/>
        </w:rPr>
        <w:t xml:space="preserve">[01:23:19] </w:t>
      </w:r>
      <w:r>
        <w:t>this is after all the other stocks and</w:t>
      </w:r>
    </w:p>
    <w:p>
      <w:r>
        <w:rPr>
          <w:b/>
        </w:rPr>
        <w:t xml:space="preserve">[01:23:21] </w:t>
      </w:r>
      <w:r>
        <w:t>crashed like crazy right tariffs and</w:t>
      </w:r>
    </w:p>
    <w:p>
      <w:r>
        <w:rPr>
          <w:b/>
        </w:rPr>
        <w:t xml:space="preserve">[01:23:23] </w:t>
      </w:r>
      <w:r>
        <w:t>everything It's holding at 85K Yeah it</w:t>
      </w:r>
    </w:p>
    <w:p>
      <w:r>
        <w:rPr>
          <w:b/>
        </w:rPr>
        <w:t xml:space="preserve">[01:23:25] </w:t>
      </w:r>
      <w:r>
        <w:t>reached 100,000 dude I remember it being</w:t>
      </w:r>
    </w:p>
    <w:p>
      <w:r>
        <w:rPr>
          <w:b/>
        </w:rPr>
        <w:t xml:space="preserve">[01:23:28] </w:t>
      </w:r>
      <w:r>
        <w:t>3K It's so cra and I was thinking it was</w:t>
      </w:r>
    </w:p>
    <w:p>
      <w:r>
        <w:rPr>
          <w:b/>
        </w:rPr>
        <w:t xml:space="preserve">[01:23:30] </w:t>
      </w:r>
      <w:r>
        <w:t>so expensive It's 3K How wild is that by</w:t>
      </w:r>
    </w:p>
    <w:p>
      <w:r>
        <w:rPr>
          <w:b/>
        </w:rPr>
        <w:t xml:space="preserve">[01:23:32] </w:t>
      </w:r>
      <w:r>
        <w:t>the way there's 65 million millionaires</w:t>
      </w:r>
    </w:p>
    <w:p>
      <w:r>
        <w:rPr>
          <w:b/>
        </w:rPr>
        <w:t xml:space="preserve">[01:23:35] </w:t>
      </w:r>
      <w:r>
        <w:t>in the world and there's only 21 million</w:t>
      </w:r>
    </w:p>
    <w:p>
      <w:r>
        <w:rPr>
          <w:b/>
        </w:rPr>
        <w:t xml:space="preserve">[01:23:37] </w:t>
      </w:r>
      <w:r>
        <w:t>Bitcoin So if every millionaire wanted</w:t>
      </w:r>
    </w:p>
    <w:p>
      <w:r>
        <w:rPr>
          <w:b/>
        </w:rPr>
        <w:t xml:space="preserve">[01:23:38] </w:t>
      </w:r>
      <w:r>
        <w:t>to own one Bitcoin he couldn't This is</w:t>
      </w:r>
    </w:p>
    <w:p>
      <w:r>
        <w:rPr>
          <w:b/>
        </w:rPr>
        <w:t xml:space="preserve">[01:23:41] </w:t>
      </w:r>
      <w:r>
        <w:t>absolutely wild Yeah it growth is insane</w:t>
      </w:r>
    </w:p>
    <w:p>
      <w:r>
        <w:rPr>
          <w:b/>
        </w:rPr>
        <w:t xml:space="preserve">[01:23:44] </w:t>
      </w:r>
      <w:r>
        <w:t>So what's your what do you think you</w:t>
      </w:r>
    </w:p>
    <w:p>
      <w:r>
        <w:rPr>
          <w:b/>
        </w:rPr>
        <w:t xml:space="preserve">[01:23:45] </w:t>
      </w:r>
      <w:r>
        <w:t>think it's going to pass a million per</w:t>
      </w:r>
    </w:p>
    <w:p>
      <w:r>
        <w:rPr>
          <w:b/>
        </w:rPr>
        <w:t xml:space="preserve">[01:23:46] </w:t>
      </w:r>
      <w:r>
        <w:t>Bitcoin it's It has to It It's Listen</w:t>
      </w:r>
    </w:p>
    <w:p>
      <w:r>
        <w:rPr>
          <w:b/>
        </w:rPr>
        <w:t xml:space="preserve">[01:23:49] </w:t>
      </w:r>
      <w:r>
        <w:t>the pri the current price is just like</w:t>
      </w:r>
    </w:p>
    <w:p>
      <w:r>
        <w:rPr>
          <w:b/>
        </w:rPr>
        <w:t xml:space="preserve">[01:23:51] </w:t>
      </w:r>
      <w:r>
        <w:t>market speculation right you cannot</w:t>
      </w:r>
    </w:p>
    <w:p>
      <w:r>
        <w:rPr>
          <w:b/>
        </w:rPr>
        <w:t xml:space="preserve">[01:23:52] </w:t>
      </w:r>
      <w:r>
        <w:t>predict the price in the short term Long</w:t>
      </w:r>
    </w:p>
    <w:p>
      <w:r>
        <w:rPr>
          <w:b/>
        </w:rPr>
        <w:t xml:space="preserve">[01:23:54] </w:t>
      </w:r>
      <w:r>
        <w:t>term it is supply and demand The amount</w:t>
      </w:r>
    </w:p>
    <w:p>
      <w:r>
        <w:rPr>
          <w:b/>
        </w:rPr>
        <w:t xml:space="preserve">[01:23:56] </w:t>
      </w:r>
      <w:r>
        <w:t>of people buying Bitcoin is increasing</w:t>
      </w:r>
    </w:p>
    <w:p>
      <w:r>
        <w:rPr>
          <w:b/>
        </w:rPr>
        <w:t xml:space="preserve">[01:23:59] </w:t>
      </w:r>
      <w:r>
        <w:t>The amount of Bitcoin being available on</w:t>
      </w:r>
    </w:p>
    <w:p>
      <w:r>
        <w:rPr>
          <w:b/>
        </w:rPr>
        <w:t xml:space="preserve">[01:24:01] </w:t>
      </w:r>
      <w:r>
        <w:t>exchanges is decreasing Why first of all</w:t>
      </w:r>
    </w:p>
    <w:p>
      <w:r>
        <w:rPr>
          <w:b/>
        </w:rPr>
        <w:t xml:space="preserve">[01:24:03] </w:t>
      </w:r>
      <w:r>
        <w:t>people lose their Bitcoin all the time</w:t>
      </w:r>
    </w:p>
    <w:p>
      <w:r>
        <w:rPr>
          <w:b/>
        </w:rPr>
        <w:t xml:space="preserve">[01:24:05] </w:t>
      </w:r>
      <w:r>
        <w:t>right they lose their keys lose their</w:t>
      </w:r>
    </w:p>
    <w:p>
      <w:r>
        <w:rPr>
          <w:b/>
        </w:rPr>
        <w:t xml:space="preserve">[01:24:06] </w:t>
      </w:r>
      <w:r>
        <w:t>wallet whatever People also die When</w:t>
      </w:r>
    </w:p>
    <w:p>
      <w:r>
        <w:rPr>
          <w:b/>
        </w:rPr>
        <w:t xml:space="preserve">[01:24:09] </w:t>
      </w:r>
      <w:r>
        <w:t>somebody dies their Bitcoin is</w:t>
      </w:r>
    </w:p>
    <w:p>
      <w:r>
        <w:rPr>
          <w:b/>
        </w:rPr>
        <w:t xml:space="preserve">[01:24:10] </w:t>
      </w:r>
      <w:r>
        <w:t>unaccessible if they you know didn't say</w:t>
      </w:r>
    </w:p>
    <w:p>
      <w:r>
        <w:rPr>
          <w:b/>
        </w:rPr>
        <w:t xml:space="preserve">[01:24:12] </w:t>
      </w:r>
      <w:r>
        <w:t>somebody Some percentage of people who</w:t>
      </w:r>
    </w:p>
    <w:p>
      <w:r>
        <w:rPr>
          <w:b/>
        </w:rPr>
        <w:t xml:space="preserve">[01:24:14] </w:t>
      </w:r>
      <w:r>
        <w:t>die tell other people right their kids</w:t>
      </w:r>
    </w:p>
    <w:p>
      <w:r>
        <w:rPr>
          <w:b/>
        </w:rPr>
        <w:t xml:space="preserve">[01:24:16] </w:t>
      </w:r>
      <w:r>
        <w:t>whatever But there's a good amount of</w:t>
      </w:r>
    </w:p>
    <w:p>
      <w:r>
        <w:rPr>
          <w:b/>
        </w:rPr>
        <w:t xml:space="preserve">[01:24:18] </w:t>
      </w:r>
      <w:r>
        <w:t>percentage who just die and nobody else</w:t>
      </w:r>
    </w:p>
    <w:p>
      <w:r>
        <w:rPr>
          <w:b/>
        </w:rPr>
        <w:t xml:space="preserve">[01:24:19] </w:t>
      </w:r>
      <w:r>
        <w:t>has access So the amount of Bitcoin is</w:t>
      </w:r>
    </w:p>
    <w:p>
      <w:r>
        <w:rPr>
          <w:b/>
        </w:rPr>
        <w:t xml:space="preserve">[01:24:21] </w:t>
      </w:r>
      <w:r>
        <w:t>being lost Also more and more people are</w:t>
      </w:r>
    </w:p>
    <w:p>
      <w:r>
        <w:rPr>
          <w:b/>
        </w:rPr>
        <w:t xml:space="preserve">[01:24:22] </w:t>
      </w:r>
      <w:r>
        <w:t>holding it which means they're buying it</w:t>
      </w:r>
    </w:p>
    <w:p>
      <w:r>
        <w:rPr>
          <w:b/>
        </w:rPr>
        <w:t xml:space="preserve">[01:24:24] </w:t>
      </w:r>
      <w:r>
        <w:t>and never sell it which means the amount</w:t>
      </w:r>
    </w:p>
    <w:p>
      <w:r>
        <w:rPr>
          <w:b/>
        </w:rPr>
        <w:t xml:space="preserve">[01:24:25] </w:t>
      </w:r>
      <w:r>
        <w:t>of Bitcoin in circulation is being less</w:t>
      </w:r>
    </w:p>
    <w:p>
      <w:r>
        <w:rPr>
          <w:b/>
        </w:rPr>
        <w:t xml:space="preserve">[01:24:27] </w:t>
      </w:r>
      <w:r>
        <w:t>and less Also the halving every four</w:t>
      </w:r>
    </w:p>
    <w:p>
      <w:r>
        <w:rPr>
          <w:b/>
        </w:rPr>
        <w:t xml:space="preserve">[01:24:30] </w:t>
      </w:r>
      <w:r>
        <w:t>years there's a halving which means the</w:t>
      </w:r>
    </w:p>
    <w:p>
      <w:r>
        <w:rPr>
          <w:b/>
        </w:rPr>
        <w:t xml:space="preserve">[01:24:31] </w:t>
      </w:r>
      <w:r>
        <w:t>amount of bitcoin being mined the fresh</w:t>
      </w:r>
    </w:p>
    <w:p>
      <w:r>
        <w:rPr>
          <w:b/>
        </w:rPr>
        <w:t xml:space="preserve">[01:24:33] </w:t>
      </w:r>
      <w:r>
        <w:t>bitcoin that the miners get is being</w:t>
      </w:r>
    </w:p>
    <w:p>
      <w:r>
        <w:rPr>
          <w:b/>
        </w:rPr>
        <w:t xml:space="preserve">[01:24:35] </w:t>
      </w:r>
      <w:r>
        <w:t>haled Every four years it's half So</w:t>
      </w:r>
    </w:p>
    <w:p>
      <w:r>
        <w:rPr>
          <w:b/>
        </w:rPr>
        <w:t xml:space="preserve">[01:24:38] </w:t>
      </w:r>
      <w:r>
        <w:t>there's many many factors that are</w:t>
      </w:r>
    </w:p>
    <w:p>
      <w:r>
        <w:rPr>
          <w:b/>
        </w:rPr>
        <w:t xml:space="preserve">[01:24:39] </w:t>
      </w:r>
      <w:r>
        <w:t>lowering the supply So the amount of</w:t>
      </w:r>
    </w:p>
    <w:p>
      <w:r>
        <w:rPr>
          <w:b/>
        </w:rPr>
        <w:t xml:space="preserve">[01:24:42] </w:t>
      </w:r>
      <w:r>
        <w:t>bitcoin available on on the exchanges</w:t>
      </w:r>
    </w:p>
    <w:p>
      <w:r>
        <w:rPr>
          <w:b/>
        </w:rPr>
        <w:t xml:space="preserve">[01:24:43] </w:t>
      </w:r>
      <w:r>
        <w:t>that you can buy is less and less and</w:t>
      </w:r>
    </w:p>
    <w:p>
      <w:r>
        <w:rPr>
          <w:b/>
        </w:rPr>
        <w:t xml:space="preserve">[01:24:45] </w:t>
      </w:r>
      <w:r>
        <w:t>less The amount of people and</w:t>
      </w:r>
    </w:p>
    <w:p>
      <w:r>
        <w:rPr>
          <w:b/>
        </w:rPr>
        <w:t xml:space="preserve">[01:24:47] </w:t>
      </w:r>
      <w:r>
        <w:t>institutions that want to buy it is more</w:t>
      </w:r>
    </w:p>
    <w:p>
      <w:r>
        <w:rPr>
          <w:b/>
        </w:rPr>
        <w:t xml:space="preserve">[01:24:48] </w:t>
      </w:r>
      <w:r>
        <w:t>and more So it will absolutely reach 1</w:t>
      </w:r>
    </w:p>
    <w:p>
      <w:r>
        <w:rPr>
          <w:b/>
        </w:rPr>
        <w:t xml:space="preserve">[01:24:50] </w:t>
      </w:r>
      <w:r>
        <w:t>million sooner or later I cannot tell</w:t>
      </w:r>
    </w:p>
    <w:p>
      <w:r>
        <w:rPr>
          <w:b/>
        </w:rPr>
        <w:t xml:space="preserve">[01:24:52] </w:t>
      </w:r>
      <w:r>
        <w:t>you why I cannot tell you when But it</w:t>
      </w:r>
    </w:p>
    <w:p>
      <w:r>
        <w:rPr>
          <w:b/>
        </w:rPr>
        <w:t xml:space="preserve">[01:24:54] </w:t>
      </w:r>
      <w:r>
        <w:t>will absolutely reach it It will also</w:t>
      </w:r>
    </w:p>
    <w:p>
      <w:r>
        <w:rPr>
          <w:b/>
        </w:rPr>
        <w:t xml:space="preserve">[01:24:56] </w:t>
      </w:r>
      <w:r>
        <w:t>reach 10 million obviously later But</w:t>
      </w:r>
    </w:p>
    <w:p>
      <w:r>
        <w:rPr>
          <w:b/>
        </w:rPr>
        <w:t xml:space="preserve">[01:24:58] </w:t>
      </w:r>
      <w:r>
        <w:t>it's just the supply and demand</w:t>
      </w:r>
    </w:p>
    <w:p>
      <w:r>
        <w:rPr>
          <w:b/>
        </w:rPr>
        <w:t xml:space="preserve">[01:25:00] </w:t>
      </w:r>
      <w:r>
        <w:t>Interesting Yeah that that does sound</w:t>
      </w:r>
    </w:p>
    <w:p>
      <w:r>
        <w:rPr>
          <w:b/>
        </w:rPr>
        <w:t xml:space="preserve">[01:25:02] </w:t>
      </w:r>
      <w:r>
        <w:t>quite compelling to me Yeah because</w:t>
      </w:r>
    </w:p>
    <w:p>
      <w:r>
        <w:rPr>
          <w:b/>
        </w:rPr>
        <w:t xml:space="preserve">[01:25:04] </w:t>
      </w:r>
      <w:r>
        <w:t>guess Bitcoin is the name child of it</w:t>
      </w:r>
    </w:p>
    <w:p>
      <w:r>
        <w:rPr>
          <w:b/>
        </w:rPr>
        <w:t xml:space="preserve">[01:25:07] </w:t>
      </w:r>
      <w:r>
        <w:t>It's the it's the front runner It's like</w:t>
      </w:r>
    </w:p>
    <w:p>
      <w:r>
        <w:rPr>
          <w:b/>
        </w:rPr>
        <w:t xml:space="preserve">[01:25:09] </w:t>
      </w:r>
      <w:r>
        <w:t>it people don't use it transactionally</w:t>
      </w:r>
    </w:p>
    <w:p>
      <w:r>
        <w:rPr>
          <w:b/>
        </w:rPr>
        <w:t xml:space="preserve">[01:25:10] </w:t>
      </w:r>
      <w:r>
        <w:t>because it's too complicated It's too</w:t>
      </w:r>
    </w:p>
    <w:p>
      <w:r>
        <w:rPr>
          <w:b/>
        </w:rPr>
        <w:t xml:space="preserve">[01:25:11] </w:t>
      </w:r>
      <w:r>
        <w:t>cumbersome to use isn't it like an</w:t>
      </w:r>
    </w:p>
    <w:p>
      <w:r>
        <w:rPr>
          <w:b/>
        </w:rPr>
        <w:t xml:space="preserve">[01:25:13] </w:t>
      </w:r>
      <w:r>
        <w:t>actual real transactions Um but it's a</w:t>
      </w:r>
    </w:p>
    <w:p>
      <w:r>
        <w:rPr>
          <w:b/>
        </w:rPr>
        <w:t xml:space="preserve">[01:25:15] </w:t>
      </w:r>
      <w:r>
        <w:t>store of value Yeah it seems quite</w:t>
      </w:r>
    </w:p>
    <w:p>
      <w:r>
        <w:rPr>
          <w:b/>
        </w:rPr>
        <w:t xml:space="preserve">[01:25:16] </w:t>
      </w:r>
      <w:r>
        <w:t>exceptional But even the transaction</w:t>
      </w:r>
    </w:p>
    <w:p>
      <w:r>
        <w:rPr>
          <w:b/>
        </w:rPr>
        <w:t xml:space="preserve">[01:25:18] </w:t>
      </w:r>
      <w:r>
        <w:t>part is being solved I was in Katvita</w:t>
      </w:r>
    </w:p>
    <w:p>
      <w:r>
        <w:rPr>
          <w:b/>
        </w:rPr>
        <w:t xml:space="preserve">[01:25:20] </w:t>
      </w:r>
      <w:r>
        <w:t>Poland you know like two weeks ago and</w:t>
      </w:r>
    </w:p>
    <w:p>
      <w:r>
        <w:rPr>
          <w:b/>
        </w:rPr>
        <w:t xml:space="preserve">[01:25:22] </w:t>
      </w:r>
      <w:r>
        <w:t>there I saw three different Bitcoin</w:t>
      </w:r>
    </w:p>
    <w:p>
      <w:r>
        <w:rPr>
          <w:b/>
        </w:rPr>
        <w:t xml:space="preserve">[01:25:24] </w:t>
      </w:r>
      <w:r>
        <w:t>stores and ATMs</w:t>
      </w:r>
    </w:p>
    <w:p>
      <w:r>
        <w:rPr>
          <w:b/>
        </w:rPr>
        <w:t xml:space="preserve">[01:25:27] </w:t>
      </w:r>
      <w:r>
        <w:t>So it is becoming more and more</w:t>
      </w:r>
    </w:p>
    <w:p>
      <w:r>
        <w:rPr>
          <w:b/>
        </w:rPr>
        <w:t xml:space="preserve">[01:25:28] </w:t>
      </w:r>
      <w:r>
        <w:t>available I have this app or you know on</w:t>
      </w:r>
    </w:p>
    <w:p>
      <w:r>
        <w:rPr>
          <w:b/>
        </w:rPr>
        <w:t xml:space="preserve">[01:25:30] </w:t>
      </w:r>
      <w:r>
        <w:t>my phone it's like bitify whatever I</w:t>
      </w:r>
    </w:p>
    <w:p>
      <w:r>
        <w:rPr>
          <w:b/>
        </w:rPr>
        <w:t xml:space="preserve">[01:25:32] </w:t>
      </w:r>
      <w:r>
        <w:t>don't know and you can just um transact</w:t>
      </w:r>
    </w:p>
    <w:p>
      <w:r>
        <w:rPr>
          <w:b/>
        </w:rPr>
        <w:t xml:space="preserve">[01:25:35] </w:t>
      </w:r>
      <w:r>
        <w:t>with a QR code and you can scan a QR</w:t>
      </w:r>
    </w:p>
    <w:p>
      <w:r>
        <w:rPr>
          <w:b/>
        </w:rPr>
        <w:t xml:space="preserve">[01:25:37] </w:t>
      </w:r>
      <w:r>
        <w:t>code and send with it's like near</w:t>
      </w:r>
    </w:p>
    <w:p>
      <w:r>
        <w:rPr>
          <w:b/>
        </w:rPr>
        <w:t xml:space="preserve">[01:25:38] </w:t>
      </w:r>
      <w:r>
        <w:t>instant lightning layer is like layer 2</w:t>
      </w:r>
    </w:p>
    <w:p>
      <w:r>
        <w:rPr>
          <w:b/>
        </w:rPr>
        <w:t xml:space="preserve">[01:25:40] </w:t>
      </w:r>
      <w:r>
        <w:t>on top of Bitcoin where you can send</w:t>
      </w:r>
    </w:p>
    <w:p>
      <w:r>
        <w:rPr>
          <w:b/>
        </w:rPr>
        <w:t xml:space="preserve">[01:25:42] </w:t>
      </w:r>
      <w:r>
        <w:t>transactions much faster and you have to</w:t>
      </w:r>
    </w:p>
    <w:p>
      <w:r>
        <w:rPr>
          <w:b/>
        </w:rPr>
        <w:t xml:space="preserve">[01:25:44] </w:t>
      </w:r>
      <w:r>
        <w:t>pay the fee This is like the future This</w:t>
      </w:r>
    </w:p>
    <w:p>
      <w:r>
        <w:rPr>
          <w:b/>
        </w:rPr>
        <w:t xml:space="preserve">[01:25:47] </w:t>
      </w:r>
      <w:r>
        <w:t>is going to be the transactions Why</w:t>
      </w:r>
    </w:p>
    <w:p>
      <w:r>
        <w:rPr>
          <w:b/>
        </w:rPr>
        <w:t xml:space="preserve">[01:25:48] </w:t>
      </w:r>
      <w:r>
        <w:t>would you wake on a bank who's like okay</w:t>
      </w:r>
    </w:p>
    <w:p>
      <w:r>
        <w:rPr>
          <w:b/>
        </w:rPr>
        <w:t xml:space="preserve">[01:25:49] </w:t>
      </w:r>
      <w:r>
        <w:t>only Monday through Friday only 9 to5</w:t>
      </w:r>
    </w:p>
    <w:p>
      <w:r>
        <w:rPr>
          <w:b/>
        </w:rPr>
        <w:t xml:space="preserve">[01:25:51] </w:t>
      </w:r>
      <w:r>
        <w:t>It's like so [ __ ] and you the bank</w:t>
      </w:r>
    </w:p>
    <w:p>
      <w:r>
        <w:rPr>
          <w:b/>
        </w:rPr>
        <w:t xml:space="preserve">[01:25:54] </w:t>
      </w:r>
      <w:r>
        <w:t>if you send a lot of money why you send</w:t>
      </w:r>
    </w:p>
    <w:p>
      <w:r>
        <w:rPr>
          <w:b/>
        </w:rPr>
        <w:t xml:space="preserve">[01:25:55] </w:t>
      </w:r>
      <w:r>
        <w:t>this jack you know how did you make it</w:t>
      </w:r>
    </w:p>
    <w:p>
      <w:r>
        <w:rPr>
          <w:b/>
        </w:rPr>
        <w:t xml:space="preserve">[01:25:57] </w:t>
      </w:r>
      <w:r>
        <w:t>no just I'm just going to send it on the</w:t>
      </w:r>
    </w:p>
    <w:p>
      <w:r>
        <w:rPr>
          <w:b/>
        </w:rPr>
        <w:t xml:space="preserve">[01:25:58] </w:t>
      </w:r>
      <w:r>
        <w:t>lightning layer instantly and see so I</w:t>
      </w:r>
    </w:p>
    <w:p>
      <w:r>
        <w:rPr>
          <w:b/>
        </w:rPr>
        <w:t xml:space="preserve">[01:26:00] </w:t>
      </w:r>
      <w:r>
        <w:t>think the transaction problem is going</w:t>
      </w:r>
    </w:p>
    <w:p>
      <w:r>
        <w:rPr>
          <w:b/>
        </w:rPr>
        <w:t xml:space="preserve">[01:26:02] </w:t>
      </w:r>
      <w:r>
        <w:t>to be solved as well but the main value</w:t>
      </w:r>
    </w:p>
    <w:p>
      <w:r>
        <w:rPr>
          <w:b/>
        </w:rPr>
        <w:t xml:space="preserve">[01:26:03] </w:t>
      </w:r>
      <w:r>
        <w:t>is um the store of value and I think you</w:t>
      </w:r>
    </w:p>
    <w:p>
      <w:r>
        <w:rPr>
          <w:b/>
        </w:rPr>
        <w:t xml:space="preserve">[01:26:07] </w:t>
      </w:r>
      <w:r>
        <w:t>probably it's easy to underestimate how</w:t>
      </w:r>
    </w:p>
    <w:p>
      <w:r>
        <w:rPr>
          <w:b/>
        </w:rPr>
        <w:t xml:space="preserve">[01:26:09] </w:t>
      </w:r>
      <w:r>
        <w:t>much value is that but again almost half</w:t>
      </w:r>
    </w:p>
    <w:p>
      <w:r>
        <w:rPr>
          <w:b/>
        </w:rPr>
        <w:t xml:space="preserve">[01:26:12] </w:t>
      </w:r>
      <w:r>
        <w:t>of the all of world's assets is in store</w:t>
      </w:r>
    </w:p>
    <w:p>
      <w:r>
        <w:rPr>
          <w:b/>
        </w:rPr>
        <w:t xml:space="preserve">[01:26:15] </w:t>
      </w:r>
      <w:r>
        <w:t>of value all the real estate all of like</w:t>
      </w:r>
    </w:p>
    <w:p>
      <w:r>
        <w:rPr>
          <w:b/>
        </w:rPr>
        <w:t xml:space="preserve">[01:26:18] </w:t>
      </w:r>
      <w:r>
        <w:t>the pension funds all of that is to</w:t>
      </w:r>
    </w:p>
    <w:p>
      <w:r>
        <w:rPr>
          <w:b/>
        </w:rPr>
        <w:t xml:space="preserve">[01:26:20] </w:t>
      </w:r>
      <w:r>
        <w:t>store the value and how do you store the</w:t>
      </w:r>
    </w:p>
    <w:p>
      <w:r>
        <w:rPr>
          <w:b/>
        </w:rPr>
        <w:t xml:space="preserve">[01:26:21] </w:t>
      </w:r>
      <w:r>
        <w:t>you need to buy something that cannot be</w:t>
      </w:r>
    </w:p>
    <w:p>
      <w:r>
        <w:rPr>
          <w:b/>
        </w:rPr>
        <w:t xml:space="preserve">[01:26:23] </w:t>
      </w:r>
      <w:r>
        <w:t>expanded Bitcoin is the only asset that</w:t>
      </w:r>
    </w:p>
    <w:p>
      <w:r>
        <w:rPr>
          <w:b/>
        </w:rPr>
        <w:t xml:space="preserve">[01:26:25] </w:t>
      </w:r>
      <w:r>
        <w:t>is programmatically set that it cannot</w:t>
      </w:r>
    </w:p>
    <w:p>
      <w:r>
        <w:rPr>
          <w:b/>
        </w:rPr>
        <w:t xml:space="preserve">[01:26:26] </w:t>
      </w:r>
      <w:r>
        <w:t>be changed</w:t>
      </w:r>
    </w:p>
    <w:p>
      <w:r>
        <w:rPr>
          <w:b/>
        </w:rPr>
        <w:t xml:space="preserve">[01:26:28] </w:t>
      </w:r>
      <w:r>
        <w:t>Okay that's interesting dude I'm going</w:t>
      </w:r>
    </w:p>
    <w:p>
      <w:r>
        <w:rPr>
          <w:b/>
        </w:rPr>
        <w:t xml:space="preserve">[01:26:30] </w:t>
      </w:r>
      <w:r>
        <w:t>to have to look into that more detail</w:t>
      </w:r>
    </w:p>
    <w:p>
      <w:r>
        <w:rPr>
          <w:b/>
        </w:rPr>
        <w:t xml:space="preserve">[01:26:31] </w:t>
      </w:r>
      <w:r>
        <w:t>because I mean like Yeah I mean like to</w:t>
      </w:r>
    </w:p>
    <w:p>
      <w:r>
        <w:rPr>
          <w:b/>
        </w:rPr>
        <w:t xml:space="preserve">[01:26:35] </w:t>
      </w:r>
      <w:r>
        <w:t>me when you're speaking about AI agents</w:t>
      </w:r>
    </w:p>
    <w:p>
      <w:r>
        <w:rPr>
          <w:b/>
        </w:rPr>
        <w:t xml:space="preserve">[01:26:36] </w:t>
      </w:r>
      <w:r>
        <w:t>as well their ability to transact that</w:t>
      </w:r>
    </w:p>
    <w:p>
      <w:r>
        <w:rPr>
          <w:b/>
        </w:rPr>
        <w:t xml:space="preserve">[01:26:38] </w:t>
      </w:r>
      <w:r>
        <w:t>needs to be done with bitcoins like that</w:t>
      </w:r>
    </w:p>
    <w:p>
      <w:r>
        <w:rPr>
          <w:b/>
        </w:rPr>
        <w:t xml:space="preserve">[01:26:41] </w:t>
      </w:r>
      <w:r>
        <w:t>done on the lightning layer which is</w:t>
      </w:r>
    </w:p>
    <w:p>
      <w:r>
        <w:rPr>
          <w:b/>
        </w:rPr>
        <w:t xml:space="preserve">[01:26:42] </w:t>
      </w:r>
      <w:r>
        <w:t>layer two on top of bitcoin Yeah dude</w:t>
      </w:r>
    </w:p>
    <w:p>
      <w:r>
        <w:rPr>
          <w:b/>
        </w:rPr>
        <w:t xml:space="preserve">[01:26:44] </w:t>
      </w:r>
      <w:r>
        <w:t>that's freaking interesting That's</w:t>
      </w:r>
    </w:p>
    <w:p>
      <w:r>
        <w:rPr>
          <w:b/>
        </w:rPr>
        <w:t xml:space="preserve">[01:26:45] </w:t>
      </w:r>
      <w:r>
        <w:t>fascinating So that I think that will be</w:t>
      </w:r>
    </w:p>
    <w:p>
      <w:r>
        <w:rPr>
          <w:b/>
        </w:rPr>
        <w:t xml:space="preserve">[01:26:47] </w:t>
      </w:r>
      <w:r>
        <w:t>another use case you know once AI agents</w:t>
      </w:r>
    </w:p>
    <w:p>
      <w:r>
        <w:rPr>
          <w:b/>
        </w:rPr>
        <w:t xml:space="preserve">[01:26:49] </w:t>
      </w:r>
      <w:r>
        <w:t>need to make like super</w:t>
      </w:r>
    </w:p>
    <w:p>
      <w:r>
        <w:rPr>
          <w:b/>
        </w:rPr>
        <w:t xml:space="preserve">[01:26:50] </w:t>
      </w:r>
      <w:r>
        <w:t>microtransactions like you know maybe</w:t>
      </w:r>
    </w:p>
    <w:p>
      <w:r>
        <w:rPr>
          <w:b/>
        </w:rPr>
        <w:t xml:space="preserve">[01:26:52] </w:t>
      </w:r>
      <w:r>
        <w:t>one one% of a penny just small</w:t>
      </w:r>
    </w:p>
    <w:p>
      <w:r>
        <w:rPr>
          <w:b/>
        </w:rPr>
        <w:t xml:space="preserve">[01:26:54] </w:t>
      </w:r>
      <w:r>
        <w:t>transactions for accessing a API</w:t>
      </w:r>
    </w:p>
    <w:p>
      <w:r>
        <w:rPr>
          <w:b/>
        </w:rPr>
        <w:t xml:space="preserve">[01:26:56] </w:t>
      </w:r>
      <w:r>
        <w:t>accessing website stuff like that it</w:t>
      </w:r>
    </w:p>
    <w:p>
      <w:r>
        <w:rPr>
          <w:b/>
        </w:rPr>
        <w:t xml:space="preserve">[01:26:58] </w:t>
      </w:r>
      <w:r>
        <w:t>will need to be done with crypto it</w:t>
      </w:r>
    </w:p>
    <w:p>
      <w:r>
        <w:rPr>
          <w:b/>
        </w:rPr>
        <w:t xml:space="preserve">[01:26:59] </w:t>
      </w:r>
      <w:r>
        <w:t>cannot be done with a bank or credit</w:t>
      </w:r>
    </w:p>
    <w:p>
      <w:r>
        <w:rPr>
          <w:b/>
        </w:rPr>
        <w:t xml:space="preserve">[01:27:00] </w:t>
      </w:r>
      <w:r>
        <w:t>card it's prohibitive yeah it's cost the</w:t>
      </w:r>
    </w:p>
    <w:p>
      <w:r>
        <w:rPr>
          <w:b/>
        </w:rPr>
        <w:t xml:space="preserve">[01:27:02] </w:t>
      </w:r>
      <w:r>
        <w:t>cost make it prohibitive to do with the</w:t>
      </w:r>
    </w:p>
    <w:p>
      <w:r>
        <w:rPr>
          <w:b/>
        </w:rPr>
        <w:t xml:space="preserve">[01:27:04] </w:t>
      </w:r>
      <w:r>
        <w:t>bank yeah 100% Dude that's exciting</w:t>
      </w:r>
    </w:p>
    <w:p>
      <w:r>
        <w:rPr>
          <w:b/>
        </w:rPr>
        <w:t xml:space="preserve">[01:27:06] </w:t>
      </w:r>
      <w:r>
        <w:t>That's a cool technology to think about</w:t>
      </w:r>
    </w:p>
    <w:p>
      <w:r>
        <w:rPr>
          <w:b/>
        </w:rPr>
        <w:t xml:space="preserve">[01:27:07] </w:t>
      </w:r>
      <w:r>
        <w:t>That's why that's kind of why I</w:t>
      </w:r>
    </w:p>
    <w:p>
      <w:r>
        <w:rPr>
          <w:b/>
        </w:rPr>
        <w:t xml:space="preserve">[01:27:09] </w:t>
      </w:r>
      <w:r>
        <w:t>gravitate towards I'm now starting to</w:t>
      </w:r>
    </w:p>
    <w:p>
      <w:r>
        <w:rPr>
          <w:b/>
        </w:rPr>
        <w:t xml:space="preserve">[01:27:11] </w:t>
      </w:r>
      <w:r>
        <w:t>think about like crypto currencies</w:t>
      </w:r>
    </w:p>
    <w:p>
      <w:r>
        <w:rPr>
          <w:b/>
        </w:rPr>
        <w:t xml:space="preserve">[01:27:13] </w:t>
      </w:r>
      <w:r>
        <w:t>because I mean I've flirted with it and</w:t>
      </w:r>
    </w:p>
    <w:p>
      <w:r>
        <w:rPr>
          <w:b/>
        </w:rPr>
        <w:t xml:space="preserve">[01:27:14] </w:t>
      </w:r>
      <w:r>
        <w:t>stuff but I'm thinking more about it</w:t>
      </w:r>
    </w:p>
    <w:p>
      <w:r>
        <w:rPr>
          <w:b/>
        </w:rPr>
        <w:t xml:space="preserve">[01:27:15] </w:t>
      </w:r>
      <w:r>
        <w:t>because of that very reason Yeah When it</w:t>
      </w:r>
    </w:p>
    <w:p>
      <w:r>
        <w:rPr>
          <w:b/>
        </w:rPr>
        <w:t xml:space="preserve">[01:27:17] </w:t>
      </w:r>
      <w:r>
        <w:t>kind of collision course with AI By the</w:t>
      </w:r>
    </w:p>
    <w:p>
      <w:r>
        <w:rPr>
          <w:b/>
        </w:rPr>
        <w:t xml:space="preserve">[01:27:19] </w:t>
      </w:r>
      <w:r>
        <w:t>way when it comes to the UK you left</w:t>
      </w:r>
    </w:p>
    <w:p>
      <w:r>
        <w:rPr>
          <w:b/>
        </w:rPr>
        <w:t xml:space="preserve">[01:27:21] </w:t>
      </w:r>
      <w:r>
        <w:t>recently right so what's the main reason</w:t>
      </w:r>
    </w:p>
    <w:p>
      <w:r>
        <w:rPr>
          <w:b/>
        </w:rPr>
        <w:t xml:space="preserve">[01:27:24] </w:t>
      </w:r>
      <w:r>
        <w:t>uh just being like candid transparent I</w:t>
      </w:r>
    </w:p>
    <w:p>
      <w:r>
        <w:rPr>
          <w:b/>
        </w:rPr>
        <w:t xml:space="preserve">[01:27:26] </w:t>
      </w:r>
      <w:r>
        <w:t>think it's like you know taxation</w:t>
      </w:r>
    </w:p>
    <w:p>
      <w:r>
        <w:rPr>
          <w:b/>
        </w:rPr>
        <w:t xml:space="preserve">[01:27:28] </w:t>
      </w:r>
      <w:r>
        <w:t>reasons and also just like the future</w:t>
      </w:r>
    </w:p>
    <w:p>
      <w:r>
        <w:rPr>
          <w:b/>
        </w:rPr>
        <w:t xml:space="preserve">[01:27:30] </w:t>
      </w:r>
      <w:r>
        <w:t>economic out outlook and environment</w:t>
      </w:r>
    </w:p>
    <w:p>
      <w:r>
        <w:rPr>
          <w:b/>
        </w:rPr>
        <w:t xml:space="preserve">[01:27:34] </w:t>
      </w:r>
      <w:r>
        <w:t>and also like I think it's good to just</w:t>
      </w:r>
    </w:p>
    <w:p>
      <w:r>
        <w:rPr>
          <w:b/>
        </w:rPr>
        <w:t xml:space="preserve">[01:27:35] </w:t>
      </w:r>
      <w:r>
        <w:t>increase your service era to the world</w:t>
      </w:r>
    </w:p>
    <w:p>
      <w:r>
        <w:rPr>
          <w:b/>
        </w:rPr>
        <w:t xml:space="preserve">[01:27:36] </w:t>
      </w:r>
      <w:r>
        <w:t>and life and stuff but I think they've</w:t>
      </w:r>
    </w:p>
    <w:p>
      <w:r>
        <w:rPr>
          <w:b/>
        </w:rPr>
        <w:t xml:space="preserve">[01:27:38] </w:t>
      </w:r>
      <w:r>
        <w:t>just made it difficult um it's just</w:t>
      </w:r>
    </w:p>
    <w:p>
      <w:r>
        <w:rPr>
          <w:b/>
        </w:rPr>
        <w:t xml:space="preserve">[01:27:40] </w:t>
      </w:r>
      <w:r>
        <w:t>prohibitive to be an entrepreneur in the</w:t>
      </w:r>
    </w:p>
    <w:p>
      <w:r>
        <w:rPr>
          <w:b/>
        </w:rPr>
        <w:t xml:space="preserve">[01:27:41] </w:t>
      </w:r>
      <w:r>
        <w:t>UK just make it too difficult and yeah</w:t>
      </w:r>
    </w:p>
    <w:p>
      <w:r>
        <w:rPr>
          <w:b/>
        </w:rPr>
        <w:t xml:space="preserve">[01:27:44] </w:t>
      </w:r>
      <w:r>
        <w:t>it's just too expensive to to live there</w:t>
      </w:r>
    </w:p>
    <w:p>
      <w:r>
        <w:rPr>
          <w:b/>
        </w:rPr>
        <w:t xml:space="preserve">[01:27:46] </w:t>
      </w:r>
      <w:r>
        <w:t>actually man to be honest with you So</w:t>
      </w:r>
    </w:p>
    <w:p>
      <w:r>
        <w:rPr>
          <w:b/>
        </w:rPr>
        <w:t xml:space="preserve">[01:27:48] </w:t>
      </w:r>
      <w:r>
        <w:t>how has you found Dubai in your first</w:t>
      </w:r>
    </w:p>
    <w:p>
      <w:r>
        <w:rPr>
          <w:b/>
        </w:rPr>
        <w:t xml:space="preserve">[01:27:49] </w:t>
      </w:r>
      <w:r>
        <w:t>month here dubai Dubai has been cool I</w:t>
      </w:r>
    </w:p>
    <w:p>
      <w:r>
        <w:rPr>
          <w:b/>
        </w:rPr>
        <w:t xml:space="preserve">[01:27:52] </w:t>
      </w:r>
      <w:r>
        <w:t>mean like people are super friendly I'm</w:t>
      </w:r>
    </w:p>
    <w:p>
      <w:r>
        <w:rPr>
          <w:b/>
        </w:rPr>
        <w:t xml:space="preserve">[01:27:54] </w:t>
      </w:r>
      <w:r>
        <w:t>blown away by there's just a an air of</w:t>
      </w:r>
    </w:p>
    <w:p>
      <w:r>
        <w:rPr>
          <w:b/>
        </w:rPr>
        <w:t xml:space="preserve">[01:27:59] </w:t>
      </w:r>
      <w:r>
        <w:t>safety which is interesting Uh the heat</w:t>
      </w:r>
    </w:p>
    <w:p>
      <w:r>
        <w:rPr>
          <w:b/>
        </w:rPr>
        <w:t xml:space="preserve">[01:28:01] </w:t>
      </w:r>
      <w:r>
        <w:t>is one thing Um but yeah so far so good</w:t>
      </w:r>
    </w:p>
    <w:p>
      <w:r>
        <w:rPr>
          <w:b/>
        </w:rPr>
        <w:t xml:space="preserve">[01:28:04] </w:t>
      </w:r>
      <w:r>
        <w:t>dude Yeah so far so good It's going to</w:t>
      </w:r>
    </w:p>
    <w:p>
      <w:r>
        <w:rPr>
          <w:b/>
        </w:rPr>
        <w:t xml:space="preserve">[01:28:06] </w:t>
      </w:r>
      <w:r>
        <w:t>be interesting Yeah I mean right now is</w:t>
      </w:r>
    </w:p>
    <w:p>
      <w:r>
        <w:rPr>
          <w:b/>
        </w:rPr>
        <w:t xml:space="preserve">[01:28:07] </w:t>
      </w:r>
      <w:r>
        <w:t>like the time to leave Dubai you know</w:t>
      </w:r>
    </w:p>
    <w:p>
      <w:r>
        <w:rPr>
          <w:b/>
        </w:rPr>
        <w:t xml:space="preserve">[01:28:09] </w:t>
      </w:r>
      <w:r>
        <w:t>like as the heat is getting like 35</w:t>
      </w:r>
    </w:p>
    <w:p>
      <w:r>
        <w:rPr>
          <w:b/>
        </w:rPr>
        <w:t xml:space="preserve">[01:28:11] </w:t>
      </w:r>
      <w:r>
        <w:t>popping up a little bit during winter</w:t>
      </w:r>
    </w:p>
    <w:p>
      <w:r>
        <w:rPr>
          <w:b/>
        </w:rPr>
        <w:t xml:space="preserve">[01:28:13] </w:t>
      </w:r>
      <w:r>
        <w:t>when it's like 25 max you know 20 to 25</w:t>
      </w:r>
    </w:p>
    <w:p>
      <w:r>
        <w:rPr>
          <w:b/>
        </w:rPr>
        <w:t xml:space="preserve">[01:28:16] </w:t>
      </w:r>
      <w:r>
        <w:t>it's perfect It's like for winter I</w:t>
      </w:r>
    </w:p>
    <w:p>
      <w:r>
        <w:rPr>
          <w:b/>
        </w:rPr>
        <w:t xml:space="preserve">[01:28:18] </w:t>
      </w:r>
      <w:r>
        <w:t>would highly recommend you to anyone</w:t>
      </w:r>
    </w:p>
    <w:p>
      <w:r>
        <w:rPr>
          <w:b/>
        </w:rPr>
        <w:t xml:space="preserve">[01:28:20] </w:t>
      </w:r>
      <w:r>
        <w:t>watching just to spend like a month two</w:t>
      </w:r>
    </w:p>
    <w:p>
      <w:r>
        <w:rPr>
          <w:b/>
        </w:rPr>
        <w:t xml:space="preserve">[01:28:21] </w:t>
      </w:r>
      <w:r>
        <w:t>months in Dubai It's amazing right like</w:t>
      </w:r>
    </w:p>
    <w:p>
      <w:r>
        <w:rPr>
          <w:b/>
        </w:rPr>
        <w:t xml:space="preserve">[01:28:24] </w:t>
      </w:r>
      <w:r>
        <w:t>for me it's like either skiing you know</w:t>
      </w:r>
    </w:p>
    <w:p>
      <w:r>
        <w:rPr>
          <w:b/>
        </w:rPr>
        <w:t xml:space="preserve">[01:28:26] </w:t>
      </w:r>
      <w:r>
        <w:t>in the deep mountains with like meters</w:t>
      </w:r>
    </w:p>
    <w:p>
      <w:r>
        <w:rPr>
          <w:b/>
        </w:rPr>
        <w:t xml:space="preserve">[01:28:28] </w:t>
      </w:r>
      <w:r>
        <w:t>of snow or like Dubai the the middle</w:t>
      </w:r>
    </w:p>
    <w:p>
      <w:r>
        <w:rPr>
          <w:b/>
        </w:rPr>
        <w:t xml:space="preserve">[01:28:31] </w:t>
      </w:r>
      <w:r>
        <w:t>ground where it's like 2° you know not</w:t>
      </w:r>
    </w:p>
    <w:p>
      <w:r>
        <w:rPr>
          <w:b/>
        </w:rPr>
        <w:t xml:space="preserve">[01:28:33] </w:t>
      </w:r>
      <w:r>
        <w:t>snow it's kind of cloudy shitty weather</w:t>
      </w:r>
    </w:p>
    <w:p>
      <w:r>
        <w:rPr>
          <w:b/>
        </w:rPr>
        <w:t xml:space="preserve">[01:28:36] </w:t>
      </w:r>
      <w:r>
        <w:t>Why that's like the tough bit Yeah</w:t>
      </w:r>
    </w:p>
    <w:p>
      <w:r>
        <w:rPr>
          <w:b/>
        </w:rPr>
        <w:t xml:space="preserve">[01:28:38] </w:t>
      </w:r>
      <w:r>
        <w:t>that's the tough bit Yeah 100% Okay So</w:t>
      </w:r>
    </w:p>
    <w:p>
      <w:r>
        <w:rPr>
          <w:b/>
        </w:rPr>
        <w:t xml:space="preserve">[01:28:40] </w:t>
      </w:r>
      <w:r>
        <w:t>other than that like what are your</w:t>
      </w:r>
    </w:p>
    <w:p>
      <w:r>
        <w:rPr>
          <w:b/>
        </w:rPr>
        <w:t xml:space="preserve">[01:28:42] </w:t>
      </w:r>
      <w:r>
        <w:t>impressions you know what else do I</w:t>
      </w:r>
    </w:p>
    <w:p>
      <w:r>
        <w:rPr>
          <w:b/>
        </w:rPr>
        <w:t xml:space="preserve">[01:28:44] </w:t>
      </w:r>
      <w:r>
        <w:t>think because for me it's like the</w:t>
      </w:r>
    </w:p>
    <w:p>
      <w:r>
        <w:rPr>
          <w:b/>
        </w:rPr>
        <w:t xml:space="preserve">[01:28:45] </w:t>
      </w:r>
      <w:r>
        <w:t>there's like a think bigger effect</w:t>
      </w:r>
    </w:p>
    <w:p>
      <w:r>
        <w:rPr>
          <w:b/>
        </w:rPr>
        <w:t xml:space="preserve">[01:28:47] </w:t>
      </w:r>
      <w:r>
        <w:t>because like you see so much wealth you</w:t>
      </w:r>
    </w:p>
    <w:p>
      <w:r>
        <w:rPr>
          <w:b/>
        </w:rPr>
        <w:t xml:space="preserve">[01:28:49] </w:t>
      </w:r>
      <w:r>
        <w:t>see so many people doing well you know I</w:t>
      </w:r>
    </w:p>
    <w:p>
      <w:r>
        <w:rPr>
          <w:b/>
        </w:rPr>
        <w:t xml:space="preserve">[01:28:50] </w:t>
      </w:r>
      <w:r>
        <w:t>have a friend who's like 20 making 5</w:t>
      </w:r>
    </w:p>
    <w:p>
      <w:r>
        <w:rPr>
          <w:b/>
        </w:rPr>
        <w:t xml:space="preserve">[01:28:52] </w:t>
      </w:r>
      <w:r>
        <w:t>million a year it's like how do you do</w:t>
      </w:r>
    </w:p>
    <w:p>
      <w:r>
        <w:rPr>
          <w:b/>
        </w:rPr>
        <w:t xml:space="preserve">[01:28:54] </w:t>
      </w:r>
      <w:r>
        <w:t>that at 20 years old you know that's</w:t>
      </w:r>
    </w:p>
    <w:p>
      <w:r>
        <w:rPr>
          <w:b/>
        </w:rPr>
        <w:t xml:space="preserve">[01:28:55] </w:t>
      </w:r>
      <w:r>
        <w:t>incredible and it's like this is like</w:t>
      </w:r>
    </w:p>
    <w:p>
      <w:r>
        <w:rPr>
          <w:b/>
        </w:rPr>
        <w:t xml:space="preserve">[01:28:57] </w:t>
      </w:r>
      <w:r>
        <w:t>not available for at least for me where</w:t>
      </w:r>
    </w:p>
    <w:p>
      <w:r>
        <w:rPr>
          <w:b/>
        </w:rPr>
        <w:t xml:space="preserve">[01:28:58] </w:t>
      </w:r>
      <w:r>
        <w:t>I come from is a 500 person village in</w:t>
      </w:r>
    </w:p>
    <w:p>
      <w:r>
        <w:rPr>
          <w:b/>
        </w:rPr>
        <w:t xml:space="preserve">[01:29:00] </w:t>
      </w:r>
      <w:r>
        <w:t>Czech Republic you know it's like nobody</w:t>
      </w:r>
    </w:p>
    <w:p>
      <w:r>
        <w:rPr>
          <w:b/>
        </w:rPr>
        <w:t xml:space="preserve">[01:29:02] </w:t>
      </w:r>
      <w:r>
        <w:t>is there as entrepreneur nobody I was I</w:t>
      </w:r>
    </w:p>
    <w:p>
      <w:r>
        <w:rPr>
          <w:b/>
        </w:rPr>
        <w:t xml:space="preserve">[01:29:04] </w:t>
      </w:r>
      <w:r>
        <w:t>was the most successful person there at</w:t>
      </w:r>
    </w:p>
    <w:p>
      <w:r>
        <w:rPr>
          <w:b/>
        </w:rPr>
        <w:t xml:space="preserve">[01:29:05] </w:t>
      </w:r>
      <w:r>
        <w:t>like 20 or like 21 whatever but that's</w:t>
      </w:r>
    </w:p>
    <w:p>
      <w:r>
        <w:rPr>
          <w:b/>
        </w:rPr>
        <w:t xml:space="preserve">[01:29:08] </w:t>
      </w:r>
      <w:r>
        <w:t>like limiting right you don't want to be</w:t>
      </w:r>
    </w:p>
    <w:p>
      <w:r>
        <w:rPr>
          <w:b/>
        </w:rPr>
        <w:t xml:space="preserve">[01:29:10] </w:t>
      </w:r>
      <w:r>
        <w:t>the smartest person in the room you</w:t>
      </w:r>
    </w:p>
    <w:p>
      <w:r>
        <w:rPr>
          <w:b/>
        </w:rPr>
        <w:t xml:space="preserve">[01:29:11] </w:t>
      </w:r>
      <w:r>
        <w:t>don't want to be the richest person in</w:t>
      </w:r>
    </w:p>
    <w:p>
      <w:r>
        <w:rPr>
          <w:b/>
        </w:rPr>
        <w:t xml:space="preserve">[01:29:12] </w:t>
      </w:r>
      <w:r>
        <w:t>your area when you move to a place like</w:t>
      </w:r>
    </w:p>
    <w:p>
      <w:r>
        <w:rPr>
          <w:b/>
        </w:rPr>
        <w:t xml:space="preserve">[01:29:14] </w:t>
      </w:r>
      <w:r>
        <w:t>Dubai you just see like different levels</w:t>
      </w:r>
    </w:p>
    <w:p>
      <w:r>
        <w:rPr>
          <w:b/>
        </w:rPr>
        <w:t xml:space="preserve">[01:29:16] </w:t>
      </w:r>
      <w:r>
        <w:t>and it makes you think like these people</w:t>
      </w:r>
    </w:p>
    <w:p>
      <w:r>
        <w:rPr>
          <w:b/>
        </w:rPr>
        <w:t xml:space="preserve">[01:29:17] </w:t>
      </w:r>
      <w:r>
        <w:t>they're not smarter than me right</w:t>
      </w:r>
    </w:p>
    <w:p>
      <w:r>
        <w:rPr>
          <w:b/>
        </w:rPr>
        <w:t xml:space="preserve">[01:29:19] </w:t>
      </w:r>
      <w:r>
        <w:t>they're no different than me but why are</w:t>
      </w:r>
    </w:p>
    <w:p>
      <w:r>
        <w:rPr>
          <w:b/>
        </w:rPr>
        <w:t xml:space="preserve">[01:29:20] </w:t>
      </w:r>
      <w:r>
        <w:t>they making 10 times more money we're</w:t>
      </w:r>
    </w:p>
    <w:p>
      <w:r>
        <w:rPr>
          <w:b/>
        </w:rPr>
        <w:t xml:space="preserve">[01:29:21] </w:t>
      </w:r>
      <w:r>
        <w:t>making like 20,000 more money Why what</w:t>
      </w:r>
    </w:p>
    <w:p>
      <w:r>
        <w:rPr>
          <w:b/>
        </w:rPr>
        <w:t xml:space="preserve">[01:29:23] </w:t>
      </w:r>
      <w:r>
        <w:t>and again it's not just about money It's</w:t>
      </w:r>
    </w:p>
    <w:p>
      <w:r>
        <w:rPr>
          <w:b/>
        </w:rPr>
        <w:t xml:space="preserve">[01:29:25] </w:t>
      </w:r>
      <w:r>
        <w:t>like pushing harder The there's like</w:t>
      </w:r>
    </w:p>
    <w:p>
      <w:r>
        <w:rPr>
          <w:b/>
        </w:rPr>
        <w:t xml:space="preserve">[01:29:27] </w:t>
      </w:r>
      <w:r>
        <w:t>this I don't know like for me like</w:t>
      </w:r>
    </w:p>
    <w:p>
      <w:r>
        <w:rPr>
          <w:b/>
        </w:rPr>
        <w:t xml:space="preserve">[01:29:29] </w:t>
      </w:r>
      <w:r>
        <w:t>having bridge khalifa view and just</w:t>
      </w:r>
    </w:p>
    <w:p>
      <w:r>
        <w:rPr>
          <w:b/>
        </w:rPr>
        <w:t xml:space="preserve">[01:29:31] </w:t>
      </w:r>
      <w:r>
        <w:t>looking at it someone had to f like</w:t>
      </w:r>
    </w:p>
    <w:p>
      <w:r>
        <w:rPr>
          <w:b/>
        </w:rPr>
        <w:t xml:space="preserve">[01:29:32] </w:t>
      </w:r>
      <w:r>
        <w:t>we're going to build the world's tallest</w:t>
      </w:r>
    </w:p>
    <w:p>
      <w:r>
        <w:rPr>
          <w:b/>
        </w:rPr>
        <w:t xml:space="preserve">[01:29:33] </w:t>
      </w:r>
      <w:r>
        <w:t>building and you think about that like</w:t>
      </w:r>
    </w:p>
    <w:p>
      <w:r>
        <w:rPr>
          <w:b/>
        </w:rPr>
        <w:t xml:space="preserve">[01:29:35] </w:t>
      </w:r>
      <w:r>
        <w:t>the ambition to do that right so someone</w:t>
      </w:r>
    </w:p>
    <w:p>
      <w:r>
        <w:rPr>
          <w:b/>
        </w:rPr>
        <w:t xml:space="preserve">[01:29:37] </w:t>
      </w:r>
      <w:r>
        <w:t>had to f that and like let's make it</w:t>
      </w:r>
    </w:p>
    <w:p>
      <w:r>
        <w:rPr>
          <w:b/>
        </w:rPr>
        <w:t xml:space="preserve">[01:29:39] </w:t>
      </w:r>
      <w:r>
        <w:t>happen This is like the thing in Dubai</w:t>
      </w:r>
    </w:p>
    <w:p>
      <w:r>
        <w:rPr>
          <w:b/>
        </w:rPr>
        <w:t xml:space="preserve">[01:29:41] </w:t>
      </w:r>
      <w:r>
        <w:t>You have you have to think bigger It</w:t>
      </w:r>
    </w:p>
    <w:p>
      <w:r>
        <w:rPr>
          <w:b/>
        </w:rPr>
        <w:t xml:space="preserve">[01:29:42] </w:t>
      </w:r>
      <w:r>
        <w:t>makes you to like expand your horizons</w:t>
      </w:r>
    </w:p>
    <w:p>
      <w:r>
        <w:rPr>
          <w:b/>
        </w:rPr>
        <w:t xml:space="preserve">[01:29:44] </w:t>
      </w:r>
      <w:r>
        <w:t>You want Yeah You want to surround</w:t>
      </w:r>
    </w:p>
    <w:p>
      <w:r>
        <w:rPr>
          <w:b/>
        </w:rPr>
        <w:t xml:space="preserve">[01:29:45] </w:t>
      </w:r>
      <w:r>
        <w:t>yourself with people that are crushing</w:t>
      </w:r>
    </w:p>
    <w:p>
      <w:r>
        <w:rPr>
          <w:b/>
        </w:rPr>
        <w:t xml:space="preserve">[01:29:47] </w:t>
      </w:r>
      <w:r>
        <w:t>it to get those little snippets those</w:t>
      </w:r>
    </w:p>
    <w:p>
      <w:r>
        <w:rPr>
          <w:b/>
        </w:rPr>
        <w:t xml:space="preserve">[01:29:48] </w:t>
      </w:r>
      <w:r>
        <w:t>little bits of inspirational data dude</w:t>
      </w:r>
    </w:p>
    <w:p>
      <w:r>
        <w:rPr>
          <w:b/>
        </w:rPr>
        <w:t xml:space="preserve">[01:29:50] </w:t>
      </w:r>
      <w:r>
        <w:t>Yeah I agree I mean that's it You want a</w:t>
      </w:r>
    </w:p>
    <w:p>
      <w:r>
        <w:rPr>
          <w:b/>
        </w:rPr>
        <w:t xml:space="preserve">[01:29:52] </w:t>
      </w:r>
      <w:r>
        <w:t>good entrepreneurial economy Yeah I I</w:t>
      </w:r>
    </w:p>
    <w:p>
      <w:r>
        <w:rPr>
          <w:b/>
        </w:rPr>
        <w:t xml:space="preserve">[01:29:54] </w:t>
      </w:r>
      <w:r>
        <w:t>completely agree I think the buy is epic</w:t>
      </w:r>
    </w:p>
    <w:p>
      <w:r>
        <w:rPr>
          <w:b/>
        </w:rPr>
        <w:t xml:space="preserve">[01:29:56] </w:t>
      </w:r>
      <w:r>
        <w:t>for that stuff One thing that I don't</w:t>
      </w:r>
    </w:p>
    <w:p>
      <w:r>
        <w:rPr>
          <w:b/>
        </w:rPr>
        <w:t xml:space="preserve">[01:29:58] </w:t>
      </w:r>
      <w:r>
        <w:t>respect is like a lot of entrepreneurs</w:t>
      </w:r>
    </w:p>
    <w:p>
      <w:r>
        <w:rPr>
          <w:b/>
        </w:rPr>
        <w:t xml:space="preserve">[01:29:59] </w:t>
      </w:r>
      <w:r>
        <w:t>they just want to make money for</w:t>
      </w:r>
    </w:p>
    <w:p>
      <w:r>
        <w:rPr>
          <w:b/>
        </w:rPr>
        <w:t xml:space="preserve">[01:30:00] </w:t>
      </w:r>
      <w:r>
        <w:t>themselves right they want to be on the</w:t>
      </w:r>
    </w:p>
    <w:p>
      <w:r>
        <w:rPr>
          <w:b/>
        </w:rPr>
        <w:t xml:space="preserve">[01:30:01] </w:t>
      </w:r>
      <w:r>
        <w:t>beach you know family whatever But once</w:t>
      </w:r>
    </w:p>
    <w:p>
      <w:r>
        <w:rPr>
          <w:b/>
        </w:rPr>
        <w:t xml:space="preserve">[01:30:03] </w:t>
      </w:r>
      <w:r>
        <w:t>you take care of your family and friends</w:t>
      </w:r>
    </w:p>
    <w:p>
      <w:r>
        <w:rPr>
          <w:b/>
        </w:rPr>
        <w:t xml:space="preserve">[01:30:04] </w:t>
      </w:r>
      <w:r>
        <w:t>right what's next to me the answer is</w:t>
      </w:r>
    </w:p>
    <w:p>
      <w:r>
        <w:rPr>
          <w:b/>
        </w:rPr>
        <w:t xml:space="preserve">[01:30:07] </w:t>
      </w:r>
      <w:r>
        <w:t>like the place where you came from your</w:t>
      </w:r>
    </w:p>
    <w:p>
      <w:r>
        <w:rPr>
          <w:b/>
        </w:rPr>
        <w:t xml:space="preserve">[01:30:08] </w:t>
      </w:r>
      <w:r>
        <w:t>region your community you know your city</w:t>
      </w:r>
    </w:p>
    <w:p>
      <w:r>
        <w:rPr>
          <w:b/>
        </w:rPr>
        <w:t xml:space="preserve">[01:30:10] </w:t>
      </w:r>
      <w:r>
        <w:t>your country And I don't know like I</w:t>
      </w:r>
    </w:p>
    <w:p>
      <w:r>
        <w:rPr>
          <w:b/>
        </w:rPr>
        <w:t xml:space="preserve">[01:30:13] </w:t>
      </w:r>
      <w:r>
        <w:t>hate the fact that people say "Oh it's</w:t>
      </w:r>
    </w:p>
    <w:p>
      <w:r>
        <w:rPr>
          <w:b/>
        </w:rPr>
        <w:t xml:space="preserve">[01:30:14] </w:t>
      </w:r>
      <w:r>
        <w:t>just going to be like make 100 million</w:t>
      </w:r>
    </w:p>
    <w:p>
      <w:r>
        <w:rPr>
          <w:b/>
        </w:rPr>
        <w:t xml:space="preserve">[01:30:15] </w:t>
      </w:r>
      <w:r>
        <w:t>or whatever." And then like their</w:t>
      </w:r>
    </w:p>
    <w:p>
      <w:r>
        <w:rPr>
          <w:b/>
        </w:rPr>
        <w:t xml:space="preserve">[01:30:16] </w:t>
      </w:r>
      <w:r>
        <w:t>country is going to [ __ ] So I think like</w:t>
      </w:r>
    </w:p>
    <w:p>
      <w:r>
        <w:rPr>
          <w:b/>
        </w:rPr>
        <w:t xml:space="preserve">[01:30:18] </w:t>
      </w:r>
      <w:r>
        <w:t>us we are like the perfect demographic</w:t>
      </w:r>
    </w:p>
    <w:p>
      <w:r>
        <w:rPr>
          <w:b/>
        </w:rPr>
        <w:t xml:space="preserve">[01:30:21] </w:t>
      </w:r>
      <w:r>
        <w:t>to solve this cuz what are entrepreneurs</w:t>
      </w:r>
    </w:p>
    <w:p>
      <w:r>
        <w:rPr>
          <w:b/>
        </w:rPr>
        <w:t xml:space="preserve">[01:30:23] </w:t>
      </w:r>
      <w:r>
        <w:t>they're problem solvers right So when</w:t>
      </w:r>
    </w:p>
    <w:p>
      <w:r>
        <w:rPr>
          <w:b/>
        </w:rPr>
        <w:t xml:space="preserve">[01:30:24] </w:t>
      </w:r>
      <w:r>
        <w:t>you remove all the problem solvers from</w:t>
      </w:r>
    </w:p>
    <w:p>
      <w:r>
        <w:rPr>
          <w:b/>
        </w:rPr>
        <w:t xml:space="preserve">[01:30:26] </w:t>
      </w:r>
      <w:r>
        <w:t>a country with a lot of problems it goes</w:t>
      </w:r>
    </w:p>
    <w:p>
      <w:r>
        <w:rPr>
          <w:b/>
        </w:rPr>
        <w:t xml:space="preserve">[01:30:27] </w:t>
      </w:r>
      <w:r>
        <w:t>to [ __ ] So I think like the real answer</w:t>
      </w:r>
    </w:p>
    <w:p>
      <w:r>
        <w:rPr>
          <w:b/>
        </w:rPr>
        <w:t xml:space="preserve">[01:30:30] </w:t>
      </w:r>
      <w:r>
        <w:t>is like for people like you and me we</w:t>
      </w:r>
    </w:p>
    <w:p>
      <w:r>
        <w:rPr>
          <w:b/>
        </w:rPr>
        <w:t xml:space="preserve">[01:30:32] </w:t>
      </w:r>
      <w:r>
        <w:t>should like get our life in order right</w:t>
      </w:r>
    </w:p>
    <w:p>
      <w:r>
        <w:rPr>
          <w:b/>
        </w:rPr>
        <w:t xml:space="preserve">[01:30:34] </w:t>
      </w:r>
      <w:r>
        <w:t>become successful influential whatever</w:t>
      </w:r>
    </w:p>
    <w:p>
      <w:r>
        <w:rPr>
          <w:b/>
        </w:rPr>
        <w:t xml:space="preserve">[01:30:36] </w:t>
      </w:r>
      <w:r>
        <w:t>But then we we should try to save the</w:t>
      </w:r>
    </w:p>
    <w:p>
      <w:r>
        <w:rPr>
          <w:b/>
        </w:rPr>
        <w:t xml:space="preserve">[01:30:38] </w:t>
      </w:r>
      <w:r>
        <w:t>continent we came from because I I don't</w:t>
      </w:r>
    </w:p>
    <w:p>
      <w:r>
        <w:rPr>
          <w:b/>
        </w:rPr>
        <w:t xml:space="preserve">[01:30:40] </w:t>
      </w:r>
      <w:r>
        <w:t>I don't like the future Like I don't</w:t>
      </w:r>
    </w:p>
    <w:p>
      <w:r>
        <w:rPr>
          <w:b/>
        </w:rPr>
        <w:t xml:space="preserve">[01:30:41] </w:t>
      </w:r>
      <w:r>
        <w:t>want my kids to live in a world where</w:t>
      </w:r>
    </w:p>
    <w:p>
      <w:r>
        <w:rPr>
          <w:b/>
        </w:rPr>
        <w:t xml:space="preserve">[01:30:42] </w:t>
      </w:r>
      <w:r>
        <w:t>there is no Europe Well I mean the</w:t>
      </w:r>
    </w:p>
    <w:p>
      <w:r>
        <w:rPr>
          <w:b/>
        </w:rPr>
        <w:t xml:space="preserve">[01:30:45] </w:t>
      </w:r>
      <w:r>
        <w:t>effects of a brain drain uh which we've</w:t>
      </w:r>
    </w:p>
    <w:p>
      <w:r>
        <w:rPr>
          <w:b/>
        </w:rPr>
        <w:t xml:space="preserve">[01:30:48] </w:t>
      </w:r>
      <w:r>
        <w:t>seen other countries they take like you</w:t>
      </w:r>
    </w:p>
    <w:p>
      <w:r>
        <w:rPr>
          <w:b/>
        </w:rPr>
        <w:t xml:space="preserve">[01:30:50] </w:t>
      </w:r>
      <w:r>
        <w:t>won't notice impact It's like when Steve</w:t>
      </w:r>
    </w:p>
    <w:p>
      <w:r>
        <w:rPr>
          <w:b/>
        </w:rPr>
        <w:t xml:space="preserve">[01:30:52] </w:t>
      </w:r>
      <w:r>
        <w:t>Jobs left Apple for example um there was</w:t>
      </w:r>
    </w:p>
    <w:p>
      <w:r>
        <w:rPr>
          <w:b/>
        </w:rPr>
        <w:t xml:space="preserve">[01:30:55] </w:t>
      </w:r>
      <w:r>
        <w:t>like I mean I've heard it described as a</w:t>
      </w:r>
    </w:p>
    <w:p>
      <w:r>
        <w:rPr>
          <w:b/>
        </w:rPr>
        <w:t xml:space="preserve">[01:30:57] </w:t>
      </w:r>
      <w:r>
        <w:t>decay factor because he had like</w:t>
      </w:r>
    </w:p>
    <w:p>
      <w:r>
        <w:rPr>
          <w:b/>
        </w:rPr>
        <w:t xml:space="preserve">[01:30:58] </w:t>
      </w:r>
      <w:r>
        <w:t>artistic flare and choice but you didn't</w:t>
      </w:r>
    </w:p>
    <w:p>
      <w:r>
        <w:rPr>
          <w:b/>
        </w:rPr>
        <w:t xml:space="preserve">[01:31:00] </w:t>
      </w:r>
      <w:r>
        <w:t>notice those ripple effects in the</w:t>
      </w:r>
    </w:p>
    <w:p>
      <w:r>
        <w:rPr>
          <w:b/>
        </w:rPr>
        <w:t xml:space="preserve">[01:31:02] </w:t>
      </w:r>
      <w:r>
        <w:t>products for several years I actually</w:t>
      </w:r>
    </w:p>
    <w:p>
      <w:r>
        <w:rPr>
          <w:b/>
        </w:rPr>
        <w:t xml:space="preserve">[01:31:04] </w:t>
      </w:r>
      <w:r>
        <w:t>think it's also the same case with like</w:t>
      </w:r>
    </w:p>
    <w:p>
      <w:r>
        <w:rPr>
          <w:b/>
        </w:rPr>
        <w:t xml:space="preserve">[01:31:05] </w:t>
      </w:r>
      <w:r>
        <w:t>a countries that you know you think</w:t>
      </w:r>
    </w:p>
    <w:p>
      <w:r>
        <w:rPr>
          <w:b/>
        </w:rPr>
        <w:t xml:space="preserve">[01:31:07] </w:t>
      </w:r>
      <w:r>
        <w:t>about how slow changes are in a business</w:t>
      </w:r>
    </w:p>
    <w:p>
      <w:r>
        <w:rPr>
          <w:b/>
        </w:rPr>
        <w:t xml:space="preserve">[01:31:08] </w:t>
      </w:r>
      <w:r>
        <w:t>right you get a bad CEO like it's going</w:t>
      </w:r>
    </w:p>
    <w:p>
      <w:r>
        <w:rPr>
          <w:b/>
        </w:rPr>
        <w:t xml:space="preserve">[01:31:11] </w:t>
      </w:r>
      <w:r>
        <w:t>to take a certain number of years before</w:t>
      </w:r>
    </w:p>
    <w:p>
      <w:r>
        <w:rPr>
          <w:b/>
        </w:rPr>
        <w:t xml:space="preserve">[01:31:13] </w:t>
      </w:r>
      <w:r>
        <w:t>you start seeing the results of that and</w:t>
      </w:r>
    </w:p>
    <w:p>
      <w:r>
        <w:rPr>
          <w:b/>
        </w:rPr>
        <w:t xml:space="preserve">[01:31:15] </w:t>
      </w:r>
      <w:r>
        <w:t>with UK we're seeing the data of people</w:t>
      </w:r>
    </w:p>
    <w:p>
      <w:r>
        <w:rPr>
          <w:b/>
        </w:rPr>
        <w:t xml:space="preserve">[01:31:18] </w:t>
      </w:r>
      <w:r>
        <w:t>saying hey I don't love this as much</w:t>
      </w:r>
    </w:p>
    <w:p>
      <w:r>
        <w:rPr>
          <w:b/>
        </w:rPr>
        <w:t xml:space="preserve">[01:31:19] </w:t>
      </w:r>
      <w:r>
        <w:t>we've got riots in certain locations I'm</w:t>
      </w:r>
    </w:p>
    <w:p>
      <w:r>
        <w:rPr>
          <w:b/>
        </w:rPr>
        <w:t xml:space="preserve">[01:31:21] </w:t>
      </w:r>
      <w:r>
        <w:t>not but I'm not saying it's like uh you</w:t>
      </w:r>
    </w:p>
    <w:p>
      <w:r>
        <w:rPr>
          <w:b/>
        </w:rPr>
        <w:t xml:space="preserve">[01:31:23] </w:t>
      </w:r>
      <w:r>
        <w:t>know like 28 days later level but like</w:t>
      </w:r>
    </w:p>
    <w:p>
      <w:r>
        <w:rPr>
          <w:b/>
        </w:rPr>
        <w:t xml:space="preserve">[01:31:25] </w:t>
      </w:r>
      <w:r>
        <w:t>it's like but you will only really see</w:t>
      </w:r>
    </w:p>
    <w:p>
      <w:r>
        <w:rPr>
          <w:b/>
        </w:rPr>
        <w:t xml:space="preserve">[01:31:27] </w:t>
      </w:r>
      <w:r>
        <w:t>the the effects on the country after</w:t>
      </w:r>
    </w:p>
    <w:p>
      <w:r>
        <w:rPr>
          <w:b/>
        </w:rPr>
        <w:t xml:space="preserve">[01:31:30] </w:t>
      </w:r>
      <w:r>
        <w:t>like 5 to 10 years I mean you'll start</w:t>
      </w:r>
    </w:p>
    <w:p>
      <w:r>
        <w:rPr>
          <w:b/>
        </w:rPr>
        <w:t xml:space="preserve">[01:31:31] </w:t>
      </w:r>
      <w:r>
        <w:t>to see the effects but they will really</w:t>
      </w:r>
    </w:p>
    <w:p>
      <w:r>
        <w:rPr>
          <w:b/>
        </w:rPr>
        <w:t xml:space="preserve">[01:31:32] </w:t>
      </w:r>
      <w:r>
        <w:t>present themselves</w:t>
      </w:r>
    </w:p>
    <w:p>
      <w:r>
        <w:rPr>
          <w:b/>
        </w:rPr>
        <w:t xml:space="preserve">[01:31:34] </w:t>
      </w:r>
      <w:r>
        <w:t>enough</w:t>
      </w:r>
    </w:p>
    <w:p>
      <w:r>
        <w:rPr>
          <w:b/>
        </w:rPr>
        <w:t xml:space="preserve">[01:31:34] </w:t>
      </w:r>
      <w:r>
        <w:t>times and we don't really know how</w:t>
      </w:r>
    </w:p>
    <w:p>
      <w:r>
        <w:rPr>
          <w:b/>
        </w:rPr>
        <w:t xml:space="preserve">[01:31:36] </w:t>
      </w:r>
      <w:r>
        <w:t>that's going to get either Yeah I think</w:t>
      </w:r>
    </w:p>
    <w:p>
      <w:r>
        <w:rPr>
          <w:b/>
        </w:rPr>
        <w:t xml:space="preserve">[01:31:39] </w:t>
      </w:r>
      <w:r>
        <w:t>I think about this like maybe Europe</w:t>
      </w:r>
    </w:p>
    <w:p>
      <w:r>
        <w:rPr>
          <w:b/>
        </w:rPr>
        <w:t xml:space="preserve">[01:31:41] </w:t>
      </w:r>
      <w:r>
        <w:t>needs like one country to fall It sounds</w:t>
      </w:r>
    </w:p>
    <w:p>
      <w:r>
        <w:rPr>
          <w:b/>
        </w:rPr>
        <w:t xml:space="preserve">[01:31:43] </w:t>
      </w:r>
      <w:r>
        <w:t>like bad but you know what if for the</w:t>
      </w:r>
    </w:p>
    <w:p>
      <w:r>
        <w:rPr>
          <w:b/>
        </w:rPr>
        <w:t xml:space="preserve">[01:31:46] </w:t>
      </w:r>
      <w:r>
        <w:t>other countries to like wake up one of</w:t>
      </w:r>
    </w:p>
    <w:p>
      <w:r>
        <w:rPr>
          <w:b/>
        </w:rPr>
        <w:t xml:space="preserve">[01:31:47] </w:t>
      </w:r>
      <w:r>
        <w:t>them needs to go into really bad place</w:t>
      </w:r>
    </w:p>
    <w:p>
      <w:r>
        <w:rPr>
          <w:b/>
        </w:rPr>
        <w:t xml:space="preserve">[01:31:50] </w:t>
      </w:r>
      <w:r>
        <w:t>What do you think about that cuz then</w:t>
      </w:r>
    </w:p>
    <w:p>
      <w:r>
        <w:rPr>
          <w:b/>
        </w:rPr>
        <w:t xml:space="preserve">[01:31:52] </w:t>
      </w:r>
      <w:r>
        <w:t>you have a clear example you know like</w:t>
      </w:r>
    </w:p>
    <w:p>
      <w:r>
        <w:rPr>
          <w:b/>
        </w:rPr>
        <w:t xml:space="preserve">[01:31:54] </w:t>
      </w:r>
      <w:r>
        <w:t>here's what happens when the bad</w:t>
      </w:r>
    </w:p>
    <w:p>
      <w:r>
        <w:rPr>
          <w:b/>
        </w:rPr>
        <w:t xml:space="preserve">[01:31:55] </w:t>
      </w:r>
      <w:r>
        <w:t>decision-m goes unchecked other</w:t>
      </w:r>
    </w:p>
    <w:p>
      <w:r>
        <w:rPr>
          <w:b/>
        </w:rPr>
        <w:t xml:space="preserve">[01:31:57] </w:t>
      </w:r>
      <w:r>
        <w:t>countries let's not do that Yeah that's</w:t>
      </w:r>
    </w:p>
    <w:p>
      <w:r>
        <w:rPr>
          <w:b/>
        </w:rPr>
        <w:t xml:space="preserve">[01:32:00] </w:t>
      </w:r>
      <w:r>
        <w:t>an interesting one</w:t>
      </w:r>
    </w:p>
    <w:p>
      <w:r>
        <w:rPr>
          <w:b/>
        </w:rPr>
        <w:t xml:space="preserve">[01:32:02] </w:t>
      </w:r>
      <w:r>
        <w:t>I mean it just gets to the point</w:t>
      </w:r>
    </w:p>
    <w:p>
      <w:r>
        <w:rPr>
          <w:b/>
        </w:rPr>
        <w:t xml:space="preserve">[01:32:04] </w:t>
      </w:r>
      <w:r>
        <w:t>where I mean like yeah that's an</w:t>
      </w:r>
    </w:p>
    <w:p>
      <w:r>
        <w:rPr>
          <w:b/>
        </w:rPr>
        <w:t xml:space="preserve">[01:32:08] </w:t>
      </w:r>
      <w:r>
        <w:t>interesting question I guess like UK we</w:t>
      </w:r>
    </w:p>
    <w:p>
      <w:r>
        <w:rPr>
          <w:b/>
        </w:rPr>
        <w:t xml:space="preserve">[01:32:09] </w:t>
      </w:r>
      <w:r>
        <w:t>have election cycles every five years</w:t>
      </w:r>
    </w:p>
    <w:p>
      <w:r>
        <w:rPr>
          <w:b/>
        </w:rPr>
        <w:t xml:space="preserve">[01:32:10] </w:t>
      </w:r>
      <w:r>
        <w:t>what do I think it will will that lead</w:t>
      </w:r>
    </w:p>
    <w:p>
      <w:r>
        <w:rPr>
          <w:b/>
        </w:rPr>
        <w:t xml:space="preserve">[01:32:12] </w:t>
      </w:r>
      <w:r>
        <w:t>to significant change no I mean like I</w:t>
      </w:r>
    </w:p>
    <w:p>
      <w:r>
        <w:rPr>
          <w:b/>
        </w:rPr>
        <w:t xml:space="preserve">[01:32:15] </w:t>
      </w:r>
      <w:r>
        <w:t>just look at two things I look at what</w:t>
      </w:r>
    </w:p>
    <w:p>
      <w:r>
        <w:rPr>
          <w:b/>
        </w:rPr>
        <w:t xml:space="preserve">[01:32:17] </w:t>
      </w:r>
      <w:r>
        <w:t>direction is it heading in and what is</w:t>
      </w:r>
    </w:p>
    <w:p>
      <w:r>
        <w:rPr>
          <w:b/>
        </w:rPr>
        <w:t xml:space="preserve">[01:32:18] </w:t>
      </w:r>
      <w:r>
        <w:t>the velocity of that change and where do</w:t>
      </w:r>
    </w:p>
    <w:p>
      <w:r>
        <w:rPr>
          <w:b/>
        </w:rPr>
        <w:t xml:space="preserve">[01:32:21] </w:t>
      </w:r>
      <w:r>
        <w:t>I think that'll be in 10 years time I</w:t>
      </w:r>
    </w:p>
    <w:p>
      <w:r>
        <w:rPr>
          <w:b/>
        </w:rPr>
        <w:t xml:space="preserve">[01:32:22] </w:t>
      </w:r>
      <w:r>
        <w:t>think that I don't know enough about the</w:t>
      </w:r>
    </w:p>
    <w:p>
      <w:r>
        <w:rPr>
          <w:b/>
        </w:rPr>
        <w:t xml:space="preserve">[01:32:25] </w:t>
      </w:r>
      <w:r>
        <w:t>other economies in in Europe to know</w:t>
      </w:r>
    </w:p>
    <w:p>
      <w:r>
        <w:rPr>
          <w:b/>
        </w:rPr>
        <w:t xml:space="preserve">[01:32:26] </w:t>
      </w:r>
      <w:r>
        <w:t>like if that's going to drive like a</w:t>
      </w:r>
    </w:p>
    <w:p>
      <w:r>
        <w:rPr>
          <w:b/>
        </w:rPr>
        <w:t xml:space="preserve">[01:32:28] </w:t>
      </w:r>
      <w:r>
        <w:t>significant change or not um I think</w:t>
      </w:r>
    </w:p>
    <w:p>
      <w:r>
        <w:rPr>
          <w:b/>
        </w:rPr>
        <w:t xml:space="preserve">[01:32:31] </w:t>
      </w:r>
      <w:r>
        <w:t>living standards I hope they get better</w:t>
      </w:r>
    </w:p>
    <w:p>
      <w:r>
        <w:rPr>
          <w:b/>
        </w:rPr>
        <w:t xml:space="preserve">[01:32:33] </w:t>
      </w:r>
      <w:r>
        <w:t>I believe they'll get better with with</w:t>
      </w:r>
    </w:p>
    <w:p>
      <w:r>
        <w:rPr>
          <w:b/>
        </w:rPr>
        <w:t xml:space="preserve">[01:32:34] </w:t>
      </w:r>
      <w:r>
        <w:t>AI and how that affects companies and</w:t>
      </w:r>
    </w:p>
    <w:p>
      <w:r>
        <w:rPr>
          <w:b/>
        </w:rPr>
        <w:t xml:space="preserve">[01:32:36] </w:t>
      </w:r>
      <w:r>
        <w:t>we'll all realize that benefit So I</w:t>
      </w:r>
    </w:p>
    <w:p>
      <w:r>
        <w:rPr>
          <w:b/>
        </w:rPr>
        <w:t xml:space="preserve">[01:32:38] </w:t>
      </w:r>
      <w:r>
        <w:t>think that that could be a good</w:t>
      </w:r>
    </w:p>
    <w:p>
      <w:r>
        <w:rPr>
          <w:b/>
        </w:rPr>
        <w:t xml:space="preserve">[01:32:39] </w:t>
      </w:r>
      <w:r>
        <w:t>counterbalance to what's</w:t>
      </w:r>
    </w:p>
    <w:p>
      <w:r>
        <w:rPr>
          <w:b/>
        </w:rPr>
        <w:t xml:space="preserve">[01:32:41] </w:t>
      </w:r>
      <w:r>
        <w:t>happening Um but everything else is not</w:t>
      </w:r>
    </w:p>
    <w:p>
      <w:r>
        <w:rPr>
          <w:b/>
        </w:rPr>
        <w:t xml:space="preserve">[01:32:44] </w:t>
      </w:r>
      <w:r>
        <w:t>like heading in the right direction dude</w:t>
      </w:r>
    </w:p>
    <w:p>
      <w:r>
        <w:rPr>
          <w:b/>
        </w:rPr>
        <w:t xml:space="preserve">[01:32:46] </w:t>
      </w:r>
      <w:r>
        <w:t>I think Okay let's end on a nice AI</w:t>
      </w:r>
    </w:p>
    <w:p>
      <w:r>
        <w:rPr>
          <w:b/>
        </w:rPr>
        <w:t xml:space="preserve">[01:32:48] </w:t>
      </w:r>
      <w:r>
        <w:t>topic What do recently I watched the</w:t>
      </w:r>
    </w:p>
    <w:p>
      <w:r>
        <w:rPr>
          <w:b/>
        </w:rPr>
        <w:t xml:space="preserve">[01:32:50] </w:t>
      </w:r>
      <w:r>
        <w:t>Naval podcast and he said he said that</w:t>
      </w:r>
    </w:p>
    <w:p>
      <w:r>
        <w:rPr>
          <w:b/>
        </w:rPr>
        <w:t xml:space="preserve">[01:32:53] </w:t>
      </w:r>
      <w:r>
        <w:t>he thinks ASI artificial super</w:t>
      </w:r>
    </w:p>
    <w:p>
      <w:r>
        <w:rPr>
          <w:b/>
        </w:rPr>
        <w:t xml:space="preserve">[01:32:55] </w:t>
      </w:r>
      <w:r>
        <w:t>intelligence is a complete fantasy and</w:t>
      </w:r>
    </w:p>
    <w:p>
      <w:r>
        <w:rPr>
          <w:b/>
        </w:rPr>
        <w:t xml:space="preserve">[01:32:58] </w:t>
      </w:r>
      <w:r>
        <w:t>he said he thinks AGI is still like</w:t>
      </w:r>
    </w:p>
    <w:p>
      <w:r>
        <w:rPr>
          <w:b/>
        </w:rPr>
        <w:t xml:space="preserve">[01:33:00] </w:t>
      </w:r>
      <w:r>
        <w:t>decades away Mhm What do you think about</w:t>
      </w:r>
    </w:p>
    <w:p>
      <w:r>
        <w:rPr>
          <w:b/>
        </w:rPr>
        <w:t xml:space="preserve">[01:33:01] </w:t>
      </w:r>
      <w:r>
        <w:t>that and also what do you think about</w:t>
      </w:r>
    </w:p>
    <w:p>
      <w:r>
        <w:rPr>
          <w:b/>
        </w:rPr>
        <w:t xml:space="preserve">[01:33:03] </w:t>
      </w:r>
      <w:r>
        <w:t>the implications if he's right oh well</w:t>
      </w:r>
    </w:p>
    <w:p>
      <w:r>
        <w:rPr>
          <w:b/>
        </w:rPr>
        <w:t xml:space="preserve">[01:33:04] </w:t>
      </w:r>
      <w:r>
        <w:t>what would you define as artificial</w:t>
      </w:r>
    </w:p>
    <w:p>
      <w:r>
        <w:rPr>
          <w:b/>
        </w:rPr>
        <w:t xml:space="preserve">[01:33:06] </w:t>
      </w:r>
      <w:r>
        <w:t>super intelligence well that's like</w:t>
      </w:r>
    </w:p>
    <w:p>
      <w:r>
        <w:rPr>
          <w:b/>
        </w:rPr>
        <w:t xml:space="preserve">[01:33:08] </w:t>
      </w:r>
      <w:r>
        <w:t>something that's like far beyond human</w:t>
      </w:r>
    </w:p>
    <w:p>
      <w:r>
        <w:rPr>
          <w:b/>
        </w:rPr>
        <w:t xml:space="preserve">[01:33:10] </w:t>
      </w:r>
      <w:r>
        <w:t>capability that we can't even comprehend</w:t>
      </w:r>
    </w:p>
    <w:p>
      <w:r>
        <w:rPr>
          <w:b/>
        </w:rPr>
        <w:t xml:space="preserve">[01:33:12] </w:t>
      </w:r>
      <w:r>
        <w:t>what it does and it can just like solve</w:t>
      </w:r>
    </w:p>
    <w:p>
      <w:r>
        <w:rPr>
          <w:b/>
        </w:rPr>
        <w:t xml:space="preserve">[01:33:14] </w:t>
      </w:r>
      <w:r>
        <w:t>mathematical theorems instantly invent</w:t>
      </w:r>
    </w:p>
    <w:p>
      <w:r>
        <w:rPr>
          <w:b/>
        </w:rPr>
        <w:t xml:space="preserve">[01:33:16] </w:t>
      </w:r>
      <w:r>
        <w:t>new things Yeah cuz cuz benchmark one is</w:t>
      </w:r>
    </w:p>
    <w:p>
      <w:r>
        <w:rPr>
          <w:b/>
        </w:rPr>
        <w:t xml:space="preserve">[01:33:18] </w:t>
      </w:r>
      <w:r>
        <w:t>intelligent as intelligent generally as</w:t>
      </w:r>
    </w:p>
    <w:p>
      <w:r>
        <w:rPr>
          <w:b/>
        </w:rPr>
        <w:t xml:space="preserve">[01:33:20] </w:t>
      </w:r>
      <w:r>
        <w:t>average human Then it's like as</w:t>
      </w:r>
    </w:p>
    <w:p>
      <w:r>
        <w:rPr>
          <w:b/>
        </w:rPr>
        <w:t xml:space="preserve">[01:33:22] </w:t>
      </w:r>
      <w:r>
        <w:t>intelligent Yeah So let's talk about AGI</w:t>
      </w:r>
    </w:p>
    <w:p>
      <w:r>
        <w:rPr>
          <w:b/>
        </w:rPr>
        <w:t xml:space="preserve">[01:33:24] </w:t>
      </w:r>
      <w:r>
        <w:t>Let's talk about someone something that</w:t>
      </w:r>
    </w:p>
    <w:p>
      <w:r>
        <w:rPr>
          <w:b/>
        </w:rPr>
        <w:t xml:space="preserve">[01:33:25] </w:t>
      </w:r>
      <w:r>
        <w:t>can do like things as good as human or</w:t>
      </w:r>
    </w:p>
    <w:p>
      <w:r>
        <w:rPr>
          <w:b/>
        </w:rPr>
        <w:t xml:space="preserve">[01:33:27] </w:t>
      </w:r>
      <w:r>
        <w:t>better Not ASI Let's let's look about</w:t>
      </w:r>
    </w:p>
    <w:p>
      <w:r>
        <w:rPr>
          <w:b/>
        </w:rPr>
        <w:t xml:space="preserve">[01:33:29] </w:t>
      </w:r>
      <w:r>
        <w:t>AGI because he said he thinks AGI is</w:t>
      </w:r>
    </w:p>
    <w:p>
      <w:r>
        <w:rPr>
          <w:b/>
        </w:rPr>
        <w:t xml:space="preserve">[01:33:31] </w:t>
      </w:r>
      <w:r>
        <w:t>nowhere near He said he thinks it's</w:t>
      </w:r>
    </w:p>
    <w:p>
      <w:r>
        <w:rPr>
          <w:b/>
        </w:rPr>
        <w:t xml:space="preserve">[01:33:32] </w:t>
      </w:r>
      <w:r>
        <w:t>decades away But if you look at the AI</w:t>
      </w:r>
    </w:p>
    <w:p>
      <w:r>
        <w:rPr>
          <w:b/>
        </w:rPr>
        <w:t xml:space="preserve">[01:33:35] </w:t>
      </w:r>
      <w:r>
        <w:t>YouTube space influencer space it's like</w:t>
      </w:r>
    </w:p>
    <w:p>
      <w:r>
        <w:rPr>
          <w:b/>
        </w:rPr>
        <w:t xml:space="preserve">[01:33:36] </w:t>
      </w:r>
      <w:r>
        <w:t>"Oh AI is coming tomorrow It's coming in</w:t>
      </w:r>
    </w:p>
    <w:p>
      <w:r>
        <w:rPr>
          <w:b/>
        </w:rPr>
        <w:t xml:space="preserve">[01:33:38] </w:t>
      </w:r>
      <w:r>
        <w:t>six hours." Yeah it's true It's very</w:t>
      </w:r>
    </w:p>
    <w:p>
      <w:r>
        <w:rPr>
          <w:b/>
        </w:rPr>
        <w:t xml:space="preserve">[01:33:40] </w:t>
      </w:r>
      <w:r>
        <w:t>very true It's very very true Well I</w:t>
      </w:r>
    </w:p>
    <w:p>
      <w:r>
        <w:rPr>
          <w:b/>
        </w:rPr>
        <w:t xml:space="preserve">[01:33:42] </w:t>
      </w:r>
      <w:r>
        <w:t>Let's just what what we know for sure</w:t>
      </w:r>
    </w:p>
    <w:p>
      <w:r>
        <w:rPr>
          <w:b/>
        </w:rPr>
        <w:t xml:space="preserve">[01:33:44] </w:t>
      </w:r>
      <w:r>
        <w:t>What we know for sure is that the AI</w:t>
      </w:r>
    </w:p>
    <w:p>
      <w:r>
        <w:rPr>
          <w:b/>
        </w:rPr>
        <w:t xml:space="preserve">[01:33:47] </w:t>
      </w:r>
      <w:r>
        <w:t>performance and impact is increasing</w:t>
      </w:r>
    </w:p>
    <w:p>
      <w:r>
        <w:rPr>
          <w:b/>
        </w:rPr>
        <w:t xml:space="preserve">[01:33:49] </w:t>
      </w:r>
      <w:r>
        <w:t>It's not enough times elaps for us to</w:t>
      </w:r>
    </w:p>
    <w:p>
      <w:r>
        <w:rPr>
          <w:b/>
        </w:rPr>
        <w:t xml:space="preserve">[01:33:51] </w:t>
      </w:r>
      <w:r>
        <w:t>know whether that is on an exponential</w:t>
      </w:r>
    </w:p>
    <w:p>
      <w:r>
        <w:rPr>
          <w:b/>
        </w:rPr>
        <w:t xml:space="preserve">[01:33:53] </w:t>
      </w:r>
      <w:r>
        <w:t>curve or or just a kind of a straight</w:t>
      </w:r>
    </w:p>
    <w:p>
      <w:r>
        <w:rPr>
          <w:b/>
        </w:rPr>
        <w:t xml:space="preserve">[01:33:54] </w:t>
      </w:r>
      <w:r>
        <w:t>linear curve But what I know for sure</w:t>
      </w:r>
    </w:p>
    <w:p>
      <w:r>
        <w:rPr>
          <w:b/>
        </w:rPr>
        <w:t xml:space="preserve">[01:33:56] </w:t>
      </w:r>
      <w:r>
        <w:t>even if it is a linear curve if we</w:t>
      </w:r>
    </w:p>
    <w:p>
      <w:r>
        <w:rPr>
          <w:b/>
        </w:rPr>
        <w:t xml:space="preserve">[01:33:58] </w:t>
      </w:r>
      <w:r>
        <w:t>continue at the rate of progress we've</w:t>
      </w:r>
    </w:p>
    <w:p>
      <w:r>
        <w:rPr>
          <w:b/>
        </w:rPr>
        <w:t xml:space="preserve">[01:34:00] </w:t>
      </w:r>
      <w:r>
        <w:t>had in a matter of years it would be</w:t>
      </w:r>
    </w:p>
    <w:p>
      <w:r>
        <w:rPr>
          <w:b/>
        </w:rPr>
        <w:t xml:space="preserve">[01:34:03] </w:t>
      </w:r>
      <w:r>
        <w:t>unfathomable how powerful that would be</w:t>
      </w:r>
    </w:p>
    <w:p>
      <w:r>
        <w:rPr>
          <w:b/>
        </w:rPr>
        <w:t xml:space="preserve">[01:34:05] </w:t>
      </w:r>
      <w:r>
        <w:t>So I think it's like whether it hits</w:t>
      </w:r>
    </w:p>
    <w:p>
      <w:r>
        <w:rPr>
          <w:b/>
        </w:rPr>
        <w:t xml:space="preserve">[01:34:06] </w:t>
      </w:r>
      <w:r>
        <w:t>these fictitious benchmarks which I</w:t>
      </w:r>
    </w:p>
    <w:p>
      <w:r>
        <w:rPr>
          <w:b/>
        </w:rPr>
        <w:t xml:space="preserve">[01:34:08] </w:t>
      </w:r>
      <w:r>
        <w:t>think would change anyway the second it</w:t>
      </w:r>
    </w:p>
    <w:p>
      <w:r>
        <w:rPr>
          <w:b/>
        </w:rPr>
        <w:t xml:space="preserve">[01:34:09] </w:t>
      </w:r>
      <w:r>
        <w:t>hits is actually irrelevant It's like</w:t>
      </w:r>
    </w:p>
    <w:p>
      <w:r>
        <w:rPr>
          <w:b/>
        </w:rPr>
        <w:t xml:space="preserve">[01:34:12] </w:t>
      </w:r>
      <w:r>
        <w:t>how fast is it changing how fast is it</w:t>
      </w:r>
    </w:p>
    <w:p>
      <w:r>
        <w:rPr>
          <w:b/>
        </w:rPr>
        <w:t xml:space="preserve">[01:34:13] </w:t>
      </w:r>
      <w:r>
        <w:t>getting better and how good is it I</w:t>
      </w:r>
    </w:p>
    <w:p>
      <w:r>
        <w:rPr>
          <w:b/>
        </w:rPr>
        <w:t xml:space="preserve">[01:34:15] </w:t>
      </w:r>
      <w:r>
        <w:t>think both those things are very very</w:t>
      </w:r>
    </w:p>
    <w:p>
      <w:r>
        <w:rPr>
          <w:b/>
        </w:rPr>
        <w:t xml:space="preserve">[01:34:16] </w:t>
      </w:r>
      <w:r>
        <w:t>quick and very very good So the impacts</w:t>
      </w:r>
    </w:p>
    <w:p>
      <w:r>
        <w:rPr>
          <w:b/>
        </w:rPr>
        <w:t xml:space="preserve">[01:34:18] </w:t>
      </w:r>
      <w:r>
        <w:t>are only going to get bigger Uh which is</w:t>
      </w:r>
    </w:p>
    <w:p>
      <w:r>
        <w:rPr>
          <w:b/>
        </w:rPr>
        <w:t xml:space="preserve">[01:34:20] </w:t>
      </w:r>
      <w:r>
        <w:t>why I think the ability to build and</w:t>
      </w:r>
    </w:p>
    <w:p>
      <w:r>
        <w:rPr>
          <w:b/>
        </w:rPr>
        <w:t xml:space="preserve">[01:34:21] </w:t>
      </w:r>
      <w:r>
        <w:t>standard technology is super important</w:t>
      </w:r>
    </w:p>
    <w:p>
      <w:r>
        <w:rPr>
          <w:b/>
        </w:rPr>
        <w:t xml:space="preserve">[01:34:22] </w:t>
      </w:r>
      <w:r>
        <w:t>dude And I'm excited by it Like it's my</w:t>
      </w:r>
    </w:p>
    <w:p>
      <w:r>
        <w:rPr>
          <w:b/>
        </w:rPr>
        <w:t xml:space="preserve">[01:34:24] </w:t>
      </w:r>
      <w:r>
        <w:t>belief that we will solve aging before</w:t>
      </w:r>
    </w:p>
    <w:p>
      <w:r>
        <w:rPr>
          <w:b/>
        </w:rPr>
        <w:t xml:space="preserve">[01:34:27] </w:t>
      </w:r>
      <w:r>
        <w:t>we're 50 I genuinely believe that I'm 33</w:t>
      </w:r>
    </w:p>
    <w:p>
      <w:r>
        <w:rPr>
          <w:b/>
        </w:rPr>
        <w:t xml:space="preserve">[01:34:29] </w:t>
      </w:r>
      <w:r>
        <w:t>now and by the time I'm 50 I think we</w:t>
      </w:r>
    </w:p>
    <w:p>
      <w:r>
        <w:rPr>
          <w:b/>
        </w:rPr>
        <w:t xml:space="preserve">[01:34:32] </w:t>
      </w:r>
      <w:r>
        <w:t>will have cracked it And it's like the</w:t>
      </w:r>
    </w:p>
    <w:p>
      <w:r>
        <w:rPr>
          <w:b/>
        </w:rPr>
        <w:t xml:space="preserve">[01:34:34] </w:t>
      </w:r>
      <w:r>
        <w:t>rate of these medical advancements in</w:t>
      </w:r>
    </w:p>
    <w:p>
      <w:r>
        <w:rPr>
          <w:b/>
        </w:rPr>
        <w:t xml:space="preserve">[01:34:35] </w:t>
      </w:r>
      <w:r>
        <w:t>every area you can imagine like bringing</w:t>
      </w:r>
    </w:p>
    <w:p>
      <w:r>
        <w:rPr>
          <w:b/>
        </w:rPr>
        <w:t xml:space="preserve">[01:34:37] </w:t>
      </w:r>
      <w:r>
        <w:t>back dire wars whatever it is is just</w:t>
      </w:r>
    </w:p>
    <w:p>
      <w:r>
        <w:rPr>
          <w:b/>
        </w:rPr>
        <w:t xml:space="preserve">[01:34:39] </w:t>
      </w:r>
      <w:r>
        <w:t>getting better Um I'm really excited for</w:t>
      </w:r>
    </w:p>
    <w:p>
      <w:r>
        <w:rPr>
          <w:b/>
        </w:rPr>
        <w:t xml:space="preserve">[01:34:42] </w:t>
      </w:r>
      <w:r>
        <w:t>that point where the rate of progress</w:t>
      </w:r>
    </w:p>
    <w:p>
      <w:r>
        <w:rPr>
          <w:b/>
        </w:rPr>
        <w:t xml:space="preserve">[01:34:44] </w:t>
      </w:r>
      <w:r>
        <w:t>just continues to increase Um I guess</w:t>
      </w:r>
    </w:p>
    <w:p>
      <w:r>
        <w:rPr>
          <w:b/>
        </w:rPr>
        <w:t xml:space="preserve">[01:34:46] </w:t>
      </w:r>
      <w:r>
        <w:t>it'll be like nothing at all than all at</w:t>
      </w:r>
    </w:p>
    <w:p>
      <w:r>
        <w:rPr>
          <w:b/>
        </w:rPr>
        <w:t xml:space="preserve">[01:34:47] </w:t>
      </w:r>
      <w:r>
        <w:t>once How about you man what's your</w:t>
      </w:r>
    </w:p>
    <w:p>
      <w:r>
        <w:rPr>
          <w:b/>
        </w:rPr>
        <w:t xml:space="preserve">[01:34:49] </w:t>
      </w:r>
      <w:r>
        <w:t>what's your take on i think we'll</w:t>
      </w:r>
    </w:p>
    <w:p>
      <w:r>
        <w:rPr>
          <w:b/>
        </w:rPr>
        <w:t xml:space="preserve">[01:34:50] </w:t>
      </w:r>
      <w:r>
        <w:t>probably solve aging too but I don't</w:t>
      </w:r>
    </w:p>
    <w:p>
      <w:r>
        <w:rPr>
          <w:b/>
        </w:rPr>
        <w:t xml:space="preserve">[01:34:52] </w:t>
      </w:r>
      <w:r>
        <w:t>know if it's going to be like I don't</w:t>
      </w:r>
    </w:p>
    <w:p>
      <w:r>
        <w:rPr>
          <w:b/>
        </w:rPr>
        <w:t xml:space="preserve">[01:34:54] </w:t>
      </w:r>
      <w:r>
        <w:t>know when it's going to be you know</w:t>
      </w:r>
    </w:p>
    <w:p>
      <w:r>
        <w:rPr>
          <w:b/>
        </w:rPr>
        <w:t xml:space="preserve">[01:34:55] </w:t>
      </w:r>
      <w:r>
        <w:t>could be 10 years could be 20 could be</w:t>
      </w:r>
    </w:p>
    <w:p>
      <w:r>
        <w:rPr>
          <w:b/>
        </w:rPr>
        <w:t xml:space="preserve">[01:34:56] </w:t>
      </w:r>
      <w:r>
        <w:t>30 could be 40 Um I think there are</w:t>
      </w:r>
    </w:p>
    <w:p>
      <w:r>
        <w:rPr>
          <w:b/>
        </w:rPr>
        <w:t xml:space="preserve">[01:34:59] </w:t>
      </w:r>
      <w:r>
        <w:t>bigger problems in the world in that</w:t>
      </w:r>
    </w:p>
    <w:p>
      <w:r>
        <w:rPr>
          <w:b/>
        </w:rPr>
        <w:t xml:space="preserve">[01:35:00] </w:t>
      </w:r>
      <w:r>
        <w:t>meantime that are guaranteed to come up</w:t>
      </w:r>
    </w:p>
    <w:p>
      <w:r>
        <w:rPr>
          <w:b/>
        </w:rPr>
        <w:t xml:space="preserve">[01:35:02] </w:t>
      </w:r>
      <w:r>
        <w:t>But when it comes like when it comes to</w:t>
      </w:r>
    </w:p>
    <w:p>
      <w:r>
        <w:rPr>
          <w:b/>
        </w:rPr>
        <w:t xml:space="preserve">[01:35:04] </w:t>
      </w:r>
      <w:r>
        <w:t>AGI I think the biggest issue is not</w:t>
      </w:r>
    </w:p>
    <w:p>
      <w:r>
        <w:rPr>
          <w:b/>
        </w:rPr>
        <w:t xml:space="preserve">[01:35:06] </w:t>
      </w:r>
      <w:r>
        <w:t>like the scaling I agree the models are</w:t>
      </w:r>
    </w:p>
    <w:p>
      <w:r>
        <w:rPr>
          <w:b/>
        </w:rPr>
        <w:t xml:space="preserve">[01:35:07] </w:t>
      </w:r>
      <w:r>
        <w:t>getting better super fast The biggest</w:t>
      </w:r>
    </w:p>
    <w:p>
      <w:r>
        <w:rPr>
          <w:b/>
        </w:rPr>
        <w:t xml:space="preserve">[01:35:09] </w:t>
      </w:r>
      <w:r>
        <w:t>issue is like the architectural one</w:t>
      </w:r>
    </w:p>
    <w:p>
      <w:r>
        <w:rPr>
          <w:b/>
        </w:rPr>
        <w:t xml:space="preserve">[01:35:10] </w:t>
      </w:r>
      <w:r>
        <w:t>right like if you look at the there's a</w:t>
      </w:r>
    </w:p>
    <w:p>
      <w:r>
        <w:rPr>
          <w:b/>
        </w:rPr>
        <w:t xml:space="preserve">[01:35:12] </w:t>
      </w:r>
      <w:r>
        <w:t>good for experiment If you gave a human</w:t>
      </w:r>
    </w:p>
    <w:p>
      <w:r>
        <w:rPr>
          <w:b/>
        </w:rPr>
        <w:t xml:space="preserve">[01:35:15] </w:t>
      </w:r>
      <w:r>
        <w:t>just like 1% of 1% of the knowledge that</w:t>
      </w:r>
    </w:p>
    <w:p>
      <w:r>
        <w:rPr>
          <w:b/>
        </w:rPr>
        <w:t xml:space="preserve">[01:35:18] </w:t>
      </w:r>
      <w:r>
        <w:t>any modern LLM has that human would be</w:t>
      </w:r>
    </w:p>
    <w:p>
      <w:r>
        <w:rPr>
          <w:b/>
        </w:rPr>
        <w:t xml:space="preserve">[01:35:20] </w:t>
      </w:r>
      <w:r>
        <w:t>able to come up with so many new</w:t>
      </w:r>
    </w:p>
    <w:p>
      <w:r>
        <w:rPr>
          <w:b/>
        </w:rPr>
        <w:t xml:space="preserve">[01:35:21] </w:t>
      </w:r>
      <w:r>
        <w:t>inventions conclusions you know</w:t>
      </w:r>
    </w:p>
    <w:p>
      <w:r>
        <w:rPr>
          <w:b/>
        </w:rPr>
        <w:t xml:space="preserve">[01:35:23] </w:t>
      </w:r>
      <w:r>
        <w:t>connections between fields that LLM</w:t>
      </w:r>
    </w:p>
    <w:p>
      <w:r>
        <w:rPr>
          <w:b/>
        </w:rPr>
        <w:t xml:space="preserve">[01:35:25] </w:t>
      </w:r>
      <w:r>
        <w:t>don't have There's not even like one</w:t>
      </w:r>
    </w:p>
    <w:p>
      <w:r>
        <w:rPr>
          <w:b/>
        </w:rPr>
        <w:t xml:space="preserve">[01:35:27] </w:t>
      </w:r>
      <w:r>
        <w:t>inventions from LLMs currently One new</w:t>
      </w:r>
    </w:p>
    <w:p>
      <w:r>
        <w:rPr>
          <w:b/>
        </w:rPr>
        <w:t xml:space="preserve">[01:35:30] </w:t>
      </w:r>
      <w:r>
        <w:t>invention biology chemistry physics</w:t>
      </w:r>
    </w:p>
    <w:p>
      <w:r>
        <w:rPr>
          <w:b/>
        </w:rPr>
        <w:t xml:space="preserve">[01:35:33] </w:t>
      </w:r>
      <w:r>
        <w:t>mathematics nothing Right so it's it's</w:t>
      </w:r>
    </w:p>
    <w:p>
      <w:r>
        <w:rPr>
          <w:b/>
        </w:rPr>
        <w:t xml:space="preserve">[01:35:35] </w:t>
      </w:r>
      <w:r>
        <w:t>not they don't have true creativity All</w:t>
      </w:r>
    </w:p>
    <w:p>
      <w:r>
        <w:rPr>
          <w:b/>
        </w:rPr>
        <w:t xml:space="preserve">[01:35:37] </w:t>
      </w:r>
      <w:r>
        <w:t>the poems you tell them to write are</w:t>
      </w:r>
    </w:p>
    <w:p>
      <w:r>
        <w:rPr>
          <w:b/>
        </w:rPr>
        <w:t xml:space="preserve">[01:35:39] </w:t>
      </w:r>
      <w:r>
        <w:t>kashiri right</w:t>
      </w:r>
    </w:p>
    <w:p>
      <w:r>
        <w:rPr>
          <w:b/>
        </w:rPr>
        <w:t xml:space="preserve">[01:35:40] </w:t>
      </w:r>
      <w:r>
        <w:t>i don't know how to describe it but I</w:t>
      </w:r>
    </w:p>
    <w:p>
      <w:r>
        <w:rPr>
          <w:b/>
        </w:rPr>
        <w:t xml:space="preserve">[01:35:41] </w:t>
      </w:r>
      <w:r>
        <w:t>think it needs to be a different</w:t>
      </w:r>
    </w:p>
    <w:p>
      <w:r>
        <w:rPr>
          <w:b/>
        </w:rPr>
        <w:t xml:space="preserve">[01:35:43] </w:t>
      </w:r>
      <w:r>
        <w:t>architecture not just LMS until it's</w:t>
      </w:r>
    </w:p>
    <w:p>
      <w:r>
        <w:rPr>
          <w:b/>
        </w:rPr>
        <w:t xml:space="preserve">[01:35:45] </w:t>
      </w:r>
      <w:r>
        <w:t>real AGI I think it's going to be like</w:t>
      </w:r>
    </w:p>
    <w:p>
      <w:r>
        <w:rPr>
          <w:b/>
        </w:rPr>
        <w:t xml:space="preserve">[01:35:47] </w:t>
      </w:r>
      <w:r>
        <w:t>super intelligent in some ways right</w:t>
      </w:r>
    </w:p>
    <w:p>
      <w:r>
        <w:rPr>
          <w:b/>
        </w:rPr>
        <w:t xml:space="preserve">[01:35:49] </w:t>
      </w:r>
      <w:r>
        <w:t>like coding math or all of those</w:t>
      </w:r>
    </w:p>
    <w:p>
      <w:r>
        <w:rPr>
          <w:b/>
        </w:rPr>
        <w:t xml:space="preserve">[01:35:50] </w:t>
      </w:r>
      <w:r>
        <w:t>benchmarks it's already super</w:t>
      </w:r>
    </w:p>
    <w:p>
      <w:r>
        <w:rPr>
          <w:b/>
        </w:rPr>
        <w:t xml:space="preserve">[01:35:52] </w:t>
      </w:r>
      <w:r>
        <w:t>intelligent But if you talk about like</w:t>
      </w:r>
    </w:p>
    <w:p>
      <w:r>
        <w:rPr>
          <w:b/>
        </w:rPr>
        <w:t xml:space="preserve">[01:35:53] </w:t>
      </w:r>
      <w:r>
        <w:t>an average human you know all the things</w:t>
      </w:r>
    </w:p>
    <w:p>
      <w:r>
        <w:rPr>
          <w:b/>
        </w:rPr>
        <w:t xml:space="preserve">[01:35:55] </w:t>
      </w:r>
      <w:r>
        <w:t>like how much agency an average person</w:t>
      </w:r>
    </w:p>
    <w:p>
      <w:r>
        <w:rPr>
          <w:b/>
        </w:rPr>
        <w:t xml:space="preserve">[01:35:57] </w:t>
      </w:r>
      <w:r>
        <w:t>has can it solve a unique problem stuff</w:t>
      </w:r>
    </w:p>
    <w:p>
      <w:r>
        <w:rPr>
          <w:b/>
        </w:rPr>
        <w:t xml:space="preserve">[01:35:58] </w:t>
      </w:r>
      <w:r>
        <w:t>like that I think in that case AGI is</w:t>
      </w:r>
    </w:p>
    <w:p>
      <w:r>
        <w:rPr>
          <w:b/>
        </w:rPr>
        <w:t xml:space="preserve">[01:36:01] </w:t>
      </w:r>
      <w:r>
        <w:t>not here But it's like we don't really</w:t>
      </w:r>
    </w:p>
    <w:p>
      <w:r>
        <w:rPr>
          <w:b/>
        </w:rPr>
        <w:t xml:space="preserve">[01:36:04] </w:t>
      </w:r>
      <w:r>
        <w:t>understand how our own consci is</w:t>
      </w:r>
    </w:p>
    <w:p>
      <w:r>
        <w:rPr>
          <w:b/>
        </w:rPr>
        <w:t xml:space="preserve">[01:36:06] </w:t>
      </w:r>
      <w:r>
        <w:t>obviously not conscious right now but we</w:t>
      </w:r>
    </w:p>
    <w:p>
      <w:r>
        <w:rPr>
          <w:b/>
        </w:rPr>
        <w:t xml:space="preserve">[01:36:08] </w:t>
      </w:r>
      <w:r>
        <w:t>don't understand how our own</w:t>
      </w:r>
    </w:p>
    <w:p>
      <w:r>
        <w:rPr>
          <w:b/>
        </w:rPr>
        <w:t xml:space="preserve">[01:36:09] </w:t>
      </w:r>
      <w:r>
        <w:t>consciousness works or how we make</w:t>
      </w:r>
    </w:p>
    <w:p>
      <w:r>
        <w:rPr>
          <w:b/>
        </w:rPr>
        <w:t xml:space="preserve">[01:36:11] </w:t>
      </w:r>
      <w:r>
        <w:t>decisions ourselves And we to some</w:t>
      </w:r>
    </w:p>
    <w:p>
      <w:r>
        <w:rPr>
          <w:b/>
        </w:rPr>
        <w:t xml:space="preserve">[01:36:12] </w:t>
      </w:r>
      <w:r>
        <w:t>extent really understand what's</w:t>
      </w:r>
    </w:p>
    <w:p>
      <w:r>
        <w:rPr>
          <w:b/>
        </w:rPr>
        <w:t xml:space="preserve">[01:36:14] </w:t>
      </w:r>
      <w:r>
        <w:t>happening with these LLMs anyway Um so</w:t>
      </w:r>
    </w:p>
    <w:p>
      <w:r>
        <w:rPr>
          <w:b/>
        </w:rPr>
        <w:t xml:space="preserve">[01:36:18] </w:t>
      </w:r>
      <w:r>
        <w:t>at what point I mean it's like what's</w:t>
      </w:r>
    </w:p>
    <w:p>
      <w:r>
        <w:rPr>
          <w:b/>
        </w:rPr>
        <w:t xml:space="preserve">[01:36:20] </w:t>
      </w:r>
      <w:r>
        <w:t>the definition and at what point is it</w:t>
      </w:r>
    </w:p>
    <w:p>
      <w:r>
        <w:rPr>
          <w:b/>
        </w:rPr>
        <w:t xml:space="preserve">[01:36:22] </w:t>
      </w:r>
      <w:r>
        <w:t>so good that it's spookily accurate to</w:t>
      </w:r>
    </w:p>
    <w:p>
      <w:r>
        <w:rPr>
          <w:b/>
        </w:rPr>
        <w:t xml:space="preserve">[01:36:24] </w:t>
      </w:r>
      <w:r>
        <w:t>the point where you could actually I</w:t>
      </w:r>
    </w:p>
    <w:p>
      <w:r>
        <w:rPr>
          <w:b/>
        </w:rPr>
        <w:t xml:space="preserve">[01:36:26] </w:t>
      </w:r>
      <w:r>
        <w:t>mean there's a few I saw an interesting</w:t>
      </w:r>
    </w:p>
    <w:p>
      <w:r>
        <w:rPr>
          <w:b/>
        </w:rPr>
        <w:t xml:space="preserve">[01:36:27] </w:t>
      </w:r>
      <w:r>
        <w:t>conversation recently uh and it outlined</w:t>
      </w:r>
    </w:p>
    <w:p>
      <w:r>
        <w:rPr>
          <w:b/>
        </w:rPr>
        <w:t xml:space="preserve">[01:36:29] </w:t>
      </w:r>
      <w:r>
        <w:t>a few problems we have to solve One is</w:t>
      </w:r>
    </w:p>
    <w:p>
      <w:r>
        <w:rPr>
          <w:b/>
        </w:rPr>
        <w:t xml:space="preserve">[01:36:31] </w:t>
      </w:r>
      <w:r>
        <w:t>like the hallucination problem obviously</w:t>
      </w:r>
    </w:p>
    <w:p>
      <w:r>
        <w:rPr>
          <w:b/>
        </w:rPr>
        <w:t xml:space="preserve">[01:36:33] </w:t>
      </w:r>
      <w:r>
        <w:t>it doesn't hallucinate You are right</w:t>
      </w:r>
    </w:p>
    <w:p>
      <w:r>
        <w:rPr>
          <w:b/>
        </w:rPr>
        <w:t xml:space="preserve">[01:36:35] </w:t>
      </w:r>
      <w:r>
        <w:t>about originality with AI It's like its</w:t>
      </w:r>
    </w:p>
    <w:p>
      <w:r>
        <w:rPr>
          <w:b/>
        </w:rPr>
        <w:t xml:space="preserve">[01:36:38] </w:t>
      </w:r>
      <w:r>
        <w:t>ability It can get better at doing the</w:t>
      </w:r>
    </w:p>
    <w:p>
      <w:r>
        <w:rPr>
          <w:b/>
        </w:rPr>
        <w:t xml:space="preserve">[01:36:39] </w:t>
      </w:r>
      <w:r>
        <w:t>things we already use it for But at what</w:t>
      </w:r>
    </w:p>
    <w:p>
      <w:r>
        <w:rPr>
          <w:b/>
        </w:rPr>
        <w:t xml:space="preserve">[01:36:42] </w:t>
      </w:r>
      <w:r>
        <w:t>point is it so good that you could just</w:t>
      </w:r>
    </w:p>
    <w:p>
      <w:r>
        <w:rPr>
          <w:b/>
        </w:rPr>
        <w:t xml:space="preserve">[01:36:44] </w:t>
      </w:r>
      <w:r>
        <w:t>defer all responsibility and it would</w:t>
      </w:r>
    </w:p>
    <w:p>
      <w:r>
        <w:rPr>
          <w:b/>
        </w:rPr>
        <w:t xml:space="preserve">[01:36:45] </w:t>
      </w:r>
      <w:r>
        <w:t>make decisions like a human being That's</w:t>
      </w:r>
    </w:p>
    <w:p>
      <w:r>
        <w:rPr>
          <w:b/>
        </w:rPr>
        <w:t xml:space="preserve">[01:36:47] </w:t>
      </w:r>
      <w:r>
        <w:t>tough to say I I would just chalk if you</w:t>
      </w:r>
    </w:p>
    <w:p>
      <w:r>
        <w:rPr>
          <w:b/>
        </w:rPr>
        <w:t xml:space="preserve">[01:36:49] </w:t>
      </w:r>
      <w:r>
        <w:t>had to bucket all its improvements up as</w:t>
      </w:r>
    </w:p>
    <w:p>
      <w:r>
        <w:rPr>
          <w:b/>
        </w:rPr>
        <w:t xml:space="preserve">[01:36:51] </w:t>
      </w:r>
      <w:r>
        <w:t>just it is generally getting better I</w:t>
      </w:r>
    </w:p>
    <w:p>
      <w:r>
        <w:rPr>
          <w:b/>
        </w:rPr>
        <w:t xml:space="preserve">[01:36:53] </w:t>
      </w:r>
      <w:r>
        <w:t>would like to think that would happen in</w:t>
      </w:r>
    </w:p>
    <w:p>
      <w:r>
        <w:rPr>
          <w:b/>
        </w:rPr>
        <w:t xml:space="preserve">[01:36:54] </w:t>
      </w:r>
      <w:r>
        <w:t>a certain period of time But I mean like</w:t>
      </w:r>
    </w:p>
    <w:p>
      <w:r>
        <w:rPr>
          <w:b/>
        </w:rPr>
        <w:t xml:space="preserve">[01:36:56] </w:t>
      </w:r>
      <w:r>
        <w:t>dude your guess is as good as mine It's</w:t>
      </w:r>
    </w:p>
    <w:p>
      <w:r>
        <w:rPr>
          <w:b/>
        </w:rPr>
        <w:t xml:space="preserve">[01:36:58] </w:t>
      </w:r>
      <w:r>
        <w:t>it's wild I think we're on a collision</w:t>
      </w:r>
    </w:p>
    <w:p>
      <w:r>
        <w:rPr>
          <w:b/>
        </w:rPr>
        <w:t xml:space="preserve">[01:37:00] </w:t>
      </w:r>
      <w:r>
        <w:t>course for it getting to the point where</w:t>
      </w:r>
    </w:p>
    <w:p>
      <w:r>
        <w:rPr>
          <w:b/>
        </w:rPr>
        <w:t xml:space="preserve">[01:37:01] </w:t>
      </w:r>
      <w:r>
        <w:t>like you know it's going to be</w:t>
      </w:r>
    </w:p>
    <w:p>
      <w:r>
        <w:rPr>
          <w:b/>
        </w:rPr>
        <w:t xml:space="preserve">[01:37:03] </w:t>
      </w:r>
      <w:r>
        <w:t>completely gamechanging in many areas So</w:t>
      </w:r>
    </w:p>
    <w:p>
      <w:r>
        <w:rPr>
          <w:b/>
        </w:rPr>
        <w:t xml:space="preserve">[01:37:05] </w:t>
      </w:r>
      <w:r>
        <w:t>um I don't think we're there now but</w:t>
      </w:r>
    </w:p>
    <w:p>
      <w:r>
        <w:rPr>
          <w:b/>
        </w:rPr>
        <w:t xml:space="preserve">[01:37:06] </w:t>
      </w:r>
      <w:r>
        <w:t>hopefully in a couple of years it'll be</w:t>
      </w:r>
    </w:p>
    <w:p>
      <w:r>
        <w:rPr>
          <w:b/>
        </w:rPr>
        <w:t xml:space="preserve">[01:37:08] </w:t>
      </w:r>
      <w:r>
        <w:t>yeah pretty freaking world changing Yeah</w:t>
      </w:r>
    </w:p>
    <w:p>
      <w:r>
        <w:rPr>
          <w:b/>
        </w:rPr>
        <w:t xml:space="preserve">[01:37:09] </w:t>
      </w:r>
      <w:r>
        <w:t>We'll see Maybe we can do this podcast</w:t>
      </w:r>
    </w:p>
    <w:p>
      <w:r>
        <w:rPr>
          <w:b/>
        </w:rPr>
        <w:t xml:space="preserve">[01:37:11] </w:t>
      </w:r>
      <w:r>
        <w:t>in a year and we'll see AI dive in there</w:t>
      </w:r>
    </w:p>
    <w:p>
      <w:r>
        <w:rPr>
          <w:b/>
        </w:rPr>
        <w:t xml:space="preserve">[01:37:13] </w:t>
      </w:r>
      <w:r>
        <w:t>Yeah Well okay If I had to give it I'm</w:t>
      </w:r>
    </w:p>
    <w:p>
      <w:r>
        <w:rPr>
          <w:b/>
        </w:rPr>
        <w:t xml:space="preserve">[01:37:14] </w:t>
      </w:r>
      <w:r>
        <w:t>going to give a crazy prediction My</w:t>
      </w:r>
    </w:p>
    <w:p>
      <w:r>
        <w:rPr>
          <w:b/>
        </w:rPr>
        <w:t xml:space="preserve">[01:37:16] </w:t>
      </w:r>
      <w:r>
        <w:t>prediction would be we will I think that</w:t>
      </w:r>
    </w:p>
    <w:p>
      <w:r>
        <w:rPr>
          <w:b/>
        </w:rPr>
        <w:t xml:space="preserve">[01:37:18] </w:t>
      </w:r>
      <w:r>
        <w:t>like everything else it will get neater</w:t>
      </w:r>
    </w:p>
    <w:p>
      <w:r>
        <w:rPr>
          <w:b/>
        </w:rPr>
        <w:t xml:space="preserve">[01:37:20] </w:t>
      </w:r>
      <w:r>
        <w:t>and cooler There'll be cool things I</w:t>
      </w:r>
    </w:p>
    <w:p>
      <w:r>
        <w:rPr>
          <w:b/>
        </w:rPr>
        <w:t xml:space="preserve">[01:37:21] </w:t>
      </w:r>
      <w:r>
        <w:t>think lots of things will be overhyped</w:t>
      </w:r>
    </w:p>
    <w:p>
      <w:r>
        <w:rPr>
          <w:b/>
        </w:rPr>
        <w:t xml:space="preserve">[01:37:23] </w:t>
      </w:r>
      <w:r>
        <w:t>not turn out to be anything But I think</w:t>
      </w:r>
    </w:p>
    <w:p>
      <w:r>
        <w:rPr>
          <w:b/>
        </w:rPr>
        <w:t xml:space="preserve">[01:37:24] </w:t>
      </w:r>
      <w:r>
        <w:t>there will be an inflection point where</w:t>
      </w:r>
    </w:p>
    <w:p>
      <w:r>
        <w:rPr>
          <w:b/>
        </w:rPr>
        <w:t xml:space="preserve">[01:37:27] </w:t>
      </w:r>
      <w:r>
        <w:t>we're like "Holy crap that's insane."</w:t>
      </w:r>
    </w:p>
    <w:p>
      <w:r>
        <w:rPr>
          <w:b/>
        </w:rPr>
        <w:t xml:space="preserve">[01:37:28] </w:t>
      </w:r>
      <w:r>
        <w:t>And I think it will probably be our view</w:t>
      </w:r>
    </w:p>
    <w:p>
      <w:r>
        <w:rPr>
          <w:b/>
        </w:rPr>
        <w:t xml:space="preserve">[01:37:32] </w:t>
      </w:r>
      <w:r>
        <w:t>of where the future is going is led by</w:t>
      </w:r>
    </w:p>
    <w:p>
      <w:r>
        <w:rPr>
          <w:b/>
        </w:rPr>
        <w:t xml:space="preserve">[01:37:33] </w:t>
      </w:r>
      <w:r>
        <w:t>our past experiences which is why if you</w:t>
      </w:r>
    </w:p>
    <w:p>
      <w:r>
        <w:rPr>
          <w:b/>
        </w:rPr>
        <w:t xml:space="preserve">[01:37:35] </w:t>
      </w:r>
      <w:r>
        <w:t>ask people in the 50s where do you think</w:t>
      </w:r>
    </w:p>
    <w:p>
      <w:r>
        <w:rPr>
          <w:b/>
        </w:rPr>
        <w:t xml:space="preserve">[01:37:37] </w:t>
      </w:r>
      <w:r>
        <w:t>we'll be in the year 2000 they all said</w:t>
      </w:r>
    </w:p>
    <w:p>
      <w:r>
        <w:rPr>
          <w:b/>
        </w:rPr>
        <w:t xml:space="preserve">[01:37:39] </w:t>
      </w:r>
      <w:r>
        <w:t>flying cars And they said flying cars</w:t>
      </w:r>
    </w:p>
    <w:p>
      <w:r>
        <w:rPr>
          <w:b/>
        </w:rPr>
        <w:t xml:space="preserve">[01:37:40] </w:t>
      </w:r>
      <w:r>
        <w:t>because they just had the invention of</w:t>
      </w:r>
    </w:p>
    <w:p>
      <w:r>
        <w:rPr>
          <w:b/>
        </w:rPr>
        <w:t xml:space="preserve">[01:37:42] </w:t>
      </w:r>
      <w:r>
        <w:t>like cars and stuff right so our</w:t>
      </w:r>
    </w:p>
    <w:p>
      <w:r>
        <w:rPr>
          <w:b/>
        </w:rPr>
        <w:t xml:space="preserve">[01:37:44] </w:t>
      </w:r>
      <w:r>
        <w:t>predictions of where AI will go is based</w:t>
      </w:r>
    </w:p>
    <w:p>
      <w:r>
        <w:rPr>
          <w:b/>
        </w:rPr>
        <w:t xml:space="preserve">[01:37:46] </w:t>
      </w:r>
      <w:r>
        <w:t>on what's happened recently But like</w:t>
      </w:r>
    </w:p>
    <w:p>
      <w:r>
        <w:rPr>
          <w:b/>
        </w:rPr>
        <w:t xml:space="preserve">[01:37:47] </w:t>
      </w:r>
      <w:r>
        <w:t>even Image Gen for example was crazy We</w:t>
      </w:r>
    </w:p>
    <w:p>
      <w:r>
        <w:rPr>
          <w:b/>
        </w:rPr>
        <w:t xml:space="preserve">[01:37:49] </w:t>
      </w:r>
      <w:r>
        <w:t>didn't expect it to at least I didn't</w:t>
      </w:r>
    </w:p>
    <w:p>
      <w:r>
        <w:rPr>
          <w:b/>
        </w:rPr>
        <w:t xml:space="preserve">[01:37:51] </w:t>
      </w:r>
      <w:r>
        <w:t>expect it to really solve images the way</w:t>
      </w:r>
    </w:p>
    <w:p>
      <w:r>
        <w:rPr>
          <w:b/>
        </w:rPr>
        <w:t xml:space="preserve">[01:37:52] </w:t>
      </w:r>
      <w:r>
        <w:t>that it did with text it is right now So</w:t>
      </w:r>
    </w:p>
    <w:p>
      <w:r>
        <w:rPr>
          <w:b/>
        </w:rPr>
        <w:t xml:space="preserve">[01:37:54] </w:t>
      </w:r>
      <w:r>
        <w:t>it could just be in ways that we don't</w:t>
      </w:r>
    </w:p>
    <w:p>
      <w:r>
        <w:rPr>
          <w:b/>
        </w:rPr>
        <w:t xml:space="preserve">[01:37:56] </w:t>
      </w:r>
      <w:r>
        <w:t>possibly understand Um but I love I love</w:t>
      </w:r>
    </w:p>
    <w:p>
      <w:r>
        <w:rPr>
          <w:b/>
        </w:rPr>
        <w:t xml:space="preserve">[01:37:58] </w:t>
      </w:r>
      <w:r>
        <w:t>kind of like a pining on futurology is</w:t>
      </w:r>
    </w:p>
    <w:p>
      <w:r>
        <w:rPr>
          <w:b/>
        </w:rPr>
        <w:t xml:space="preserve">[01:38:00] </w:t>
      </w:r>
      <w:r>
        <w:t>really interesting Yeah So I think we</w:t>
      </w:r>
    </w:p>
    <w:p>
      <w:r>
        <w:rPr>
          <w:b/>
        </w:rPr>
        <w:t xml:space="preserve">[01:38:03] </w:t>
      </w:r>
      <w:r>
        <w:t>can wrap up here because we ran out of</w:t>
      </w:r>
    </w:p>
    <w:p>
      <w:r>
        <w:rPr>
          <w:b/>
        </w:rPr>
        <w:t xml:space="preserve">[01:38:04] </w:t>
      </w:r>
      <w:r>
        <w:t>time but yeah beautiful let's see where</w:t>
      </w:r>
    </w:p>
    <w:p>
      <w:r>
        <w:rPr>
          <w:b/>
        </w:rPr>
        <w:t xml:space="preserve">[01:38:06] </w:t>
      </w:r>
      <w:r>
        <w:t>it where it goes and let's do another</w:t>
      </w:r>
    </w:p>
    <w:p>
      <w:r>
        <w:rPr>
          <w:b/>
        </w:rPr>
        <w:t xml:space="preserve">[01:38:08] </w:t>
      </w:r>
      <w:r>
        <w:t>episode in 6 months 12 months So let's</w:t>
      </w:r>
    </w:p>
    <w:p>
      <w:r>
        <w:rPr>
          <w:b/>
        </w:rPr>
        <w:t xml:space="preserve">[01:38:10] </w:t>
      </w:r>
      <w:r>
        <w:t>do it Appreciate it Jack Thank you man</w:t>
      </w:r>
    </w:p>
    <w:p>
      <w:r>
        <w:rPr>
          <w:b/>
        </w:rPr>
        <w:t xml:space="preserve">[01:38:12] </w:t>
      </w:r>
      <w:r>
        <w:t>Great conversation</w:t>
      </w:r>
    </w:p>
    <w:p>
      <w:pPr>
        <w:pStyle w:val="Heading1"/>
      </w:pPr>
      <w:r>
        <w:t>Full Text (without timestamps)</w:t>
      </w:r>
    </w:p>
    <w:p>
      <w:r>
        <w:t xml:space="preserve">all right So Jack what do you think is the biggest AI opportunity in 2025 i actually had this conversation with somebody recently and I'll tell you what I think it isn't It isn't things like prompt engineering because we've got to look at the development of these AI technologies and I seeing a lot of people building things that actually the big companies OpenAI Claude are just going to develop anyway A lot of it sits in the application layer In other words using AI technologies to deliver value to businesses We have a significant demand on the one hand has not been met by uh the supply side More people are getting into AI automations but I don't think there's benefits been realized yet So I think it's about making AI simple and connecting that to actual business numbers And if you can do that I think you'll absolutely crush it Real quick I'm looking to hire a back-end developer to help me build vectal So if you have the experience or if you know someone the link is going to be below the video You mentioned AI automations right that's what you're known for and I agree that's probably one of the biggest opportunities because every business has some process you know some inefficiency that could be improved Can you give us like a simple explanation for those beginners watching what is an AI automation and like what can it do the way I always think about it is you're connecting on the one hand AI which attles with no code automations tools like N8 and make and Zapia and the idea is we combine these two fast growing uh markets and technologies to do something epic So an example of that is automating the onboarding process um lead qualification for businesses chat bots um voice agents building fullyfledged mini SAS solutions for prototypes essentially any business problem you've got just leveraging AI no code So if business aren't using it they're leaving a lot of value on the table dude 100% Yeah And it's also like a nice way to step it up using KGBT anybody can do that right so I think like next step going to make.com any building some automation that's like a nice next step It is And it's like the thing is like you can achieve like the results without no code It's just that no code's made it way more accessible and a lot cheaper Uh like like my last tech stop for example like when we built it we needed a developer Like if I were to rebuild that today I wouldn't need to do that anymore because no code at the level AI is at a level where we could just like cut all the way through that So it just means access to technologies become so much greater for these businesses man Yeah So many more people are in a position to be able to start a business or build software It's kind of like an amazing opportunity that I still think not enough people realize Like it's never been easier to start a business now No it hasn't No definitely not I think that's basically the TLDDR of it is it is just democratized opportunities If you have a laptop connection and enough coffee you can get started straight away and sell either sell to a business or start making an impact and add value yourself Like I think it's really freaking epic I mean dude how about you what do you think the biggest opportunity is for 2025 by the way I think I'm the only person in the world who documented step by step how I built my AI startup from zero to $13,000 a month in monthly recurring revenue And all of that is available in the new society inside of this module How to build an AI startup You can literally see how I chose the idea how I created the project in cursor Everything through fixing errors the mistakes I made deploying it adding payments getting the first paid customer All of that and more is documented in the new society So if you want to jump on this massive opportunity of building an AI startup make sure to join the new society The link is going to be below the video I mean I would say two types of categories For complete beginners I would say it's AI automations It's so easy to get into it's ridiculous But I would say for people who have a bit of tech background or you know higher ambition I would say it's just building specific software It doesn't have to be an AI startup but like you can build with these new models and new AI tools You can build software so fast Yeah It's ridiculous So let's say there's a big company and they you know struggle with like HR or something If you can come in and you know save them like hiring 10 people you can charge like 50k 100k for that you know and that that's not an AI startup but it is just a B2B software So either building automations for the beginners or like more advanced software These are I think the two biggest opportunities I think that's good It's also you know we ask what's the biggest but it's also like there may be one that's bigger than the other but in reality there are probably several freaking things you you don't even have to be great to still succeed in this sector That's the craziest thing about it You can kind of fail upwards a little bit Yeah To the biggest mistake is not doing anything right like as long as you're in the AI field you're good Like the field is growing everything You know maybe there's going to be like startups that get replaced by OpenAI whatever You can pivot right but like not being in AI is the biggest mistake And then not doing something not trying something That's I would say like as long as people are trying they're going to succeed I agree with that 100% Well actually on that AI SAS point what is interesting is you know when do we reach the point where AI's kind of solved the SAS problem you know this dude because you've got a really sick SAS company right what's your thoughts on that versus AI's ability soon to actually just create full SAS at the scales once it reaches that level of technology it's going to be possible but then you have the people who are ambitious and take the initiative right so I I don't believe the fact that like your biggest I've heard this on Twitter I disagree with this completely Your biggest threat is your customers rebuilding your SAS in one hour No like the issue is that the people want it easy right the people the reason why SAS are successful is because it solves a problem in an easy way You pay monthly subscription you solve a specific problem So even though there's going to be models like you know 05 in the future that are going to be able to build full SAS and deploy them whatever still there's going to be people who get those ideas who distribute those right so the killers are going to be even more killers and the people who are behind they're not in AI they're going to be even more behind yeah you know that's actually true because technology is actually not the bottleneck like businesses don't fail for lack of ideas they do it because they're just crap at executing right and it's like I love this idea you could even put the dream ultimate successful business plan on someone's desk they still won't do it anyway because you give them the technology necessarily be able to execute on it So yeah I think that's a good point There's a lot that goes around the SAS too So yeah there there was really good point I think by Naval is that entrepreneurs are not scared of AI If you look at all the like categories like you know artists employees who's going to be replaced by AI there's zero entrepreneurs that are like scared of it They're like excited Okay boom I can execute this faster I can you know speed up my employees Boom boom boom And yeah so it's the people that are problem solvers that are ambitious that have good work ethic that are the ones who are not scared by it They just see more possibilities Yeah They see AI they think possibilities and opportunities They don't think crap I'm going to lose my job Yeah And also like the rate of advancement is speeding up Like just just yesterday Open Okay Actually two days ago they released GPD 4.1 and then yesterday they released 03 and 04 mini And that's like just 3 months after releasing or two months after releasing 01 So it's like the rate of progress is actually speeding up and yeah it's it's getting crazy like even I'm struggling to catch up and it's literally my job But it is weird though isn't it you cannot like it's like every day of my WhatsApp there's a brand new model that's dropped that does something completely different Did you I mean have you been following the whole benchmark things how like the they're developing these models now that are optimizing it actually not for performance but to look and perform well on the benchmarks Yeah there's some of that for sure Yeah but the models are also getting better They're also getting better Yeah there's some benchmarks you cannot really cheat you know like Chad B I guess Chad will reena there's probably some ways to cheat it There's like benchmarks that are blind you know like people choosing which is best model That's the best one in my view like the blind test which gave you the better answer Yeah But then after the model is released in the first like few days people develop the vibe test They they like you see the demos on Twitter right you see what people are thinking about it and you cannot cheat that Like if you try the model inside of cursor and it sucks completely and it's changing wrong files people are going to spot that So I don't think I don't think like there's any issue with this Obviously it's bad if companies purposely like fake that and optimize for certain benchmark but the models are getting better and also the context windows are becoming massive Like 4.1 has 1 million tokens Llama 4 the scout one has 10 million That's insane dude That is ridiculous I mean let me ask you this question dude Like could you do a lot of like coding like what model are you using primarily like today on April 17th for your coding like yeah we need to time stamp this because it's time changes all the time Ask me an hour get a different answer Yeah So okay this is a good question actually So like the tried and tested cloud 3.7 thinking max inside of cursor They put like solid restrictions on it because without the the max this the max reasoning effort right so that it thinks for the max amount of time without that and without some you know prompting they did on the back end the model was crazy like it was changing files left and right it was just out of control you told it like remove one comment and it updated five files it it was just like not good at instruction following but right now the way cursor contain it it's really good but currently the best model I would say is Gemini 2.5 pro this is a model from Google that is really amazing at coding it's a reasoning model so it's really like the best at programming at complex programming right now the issue is that sometimes it almost does too much reasoning like you know for simple problem maybe the reasons for 20 seconds it's not that bad but I find 3.7 thinking more consistent but then for complex problems right now I'm going to be using 03 because this is the new model that just released yesterday from open AAI it's the best reasoning model in the world by far but um it's not as like it's not as fast you know if if there's a it can think for like 5 minutes if needed some it can think for 20 seconds if it's a simple thing but uh yeah I still haven't tested it enough I'm making a video on it today so we'll see but yeah 03 is really powerful and it was released I mean it's actually really difficult Like often times I'm at the point now where I don't use Google anymore Number one Secondly like if it's like a question of importance I will usually run it through two models at least and compare the outputs And there's a kind of like vibe element that people have like it's almost there's the benchmark but then you just you just kind of read it and you have a kind of affinity with the answer I I've been really impressed with the deep research stuff Yeah like I mean I was asking it questions about different regulations and things I almost was spoiled because if just one of these epic seven things that came out we had like a year ago I think the whole internet would completely collapse Like even deep research is such a significant tool Yeah And a big part of that is that deep research was the only place to access the big 03 model Yeah So that was powered by 03 Obviously now you can use 03 by itself but yeah deep research is amazing and also like if you talk about the vibes GBD4.5 it's not good at benchmarks but personally that is my favorite model like anytime I need like any like personal advice or life advice that model just understands so much they pack so much knowledge into it which is why it's slow and expensive but I don't know that feels like the most human model right now Yeah And actually dude what's really funny to me is like when I chat with chat GBT on the app like the models have different personalities So they've got the one with the blue circle and I don't like that guy Like I don't like his answers and responses He actually gets it's quite frustrating I'm like dude I want details Give me more details But the one where you do that like single shot speak for like minutes and then he comes back at you with minutes I find the conversation much better Right Same with like Sesame like the personalities are different based on the models Obviously Sesame is a completely different thing but like I do think we're probably approaching a point where the quality differential will be indistinguishable for a lot of people Like it just it the improvements in its output When you get to the point where we actually can't determine which is better because it's all reached like what we consider to be the maximum level performance Again depends what type of people you're talking about If you're complete beginner then yeah they don't know what to select right and then obviously JGB has a huge problem having like eight models in the model picker and they have to like explain like in one sentence why should you use this one or that one and especially the naming makes it impossible right like you have 40 mini then you have 04 mini nobody knows what that means like especially beginners then they release like 4.1 comes after 4.5 it's so confusing like I I wish I'm I'm glad I'm not a beginner because like this is so crazy right but um I don't know like for example in ve in my startup I offer all the models like so that people can choose you know what they like But but that's that's funny like if you to put a lens on like of actually trying to get consumers on it cuz I think we are going to get perform like improvements in performance for sure like scaling law shows that like we can see we don't know if the rate of improvement is exponential or linear at the moment because we can't zoom out enough to see but it's to me I think the big improvements now obviously everyone's doing the raise for the training I I actually perceive the biggest opportunity is going to be like how we interface with different individuals on that now what can you do on the UI what's like the bit that you make it more of a humanlike experience like Claude's been an excellent um proponent of that and like really blew my mind how everyone just started to shift over to Claude after chat GPT came out because its responses just felt and presented as more humanlike So I think these companies I like I believe the opportunity for them is yes make the models more powerful It's actually a lot of the gains now are going to be on the user experience because I only see them becoming increasingly commoditized as the costs go down the performance goes up How do you differentiate it's got to be either bundling it with other technologies in other words hey you use us because by the way we do incredible images Oh and by the way oh and by the way oh and by the way in one terminal or it's got to be some the group of customizability Like one of the crazy things that blew my mind if you look at like usages of AI websites One of the biggest ones is like the avatars the chatting with personalities which I thought was really interesting because people like chatting with I don't know Arie instead of like an AI bot Especially girls Especially girls Yeah Character AI is like mostly women They get so addicted to it and it's like roleplay you know fantasy whatever So this is very interesting phenomenon Yeah that is interesting But that's basically prompt engineering you know like you have the same model but you give it a personality with the prompt So maybe that is the answer to your question because like you have all kinds of different groups of people and if you want to build like a lawyer chatbot right it's not that you need a different model than open AI you just need to prompt it in a different way So also UI you can change the UI to be for lawyers right looks different than UI for programmers in cursor So that's I think the way to do it on the application layer You adapt the UI in UX plus the prompting Yeah I would say I would say that's right I mean then you get licensing for different voices different personalities And then also one a buddy of mine has this idea of he really wants to bring in visual avatars to his chat window So you're not just speaking to his screen but if you can actually have avatars you communicate with And that's obviously on a collision course for robotics when that lands in the house So all these different technologies are trailblazing and individually They will collide at one point and we'll all converge in some pretty epic stuff Yeah A lot of people are actually not seeing what's going to happen you know like No I mean it's tough to say isn't it um yeah it's very tough to say You think there's any way around this like growing inequality or it's in inevitable do you mean growing inequality in what sense like the the like the smart gets smarter you know like the people who are using AI will get even further ahead and then like the people who are ignoring it will get further behind Real quick if you're someone who likes to be super productive make sure to check out vectal.ai This is my AI startup and it includes a lot of advanced AI agents that literally do your work for you Let me show you This is the infinite thinking agent which is currently the most popular one And you can literally start it and enable YOLO mode and it will autonomously by itself work on the tasks you have on your list using advanced reasoning models web search and a bunch of other tools So if you want to have access to all of that and all the other AI agent features we have inside of Vectal for free you can start on the free plan Go to vexel.ai and sign up It takes 30 seconds super easy and it will save you countless hours in the months to come Yeah it's like knowledge inequality isn't it um because I think there's fairly standard good access to AI where if you got an internet connection now you can pretty much access the best models It's more about what you know And we've had I would say probably 18 months of um roadway runway to learn these technologies these like even if you're doing automations if you want to like drive like big value for businesses or whatever but it's almost like yes the rate of change is there is present is growing and I think that gap between a sort of day one beginner and someone that's been doing it for a couple of years is getting bigger Yeah So I think there's going to be knowledge inequality and it's like that classic AI is not going to take your job It's people using AI that's going to do that But even like I agree everybody has access to JGBT for free right there's still a huge difference between the person who's using CHG for free maybe once a month and person that you know is using it daily paying for the paid plan which like unlocks much better models and it's it's like knowing what to ask So many people just use it as Google and it's so sad to see because like it can do so much more right describe that here's what you're not seeing Here's five different ways to solve it This is like priceless right you get consulting with people that are like have all the knowledge with someone who has all the knowledge of the world It's it's really amazing But then again like there's people like me and you who have like AI automations AI agents The average person cannot even comprehend like what's possible And again there's many people above us who like doing much more right well it's funny I told this story a lot I was at a dentist recently and she said "Hey Jack have you ever heard of chat GPT?" I said "I've never heard of it What is it?" And she was like "I can't believe it It did this crazy stuff and like she's degree educated She's like around early 30s and she was just understanding it." Like even my sister she's like a professional HR person in some company or something and you know she does well but dude she doesn't even use it She just said AI is this cool thing I'm like "How are you not?" Obviously when I spoke to her like I was like "How are you actually?" I could actually physically believe it We get I think cuz we're in this like bubble of everyone's really passionate about it It's easy to think that's majority It really isn't Like most people don't even know what the hell's going on And then I think to your point you've got that like surface level people that kind of might flirt with chat GPT ask it a question but not scratching the surface on its potential It's so funny how many people there is like they know about JGBT and they think just by that they're like techsavvy you know well like Okay here's a question for you How much do you think the use of AI has increased your effective output in terms of like IQ not necessarily in terms of like making you more intelligent but like your your decision- making quality Like what percentage increase do you think that's actually driven for you i mean there's like decisions which I would not consult with AI because there's there's some things you have to like develop a feel for this right there's some things you should decide yourself like for example what's the next feature I should add in vectal i would never ask AI that like I should know that right from users from using myself stuff like that but yeah I mean overall I don't think the biggest biggest gain is on decision- making I think the biggest gain is like raw productivity I mean just building my SAS you know building my startup took me two months to to launch it would have taken me at least half a year probably a year without that so that is the huge gain right I can speak in plain English and it can write like nextjs code I know nothing about nextjs but it can do it so that's the biggest gain like doing the filling in the gaps where I have no expertise But as long as I keep asking and you know I keep learning and I don't give up after first error it's all good Yeah I think that's it I think there's a big like it just automates really cool stuff which is epic for me I do think if you can ask it the right questions I really rate it's like influence on identifying blind spots and bolstering your like decisions on things Um like really weirdly wild example like if you said hey I don't know I want to understand about tax in Dubai Here are five questions I got Like genuinely like a year ago you'd be paying an expert thousands of dollars an hour for that and you're just getting it back for that I mean I I think it's I mean you can pretty much use it in almost I've got a buddy who uses it for like absolutely every possible decision he ever makes Guess who I mean the issue with that is like it's predicting the next token right and it's the training data is the web So like you're almost making decision as the average person on the internet like if you think about it right now obviously you can improve that with prompting and you know using the best possible model stuff like that but I think the way you do it is much better like if you consult with it and then make the decision yourself right like as an entrepreneur that's what you get paid for at a certain level when you have employee stuff like that you get paid for your judgment your taste your decision making so I don't think it's a good idea to outsource decision-m to AI the way the re like when I do it is when I have zero expertise right like if there's like a contract I need to review for a video and you know I just want to know like if this is good or if there's something unusual then I review it obviously with cloth and jbd and if they say like this is a tender contract you know it looks like this blah blah blah it's like okay good I don't have to pay for a lawyer I know that this is probably good I think it's like it's non sycopantic AI in the sense of we it just agrees with everything we say it's about counsel I see it as an advisor that throws you know ideas and constructs and different ways of thinking about it and then you kind grab what is relevant and do it Actually do you know one of the biggest things I've seen now like and you might see this you know with your community YouTube channel is it's not even people can easily drown in the sea of perceived opportunities with this technology like how it can apply and I think there's a bigger focus now with AI about okay I could do like a million things right actually the question becomes what is the stuff I should be focusing on uh and then actually doing the focusing bit people are struggling I'm finding to really know which is the thing I should lock down on like cuz you're not getting a you want to maximize your return per unit of your intellectual capital And I I was at a community meet up yesterday some people in Dubai And uh one guy I said "Dude it's so easy just to watch YouTube videos and like cuz if you you can easily drown in a swarm of updates right man I mean you probably seen it as well like and you ever never end up actually doing the thing you need to do because you're just always like getting updated by like the new shiny objects." I mean this has been always an issue Obviously AI makes it a bigger issue because you know you can build a quick MVP in one hour right like you get idea for a software that you and your team would need but I think this is like again one of the skills of being entrepreneur the ability to focus right so I don't know I think this will just weed out the people who get distracted easily yeah they get it it's easy to get distracted well I I did some psychographical analysis and I shared this with you on people in AI space and one of the biggest uh fears is the fear of getting left behind yeah that is what drives a lot of the intellectual capital to um new shiny you won't believe what just happened with this new thing uh videos Yeah for sure Yeah massively Yeah because they don't want to miss the next big unlock I think it's evolutionary Like think about it If there's a tribe and the tribe is moving somewhere you don't want to be left behind You don't That's like the worst thing that can happen because you know 200 like 20,000 years ago you would die So but here is the same thing like obviously you will not die if you miss AI but like your career might get replaced right or like your business might get out competed So there is serious consequences to ignoring AI but there's also serious consequences to being distracted Like if every week you're doing something else you're not going to be good at anything You know that's true I I I reckon it's better to be 100% focused on a level six opportunity than 20% focused on a level 10 opportunity Yeah You just commit to a decision and just go all in with it Yeah I mean when I hear this like you know I've met people like that It's like okay I'm building this I'm building that I have a guy helping me there It's like okay but you know there's someone who's like laser focused on one thing he's going to win Yeah So I mean I I have to struggle with this myself because there's so many opportunities to do but like you know for me I'm like YouTube and vectal Those are my main two things Those are the two things Yeah Yeah I like YouTube goes deep man Like the the rabbit hole Every time I think I'm approaching the bottom I realize how little I actually know which is near nothing He's like constantly learning on these things Um you can go very deep on YouTube Yeah Massively Same for me recently because I had a bunch of videos like nine out of 10 10 out of 10 So I had to like reset you know get rid of the ego humble myself It's like okay let's jump on a two-day upload schedule So that's what I'm doing right now Before I was doing every four days and like let's look at what my most successful videos are Let's look at the differences between the flops Experiment with new formats You know I was like probably too comfortable with the build anything format which worked for me really well but then I didn't experiment enough with new ones So there's always like you know lessons you need to relearn and YouTube always teaches you like nobody has got it figured out right like even Mr is experiment with new formats Yeah it has a beautiful way of humbling you like YouTube does and you're right and it's also YouTube is an unsolvable question because the nucleus it's constant moving target like I you know I I remember when I started doing videos on chat GPT when it came out you could just say chat GPT candle you whatever it was it would have gotten like a 10,000 views and then it was like all of a sudden bam like which was wasn't getting views anymore So it's like YouTube and I think generally speaking you all you have to continue to make those pivots 24/7 with it Same with Deepseek Like when Deep Seek was blowing up you could just put Deep Seek in your title and it was like 100K views Yeah Isn't that wild that is actually wild I think it's supply and demand you know Cuz like when there's a lot of demand for something and low amount of supply low amount of videos then each video on that topic goes viral So this this is like I think one of the biggest things in AI space when everybody like is covering the news and doing the same thing then you know there's a lot of competition So do you you think the opportunities in like identifying those topics early before they've got like the Yeah or going niche that or going niche like doing something that somebody else cannot do right like you can build very advanced automations that most people cannot do So that is your unique advantage Well yeah I mean that is you have to think about what you can say and speak on that other people cannot do that Actually as well the the really weird thing about YouTube is the metrics are set up in such a way that it incentivizes you to get more views and engagement And that's like the psychological tumbler you go through of like pursuing this like one out of 10 status In reality I've seen it because I track now uh clicks on videos And actually weirdly enough like videos that do way perform inverted comments by traditional standards poorly um actually drive way more individuals to the community and they find it valuable So it's like actually like you cannot worship the view god like and it's like you know views in service of what like who's actually watched this One of the funniest piece of advice I got is if you treat your audience like monkeys you know your channel becomes a zoo Um and you kind of attract a certain a certain type of individual But but it's also um you're right I think if you're starting off on YouTube I think the hack is to go really freaking niche Like really really really freaking niche I agree with what you just said because like I try to avoid terms like free right like how to do this for free Like but that is going viral now Like if you include free in I noticed that cuz I was looking at outliers and it was like if you just put the word free in the title Yeah But then again you're attracting like low quality people right so like if you have a product that you're selling even if it's $30 if someone is like clicking on video just because it says free they probably not going to buy it That's true But I I like the beauty of YouTube It's just like as long as you keep going that's all that matters you know that is all that matters Yeah It's also you know it's like did you find it's funny cuz like you had a few videos that did like insane like the dopamine hit like I'm sure you've had like how many have you had over a million views now i mean to be honest I don't like you know multiple but I I don't get the dopamine hit from that Yeah Like I I don't know like I've done it YouTube for like five years Literally like five years ago I've created my first channel which was always a gaming channel Yeah But the the real hit is the first time you blow up Like first two years when I was doing YouTube I was getting like between 100 and thousand views right like nothing And then I went from making like $200 a month to 20K a month in one month That is when I was like crazy dopamine right but now like if I get a one out of 10 it's it's cool right but it's not that same hit anymore No it's not No no it's not I remember the first time I had a video go kind of summer viral It was Yeah it was crazy It was nuts Um but you're right It's like but then YouTube you learn to go through the cycles of you have to constantly keep improving and pivoting the content to be as valuable as humanly possible I think it's like a smaller explanation of business Like this is you know applies for any business If you get too comfortable in your same your product doesn't evolve you know you're not hiring new people sooner or later someone is going to come in If you have nice profit margins they're going to destroy them right i think YouTube is just a faster like way of that You see it faster because if you get comfortable on a format for a few months boom your views suddenly start dropping Like you know there was this thumbnail format that worked for me really well and then like 10 other channels started replicating it and now it doesn't work anymore So that was actually funny because now one of our best performing thumbnail formats is one with my face that nobody else is using So you know it's funny how that works Isn't that really funny how that works yeah that is actually crazy Yeah dude You know it's funny I was talking to uh a buddy of mine about this about I say theft like don't necessarily great artist steal but that was one of the things I learned over the past like year like building this like AI automation business is that when you start doing well people will steal like yeah freaking immediately Yeah But I didn't I didn't expect the extent to which that it would just be so unbelievable like the I was saying like I've had like Yeah I've seen your thumbs ripped like exactly screenshots dude And then like I even had it with my school community like there there's a community like literally dude I'm on about character by character the whole bio even my classroom like the days that the events were on and what the events were called completely I think mine said I if I don't 100x your investment I'm not doing my job properly They change it to 10x and I was like dude there's no way You know there's one guy who literally created a community that's a hybrid of mine and yours Really even the name is like uh so AI society automations with it's like a literally a blend like if you pasted both our communities into chbd and say create a hybrid of this it would be his community that's really funny that's I initially I was like this is crazy and then like kind of where I got to I don't know if you've thought about that is like I just realized it's a big compliment but it's also like um you better just put your intouch cap towards being better and improving and that's where I got to it but like I I was like shocked I was like cuz for me it's like well people will just know right like they'll just see that you've just copied it It doesn't make any sense why you would do that But dude it blew my mind But this is why we have to keep experimenting because like if you know if we find a good CTA that works other people start using it and then it no longer works that well So that's why you have to keep testing CTAs you know keep improving the about page Like it's constant like business is constant war Yeah It's constant pivoting It's like you always have to make those onederee 3° 5 degree pivots constantly Yeah Yeah And when stuff isn't working you have to go 50°ree And actually one of the things I've been playing around with my head is it's easy to look at what's happening in the space I actually The view now I think that can hamper your creativity You kind of want to have your own pulse your own bet on what you want to go to be to be to to back your originality and where you want to focus on Um because if all you if all a creator does is see what else is working and does a version of it then I think you're kind of you're just limited to whatever the meta is You're never going to break through and define a niche And you you did an amazing job with that man When you started creating content in AI and you went over to school you know you trailblazed that and and and led the way So now every AI creator has a school community Now every AI creates a school community Yeah So um you need to you need to understand what the people want But it's almost like I I bring it back to I the more I look at this the more I realize it's actually I I I wonder if it's actually really simple which is if you just focus on actually sit down and use your brain and think about what people want and just give them that like the rest of it's just window dressing It's like Bezos always says right the the most fearsome competitors are the ones but don't even think about you all All they think about is a customer because they're in pursuit of the customer You're just going where the puck is going that where the puck is And the other quote is are the puck you kind of want to go for where it's going Like this is exactly why you know startups where the founder is non techchnical will fail cuz like if this if the founder himself cannot understand like the product and cannot test it you just cannot outsource it to agency completely right so this is the same exact thing and it applies to any business like you have to be using the product yourself you know you cannot build a great gym if you don't work out it's impossible impossible yeah completely impossible by one thing you said is that uh usually the models like blindly agree but recently I think there's two models that broken this curse because LLMs are basically built to agree right like next token prediction unless you say something ridiculous obviously but like right now Gemini 2.5 Pro and GPD4.5 are the only two models from my experience that will tell you like no that's wrong If you tell it like change this file to implement that not only like most models like maybe close 3.5 would change that file and then mess up your codebase But these two models say like no actually that files look good Maybe you want to make changes here Oh that's good So it's it's getting better that models no longer blindly agree Yeah that's kind of what you want them to do You want them to be an intelligent objector if they don't agree Yeah Yeah 100% That's that's fantastic That's the main difference between LLMs and humans right now Cuz like you know if you if you say to LM like "Yeah I've been feeling kind of lazy You know I've been skipping the gym." Say like "Oh yeah Maybe it's because you're depressed blah blah blah." Your friend will be like "Yo what the fuck?" That's I want I want them say "Dude you're dropping the ball You being lazy You need to get back after it You need to crush it dude." That's what I want to hear I actually always say to language models I said "Dude tell me if you disagree with me." By the way I I actually always give it that prompt I don't want to have to do that I want it to be freaking roasting me It' be cool if you could actually preset that I know you can do with custom instructions but it's more fine tuning Yeah it needs more fine tuning It needs more fine tuning Yeah definitely 100% But now the good thing about CH GBD is that they improved the way it can like recall memory because before it had the long-term memory which had to save into but now it can reference old chats that are not saved in the long memory So you can say like list out all the topics you talked about in the last 30 days and with the latest update that came out like three days ago it can now do that That is freaking awesome That that is a really really really good update because it was my experience like I'd have like a chat and I'd go really deep Yeah On a subject and then once it ended I'm like I've got to now restart the whole conversation in a brand new chat So I'm actually the thing I'm most looking forward to is Sesame uh with an extremely long memory that level of um and I'd say the key differentiator is it already solved the IQ problem It hadn't solved the EQ the immersion intelligence problem Sesame does that That's the next like that's the next thing for um voice AI I think that'll be absolutely huge to be fair By the way just like with the internet and Bitcoin most people are going to completely miss out on the AI revolution So don't be one of them and get started today In the new society you can find advanced step-by-step tutorials How to build your first AI agent how to build your own AI startup prompt engineering how to make your first thousands of AI and so much more So if you want to start making money with AI then make sure to join the new society You don't need any programming experience All you need is 30 minutes a day And of course we will help you every step of the way So if you want to start making money with AI agents join the new society The link is below the video the the voice thing it's like a different mod even if it's the same model the fact that it's a different modality just causes people to use it in a completely different way Yeah Like the fact that you can speak to it right it's it's a very different feeling like the first time used GPT voice it's kind of surreal It is surreal Yeah I mean like even a buddy of mine he's he's PhD in AI but you know he told me to be honest with you dude he's like I don't even know what that really means any like I I I sent an assessment I was like dude try this out tell me what you think about it His mind was blown He He's not aware of a lot of the application stuff And I think that's like AI now is so such a huge term It could mean like a million different things Do you know what I mean you could be in cyber security AI You may have no idea about applications or like what's going on with the SAS side of things Um so dude all that to say like it is yeah growing exponentially Then different modalities like definitely make it more accessible So you would like something like JGBD voice butt power r sesame with like 10 million context window Yeah that' be cool I think it's possible to build to be honest Dude have you seen Black Mirror the recent season okay so there's this concept and actually dude gave me this they told me this idea I think it's awesome This idea that you know when we start when a technology hits a certain threshold which it is approaching it's not there yet There's so many different interesting business types that begin to emerge One of them is the ability to create a digital codeex of a human Okay Say for example if someone in your family passes away um and they they create a library of content you know being able to feed it that data capturing their voice which we could do with the recording you could actually have conversations that individual far after they've gone And especially if you could if you service it I mean it's funny just to spar around this idea because I think it's really interesting Like if you have someone who knows they're terminally ill and they want the ability for AI to I don't know speak to them after they've gone you could say great you know because like I I know there's these bucks that candid around sometimes where you give it to somebody say hey like what was your first memory what what was this like actually AI can replace that like if you imagine you gave them like a sphere or something kind of like futuristic that and it just asked them questions and it spent time with them it was in their pocket it listened to their conversations and it could pick up on all the mannerisms what they did what they were thinking about it would it would gather data for weeks and then once you captured their tone of voice you could hologramify the individual and then they could become a um you know a hologram that the family could chat to going forward Not everybody would want that but some people would definitely want that and it's like we're not that far away from that I think the biggest issue is actually not getting the context The biggest issue is the architectural if I gave you everything I know it would just be you with my knowledge because like if you tell ch if you somehow extracted all the knowledge and told into chbd it's chbd with your knowledge you need to change the neural network right so it's not enough to just get that info from the dying person the the main thing is almost like monitoring their brain waves because you need to create a neural network that matches their neural network in their brain well you would I think if you were going to do I mean there's different levels of this that exist right level one is just really bad and Level 10 is like indistinguishable If you wanted to progress up a level hierarchy you would want to start capturing things like facial expressions uh heart rate like how and really get into the psychology of what they're doing and how they're moving Like we've got like Neurolink now that can like let people Mario cart with no use of their hands Like I think it's just data in intelligent processing and data out Like I I think it could probably track things that you don't even realize are possible Like and I'm not saying that this can be made today but I think we're not that far away from a technology point where you can do really exciting things Like we can already I mean did you see the direwolves got bought back recently oh that's crazy Yeah Amazing And did you know what's really interesting about that is the guy that created the company is a non-technical guy He's a bro with an idea and liked Game of Thrones and said "Let's do it." And he inspired and executed his vision with other people And we're just at the point and I I could be wrong but I believe he said it may not have been possible without the AI to actually like do a lot of the heavy lifting but it's this AI now is enabling us to like create such incredible ideas And I think you know I I talk a lot about how you can generate you know you do as well like actual value and money with AI but there's also this really interesting concept of just the wild crazy ideas that you can now execute And like I actually would encourage people um even myself like if you have an idea even if it can't be done yet create like a like a level one version of it that is just absolute garbage and then as the technology comes up you can start to like build that out Yeah I mean the MVP is like for anything can be created so fast now it's it's insane Yeah Yeah But a lot of people get stuck after that you know like turning the MVP into real business Yeah Well dude it takes seven years to become an overnight success And the technology is one part of the puzzle And you know business is really difficult And a lot of people don't recommend it And they don't recommend it because dude you got to be so freaking resilient dude I don't know if you've had that I've had times dude I remember my first startup where dude they promised the world dude we're going to go live because I had like 3,000 new customers a month this time He's like Jack we're going to sell these services It's going to be like 30k a month You're going to you're going to be on the beach sipping pin coladas And I was like "This is great." And I was like "I still working my day job at that time." And um I was like "This is so cool." And then we went live Uh and then it was like I don't know $65 or something And it was like so freaking deflating And you're like you know you you you realize okay you got to be resilient Like this is an important skill set And then you bounce back and then you kind of figure it out And then you just kind of grow and scale it from there But this is why I think there's got to be probably a good expectation setting on this stuff about you are not going to be you would be unusual if you became if your first business was a million dollar business That's not typical but it's a question of if question of when not if if you are prepared to stick the course and and run with it I mean that's the literally the main thing like all you need to do is to succeed in business is never quit and keep improving Yeah Just like the faster you can keep improving and as long as you never quit you're going to win you know that's it it like it's simple but not easy right and with AI you can learn those business lessons faster You can say like okay I'm about to hire my first developer You know before you would go completely blind but now you can say okay what are the five biggest mistakes that new new startup founders make when hiring a back-end developer what are the 10 questions I should ask on the screen interview and you get like this such a huge jump that maybe you know in the past you would have to do 10 20 screening interviews to get the same information that one prompt to you know 03 or GBD 4.5 will get you so I think it's just like speeds up the process while in the past maybe it would take decades to become a millionaire now anybody can do it like three years I think yeah was actually one of my thoughts on like it does one of two things one is it either reduces cognitive load so it does the thinking for me um so I don't have to figure it out like reading a contract or it reduces number of executions of time I had to do something And one crap I see people getting into is they will spend I don't know an hour to get AI to solve a problem they could have done themselves in 20 minutes Yeah Yeah So I think there's an intelligence thing about like am I getting an ROI on my investment with that i mean it's always a classic automated thing I will automate I'll spend a week automating something that cost me five minutes every time Yeah But I would say like on average that is good you know because like if you have that mindset that you're going to automate something most people don't automate anything right and there's like processes where it's like so inefficient that creating the automation would take you just like one time doing it and then each week after that it's free time So yeah I would say it's probably better to like over overindex on that you know I'm going to try solve this with AI well if you did it yourself because then you have to lesson right you like okay this took way too long of AI I would have knew it myself and then you remember that So like you're almost fine-tuning yourself in real time because if you never tried that you know same with the automations like okay I automated this I spent three hours building automation but it only saves me like 20 seconds per week right but then you know like okay some things are not worth automating so like I think you need those fails to you do and actually there's this fallacy of the perfect path which says that I will make the perfect beline it's like no you're not you're going to wind up in the wasteland Yeah so many people have this and that's where they never start They don't they absolutely don't I mean like a good example I give to you is it's like a really simple silly example but I learned Premier Pro editing two years ago That was one of the highest leverage skills I picked up But what people don't know is I also learned Adobe After Effects and I I I float in 3D titles for about a week But it was like that obviously didn't translate into anything but you're never going to get 100% strike rate on the skills that you invest in So you just need to but you don't need to either by the way you just you do 10 if one of them hits that pays for all your losers and then some It's the classic power law even with Silicon Valley investing right yeah They get 20 companies like when I was raising for they said "Dude one of them pays for the other 19 That's just basically the way the rocks and roll." It's also the same principle with skill investment and things like that Yeah Yeah This is so sad like how many people just never start because they look for the perfect opportunity right it's like "Oh I don't have the right startup idea I don't know what automation to build I don't know what." It's like you're never going to know You're not going to know Perfect is the enemy of success There's no question about that And my first business didn't make any money Like it was a mobile game and I I spent like 10 months building it I launched it It got like thousand downloads but made zero dollars Yeah Like imagine if you tell somebody you're going to work 10 months on a business almost full-time hours and it's going to make zero dollars It's like what why i would just work McDonald's right this is like the the stupidest arguments like oh you would have made more if you worked McDonald's It was like that's not the point It's not it's like you're not getting you are getting paid You're just not getting paid in pounds and pans yet You're getting paid on experiences and skills which translate into money Which is why actually if you think about it realistically one of the tenants of again I'm not an expert in this stuff at all I'm just kind of figuring out like everyone else but one principle that's I've seen work a lot for people is they just think of longer time periods They're just willing to do it for a long period of time Like if you started YouTube and said if I don't make any progress in 3 months you may as well not start Like you may like possibly but you need to be ready to do it for a really long period of time Uh because that mean that's going to help you ride out the peaks and the troughs of it Yeah Personally I'm like so locked into this mindset that I cannot even relate There's no situation in which like even if all of my you know you my bit like YouTube got banned or you removed my paid community you destroyed my startup There's 0% chance like oh well I guess I'm going to go back to a 9 to5 Like no there's no world There's no world I would go back like in Czech Republic live for like you know 1k a month and just like I would work 20 hours a day There's no like world you know I would say like okay I guess you know if the next YouTube video doesn't do well I I'll back it up It's like what yeah You'd figure it out Exactly You'll figure it out And like that like mindset of we will figure it out But it's also look at what you've done before You've always figured it out Like you Yeah But I guess that comes from like I don't know how much of that do you think it's like build you need to build the proof right cuz some people if if they don't do that in the early years they need to do that later and then it's harder But I mean it's tough cuz I I don't know like I get it's easy to get imposttor syndrome Um but you have to back yourself and like people who have this almost delusional belief that they'll crush it I mean that was interesting that I I think it was someone was saying this that like founders that have a delusional view on what they can do is positive and you actually see this like this advice echoed from loads of investors like actually that's why like not knowing the industry in some respect is a good thing because you're not you're not going to be deterred from doing it by challenging the status quo because of that Yeah So it's like you do need an unreasonable belief in yourself to make it happen But I think that's like a lot of that is just nature like how you're born Yeah Yeah I I guess that's tough actually Like it's really knowledge is the big driver of the outcome and quality I think knowledge plus I mean like to know and not do is the same as not knowing So it's knowledge plus plus plus action That's the that's the key bit Like you got to know and then you got to execute And I it's actually wild to me like we're talking about universities yesterday Like in the UK it's £9,000 a year Crazy Um and so you end up pretty much like after accommodation stuff like 50k a year and the interest rates like 5 or 6% So majority people won't pay it off So it basically functions as a student tax But then you look at decentralized education like the value of content on YouTube now and also in communities is unbelievable Like your return on investment per dollar spent is just completely unmatched with that sort of stuff Um so I I think it's there's not a knowledge problem it's an execution problem I mean if someone joined your community which is what 50 uh $77 Okay $77 and learned everything in there like they instantly have a six-figure skill You know if you become a expert AI automation builder that's a six-figure skill Like so any business needs it any business any there's so many applications It's exactly the same with your community did It's like just learning and applying is crazy And it's like my whole thing was no one no there's a lot of stuff people just never explain to you And that's kind of what I know you tried to do I tried to do so like if I was just speaking to myself like what is just the the freaking nonsense 20% of stuff that actually freaking works and just actually freaking do that But the the thing is like you never want to fully just follow like one person I think it's good to get information from different things But the the only caveat to that is you can be trying to execute too many strategies at the same time for sure and then then none of them end up working Well that's why I think it's actually probably on average better to follow one person cuz like you know if you follow like three different people one guy's teaching this other guy's teaching that you know like you're trying to flip properties and then like detail cars and then like drop shipping it's like Yeah drop shipping all the crazy stuff actually Yeah it's it's absolutely wild dude But yeah I mean if you stick to one thing and you know you get the best at it like every business model works right yeah It's like even the simplest ones like lawn mowing dry cleaning there's billion dollar companies in those right so yeah it's it's like it's funny I don't know if your experience but my experience has always been like long periods of like consistency and then like a burst of like huge like 10x event and then loads of consistency then 10x event and you do get points where you just continue to grow and improve but it's more like you're moving things in the margins Like I always find like you have low like a massive learning period and then all the learning catches up Your results catch up with your learnings and you you want a learning surplus against your results not the other way around I mean it's the same with like any aspect in life you know like if you go to the gym you go to the gym for like 10 years or whatever you know depends how hard you're training but like for for first 90% I would say like you you will get almost no validation you know you'll see slow progress but in the last 10% it's like exponentially you get compliments you start like getting better results everywhere and you start like being strong you know stuff like that same in dating like if you start with nothing let's say you know you're fat not successful whatever like you'll go years without like any interest and then like once you are successful once you are in great shape everything you'll get like infinite all the results options Yeah 100% It's interesting how it works that way man It's the same in business same in YouTube you know Yeah It's like it's like people can it's easy to say this mindset stuff's not viable It's a it's a core stuff It's like if you don't I believe if you stripped away these fundamental beliefs it's tough to make any of it work You need to have these like fundamental Yeah I mean if you believe you can do it like that's the main thing right i I I don't think you need to be a IQ genius Like as long as you can believe you can do it you can compensate for you know lack of intelligence or whatever with these AI tools but like if you try every day if you put in two three four hours every single day and you just are refusing to give up like sooner or later you're going to make it Yeah Well it's that thing about like IQ is important up to a threshold then it's not that you get no benefits It's just a diminishing return of value per additional IQ point rest of it is going to be action learning resilience and just improvement over time It's like I find it really interesting when you have um you speak It's why like I feel your network's really important because it can reset the standard of what the thing is like either reset the standard of what work is Like if you if you meet a buddy and they're working like twice as hard as you you're like "Holy crap I need to like completely level up my game a little bit." I mean it's impossible to be fat if you were like four friends are bodybuilders right yeah 100% Yeah So this is like a huge thing And again these are like the basics of self-improvement right that everybody learns but uh that's that's the core of life applies always at all levels So if you like if nobody you're talking to in your life is interested in AI join a community where people are interested in AI You know make some friends Like that's how to get better at it in the easiest way Instead of swimming upstream just like make the water flow where you want to flow Well dude it's just the difficulty setting on your life is your environment and your friends Like if you've got guys and girls around you that are after the same thing you're after and are pushing you forward you're just going to win more because it's just like they'll say "Hey bro no come back over here You're making some mistakes." It's like it sounds so silly Like I I was speaking to um uh a friend of mine and I said "Dude I think you have a real gift for creativity I think you're really gifted in this particular thing." And I said "You should go and pursue that." But then I my last words to him were like and it was unsolicited but I you know I really want this guy to do well I said "You need to surround yourself with people that are doing something similar." I said "Because like if you don't like it's just going to be really difficult for you to go make this work Like you need to be around people that are doing it Um friends in your area and stuff." Yeah So it's like your your environment is critical Yeah Okay So if you were a complete beginner and you wanted to get into AI what would be your first few moves i say I'm a big believer in personal foundations So when I think about like okay business first then I'm going to drill down context to AI like you know you cannot create uh a significant or it's going to be difficult you to create a significant income with AI if your personal fitness is way out of whack if your personal finances are way out of whack if you're not learning if you're not growing So I a big believer in personal foundations if you want to start with AI it would depend on what your objective is I would say regardless of where you're at AI can improve your life in multiple ways The first step I'd say is personal usage grabbing AI and just using it and applying it for many different things Once you've done that and you're getting used to the kind of way these model works I am a big believer in the value created by AI automations and I'd go ahead and I'd start building my very first one and developing it that way But there's no way around just using it and then start building out step from step I think now Yeah I mean it has to be useful for your life right like you can watch YouTube videos stuff like that but everybody's life is different and if you're not like asking it about your problems then it's not going to be useful for you Same with the automations Like you can replicate some automations you've seen on your channel or my channel whatever But like the best automation is going to be the one relevant to your business your life Yeah And here's a funny thing So I've met hundreds of people from my community right i have never met two people that are doing the exact same thing And one thing I found people struggling with at the moment is this imposttor syndrome And I said well okay I spoke to a guy He had a really good background in business cyber security I said dude that's your unique edge like you're bringing all this depth and complexity with your knowledge in cyber security to the table Plus you're now leveraging AI on top of that Like that's unique dude No one else has got that Like you need to and it's like everyone can do it's AI plus all the stuff you bring to the table Like that's what creates this unique thing Like you don't have to like there's far less people trying to do the thing that you want to do than than actually are Yeah Yeah I mean if you're like you know a chiropractor you don't have to be a genius at AI If you understand bit of AI and you're good at you know being a chiropractor then you can create like the best AI channel for chiropractors Boom That's like 50k a month That's it It's like you're there cuz they're just not doing it You're just targeting a niche where you have your unique advantage And so many people this is another huge mistake They like reset every time right so instead of their first business building on top of second business right like my previous was a gaming channel and now with AI channel it's building on top of it They like completely pivot right so like they their second business is like completely unrelated their first business is completely underrated and they're starting from zero each time Like sure there are some lessons that apply everywhere but like if you're going to pivot make sure it builds on top of each other Yeah It's like I think people typically do that cuz it's comfortable They've done it before they can just do it again It's like see the progress from zero to five but like going from five to six is hard right but if you go from 0 five 05 05 But dude I I don't know if you found this like my biggest failures in life like when I've gone through those growth periods like it feels the worst feeling ever And it's like you get the but that's when you're in your growth zone That's when you're actually growing and you're getting ready to level up When you're at that worst point where you're like I don't know how I'm going to get out of this Oh my god Like I'll give you an example dude We bought a house and I got made redundant from my job The the day we bought it we both got made redundant We're like dude we got this big house We didn't have our jobs And I was like well we need we're going to figure it out And then we end up getting like you know so it was like and you're thinking crap we need to figure it out And then you apply yourself And then the end result of that story was we getting like better jobs better paying jobs at the time and we crushed it But it was like and I that kind of taught me that a lot of and I've seen this scenario so many times in my life when you feel you're losing control or things are going the wrong direction That's actually the time when you're getting ready to level up because you have to push out and perform better And so one thing I want to try to be better at is risk takingaking and being more bold with the risks that you take because you'll probably succeed with it anyway if you try Actually similar thing happened to me completely different situation but like same concept is that when I was before I went into YouTube I was doing like video editing for Facebook ad creatives right so like drop shippers every drop shipper needs a Facebook ad video edited right for their product So I was I was doing that video editing and I was doing the lead generation in like the drop shipping communities on Facebook Facebook groups right one day I just got banned from free ad once completely randomly and that was like basically my leads you know that was my lead generation I was like okay this is it I took like 15 minute cold shower I was like I'm not going back to this I hate this I'm going on YouTube And like that was the month where I first had my first successful video It's like I I logged in completely I was like I'm going on YouTube I need to make at least $15 a day That was my you know Czech Republic calculation I was like $15 a day that's what I need And I was like this is possible right and like most people would probably quit in that point Like your your main business it was making like 1K 1.5K a month you know the video editing business just lost all the leads So I was like "This is the time to pivot This is the time to like go into YouTube because I hate this so much." And yeah the outcome was obviously YouTube would made me way more money So yeah Isn't that really funny though it's like those like and it makes you have you had this idea of like if it's a mile away you will walk If it's 2 miles away you will drive but you'll actually get there quicker if you drive It's like the the danger zone is where it's kind of comfortable Some Yeah I have this saying sometimes bad is worse than terrible If something is terrible like if you have a stone in your shoe and you know it's like hurting really bad you take it off But if it's like some some small pebble isn't that bad you'll keep walking with it right it would be tolerate it Yeah It's like good is the enemy of excellent And it's that kind of taking those risks and just pushing out and smashing it Yeah But one thing I recently realized on the topic of risk is that there is no risk Like so many people just see risk in in ways that it's not risky at all I think like the only real person who understands is Elon like he's just constantly willing to risk everything But if you think about it like what is the biggest risk right like even for us like we have probably family members that would allow us to stay at their place right so even if we lost everything okay worst case we moved to some owned you know second room garage and we work there It's like is that really that bad is no It's like the worst possible scenario is not even that bad Yeah So I I think like I really believe in the concept of there is no risk Almost anybody that sees like oh that's risky Like really like what's the worst case scenario like you know if you have some savings if you have some family members some friends you know some people that you helped in the past like unless you're completely homeless without anybody then like you're not going to die you know There's it's so hard to be in a situation where the downside will like put you in prison or you'll die Yeah It's like this So I I resonate so much like even Bezos saying this recently that the risks are less than you think the opportunities are greater than you think It's like yeah you you want to be emboldened like actually what is the downside because the reason why people don't take risks I believe is because it is a defi a defined cost for an undefined benefit that's the reason why I lose something by trying this what if it doesn't work well what if it does work actually and it's that strike rate fallacy of I have to be 100% correct so you I there's something about trying to take speculative bets on yourself people do it on investments all the time right they do it on crypto they do it on Ripple whatever it is but how many speculative bets you take on yourself and you're you're infinitely more valuable You get the compounding effects of that knowledge and there's benefits for the rest of your life And I mean I was watching a podcast recently with Joe Rogan Ili He's like the flyweight champ He's just moved up One thing I love about his mindset was if somebody else has done it he said well I can do it and if it hasn't been done before I'll be the first one to do it And that's like really freaking you should have this kind of mindset because it emboldens you to try it and push out and just freaking go for it and smash it Yeah This reminded me of a different quote It's like there are two types of things to never worry about Things you can't change and things you can Yeah So then you realize like there's nothing to worry about because if you can't change it you can't change it If you can change it then do something and change it Yeah Because I I love you're really big on that stoic I I've become more stoic over the past couple of years And I I I just see everything from a lens of return on investment on energy spend And I get to the point I'm like can I influence the outcome if the answer's no then I put it over there And actually big thing for me bro was like coming to realization that you are always gonna have fires burning at some time and you don't need to and I'm the kind of guy that I like to I would rather have like clarity and get it done sit down table and just get it figured out I struggled with having multiple things that were unresolved at the same time till I realized like that's actually the state that's the cost of doing this stuff is you're going to have things that just burn slightly in the background And when I became comfortable with that uh I just focused on areas of my control Yeah it's it's interesting Yeah definitely big change Yeah I brainwashed myself in the same way Like recently when any anytime something bad happens like for example recently my AdSense got taken away I lost like 8 $9,000 from YouTube revenue and I was like okay obviously you you get like pissed in the moment but then I was like instantly I switched my minds into like this is why most people are entrepreneurs like they couldn't handle this Most people would quit this moment right away and like instantly put it smile into my face like okay no big deal I'm going to solve this and this is why I get to reap the benefits of being in business That's true It is it's that it is that mindset of this is where most people quit Yeah I 100% agree with that But it's also it's it's your time frame You're looking at it from a position of like today like you just got to broaden out and look at your trajectory and what you're doing and then you'll get a better perspective on it Yeah But the again ability to think long term is super rare cuz like this is this is where people like finance their Door Dash you know yeah that's true actually Yeah People get into long-term debt People like everybody sacrifices I've seen a crazy stat 60% of people going to Right now it's Coachella right 60% of people going to Coachella finance their ticket Really 60% Wow So you go into debt to listen to music it's like what that is ridiculous Okay Why do you think that is short-term thinking Like everybody is you know this is why people like eat unhealthy food or skip the gym It's like short-term comfort for long-term success I I heard a girl once say to me like she was buying something uh from a shop and she looked and someone whipped her credit card out and someone someone just made an off-handed comment to like "Oh have you can you afford that by the way?" She said "I don't know That's a that's a future me problem." And she pinged it And I was like that's so funny cuz like the way I try to think about I want to like you want to make life easier for yourself in the future not more difficult But that financial education thing is huge You actually take it for granted when you know I remember when I just started my grad scheme after my degree and I was like I need to buy a house right i need like 10k to buy a house in 20 like what was this like 2016 or something and I was like dude how the hell do you do that that's crazy and then someone showed me the budget and I was like okay that makes sense and then went down the whole rabbit hole rich dad poor dad Dave Ramsey all that sort of stuff and built up my financial education to the point where like I was freaking locked in every single pound had a mission I was investing like 40% blah blah blah blah but before that you don't know and you take financial education it's easy to judge people based on the yard stick of your years you have to like put where was I when I was that age But it really like it baffles me Yeah it really does baffle me I try I have a lot of compassion for people that like are able to pledge that stuff But for me like I just I could never I could never like but I think this is like the system is designed this way Like it could easily be taught in school There's so much time in school you know why isn't there like one hour per week teaching the basics of I think the teachers don't know Well yeah but the I mean the educational system is designed that way Well I I I my belief like in the UK like it's funny that like you know you go through school and you have like one view of it like these teachers are held up as you think of them as like experts in like life or whatever they're doing and then you become an adult and you reflect back on the memory you see it through a new lens and you realize actually they didn't really know what the hell they were talking about and almost anything they were saying Um and like yeah we're not taught basic financial stuff like the UK is a good example of this man because we have what I call a one wrong economy The idea was David like you and I pay into our pensions they're going to say great awesome we're going to ring fence that we're going to invest it and then when you're 65 70 and you want to do whatever it's going to be there no no no your pension what you pay in pension is paying the current pensioners cuz we squandered their money it's ridiculous they'd be far better off putting 5k 10k per new child born in a index fund global tracker and then for 65 years and then they would all retire millionaires that would be so much freaking better to do that way but it's not and it will collapse once it goes up like this And so I I say this to say you cannot depend on the government to solve your problems You really can't Like yeah it's it's bad There's so many topics I want to touch here It's crazy But yeah pensions will soon explode because the newer generations are smaller than the last generation right like people are not having kids Like 2.1 kids per couple per woman is the replacement rate right the average in Europe is like what 1.4 1.5 Obviously there's countries like there's countries like Japan and South Korea is even worse right but still you need to have at least 2.1 kids This I think like the the conversation needs to change from like oh do you want to have kids or not i think it needs to change to like why don't you have kids or like why don't you have free kids you know Cuz like think about it Everybody says the excuse is like oh I don't know if it's the right time I don't know if it's financially responsible People like if you go four generations back you know 100 years ago 150 years ago what what did our like ancestors do the men worked in a coal mine six days a week 14 hours a day They had like no money barely survived eight kids That's it That's it Well they would argue if they were playing devil's advocate that it was easier to do it but I still think Yeah we're at a point now where it's you're unusual if Okay my parents had like I'm sure yours as well like so freaking young Now if you're in your 20s and you have a kid it's almost seen as you're having children quite young We've definitely changed the standard of that in our society now People having kids later and actually a lot less kids But it's fine if you're a man because you can have kids in your 70s right but if this is like Robert Dairo right robert Dairo has just done that He's like 80 Robert Dero Yeah But for women it's so so dam damaging It's crazy Three is the minimum amount above 2.1 If you have two kids the society is dying because some people die before they have kids right you know if your kid dies at 14 and gets hit by a bus then that kid cannot replicate So you need to have at least 2.1 kids which means free So three is the minimum So anything less than free should be like looked down upon That's how we need to shift it because otherwise like we're just dying out But how do you how do you change like society's view on that i guess it's like to be fair we convince people to use diamond rings for engagement It's like that psychological influence of the population is important You got to get them like fired up and believing that they want kids again But look at all the like media and newsletters and stuff like that You know what is it telling women don't rely on men you know like you need to be independent women This is like the biggest dream of any women right now to be independent girl Yeah it's damaging Yeah it's definitely damaging Yeah for sure Kids are not being promoted It's like what's being promoted is like kid-free life They show a couple on the beach right it's like oh kid-free life you can travel the world It's like having kids is like one of the best bets you can make Cuz if you ask a parent do you regret having kids it's like 99 to1 99% chance they say of course not like I love my kid Right Yeah Very small percentage of parents would say like I wish my kid didn't exist I'm surprised there's even 1% either That's like crazy I'm I'm giving example like you know 991 but like it's one of the best bets you can make in life Where else do you have odds that like if I make this decision decision 99% I'm going to be very happy that I made it 1% or you know less than 1% that I didn't There's not many bets in life like that You know maybe like going to the gym is another one but like 99 to1 is crazy So having kids and having lot of kids is probably one of the best decisions anybody can make statistically I love how passionate you are about this stuff man It's like this well I mean what's the alternative like see this topic like it's hard to talk about because um the ultimate conclusion that we're dying out That's the ultimate conclusion right cuz like if you don't have enough kids you're dying out But that I think like the problem with that is like people won't make decisions based on humanity's future because they're so focused on their own lives I think so Like I think repopulation of the planet probably ranks somewhere near like zero on their decision to have children Yeah That's got to be driven by the governments I think I think it it goes hand in hand because if you do have children then you care about the future of the world more If you don't have kids you can be maximum selfish and you don't care about inflation You don't care if Europe goes to [ __ ] Yeah that's interesting man Well yeah I mean like for me I think kids are I mean like my perspective is I always kind of wanted to get to a certain level before I had like I think like guys is my experience I usually ready slightly later Yeah Than girls Um which is I thought was quite interesting But dude I'm looking forward to that chapter of my life But it's it's like it's one of the biggest undertakings you could ever do and you got to treat it like a lot of like yeah care due and attention with it I think So is that is your vision then man to raise a family in Dubai or would you die in a different a different country yeah this is a hard question I mean personally I'm from Czech Republic which isn't as bad as UK Um I would say actually it's one of the best spots like Czech Republic and Poland amazing countries Poland is I think after co had the biggest growth of economy Poland is like very anti-immigration very safe I think it's the only country in Europe with zero terrorist attacks Poland is is great So either Poland or Czech Republic but again it's it's difficult to see where it will be in 10 20 years you know So um the thing about Dubai is I don't think it's like a it's almost like not like a real place you know It's like almost too safe you know I don't know I feel like I would much rather have my kids in central or eastern Europe which still is kind of normal compared to the west than Dubai But personally I don't think I'll be in Dubai forever Yeah I think like maybe like one to three more years and then I'll probably go back to Europe because in that time I probably want to start having kids Yeah that would be perfect overlay for you I mean like Dubai I've been blown away by how like um friendly and safe Dubai is It's I'm really impressed with the city Like I'm really impressed with the city I just kind of at the moment like Ubering around different places But like what's your idea where you want to raise your family um well what was interesting to me it like I've always loved the idea of having like not being a pure resident in one country but having like if you're able to maybe just kind of spread like nodes on a network like have a little a little spot here that you get a little spot over there Like I was I really love Big Bear in LA That was awesome Um and that kind of showed me oh this is the kind of place you'd go for Christmas for two months like with your family and stuff So I think yeah there's a lot of thinking I'd need to do on like educational development and like weirdly enough all the people I've met in my life who moved a lot around with their ch with their children the children are incredibly articulate intelligent that just seem to be really well well-rounded human beings So I that's just anecdotally what I've seen So I think that's really cool Um and I I don't know personally bro I' I'd have to think about it but part of me is thinking on the lines of yeah maybe have a couple I I think I would struggle to just lock myself down in one location and just be that So I would love to do it in a way that I could like explore the world show them really epic stuff uh and just like go from place to place I not we're moving every with with like rock sacks on our backs type of thing but like having a couple of spots that you kind of flee between Yeah So what spots do you have in mind um well I actually googled it I was like dude well where is the best place in the world to live and uh the one that comes up top all the time is Zurich in Switzerland And I was like cool So I'm going to check that out Uh I was there a month ago Oh dude How did you find that what was it like great I mean Switzerland is amazing Like the nature is next I don't know Maybe like Norway can only rival it but yeah nature in Switzerland is is crazy I definitely would want to have like at least one like winter place either Austria or Switzerland That I love skiing So I would just have something there Well dude this funny thing So I I lived in RIA and what I always tell my biggest take away from that is that like you can only understand your own country when you go and live in a different country So like I I'd encourage everybody to go and try that once Yeah for sure I mean I lived in Paris for like almost two months and now I know I don't want to live in Paris No you don't Paris But you've got to like test That's one thing I'd love to do in the next couple years is like because we'd all meet up like international stuff like you get to go to the country experience it live it see what it's like and say "Hey cool I really freaking love that." And if you did you can move there and do it It's also like where different cities in different countries can vary quite wildly as well Where's the value created from an investment perspective right like we touched on Africa and stuff but like I'm interested about second order effects of AI and what that looks like Like there's this idea there's a guy called Gary's Economics He's like blown up in the UK did like a big debate with a guy called Daniel Priestley on Driver CEO It was a really really interesting discussion and Daniel Priestley was advocating for um basically being realistic you as an individual What can you do to maximize your return and grow your own personal world gary's perspective was hey this is the economic reality for the 70 million people in this country This is what we're heading up to So his background was like he's made like you know millions in uh trading all this sort of stuff and his his philosophy is that the middle class in the UK is getting like eroded and like slowly broken down So if you are fortunate enough to have like a six figure star in the UK you're actually under I would say the most pressure per square inch possible u because like your effective tax rate is becoming 50% At least on your income tax then plus obviously national insurance and all the other bits and pieces And he said that the whole idea is like if you look at economies that lose their middle class and you have this big division between guys that making lots of money at the top and their wealth basically accumulates because of lack of interest and then people who fall towards the lower end of the socioeconomic ladder um you have more inequal and you it's his view and his philosophy that we're on a one-way track to I don't want to mis misrepresent what he's saying but my understanding is that's the direction trouble heading on which I thought was really interesting actually about how that works and it's like my view looking at the UK I'm just seeing these negative trends everywhere that I look and I think it's at the point where like I can't you just can't avoid it anymore it's just that just seems the direction that we're heading in yeah but what caused those negative trends is the government is the decision decisions made by the leaders and what is Gary advocating for more taxes The guy in my opinion is a complete [ __ ] like respectfully I don't know if you can say it respectfully but like how is more taxes going to solve this more money to the people who are corrupt who are making the bad decisions The only way to solve this is to abolish the entire system All the people that caused this downfall of UK which not that long ago 150 years ago was the greatest nation in the world I mean the British Empire was half the world actually Yeah Yeah The British Empire was crazy right and now like UK is literally on one of the worst trajectories of all countries in the world So those people that caused it should be like publicly hanged They shouldn't get more money They like more money is only going to affect the the lower people like the the working- class people Millionaires as you said the statistics show it move abroad You cannot tax a billionaire He will set up his company in you know Hong Kong or Marsh Islands blah blah blah this and that he will optimize tax will optimize boom you can only tax the workingclass man so increasing taxes absolutely idiotic idea I don't think there's more idiotic ideas than that and uh yeah you're just destroying the people that are already like struggling I I think yeah I'm not sure if he even advocates for um more taxing I think his perspective is and I'm not saying this is right or wrong but the idea of like um extreme he wants to um I as I understand it the philosophy is that you take money from extreme wealth not on earned income by the wealth This is ridiculous Yeah Well it's actually like the UK now is looking at um exit tax Canada has has it It's disgusting You want to leave they they take it And it's weird cuz you are right People who people who get to a point of like a significant wealth can avoid it anyway Yeah So you're not like you want you can't tax your way to a prosperous economy I really believe that Like I think you've got to drop the taxes to encourage growth It's like it's like you're reaping the fields sometimes Just got to let water it let it grow let the people come and they will spend more as a result of that 50% is absolutely disgusting man Like half of your life if you put it like if you work every day that's 180 days stolen by the government each year And it's worse than that It's worse than that because on top of that you've also then got national insurance Then you've got 20% on every item you purchase Then when you buy a house you're taxed Then when you die it's taxed When you're stamp taxed it's like your effective rate I think there is a number I'll try and find it I think it's like high 60% I'm going to find out the effect of tax rates I'd be really curious about that But it's even worse than that because then you look at where the money is going Ireland is a great example right in Ireland what they're paying for is like they're paying for people to go to these like poor countries like like Jordan you know Syria and stuff like that to find people to move to Ireland Really wow So your taxes if you're Irish citizen are going towards finding funding the government which pays for like scouts They go to countries and they try to convince them to come to Ireland So it's not just like immigrants that want to move there There's literally people paid by the government that go into these third world countries to convince people to move to Ireland And this is where the taxes go What what's the rational doing that do you think there's no rational It's just destroying society I mean obviously they they will try to say like oh you know we're boosting the workforce We're you know blah blah blah They try to make it but you know let's be honest we know what the outcome is going to be The outcome is absolutely destructive Yeah I mean I guess that's why lots of people now are looking at Dubai or Cyprus or these other locations But the interesting part about Dubai is it's one of the most multicultural places in the world right there's people from everywhere India Pakistan Bangladesh Canada United States Europe but it's safe Why i thought about this right not only are they trying to attract all the entrepreneurs all the people who create the jobs create the services create the companies but also from the third world countries they're selecting the best of the best Anybody that's here doesn't matter if they're India Pakistan whatever they speak perfect English They're selecting the best people Even from the like bad countries it's the best people right in Europe it's the exact opposite Where are you investing your money in the moment bitcoin Just Yeah So tell me about crypto Do you think it's still a significant opportunity i don't touch any other coins than Bitcoin really Okay Because like Bitcoin is pure Nobody knows who the founder is There's limited 21 million You know the hash rate is growing like exponentially It's it's decentralized There's so many things that if you look at Ethereum which is you know number two in terms of market cap that there's like 20 reasons why you should buy Bitcoin over Ethereum So I think there's like completely two different categories You have Bitcoin and you have the rest of crypto What about index funds yeah index funds are great Yeah I mean but the issue with index funds is like you see you know 12% growth but uh if you look at the monetary expansion over the last 5 years is like 10.4% So if you have money in the S&amp;P you're not earning 12% a year you're earning like 1 to 2% which coincidentally it's not coincidental is the real productivity growth GBP rate So you're basically earning like the productivity growth So you're earning like 2% maybe if you have S&amp;P over inflation right obviously if you have cash then you're losing buying power 10% a year right now which is just insanity But if you hold S&amp;P you're like making a bit of money just not losing Everything else is like worse What what I find amazing like people always find these investment vehicles that make less money than the S&amp;P but take way more work right like for example properties and stuff like that There's people who had got rich in real estate obviously But the average property owner who's like one two three flats Okay So are you going to manage it yourself are you going to call when they call that the water is broken or the washing machine doesn't work are you going to fix it yourself no I'm going to have a manager Boom Profit margin gone So you're making way less than SMP with way more work So many investment opportunities are literally this So if people are listening I would recommend you start with S&amp;P Okay buy S&amp;P every month automatically Once you start get educated about Bitcoin start buying Bitcoin Those two things I think you can get insanely worth it Yeah I mean like well the index funds like they when they average like like a global index fund trackers like 10% 11% I don't want an exciting investing strategy in a simple I want a simple investing strategy like sign live And I think like it's like index funds right you can average like 10 to 12% with that Like it's just like a shovel and lead But I I I do recognize that I'm I'm also thinking like intelligently about okay my philosophy is right three things you can do with money One is earn there's save and there's grow Like earn retain grow Right My philosophy was actually if you could just 10x the earning side Yeah Like they doing 10 11% is nothing But then a certain point you want to kind of like set like an intelligent growth strategy Like Bitcoin's crazy I remember it was $3,000 like it was like yesterday That was only a couple of years ago So do you think a lot of the crypto growth is in front of it because I guess my view is where's the like okay AI has defined utility like it actually is genuinely changing things Where do you think the utility of Bitcoin is and do you think that affects like its growth mainly store of value There is a roughly um 100 wait there's roughly like $900 trillion worth of wealth in the world and roughly half of it is in like store of value So like you know real estate gold all of that stuff is just to store the value in something that is not cash Cash is terrible right all the rich people know that only people who save in cash are the poor people Rich person has property they have assets right so Bitcoin a lot of people think like oh it's transactions which by the way have been so solved by the lightning layer but the main value is store of value It's the perfect asset There's no other asset on earth where you can buy a certain amount and you have that certain amount forever Even if you buy a house there can be more houses built next to it you know But like okay but like so real estate has like actual utility right because it's somewhere to live and stay Gold I agree with you Gold is a good point because gold has no inherent value but we buy and we sell gold I guess you could argue there's like you can make gold into jewelry right but I guess there I guess it's like my my my pulse on some of the crypto stuff I like I freaking love this mering tech and I do think it's kind of a lot of utility but like at the moment it's like what's the real world like difference it adds do you know what I mean like even like well that's the real world difference there's no other asset where if you buy one bitcoin you hold 121 million of an asset there's nothing else like this on the planet even stock like stock company can issue more stock everything you can do can be done more that's why like a lot of like exclusive high-end cars have value right it's one of 20 it's one of 20 So the scarcity is one thing but there's so many other things like it's decentralized right it's permissionless You don't need to have a permission for a bank to make a Bitcoin transaction You can send someone billion dollars right now and it will clear in like 10 minutes And also like um the privacy right obviously if you're if someone knows your wallet then they can track you But there's a lot of different ways to if you have like multiple different wallets you know you can have that set up Also you can have a decentralized You can have like a multi-stick setup where you have like one signature in Switzerland one signature in UK one signature in Dubai So that even if someone would come out to you like on the street with a gun they cannot get your Bitcoin because you need these all these signatures It's so amazing how like how better it is than other assets in almost any other way So by the way I'm only saying this after like hundreds of hours of research Yeah I didn't buy any Bitcoin until I I had like 70 solid hours of research Interesting And the more I research it this is like AI The more I research it the more I believe in it So honestly like only like AI and Bitcoin have been the two main things in my life where like the more time I put into it the more I like it Yeah it's at what is it $85,000 right now Um Yeah And by the way this is after all the other stocks and crashed like crazy right tariffs and everything It's holding at 85K Yeah it reached 100,000 dude I remember it being 3K It's so cra and I was thinking it was so expensive It's 3K How wild is that by the way there's 65 million millionaires in the world and there's only 21 million Bitcoin So if every millionaire wanted to own one Bitcoin he couldn't This is absolutely wild Yeah it growth is insane So what's your what do you think you think it's going to pass a million per Bitcoin it's It has to It It's Listen the pri the current price is just like market speculation right you cannot predict the price in the short term Long term it is supply and demand The amount of people buying Bitcoin is increasing The amount of Bitcoin being available on exchanges is decreasing Why first of all people lose their Bitcoin all the time right they lose their keys lose their wallet whatever People also die When somebody dies their Bitcoin is unaccessible if they you know didn't say somebody Some percentage of people who die tell other people right their kids whatever But there's a good amount of percentage who just die and nobody else has access So the amount of Bitcoin is being lost Also more and more people are holding it which means they're buying it and never sell it which means the amount of Bitcoin in circulation is being less and less Also the halving every four years there's a halving which means the amount of bitcoin being mined the fresh bitcoin that the miners get is being haled Every four years it's half So there's many many factors that are lowering the supply So the amount of bitcoin available on on the exchanges that you can buy is less and less and less The amount of people and institutions that want to buy it is more and more So it will absolutely reach 1 million sooner or later I cannot tell you why I cannot tell you when But it will absolutely reach it It will also reach 10 million obviously later But it's just the supply and demand Interesting Yeah that that does sound quite compelling to me Yeah because guess Bitcoin is the name child of it It's the it's the front runner It's like it people don't use it transactionally because it's too complicated It's too cumbersome to use isn't it like an actual real transactions Um but it's a store of value Yeah it seems quite exceptional But even the transaction part is being solved I was in Katvita Poland you know like two weeks ago and there I saw three different Bitcoin stores and ATMs So it is becoming more and more available I have this app or you know on my phone it's like bitify whatever I don't know and you can just um transact with a QR code and you can scan a QR code and send with it's like near instant lightning layer is like layer 2 on top of Bitcoin where you can send transactions much faster and you have to pay the fee This is like the future This is going to be the transactions Why would you wake on a bank who's like okay only Monday through Friday only 9 to5 It's like so [ __ ] and you the bank if you send a lot of money why you send this jack you know how did you make it no just I'm just going to send it on the lightning layer instantly and see so I think the transaction problem is going to be solved as well but the main value is um the store of value and I think you probably it's easy to underestimate how much value is that but again almost half of the all of world's assets is in store of value all the real estate all of like the pension funds all of that is to store the value and how do you store the you need to buy something that cannot be expanded Bitcoin is the only asset that is programmatically set that it cannot be changed Okay that's interesting dude I'm going to have to look into that more detail because I mean like Yeah I mean like to me when you're speaking about AI agents as well their ability to transact that needs to be done with bitcoins like that done on the lightning layer which is layer two on top of bitcoin Yeah dude that's freaking interesting That's fascinating So that I think that will be another use case you know once AI agents need to make like super microtransactions like you know maybe one one% of a penny just small transactions for accessing a API accessing website stuff like that it will need to be done with crypto it cannot be done with a bank or credit card it's prohibitive yeah it's cost the cost make it prohibitive to do with the bank yeah 100% Dude that's exciting That's a cool technology to think about That's why that's kind of why I gravitate towards I'm now starting to think about like crypto currencies because I mean I've flirted with it and stuff but I'm thinking more about it because of that very reason Yeah When it kind of collision course with AI By the way when it comes to the UK you left recently right so what's the main reason uh just being like candid transparent I think it's like you know taxation reasons and also just like the future economic out outlook and environment and also like I think it's good to just increase your service era to the world and life and stuff but I think they've just made it difficult um it's just prohibitive to be an entrepreneur in the UK just make it too difficult and yeah it's just too expensive to to live there actually man to be honest with you So how has you found Dubai in your first month here dubai Dubai has been cool I mean like people are super friendly I'm blown away by there's just a an air of safety which is interesting Uh the heat is one thing Um but yeah so far so good dude Yeah so far so good It's going to be interesting Yeah I mean right now is like the time to leave Dubai you know like as the heat is getting like 35 popping up a little bit during winter when it's like 25 max you know 20 to 25 it's perfect It's like for winter I would highly recommend you to anyone watching just to spend like a month two months in Dubai It's amazing right like for me it's like either skiing you know in the deep mountains with like meters of snow or like Dubai the the middle ground where it's like 2° you know not snow it's kind of cloudy shitty weather Why that's like the tough bit Yeah that's the tough bit Yeah 100% Okay So other than that like what are your impressions you know what else do I think because for me it's like the there's like a think bigger effect because like you see so much wealth you see so many people doing well you know I have a friend who's like 20 making 5 million a year it's like how do you do that at 20 years old you know that's incredible and it's like this is like not available for at least for me where I come from is a 500 person village in Czech Republic you know it's like nobody is there as entrepreneur nobody I was I was the most successful person there at like 20 or like 21 whatever but that's like limiting right you don't want to be the smartest person in the room you don't want to be the richest person in your area when you move to a place like Dubai you just see like different levels and it makes you think like these people they're not smarter than me right they're no different than me but why are they making 10 times more money we're making like 20,000 more money Why what and again it's not just about money It's like pushing harder The there's like this I don't know like for me like having bridge khalifa view and just looking at it someone had to f like we're going to build the world's tallest building and you think about that like the ambition to do that right so someone had to f that and like let's make it happen This is like the thing in Dubai You have you have to think bigger It makes you to like expand your horizons You want Yeah You want to surround yourself with people that are crushing it to get those little snippets those little bits of inspirational data dude Yeah I agree I mean that's it You want a good entrepreneurial economy Yeah I I completely agree I think the buy is epic for that stuff One thing that I don't respect is like a lot of entrepreneurs they just want to make money for themselves right they want to be on the beach you know family whatever But once you take care of your family and friends right what's next to me the answer is like the place where you came from your region your community you know your city your country And I don't know like I hate the fact that people say "Oh it's just going to be like make 100 million or whatever." And then like their country is going to [ __ ] So I think like us we are like the perfect demographic to solve this cuz what are entrepreneurs they're problem solvers right So when you remove all the problem solvers from a country with a lot of problems it goes to [ __ ] So I think like the real answer is like for people like you and me we should like get our life in order right become successful influential whatever But then we we should try to save the continent we came from because I I don't I don't like the future Like I don't want my kids to live in a world where there is no Europe Well I mean the effects of a brain drain uh which we've seen other countries they take like you won't notice impact It's like when Steve Jobs left Apple for example um there was like I mean I've heard it described as a decay factor because he had like artistic flare and choice but you didn't notice those ripple effects in the products for several years I actually think it's also the same case with like a countries that you know you think about how slow changes are in a business right you get a bad CEO like it's going to take a certain number of years before you start seeing the results of that and with UK we're seeing the data of people saying hey I don't love this as much we've got riots in certain locations I'm not but I'm not saying it's like uh you know like 28 days later level but like it's like but you will only really see the the effects on the country after like 5 to 10 years I mean you'll start to see the effects but they will really present themselves enough times and we don't really know how that's going to get either Yeah I think I think about this like maybe Europe needs like one country to fall It sounds like bad but you know what if for the other countries to like wake up one of them needs to go into really bad place What do you think about that cuz then you have a clear example you know like here's what happens when the bad decision-m goes unchecked other countries let's not do that Yeah that's an interesting one I mean it just gets to the point where I mean like yeah that's an interesting question I guess like UK we have election cycles every five years what do I think it will will that lead to significant change no I mean like I just look at two things I look at what direction is it heading in and what is the velocity of that change and where do I think that'll be in 10 years time I think that I don't know enough about the other economies in in Europe to know like if that's going to drive like a significant change or not um I think living standards I hope they get better I believe they'll get better with with AI and how that affects companies and we'll all realize that benefit So I think that that could be a good counterbalance to what's happening Um but everything else is not like heading in the right direction dude I think Okay let's end on a nice AI topic What do recently I watched the Naval podcast and he said he said that he thinks ASI artificial super intelligence is a complete fantasy and he said he thinks AGI is still like decades away Mhm What do you think about that and also what do you think about the implications if he's right oh well what would you define as artificial super intelligence well that's like something that's like far beyond human capability that we can't even comprehend what it does and it can just like solve mathematical theorems instantly invent new things Yeah cuz cuz benchmark one is intelligent as intelligent generally as average human Then it's like as intelligent Yeah So let's talk about AGI Let's talk about someone something that can do like things as good as human or better Not ASI Let's let's look about AGI because he said he thinks AGI is nowhere near He said he thinks it's decades away But if you look at the AI YouTube space influencer space it's like "Oh AI is coming tomorrow It's coming in six hours." Yeah it's true It's very very true It's very very true Well I Let's just what what we know for sure What we know for sure is that the AI performance and impact is increasing It's not enough times elaps for us to know whether that is on an exponential curve or or just a kind of a straight linear curve But what I know for sure even if it is a linear curve if we continue at the rate of progress we've had in a matter of years it would be unfathomable how powerful that would be So I think it's like whether it hits these fictitious benchmarks which I think would change anyway the second it hits is actually irrelevant It's like how fast is it changing how fast is it getting better and how good is it I think both those things are very very quick and very very good So the impacts are only going to get bigger Uh which is why I think the ability to build and standard technology is super important dude And I'm excited by it Like it's my belief that we will solve aging before we're 50 I genuinely believe that I'm 33 now and by the time I'm 50 I think we will have cracked it And it's like the rate of these medical advancements in every area you can imagine like bringing back dire wars whatever it is is just getting better Um I'm really excited for that point where the rate of progress just continues to increase Um I guess it'll be like nothing at all than all at once How about you man what's your what's your take on i think we'll probably solve aging too but I don't know if it's going to be like I don't know when it's going to be you know could be 10 years could be 20 could be 30 could be 40 Um I think there are bigger problems in the world in that meantime that are guaranteed to come up But when it comes like when it comes to AGI I think the biggest issue is not like the scaling I agree the models are getting better super fast The biggest issue is like the architectural one right like if you look at the there's a good for experiment If you gave a human just like 1% of 1% of the knowledge that any modern LLM has that human would be able to come up with so many new inventions conclusions you know connections between fields that LLM don't have There's not even like one inventions from LLMs currently One new invention biology chemistry physics mathematics nothing Right so it's it's not they don't have true creativity All the poems you tell them to write are kashiri right i don't know how to describe it but I think it needs to be a different architecture not just LMS until it's real AGI I think it's going to be like super intelligent in some ways right like coding math or all of those benchmarks it's already super intelligent But if you talk about like an average human you know all the things like how much agency an average person has can it solve a unique problem stuff like that I think in that case AGI is not here But it's like we don't really understand how our own consci is obviously not conscious right now but we don't understand how our own consciousness works or how we make decisions ourselves And we to some extent really understand what's happening with these LLMs anyway Um so at what point I mean it's like what's the definition and at what point is it so good that it's spookily accurate to the point where you could actually I mean there's a few I saw an interesting conversation recently uh and it outlined a few problems we have to solve One is like the hallucination problem obviously it doesn't hallucinate You are right about originality with AI It's like its ability It can get better at doing the things we already use it for But at what point is it so good that you could just defer all responsibility and it would make decisions like a human being That's tough to say I I would just chalk if you had to bucket all its improvements up as just it is generally getting better I would like to think that would happen in a certain period of time But I mean like dude your guess is as good as mine It's it's wild I think we're on a collision course for it getting to the point where like you know it's going to be completely gamechanging in many areas So um I don't think we're there now but hopefully in a couple of years it'll be yeah pretty freaking world changing Yeah We'll see Maybe we can do this podcast in a year and we'll see AI dive in there Yeah Well okay If I had to give it I'm going to give a crazy prediction My prediction would be we will I think that like everything else it will get neater and cooler There'll be cool things I think lots of things will be overhyped not turn out to be anything But I think there will be an inflection point where we're like "Holy crap that's insane." And I think it will probably be our view of where the future is going is led by our past experiences which is why if you ask people in the 50s where do you think we'll be in the year 2000 they all said flying cars And they said flying cars because they just had the invention of like cars and stuff right so our predictions of where AI will go is based on what's happened recently But like even Image Gen for example was crazy We didn't expect it to at least I didn't expect it to really solve images the way that it did with text it is right now So it could just be in ways that we don't possibly understand Um but I love I love kind of like a pining on futurology is really interesting Yeah So I think we can wrap up here because we ran out of time but yeah beautiful let's see where it where it goes and let's do another episode in 6 months 12 months So let's do it Appreciate it Jack Thank you man Great conversation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