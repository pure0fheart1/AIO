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She's starting to look pathetic 🤣</w:t>
      </w:r>
    </w:p>
    <w:p>
      <w:r>
        <w:t>Video ID: 5W-ukM4sV1s</w:t>
      </w:r>
    </w:p>
    <w:p>
      <w:r>
        <w:t>Extraction Date: 2025-04-02 06:46:16</w:t>
      </w:r>
    </w:p>
    <w:p/>
    <w:p>
      <w:r>
        <w:rPr>
          <w:b/>
        </w:rPr>
        <w:t xml:space="preserve">[00:00:00] </w:t>
      </w:r>
      <w:r>
        <w:t>after president Donald Trump went on</w:t>
      </w:r>
    </w:p>
    <w:p>
      <w:r>
        <w:rPr>
          <w:b/>
        </w:rPr>
        <w:t xml:space="preserve">[00:00:01] </w:t>
      </w:r>
      <w:r>
        <w:t>Aiden Ross's record setting live stream</w:t>
      </w:r>
    </w:p>
    <w:p>
      <w:r>
        <w:rPr>
          <w:b/>
        </w:rPr>
        <w:t xml:space="preserve">[00:00:04] </w:t>
      </w:r>
      <w:r>
        <w:t>Ross gave Trump a cyber truck with his</w:t>
      </w:r>
    </w:p>
    <w:p>
      <w:r>
        <w:rPr>
          <w:b/>
        </w:rPr>
        <w:t xml:space="preserve">[00:00:06] </w:t>
      </w:r>
      <w:r>
        <w:t>iconic fight image to over half a</w:t>
      </w:r>
    </w:p>
    <w:p>
      <w:r>
        <w:rPr>
          <w:b/>
        </w:rPr>
        <w:t xml:space="preserve">[00:00:08] </w:t>
      </w:r>
      <w:r>
        <w:t>million live viewers which really</w:t>
      </w:r>
    </w:p>
    <w:p>
      <w:r>
        <w:rPr>
          <w:b/>
        </w:rPr>
        <w:t xml:space="preserve">[00:00:10] </w:t>
      </w:r>
      <w:r>
        <w:t>highlights the contrast between kamala's</w:t>
      </w:r>
    </w:p>
    <w:p>
      <w:r>
        <w:rPr>
          <w:b/>
        </w:rPr>
        <w:t xml:space="preserve">[00:00:12] </w:t>
      </w:r>
      <w:r>
        <w:t>live stream on Joe Biden's nearly 1</w:t>
      </w:r>
    </w:p>
    <w:p>
      <w:r>
        <w:rPr>
          <w:b/>
        </w:rPr>
        <w:t xml:space="preserve">[00:00:14] </w:t>
      </w:r>
      <w:r>
        <w:t>million subscriber Channel only</w:t>
      </w:r>
    </w:p>
    <w:p>
      <w:r>
        <w:rPr>
          <w:b/>
        </w:rPr>
        <w:t xml:space="preserve">[00:00:16] </w:t>
      </w:r>
      <w:r>
        <w:t>receiving an abysmal 500 live viewers so</w:t>
      </w:r>
    </w:p>
    <w:p>
      <w:r>
        <w:rPr>
          <w:b/>
        </w:rPr>
        <w:t xml:space="preserve">[00:00:19] </w:t>
      </w:r>
      <w:r>
        <w:t>then they reached out to kaai sonat to</w:t>
      </w:r>
    </w:p>
    <w:p>
      <w:r>
        <w:rPr>
          <w:b/>
        </w:rPr>
        <w:t xml:space="preserve">[00:00:21] </w:t>
      </w:r>
      <w:r>
        <w:t>try to recreate the magic Trump received</w:t>
      </w:r>
    </w:p>
    <w:p>
      <w:r>
        <w:rPr>
          <w:b/>
        </w:rPr>
        <w:t xml:space="preserve">[00:00:23] </w:t>
      </w:r>
      <w:r>
        <w:t>on Ross's stream I got the Secret</w:t>
      </w:r>
    </w:p>
    <w:p>
      <w:r>
        <w:rPr>
          <w:b/>
        </w:rPr>
        <w:t xml:space="preserve">[00:00:27] </w:t>
      </w:r>
      <w:r>
        <w:t>Service calling me B time</w:t>
      </w:r>
    </w:p>
    <w:p>
      <w:r>
        <w:rPr>
          <w:b/>
        </w:rPr>
        <w:t xml:space="preserve">[00:00:33] </w:t>
      </w:r>
      <w:r>
        <w:t>I don't know God politics I don't know</w:t>
      </w:r>
    </w:p>
    <w:p>
      <w:r>
        <w:rPr>
          <w:b/>
        </w:rPr>
        <w:t xml:space="preserve">[00:00:37] </w:t>
      </w:r>
      <w:r>
        <w:t>nothing I don't</w:t>
      </w:r>
    </w:p>
    <w:p>
      <w:r>
        <w:rPr>
          <w:b/>
        </w:rPr>
        <w:t xml:space="preserve">[00:00:38] </w:t>
      </w:r>
      <w:r>
        <w:t>know I haven't sposed to this girl in so</w:t>
      </w:r>
    </w:p>
    <w:p>
      <w:r>
        <w:rPr>
          <w:b/>
        </w:rPr>
        <w:t xml:space="preserve">[00:00:41] </w:t>
      </w:r>
      <w:r>
        <w:t>God long who going to have the audacity</w:t>
      </w:r>
    </w:p>
    <w:p>
      <w:r>
        <w:rPr>
          <w:b/>
        </w:rPr>
        <w:t xml:space="preserve">[00:00:43] </w:t>
      </w:r>
      <w:r>
        <w:t>to text</w:t>
      </w:r>
    </w:p>
    <w:p>
      <w:r>
        <w:rPr>
          <w:b/>
        </w:rPr>
        <w:t xml:space="preserve">[00:00:44] </w:t>
      </w:r>
      <w:r>
        <w:t>me we need you a part of the campaign</w:t>
      </w:r>
    </w:p>
    <w:p>
      <w:r>
        <w:rPr>
          <w:b/>
        </w:rPr>
        <w:t xml:space="preserve">[00:00:48] </w:t>
      </w:r>
      <w:r>
        <w:t>what the is C going to talk about with</w:t>
      </w:r>
    </w:p>
    <w:p>
      <w:r>
        <w:rPr>
          <w:b/>
        </w:rPr>
        <w:t xml:space="preserve">[00:00:53] </w:t>
      </w:r>
      <w:r>
        <w:t>politics let's be real which just goes</w:t>
      </w:r>
    </w:p>
    <w:p>
      <w:r>
        <w:rPr>
          <w:b/>
        </w:rPr>
        <w:t xml:space="preserve">[00:00:56] </w:t>
      </w:r>
      <w:r>
        <w:t>to show how desperate the Democrats are</w:t>
      </w:r>
    </w:p>
    <w:p>
      <w:r>
        <w:rPr>
          <w:b/>
        </w:rPr>
        <w:t xml:space="preserve">[00:00:58] </w:t>
      </w:r>
      <w:r>
        <w:t>becoming as I am abs absolutely certain</w:t>
      </w:r>
    </w:p>
    <w:p>
      <w:r>
        <w:rPr>
          <w:b/>
        </w:rPr>
        <w:t xml:space="preserve">[00:01:00] </w:t>
      </w:r>
      <w:r>
        <w:t>that they could care less about CET</w:t>
      </w:r>
    </w:p>
    <w:p>
      <w:r>
        <w:rPr>
          <w:b/>
        </w:rPr>
        <w:t xml:space="preserve">[00:01:02] </w:t>
      </w:r>
      <w:r>
        <w:t>until they saw how much gen Z positively</w:t>
      </w:r>
    </w:p>
    <w:p>
      <w:r>
        <w:rPr>
          <w:b/>
        </w:rPr>
        <w:t xml:space="preserve">[00:01:05] </w:t>
      </w:r>
      <w:r>
        <w:t>responded to hearing Trump speak without</w:t>
      </w:r>
    </w:p>
    <w:p>
      <w:r>
        <w:rPr>
          <w:b/>
        </w:rPr>
        <w:t xml:space="preserve">[00:01:07] </w:t>
      </w:r>
      <w:r>
        <w:t>the filter of the corporate dinosaur</w:t>
      </w:r>
    </w:p>
    <w:p>
      <w:r>
        <w:rPr>
          <w:b/>
        </w:rPr>
        <w:t xml:space="preserve">[00:01:08] </w:t>
      </w:r>
      <w:r>
        <w:t>media so now she suddenly wants to go on</w:t>
      </w:r>
    </w:p>
    <w:p>
      <w:r>
        <w:rPr>
          <w:b/>
        </w:rPr>
        <w:t xml:space="preserve">[00:01:11] </w:t>
      </w:r>
      <w:r>
        <w:t>Sat Nat's live stream before she's</w:t>
      </w:r>
    </w:p>
    <w:p>
      <w:r>
        <w:rPr>
          <w:b/>
        </w:rPr>
        <w:t xml:space="preserve">[00:01:13] </w:t>
      </w:r>
      <w:r>
        <w:t>agreed to any press conferences before</w:t>
      </w:r>
    </w:p>
    <w:p>
      <w:r>
        <w:rPr>
          <w:b/>
        </w:rPr>
        <w:t xml:space="preserve">[00:01:15] </w:t>
      </w:r>
      <w:r>
        <w:t>she's agreed to any debates her priority</w:t>
      </w:r>
    </w:p>
    <w:p>
      <w:r>
        <w:rPr>
          <w:b/>
        </w:rPr>
        <w:t xml:space="preserve">[00:01:17] </w:t>
      </w:r>
      <w:r>
        <w:t>is to piggyback off the success of some</w:t>
      </w:r>
    </w:p>
    <w:p>
      <w:r>
        <w:rPr>
          <w:b/>
        </w:rPr>
        <w:t xml:space="preserve">[00:01:19] </w:t>
      </w:r>
      <w:r>
        <w:t>random streamer who's best known for</w:t>
      </w:r>
    </w:p>
    <w:p>
      <w:r>
        <w:rPr>
          <w:b/>
        </w:rPr>
        <w:t xml:space="preserve">[00:01:21] </w:t>
      </w:r>
      <w:r>
        <w:t>playing video games so I can understand</w:t>
      </w:r>
    </w:p>
    <w:p>
      <w:r>
        <w:rPr>
          <w:b/>
        </w:rPr>
        <w:t xml:space="preserve">[00:01:23] </w:t>
      </w:r>
      <w:r>
        <w:t>why he's mad he just wants to hold the</w:t>
      </w:r>
    </w:p>
    <w:p>
      <w:r>
        <w:rPr>
          <w:b/>
        </w:rPr>
        <w:t xml:space="preserve">[00:01:26] </w:t>
      </w:r>
      <w:r>
        <w:t>Michael Jordan stance on politics where</w:t>
      </w:r>
    </w:p>
    <w:p>
      <w:r>
        <w:rPr>
          <w:b/>
        </w:rPr>
        <w:t xml:space="preserve">[00:01:28] </w:t>
      </w:r>
      <w:r>
        <w:t>he could entertain all the video video</w:t>
      </w:r>
    </w:p>
    <w:p>
      <w:r>
        <w:rPr>
          <w:b/>
        </w:rPr>
        <w:t xml:space="preserve">[00:01:30] </w:t>
      </w:r>
      <w:r>
        <w:t>game fans but if he suddenly starts</w:t>
      </w:r>
    </w:p>
    <w:p>
      <w:r>
        <w:rPr>
          <w:b/>
        </w:rPr>
        <w:t xml:space="preserve">[00:01:32] </w:t>
      </w:r>
      <w:r>
        <w:t>endorsing a political candidate for</w:t>
      </w:r>
    </w:p>
    <w:p>
      <w:r>
        <w:rPr>
          <w:b/>
        </w:rPr>
        <w:t xml:space="preserve">[00:01:33] </w:t>
      </w:r>
      <w:r>
        <w:t>stacks of cash he would immediately</w:t>
      </w:r>
    </w:p>
    <w:p>
      <w:r>
        <w:rPr>
          <w:b/>
        </w:rPr>
        <w:t xml:space="preserve">[00:01:35] </w:t>
      </w:r>
      <w:r>
        <w:t>alienate at least half his audience and</w:t>
      </w:r>
    </w:p>
    <w:p>
      <w:r>
        <w:rPr>
          <w:b/>
        </w:rPr>
        <w:t xml:space="preserve">[00:01:37] </w:t>
      </w:r>
      <w:r>
        <w:t>since he's already rich I imagine he</w:t>
      </w:r>
    </w:p>
    <w:p>
      <w:r>
        <w:rPr>
          <w:b/>
        </w:rPr>
        <w:t xml:space="preserve">[00:01:39] </w:t>
      </w:r>
      <w:r>
        <w:t>doesn't need their money but now they're</w:t>
      </w:r>
    </w:p>
    <w:p>
      <w:r>
        <w:rPr>
          <w:b/>
        </w:rPr>
        <w:t xml:space="preserve">[00:01:41] </w:t>
      </w:r>
      <w:r>
        <w:t>nearly forcing him into addressing why</w:t>
      </w:r>
    </w:p>
    <w:p>
      <w:r>
        <w:rPr>
          <w:b/>
        </w:rPr>
        <w:t xml:space="preserve">[00:01:43] </w:t>
      </w:r>
      <w:r>
        <w:t>or why not he doesn't want to have</w:t>
      </w:r>
    </w:p>
    <w:p>
      <w:r>
        <w:rPr>
          <w:b/>
        </w:rPr>
        <w:t xml:space="preserve">[00:01:45] </w:t>
      </w:r>
      <w:r>
        <w:t>Camala cackling in the background of his</w:t>
      </w:r>
    </w:p>
    <w:p>
      <w:r>
        <w:rPr>
          <w:b/>
        </w:rPr>
        <w:t xml:space="preserve">[00:01:47] </w:t>
      </w:r>
      <w:r>
        <w:t>dreams while he games because kamala's</w:t>
      </w:r>
    </w:p>
    <w:p>
      <w:r>
        <w:rPr>
          <w:b/>
        </w:rPr>
        <w:t xml:space="preserve">[00:01:49] </w:t>
      </w:r>
      <w:r>
        <w:t>campaign is desperate to spin how</w:t>
      </w:r>
    </w:p>
    <w:p>
      <w:r>
        <w:rPr>
          <w:b/>
        </w:rPr>
        <w:t xml:space="preserve">[00:01:51] </w:t>
      </w:r>
      <w:r>
        <w:t>dislikable she is to everybody but jenz</w:t>
      </w:r>
    </w:p>
    <w:p>
      <w:r>
        <w:rPr>
          <w:b/>
        </w:rPr>
        <w:t xml:space="preserve">[00:01:54] </w:t>
      </w:r>
      <w:r>
        <w:t>specifically you think you just fell out</w:t>
      </w:r>
    </w:p>
    <w:p>
      <w:r>
        <w:rPr>
          <w:b/>
        </w:rPr>
        <w:t xml:space="preserve">[00:01:56] </w:t>
      </w:r>
      <w:r>
        <w:t>of a coconut</w:t>
      </w:r>
    </w:p>
    <w:p>
      <w:r>
        <w:rPr>
          <w:b/>
        </w:rPr>
        <w:t xml:space="preserve">[00:01:58] </w:t>
      </w:r>
      <w:r>
        <w:t>tree as ABC States she's embracing the</w:t>
      </w:r>
    </w:p>
    <w:p>
      <w:r>
        <w:rPr>
          <w:b/>
        </w:rPr>
        <w:t xml:space="preserve">[00:02:02] </w:t>
      </w:r>
      <w:r>
        <w:t>memes where there's suddenly this</w:t>
      </w:r>
    </w:p>
    <w:p>
      <w:r>
        <w:rPr>
          <w:b/>
        </w:rPr>
        <w:t xml:space="preserve">[00:02:03] </w:t>
      </w:r>
      <w:r>
        <w:t>ticktock trend of teens dancing to a</w:t>
      </w:r>
    </w:p>
    <w:p>
      <w:r>
        <w:rPr>
          <w:b/>
        </w:rPr>
        <w:t xml:space="preserve">[00:02:06] </w:t>
      </w:r>
      <w:r>
        <w:t>remix of kamala's</w:t>
      </w:r>
    </w:p>
    <w:p>
      <w:r>
        <w:rPr>
          <w:b/>
        </w:rPr>
        <w:t xml:space="preserve">[00:02:08] </w:t>
      </w:r>
      <w:r>
        <w:t>[Music]</w:t>
      </w:r>
    </w:p>
    <w:p>
      <w:r>
        <w:rPr>
          <w:b/>
        </w:rPr>
        <w:t xml:space="preserve">[00:02:16] </w:t>
      </w:r>
      <w:r>
        <w:t>cackles which something about this just</w:t>
      </w:r>
    </w:p>
    <w:p>
      <w:r>
        <w:rPr>
          <w:b/>
        </w:rPr>
        <w:t xml:space="preserve">[00:02:18] </w:t>
      </w:r>
      <w:r>
        <w:t>seems incredibly inorganic especially</w:t>
      </w:r>
    </w:p>
    <w:p>
      <w:r>
        <w:rPr>
          <w:b/>
        </w:rPr>
        <w:t xml:space="preserve">[00:02:20] </w:t>
      </w:r>
      <w:r>
        <w:t>when an influencer came forward stating</w:t>
      </w:r>
    </w:p>
    <w:p>
      <w:r>
        <w:rPr>
          <w:b/>
        </w:rPr>
        <w:t xml:space="preserve">[00:02:22] </w:t>
      </w:r>
      <w:r>
        <w:t>they received an email about being</w:t>
      </w:r>
    </w:p>
    <w:p>
      <w:r>
        <w:rPr>
          <w:b/>
        </w:rPr>
        <w:t xml:space="preserve">[00:02:24] </w:t>
      </w:r>
      <w:r>
        <w:t>compensated to support Harris on social</w:t>
      </w:r>
    </w:p>
    <w:p>
      <w:r>
        <w:rPr>
          <w:b/>
        </w:rPr>
        <w:t xml:space="preserve">[00:02:27] </w:t>
      </w:r>
      <w:r>
        <w:t>media so now these posts start to make</w:t>
      </w:r>
    </w:p>
    <w:p>
      <w:r>
        <w:rPr>
          <w:b/>
        </w:rPr>
        <w:t xml:space="preserve">[00:02:29] </w:t>
      </w:r>
      <w:r>
        <w:t>sense Tim Walts I like that Caucasian</w:t>
      </w:r>
    </w:p>
    <w:p>
      <w:r>
        <w:rPr>
          <w:b/>
        </w:rPr>
        <w:t xml:space="preserve">[00:02:32] </w:t>
      </w:r>
      <w:r>
        <w:t>man I like him how do y'all feel I I</w:t>
      </w:r>
    </w:p>
    <w:p>
      <w:r>
        <w:rPr>
          <w:b/>
        </w:rPr>
        <w:t xml:space="preserve">[00:02:35] </w:t>
      </w:r>
      <w:r>
        <w:t>like that Caucasian man she picked Tim</w:t>
      </w:r>
    </w:p>
    <w:p>
      <w:r>
        <w:rPr>
          <w:b/>
        </w:rPr>
        <w:t xml:space="preserve">[00:02:37] </w:t>
      </w:r>
      <w:r>
        <w:t>Waltz to</w:t>
      </w:r>
    </w:p>
    <w:p>
      <w:r>
        <w:rPr>
          <w:b/>
        </w:rPr>
        <w:t xml:space="preserve">[00:02:39] </w:t>
      </w:r>
      <w:r>
        <w:t>bbp we're going to win y'all we're going</w:t>
      </w:r>
    </w:p>
    <w:p>
      <w:r>
        <w:rPr>
          <w:b/>
        </w:rPr>
        <w:t xml:space="preserve">[00:02:42] </w:t>
      </w:r>
      <w:r>
        <w:t>to win I hate how I can feel the</w:t>
      </w:r>
    </w:p>
    <w:p>
      <w:r>
        <w:rPr>
          <w:b/>
        </w:rPr>
        <w:t xml:space="preserve">[00:02:45] </w:t>
      </w:r>
      <w:r>
        <w:t>propaganda of the kamla campaign working</w:t>
      </w:r>
    </w:p>
    <w:p>
      <w:r>
        <w:rPr>
          <w:b/>
        </w:rPr>
        <w:t xml:space="preserve">[00:02:47] </w:t>
      </w:r>
      <w:r>
        <w:t>on me cuz part of me is like yes Queen</w:t>
      </w:r>
    </w:p>
    <w:p>
      <w:r>
        <w:rPr>
          <w:b/>
        </w:rPr>
        <w:t xml:space="preserve">[00:02:50] </w:t>
      </w:r>
      <w:r>
        <w:t>per brat summer kamla Harris and even I</w:t>
      </w:r>
    </w:p>
    <w:p>
      <w:r>
        <w:rPr>
          <w:b/>
        </w:rPr>
        <w:t xml:space="preserve">[00:02:53] </w:t>
      </w:r>
      <w:r>
        <w:t>talked about this over 6 months ago</w:t>
      </w:r>
    </w:p>
    <w:p>
      <w:r>
        <w:rPr>
          <w:b/>
        </w:rPr>
        <w:t xml:space="preserve">[00:02:55] </w:t>
      </w:r>
      <w:r>
        <w:t>where popular ticktockers were</w:t>
      </w:r>
    </w:p>
    <w:p>
      <w:r>
        <w:rPr>
          <w:b/>
        </w:rPr>
        <w:t xml:space="preserve">[00:02:56] </w:t>
      </w:r>
      <w:r>
        <w:t>apparently being offered over</w:t>
      </w:r>
    </w:p>
    <w:p>
      <w:r>
        <w:rPr>
          <w:b/>
        </w:rPr>
        <w:t xml:space="preserve">[00:02:58] </w:t>
      </w:r>
      <w:r>
        <w:t>$50,000 to say positive stuff about Joe</w:t>
      </w:r>
    </w:p>
    <w:p>
      <w:r>
        <w:rPr>
          <w:b/>
        </w:rPr>
        <w:t xml:space="preserve">[00:03:01] </w:t>
      </w:r>
      <w:r>
        <w:t>Biden now some people have their morals</w:t>
      </w:r>
    </w:p>
    <w:p>
      <w:r>
        <w:rPr>
          <w:b/>
        </w:rPr>
        <w:t xml:space="preserve">[00:03:03] </w:t>
      </w:r>
      <w:r>
        <w:t>and some people are for sale I'm not</w:t>
      </w:r>
    </w:p>
    <w:p>
      <w:r>
        <w:rPr>
          <w:b/>
        </w:rPr>
        <w:t xml:space="preserve">[00:03:05] </w:t>
      </w:r>
      <w:r>
        <w:t>going to judge anybody for being poor</w:t>
      </w:r>
    </w:p>
    <w:p>
      <w:r>
        <w:rPr>
          <w:b/>
        </w:rPr>
        <w:t xml:space="preserve">[00:03:07] </w:t>
      </w:r>
      <w:r>
        <w:t>and needing the money to survive but I</w:t>
      </w:r>
    </w:p>
    <w:p>
      <w:r>
        <w:rPr>
          <w:b/>
        </w:rPr>
        <w:t xml:space="preserve">[00:03:09] </w:t>
      </w:r>
      <w:r>
        <w:t>also think it's important to identify</w:t>
      </w:r>
    </w:p>
    <w:p>
      <w:r>
        <w:rPr>
          <w:b/>
        </w:rPr>
        <w:t xml:space="preserve">[00:03:11] </w:t>
      </w:r>
      <w:r>
        <w:t>that a celebrity endorsing something is</w:t>
      </w:r>
    </w:p>
    <w:p>
      <w:r>
        <w:rPr>
          <w:b/>
        </w:rPr>
        <w:t xml:space="preserve">[00:03:13] </w:t>
      </w:r>
      <w:r>
        <w:t>literally their job and how they feed</w:t>
      </w:r>
    </w:p>
    <w:p>
      <w:r>
        <w:rPr>
          <w:b/>
        </w:rPr>
        <w:t xml:space="preserve">[00:03:15] </w:t>
      </w:r>
      <w:r>
        <w:t>their family but a viewer paring that</w:t>
      </w:r>
    </w:p>
    <w:p>
      <w:r>
        <w:rPr>
          <w:b/>
        </w:rPr>
        <w:t xml:space="preserve">[00:03:17] </w:t>
      </w:r>
      <w:r>
        <w:t>nonsense for free is just idiocy so when</w:t>
      </w:r>
    </w:p>
    <w:p>
      <w:r>
        <w:rPr>
          <w:b/>
        </w:rPr>
        <w:t xml:space="preserve">[00:03:20] </w:t>
      </w:r>
      <w:r>
        <w:t>you see post on reddits with 44,000 up</w:t>
      </w:r>
    </w:p>
    <w:p>
      <w:r>
        <w:rPr>
          <w:b/>
        </w:rPr>
        <w:t xml:space="preserve">[00:03:23] </w:t>
      </w:r>
      <w:r>
        <w:t>votes saying that kamala's VP pick Tim</w:t>
      </w:r>
    </w:p>
    <w:p>
      <w:r>
        <w:rPr>
          <w:b/>
        </w:rPr>
        <w:t xml:space="preserve">[00:03:26] </w:t>
      </w:r>
      <w:r>
        <w:t>woltz just ended Trump's VP pick JD</w:t>
      </w:r>
    </w:p>
    <w:p>
      <w:r>
        <w:rPr>
          <w:b/>
        </w:rPr>
        <w:t xml:space="preserve">[00:03:28] </w:t>
      </w:r>
      <w:r>
        <w:t>Vance it literally looks like a standup</w:t>
      </w:r>
    </w:p>
    <w:p>
      <w:r>
        <w:rPr>
          <w:b/>
        </w:rPr>
        <w:t xml:space="preserve">[00:03:31] </w:t>
      </w:r>
      <w:r>
        <w:t>bit for second graders that still</w:t>
      </w:r>
    </w:p>
    <w:p>
      <w:r>
        <w:rPr>
          <w:b/>
        </w:rPr>
        <w:t xml:space="preserve">[00:03:32] </w:t>
      </w:r>
      <w:r>
        <w:t>believe their lies that is if if he's</w:t>
      </w:r>
    </w:p>
    <w:p>
      <w:r>
        <w:rPr>
          <w:b/>
        </w:rPr>
        <w:t xml:space="preserve">[00:03:35] </w:t>
      </w:r>
      <w:r>
        <w:t>willing to get off the couch and show up</w:t>
      </w:r>
    </w:p>
    <w:p>
      <w:r>
        <w:rPr>
          <w:b/>
        </w:rPr>
        <w:t xml:space="preserve">[00:03:39] </w:t>
      </w:r>
      <w:r>
        <w:t>so you see what I did</w:t>
      </w:r>
    </w:p>
    <w:p>
      <w:r>
        <w:rPr>
          <w:b/>
        </w:rPr>
        <w:t xml:space="preserve">[00:03:44] </w:t>
      </w:r>
      <w:r>
        <w:t>there but that didn't stop the top</w:t>
      </w:r>
    </w:p>
    <w:p>
      <w:r>
        <w:rPr>
          <w:b/>
        </w:rPr>
        <w:t xml:space="preserve">[00:03:46] </w:t>
      </w:r>
      <w:r>
        <w:t>replies from loving his energy calling</w:t>
      </w:r>
    </w:p>
    <w:p>
      <w:r>
        <w:rPr>
          <w:b/>
        </w:rPr>
        <w:t xml:space="preserve">[00:03:48] </w:t>
      </w:r>
      <w:r>
        <w:t>it The Greatest political Zinger ever</w:t>
      </w:r>
    </w:p>
    <w:p>
      <w:r>
        <w:rPr>
          <w:b/>
        </w:rPr>
        <w:t xml:space="preserve">[00:03:51] </w:t>
      </w:r>
      <w:r>
        <w:t>and more generic comments receiving</w:t>
      </w:r>
    </w:p>
    <w:p>
      <w:r>
        <w:rPr>
          <w:b/>
        </w:rPr>
        <w:t xml:space="preserve">[00:03:52] </w:t>
      </w:r>
      <w:r>
        <w:t>thousands of upvotes but as we've known</w:t>
      </w:r>
    </w:p>
    <w:p>
      <w:r>
        <w:rPr>
          <w:b/>
        </w:rPr>
        <w:t xml:space="preserve">[00:03:55] </w:t>
      </w:r>
      <w:r>
        <w:t>Reddit has been plagued by liberal Bots</w:t>
      </w:r>
    </w:p>
    <w:p>
      <w:r>
        <w:rPr>
          <w:b/>
        </w:rPr>
        <w:t xml:space="preserve">[00:03:57] </w:t>
      </w:r>
      <w:r>
        <w:t>Astro charping the site for years now</w:t>
      </w:r>
    </w:p>
    <w:p>
      <w:r>
        <w:rPr>
          <w:b/>
        </w:rPr>
        <w:t xml:space="preserve">[00:03:59] </w:t>
      </w:r>
      <w:r>
        <w:t>and it's really just part of their game</w:t>
      </w:r>
    </w:p>
    <w:p>
      <w:r>
        <w:rPr>
          <w:b/>
        </w:rPr>
        <w:t xml:space="preserve">[00:04:01] </w:t>
      </w:r>
      <w:r>
        <w:t>of specifically targeting lwi</w:t>
      </w:r>
    </w:p>
    <w:p>
      <w:r>
        <w:rPr>
          <w:b/>
        </w:rPr>
        <w:t xml:space="preserve">[00:04:03] </w:t>
      </w:r>
      <w:r>
        <w:t>information voters they can't campaign</w:t>
      </w:r>
    </w:p>
    <w:p>
      <w:r>
        <w:rPr>
          <w:b/>
        </w:rPr>
        <w:t xml:space="preserve">[00:04:05] </w:t>
      </w:r>
      <w:r>
        <w:t>on kamala's record when they're actively</w:t>
      </w:r>
    </w:p>
    <w:p>
      <w:r>
        <w:rPr>
          <w:b/>
        </w:rPr>
        <w:t xml:space="preserve">[00:04:07] </w:t>
      </w:r>
      <w:r>
        <w:t>trying to scrub the internet of</w:t>
      </w:r>
    </w:p>
    <w:p>
      <w:r>
        <w:rPr>
          <w:b/>
        </w:rPr>
        <w:t xml:space="preserve">[00:04:08] </w:t>
      </w:r>
      <w:r>
        <w:t>everything from her hardle voting</w:t>
      </w:r>
    </w:p>
    <w:p>
      <w:r>
        <w:rPr>
          <w:b/>
        </w:rPr>
        <w:t xml:space="preserve">[00:04:10] </w:t>
      </w:r>
      <w:r>
        <w:t>history to her status as a bordur they</w:t>
      </w:r>
    </w:p>
    <w:p>
      <w:r>
        <w:rPr>
          <w:b/>
        </w:rPr>
        <w:t xml:space="preserve">[00:04:12] </w:t>
      </w:r>
      <w:r>
        <w:t>can't campaign on Trump's actual record</w:t>
      </w:r>
    </w:p>
    <w:p>
      <w:r>
        <w:rPr>
          <w:b/>
        </w:rPr>
        <w:t xml:space="preserve">[00:04:15] </w:t>
      </w:r>
      <w:r>
        <w:t>as Americans would gladly return to</w:t>
      </w:r>
    </w:p>
    <w:p>
      <w:r>
        <w:rPr>
          <w:b/>
        </w:rPr>
        <w:t xml:space="preserve">[00:04:16] </w:t>
      </w:r>
      <w:r>
        <w:t>2018s economy world peace and Mean</w:t>
      </w:r>
    </w:p>
    <w:p>
      <w:r>
        <w:rPr>
          <w:b/>
        </w:rPr>
        <w:t xml:space="preserve">[00:04:19] </w:t>
      </w:r>
      <w:r>
        <w:t>Tweets so they have to dumb down</w:t>
      </w:r>
    </w:p>
    <w:p>
      <w:r>
        <w:rPr>
          <w:b/>
        </w:rPr>
        <w:t xml:space="preserve">[00:04:21] </w:t>
      </w:r>
      <w:r>
        <w:t>kamala's campaign to one word vague as</w:t>
      </w:r>
    </w:p>
    <w:p>
      <w:r>
        <w:rPr>
          <w:b/>
        </w:rPr>
        <w:t xml:space="preserve">[00:04:25] </w:t>
      </w:r>
      <w:r>
        <w:t>they're constantly trying to paint</w:t>
      </w:r>
    </w:p>
    <w:p>
      <w:r>
        <w:rPr>
          <w:b/>
        </w:rPr>
        <w:t xml:space="preserve">[00:04:26] </w:t>
      </w:r>
      <w:r>
        <w:t>Republicans as weird you know it you</w:t>
      </w:r>
    </w:p>
    <w:p>
      <w:r>
        <w:rPr>
          <w:b/>
        </w:rPr>
        <w:t xml:space="preserve">[00:04:29] </w:t>
      </w:r>
      <w:r>
        <w:t>feel feel it these guys are creepy and</w:t>
      </w:r>
    </w:p>
    <w:p>
      <w:r>
        <w:rPr>
          <w:b/>
        </w:rPr>
        <w:t xml:space="preserve">[00:04:31] </w:t>
      </w:r>
      <w:r>
        <w:t>yes just weird as hell that's what you</w:t>
      </w:r>
    </w:p>
    <w:p>
      <w:r>
        <w:rPr>
          <w:b/>
        </w:rPr>
        <w:t xml:space="preserve">[00:04:33] </w:t>
      </w:r>
      <w:r>
        <w:t>see that's what you see and Camala as</w:t>
      </w:r>
    </w:p>
    <w:p>
      <w:r>
        <w:rPr>
          <w:b/>
        </w:rPr>
        <w:t xml:space="preserve">[00:04:37] </w:t>
      </w:r>
      <w:r>
        <w:t>brat Kamala is brat and calling Trump</w:t>
      </w:r>
    </w:p>
    <w:p>
      <w:r>
        <w:rPr>
          <w:b/>
        </w:rPr>
        <w:t xml:space="preserve">[00:04:41] </w:t>
      </w:r>
      <w:r>
        <w:t>weird is basically all they have left is</w:t>
      </w:r>
    </w:p>
    <w:p>
      <w:r>
        <w:rPr>
          <w:b/>
        </w:rPr>
        <w:t xml:space="preserve">[00:04:44] </w:t>
      </w:r>
      <w:r>
        <w:t>when you see Street interviews asking</w:t>
      </w:r>
    </w:p>
    <w:p>
      <w:r>
        <w:rPr>
          <w:b/>
        </w:rPr>
        <w:t xml:space="preserve">[00:04:45] </w:t>
      </w:r>
      <w:r>
        <w:t>random liberals why they hate Trump it's</w:t>
      </w:r>
    </w:p>
    <w:p>
      <w:r>
        <w:rPr>
          <w:b/>
        </w:rPr>
        <w:t xml:space="preserve">[00:04:48] </w:t>
      </w:r>
      <w:r>
        <w:t>always very vague statements about how</w:t>
      </w:r>
    </w:p>
    <w:p>
      <w:r>
        <w:rPr>
          <w:b/>
        </w:rPr>
        <w:t xml:space="preserve">[00:04:50] </w:t>
      </w:r>
      <w:r>
        <w:t>he's a racist a bigot or some other</w:t>
      </w:r>
    </w:p>
    <w:p>
      <w:r>
        <w:rPr>
          <w:b/>
        </w:rPr>
        <w:t xml:space="preserve">[00:04:52] </w:t>
      </w:r>
      <w:r>
        <w:t>spooky word but whenever they're asked</w:t>
      </w:r>
    </w:p>
    <w:p>
      <w:r>
        <w:rPr>
          <w:b/>
        </w:rPr>
        <w:t xml:space="preserve">[00:04:54] </w:t>
      </w:r>
      <w:r>
        <w:t>to specify what exact moment did he do</w:t>
      </w:r>
    </w:p>
    <w:p>
      <w:r>
        <w:rPr>
          <w:b/>
        </w:rPr>
        <w:t xml:space="preserve">[00:04:57] </w:t>
      </w:r>
      <w:r>
        <w:t>to make them believe this they usually</w:t>
      </w:r>
    </w:p>
    <w:p>
      <w:r>
        <w:rPr>
          <w:b/>
        </w:rPr>
        <w:t xml:space="preserve">[00:04:59] </w:t>
      </w:r>
      <w:r>
        <w:t>had nothing when they think about it</w:t>
      </w:r>
    </w:p>
    <w:p>
      <w:r>
        <w:rPr>
          <w:b/>
        </w:rPr>
        <w:t xml:space="preserve">[00:05:01] </w:t>
      </w:r>
      <w:r>
        <w:t>long enough they just parot some</w:t>
      </w:r>
    </w:p>
    <w:p>
      <w:r>
        <w:rPr>
          <w:b/>
        </w:rPr>
        <w:t xml:space="preserve">[00:05:02] </w:t>
      </w:r>
      <w:r>
        <w:t>debunked media talking point they heard</w:t>
      </w:r>
    </w:p>
    <w:p>
      <w:r>
        <w:rPr>
          <w:b/>
        </w:rPr>
        <w:t xml:space="preserve">[00:05:04] </w:t>
      </w:r>
      <w:r>
        <w:t>on TV so instead of campaigning on some</w:t>
      </w:r>
    </w:p>
    <w:p>
      <w:r>
        <w:rPr>
          <w:b/>
        </w:rPr>
        <w:t xml:space="preserve">[00:05:07] </w:t>
      </w:r>
      <w:r>
        <w:t>Hardline fact about why Trump is bad</w:t>
      </w:r>
    </w:p>
    <w:p>
      <w:r>
        <w:rPr>
          <w:b/>
        </w:rPr>
        <w:t xml:space="preserve">[00:05:09] </w:t>
      </w:r>
      <w:r>
        <w:t>they just give you the vague weird</w:t>
      </w:r>
    </w:p>
    <w:p>
      <w:r>
        <w:rPr>
          <w:b/>
        </w:rPr>
        <w:t xml:space="preserve">[00:05:11] </w:t>
      </w:r>
      <w:r>
        <w:t>statement it's not a fact it's a feeling</w:t>
      </w:r>
    </w:p>
    <w:p>
      <w:r>
        <w:rPr>
          <w:b/>
        </w:rPr>
        <w:t xml:space="preserve">[00:05:14] </w:t>
      </w:r>
      <w:r>
        <w:t>and it's easier to brainwash someone</w:t>
      </w:r>
    </w:p>
    <w:p>
      <w:r>
        <w:rPr>
          <w:b/>
        </w:rPr>
        <w:t xml:space="preserve">[00:05:15] </w:t>
      </w:r>
      <w:r>
        <w:t>into feeling an emotion than forgetting</w:t>
      </w:r>
    </w:p>
    <w:p>
      <w:r>
        <w:rPr>
          <w:b/>
        </w:rPr>
        <w:t xml:space="preserve">[00:05:18] </w:t>
      </w:r>
      <w:r>
        <w:t>the truth and it's the same logic</w:t>
      </w:r>
    </w:p>
    <w:p>
      <w:r>
        <w:rPr>
          <w:b/>
        </w:rPr>
        <w:t xml:space="preserve">[00:05:19] </w:t>
      </w:r>
      <w:r>
        <w:t>they're using to try to convince you</w:t>
      </w:r>
    </w:p>
    <w:p>
      <w:r>
        <w:rPr>
          <w:b/>
        </w:rPr>
        <w:t xml:space="preserve">[00:05:21] </w:t>
      </w:r>
      <w:r>
        <w:t>Harris is a good candidate for president</w:t>
      </w:r>
    </w:p>
    <w:p>
      <w:r>
        <w:rPr>
          <w:b/>
        </w:rPr>
        <w:t xml:space="preserve">[00:05:23] </w:t>
      </w:r>
      <w:r>
        <w:t>there's really nothing they can</w:t>
      </w:r>
    </w:p>
    <w:p>
      <w:r>
        <w:rPr>
          <w:b/>
        </w:rPr>
        <w:t xml:space="preserve">[00:05:24] </w:t>
      </w:r>
      <w:r>
        <w:t>reference in her entire career that</w:t>
      </w:r>
    </w:p>
    <w:p>
      <w:r>
        <w:rPr>
          <w:b/>
        </w:rPr>
        <w:t xml:space="preserve">[00:05:26] </w:t>
      </w:r>
      <w:r>
        <w:t>won't backfire when seen up close so</w:t>
      </w:r>
    </w:p>
    <w:p>
      <w:r>
        <w:rPr>
          <w:b/>
        </w:rPr>
        <w:t xml:space="preserve">[00:05:28] </w:t>
      </w:r>
      <w:r>
        <w:t>they just give you the vague brat</w:t>
      </w:r>
    </w:p>
    <w:p>
      <w:r>
        <w:rPr>
          <w:b/>
        </w:rPr>
        <w:t xml:space="preserve">[00:05:30] </w:t>
      </w:r>
      <w:r>
        <w:t>statement or the even more off-putting</w:t>
      </w:r>
    </w:p>
    <w:p>
      <w:r>
        <w:rPr>
          <w:b/>
        </w:rPr>
        <w:t xml:space="preserve">[00:05:33] </w:t>
      </w:r>
      <w:r>
        <w:t>woke statement we have to stay woke like</w:t>
      </w:r>
    </w:p>
    <w:p>
      <w:r>
        <w:rPr>
          <w:b/>
        </w:rPr>
        <w:t xml:space="preserve">[00:05:36] </w:t>
      </w:r>
      <w:r>
        <w:t>everybody needs to be</w:t>
      </w:r>
    </w:p>
    <w:p>
      <w:r>
        <w:rPr>
          <w:b/>
        </w:rPr>
        <w:t xml:space="preserve">[00:05:39] </w:t>
      </w:r>
      <w:r>
        <w:t>woke and you can talk about if you're</w:t>
      </w:r>
    </w:p>
    <w:p>
      <w:r>
        <w:rPr>
          <w:b/>
        </w:rPr>
        <w:t xml:space="preserve">[00:05:41] </w:t>
      </w:r>
      <w:r>
        <w:t>the wokest or woker but just a more woke</w:t>
      </w:r>
    </w:p>
    <w:p>
      <w:r>
        <w:rPr>
          <w:b/>
        </w:rPr>
        <w:t xml:space="preserve">[00:05:44] </w:t>
      </w:r>
      <w:r>
        <w:t>than less</w:t>
      </w:r>
    </w:p>
    <w:p>
      <w:r>
        <w:rPr>
          <w:b/>
        </w:rPr>
        <w:t xml:space="preserve">[00:05:46] </w:t>
      </w:r>
      <w:r>
        <w:t>woke and it's sad as even in front of an</w:t>
      </w:r>
    </w:p>
    <w:p>
      <w:r>
        <w:rPr>
          <w:b/>
        </w:rPr>
        <w:t xml:space="preserve">[00:05:48] </w:t>
      </w:r>
      <w:r>
        <w:t>audience of her supporters her cackling</w:t>
      </w:r>
    </w:p>
    <w:p>
      <w:r>
        <w:rPr>
          <w:b/>
        </w:rPr>
        <w:t xml:space="preserve">[00:05:51] </w:t>
      </w:r>
      <w:r>
        <w:t>is even off-putting to them as there is</w:t>
      </w:r>
    </w:p>
    <w:p>
      <w:r>
        <w:rPr>
          <w:b/>
        </w:rPr>
        <w:t xml:space="preserve">[00:05:53] </w:t>
      </w:r>
      <w:r>
        <w:t>literally zero substance as to what</w:t>
      </w:r>
    </w:p>
    <w:p>
      <w:r>
        <w:rPr>
          <w:b/>
        </w:rPr>
        <w:t xml:space="preserve">[00:05:54] </w:t>
      </w:r>
      <w:r>
        <w:t>she's saying where every Camala Harris</w:t>
      </w:r>
    </w:p>
    <w:p>
      <w:r>
        <w:rPr>
          <w:b/>
        </w:rPr>
        <w:t xml:space="preserve">[00:05:57] </w:t>
      </w:r>
      <w:r>
        <w:t>speech sounds like it was written by</w:t>
      </w:r>
    </w:p>
    <w:p>
      <w:r>
        <w:rPr>
          <w:b/>
        </w:rPr>
        <w:t xml:space="preserve">[00:05:58] </w:t>
      </w:r>
      <w:r>
        <w:t>that iPhone Auto Phil predictive textbot</w:t>
      </w:r>
    </w:p>
    <w:p>
      <w:r>
        <w:rPr>
          <w:b/>
        </w:rPr>
        <w:t xml:space="preserve">[00:06:01] </w:t>
      </w:r>
      <w:r>
        <w:t>and I can't be convinced otherwise I</w:t>
      </w:r>
    </w:p>
    <w:p>
      <w:r>
        <w:rPr>
          <w:b/>
        </w:rPr>
        <w:t xml:space="preserve">[00:06:04] </w:t>
      </w:r>
      <w:r>
        <w:t>know me and you hear kamala's cackles</w:t>
      </w:r>
    </w:p>
    <w:p>
      <w:r>
        <w:rPr>
          <w:b/>
        </w:rPr>
        <w:t xml:space="preserve">[00:06:06] </w:t>
      </w:r>
      <w:r>
        <w:t>and think there's no way she can fix</w:t>
      </w:r>
    </w:p>
    <w:p>
      <w:r>
        <w:rPr>
          <w:b/>
        </w:rPr>
        <w:t xml:space="preserve">[00:06:08] </w:t>
      </w:r>
      <w:r>
        <w:t>America's economy stop World War III and</w:t>
      </w:r>
    </w:p>
    <w:p>
      <w:r>
        <w:rPr>
          <w:b/>
        </w:rPr>
        <w:t xml:space="preserve">[00:06:10] </w:t>
      </w:r>
      <w:r>
        <w:t>avert a military draft but sadly there</w:t>
      </w:r>
    </w:p>
    <w:p>
      <w:r>
        <w:rPr>
          <w:b/>
        </w:rPr>
        <w:t xml:space="preserve">[00:06:13] </w:t>
      </w:r>
      <w:r>
        <w:t>are people out there that see all this</w:t>
      </w:r>
    </w:p>
    <w:p>
      <w:r>
        <w:rPr>
          <w:b/>
        </w:rPr>
        <w:t xml:space="preserve">[00:06:15] </w:t>
      </w:r>
      <w:r>
        <w:t>paid for propaganda and think yes give</w:t>
      </w:r>
    </w:p>
    <w:p>
      <w:r>
        <w:rPr>
          <w:b/>
        </w:rPr>
        <w:t xml:space="preserve">[00:06:18] </w:t>
      </w:r>
      <w:r>
        <w:t>me four more years of liberal leadership</w:t>
      </w:r>
    </w:p>
    <w:p>
      <w:r>
        <w:rPr>
          <w:b/>
        </w:rPr>
        <w:t xml:space="preserve">[00:06:20] </w:t>
      </w:r>
      <w:r>
        <w:t>because Trump and JD Vance are weird as</w:t>
      </w:r>
    </w:p>
    <w:p>
      <w:r>
        <w:rPr>
          <w:b/>
        </w:rPr>
        <w:t xml:space="preserve">[00:06:23] </w:t>
      </w:r>
      <w:r>
        <w:t>when Vance went on the popular fullen</w:t>
      </w:r>
    </w:p>
    <w:p>
      <w:r>
        <w:rPr>
          <w:b/>
        </w:rPr>
        <w:t xml:space="preserve">[00:06:25] </w:t>
      </w:r>
      <w:r>
        <w:t>podcast aocc just had to chime in</w:t>
      </w:r>
    </w:p>
    <w:p>
      <w:r>
        <w:rPr>
          <w:b/>
        </w:rPr>
        <w:t xml:space="preserve">[00:06:28] </w:t>
      </w:r>
      <w:r>
        <w:t>stating why are you sitting like that</w:t>
      </w:r>
    </w:p>
    <w:p>
      <w:r>
        <w:rPr>
          <w:b/>
        </w:rPr>
        <w:t xml:space="preserve">[00:06:30] </w:t>
      </w:r>
      <w:r>
        <w:t>possibly because the man in her life for</w:t>
      </w:r>
    </w:p>
    <w:p>
      <w:r>
        <w:rPr>
          <w:b/>
        </w:rPr>
        <w:t xml:space="preserve">[00:06:32] </w:t>
      </w:r>
      <w:r>
        <w:t>some reason doesn't need to sit like</w:t>
      </w:r>
    </w:p>
    <w:p>
      <w:r>
        <w:rPr>
          <w:b/>
        </w:rPr>
        <w:t xml:space="preserve">[00:06:34] </w:t>
      </w:r>
      <w:r>
        <w:t>that as apparently she's the only person</w:t>
      </w:r>
    </w:p>
    <w:p>
      <w:r>
        <w:rPr>
          <w:b/>
        </w:rPr>
        <w:t xml:space="preserve">[00:06:37] </w:t>
      </w:r>
      <w:r>
        <w:t>that needs this sitting position so this</w:t>
      </w:r>
    </w:p>
    <w:p>
      <w:r>
        <w:rPr>
          <w:b/>
        </w:rPr>
        <w:t xml:space="preserve">[00:06:39] </w:t>
      </w:r>
      <w:r>
        <w:t>whole thread of AOC trying to own the</w:t>
      </w:r>
    </w:p>
    <w:p>
      <w:r>
        <w:rPr>
          <w:b/>
        </w:rPr>
        <w:t xml:space="preserve">[00:06:41] </w:t>
      </w:r>
      <w:r>
        <w:t>weird Republicans only backfired as it</w:t>
      </w:r>
    </w:p>
    <w:p>
      <w:r>
        <w:rPr>
          <w:b/>
        </w:rPr>
        <w:t xml:space="preserve">[00:06:43] </w:t>
      </w:r>
      <w:r>
        <w:t>highlighted the actual bizarre nature of</w:t>
      </w:r>
    </w:p>
    <w:p>
      <w:r>
        <w:rPr>
          <w:b/>
        </w:rPr>
        <w:t xml:space="preserve">[00:06:45] </w:t>
      </w:r>
      <w:r>
        <w:t>what's going on over there but that's</w:t>
      </w:r>
    </w:p>
    <w:p>
      <w:r>
        <w:rPr>
          <w:b/>
        </w:rPr>
        <w:t xml:space="preserve">[00:06:47] </w:t>
      </w:r>
      <w:r>
        <w:t>their whole campaign strategy low</w:t>
      </w:r>
    </w:p>
    <w:p>
      <w:r>
        <w:rPr>
          <w:b/>
        </w:rPr>
        <w:t xml:space="preserve">[00:06:49] </w:t>
      </w:r>
      <w:r>
        <w:t>information vague comments just hoping</w:t>
      </w:r>
    </w:p>
    <w:p>
      <w:r>
        <w:rPr>
          <w:b/>
        </w:rPr>
        <w:t xml:space="preserve">[00:06:51] </w:t>
      </w:r>
      <w:r>
        <w:t>you won't look more into it as kamala's</w:t>
      </w:r>
    </w:p>
    <w:p>
      <w:r>
        <w:rPr>
          <w:b/>
        </w:rPr>
        <w:t xml:space="preserve">[00:06:54] </w:t>
      </w:r>
      <w:r>
        <w:t>VP pick thinks that this is something</w:t>
      </w:r>
    </w:p>
    <w:p>
      <w:r>
        <w:rPr>
          <w:b/>
        </w:rPr>
        <w:t xml:space="preserve">[00:06:56] </w:t>
      </w:r>
      <w:r>
        <w:t>that he should campaign on in Minnesota</w:t>
      </w:r>
    </w:p>
    <w:p>
      <w:r>
        <w:rPr>
          <w:b/>
        </w:rPr>
        <w:t xml:space="preserve">[00:06:58] </w:t>
      </w:r>
      <w:r>
        <w:t>we respect our neighbors and their</w:t>
      </w:r>
    </w:p>
    <w:p>
      <w:r>
        <w:rPr>
          <w:b/>
        </w:rPr>
        <w:t xml:space="preserve">[00:06:59] </w:t>
      </w:r>
      <w:r>
        <w:t>personal choices that they make even if</w:t>
      </w:r>
    </w:p>
    <w:p>
      <w:r>
        <w:rPr>
          <w:b/>
        </w:rPr>
        <w:t xml:space="preserve">[00:07:02] </w:t>
      </w:r>
      <w:r>
        <w:t>we wouldn't make the same choice for</w:t>
      </w:r>
    </w:p>
    <w:p>
      <w:r>
        <w:rPr>
          <w:b/>
        </w:rPr>
        <w:t xml:space="preserve">[00:07:03] </w:t>
      </w:r>
      <w:r>
        <w:t>ourselves there's a golden rule mind</w:t>
      </w:r>
    </w:p>
    <w:p>
      <w:r>
        <w:rPr>
          <w:b/>
        </w:rPr>
        <w:t xml:space="preserve">[00:07:05] </w:t>
      </w:r>
      <w:r>
        <w:t>your own damn</w:t>
      </w:r>
    </w:p>
    <w:p>
      <w:r>
        <w:rPr>
          <w:b/>
        </w:rPr>
        <w:t xml:space="preserve">[00:07:07] </w:t>
      </w:r>
      <w:r>
        <w:t>business but it only reminds us as</w:t>
      </w:r>
    </w:p>
    <w:p>
      <w:r>
        <w:rPr>
          <w:b/>
        </w:rPr>
        <w:t xml:space="preserve">[00:07:09] </w:t>
      </w:r>
      <w:r>
        <w:t>Governor he set up a snitch hotline</w:t>
      </w:r>
    </w:p>
    <w:p>
      <w:r>
        <w:rPr>
          <w:b/>
        </w:rPr>
        <w:t xml:space="preserve">[00:07:12] </w:t>
      </w:r>
      <w:r>
        <w:t>where residents can snitch on their</w:t>
      </w:r>
    </w:p>
    <w:p>
      <w:r>
        <w:rPr>
          <w:b/>
        </w:rPr>
        <w:t xml:space="preserve">[00:07:13] </w:t>
      </w:r>
      <w:r>
        <w:t>neighbors during the lockdowns please</w:t>
      </w:r>
    </w:p>
    <w:p>
      <w:r>
        <w:rPr>
          <w:b/>
        </w:rPr>
        <w:t xml:space="preserve">[00:07:15] </w:t>
      </w:r>
      <w:r>
        <w:t>leave the following information your</w:t>
      </w:r>
    </w:p>
    <w:p>
      <w:r>
        <w:rPr>
          <w:b/>
        </w:rPr>
        <w:t xml:space="preserve">[00:07:17] </w:t>
      </w:r>
      <w:r>
        <w:t>name your call back number how the</w:t>
      </w:r>
    </w:p>
    <w:p>
      <w:r>
        <w:rPr>
          <w:b/>
        </w:rPr>
        <w:t xml:space="preserve">[00:07:20] </w:t>
      </w:r>
      <w:r>
        <w:t>stay-at-home order is being violated and</w:t>
      </w:r>
    </w:p>
    <w:p>
      <w:r>
        <w:rPr>
          <w:b/>
        </w:rPr>
        <w:t xml:space="preserve">[00:07:23] </w:t>
      </w:r>
      <w:r>
        <w:t>where the stay-at-home order was</w:t>
      </w:r>
    </w:p>
    <w:p>
      <w:r>
        <w:rPr>
          <w:b/>
        </w:rPr>
        <w:t xml:space="preserve">[00:07:25] </w:t>
      </w:r>
      <w:r>
        <w:t>violated and again them bringing up</w:t>
      </w:r>
    </w:p>
    <w:p>
      <w:r>
        <w:rPr>
          <w:b/>
        </w:rPr>
        <w:t xml:space="preserve">[00:07:27] </w:t>
      </w:r>
      <w:r>
        <w:t>so-call winds just reminds us of how</w:t>
      </w:r>
    </w:p>
    <w:p>
      <w:r>
        <w:rPr>
          <w:b/>
        </w:rPr>
        <w:t xml:space="preserve">[00:07:30] </w:t>
      </w:r>
      <w:r>
        <w:t>badly they failed their citizens which</w:t>
      </w:r>
    </w:p>
    <w:p>
      <w:r>
        <w:rPr>
          <w:b/>
        </w:rPr>
        <w:t xml:space="preserve">[00:07:32] </w:t>
      </w:r>
      <w:r>
        <w:t>if anything makes the average American</w:t>
      </w:r>
    </w:p>
    <w:p>
      <w:r>
        <w:rPr>
          <w:b/>
        </w:rPr>
        <w:t xml:space="preserve">[00:07:34] </w:t>
      </w:r>
      <w:r>
        <w:t>less likely to support their campaign</w:t>
      </w:r>
    </w:p>
    <w:p>
      <w:r>
        <w:rPr>
          <w:b/>
        </w:rPr>
        <w:t xml:space="preserve">[00:07:36] </w:t>
      </w:r>
      <w:r>
        <w:t>for president which is probably why</w:t>
      </w:r>
    </w:p>
    <w:p>
      <w:r>
        <w:rPr>
          <w:b/>
        </w:rPr>
        <w:t xml:space="preserve">[00:07:38] </w:t>
      </w:r>
      <w:r>
        <w:t>they're avoiding press conferences</w:t>
      </w:r>
    </w:p>
    <w:p>
      <w:r>
        <w:rPr>
          <w:b/>
        </w:rPr>
        <w:t xml:space="preserve">[00:07:39] </w:t>
      </w:r>
      <w:r>
        <w:t>debates or anything that isn't paid for</w:t>
      </w:r>
    </w:p>
    <w:p>
      <w:r>
        <w:rPr>
          <w:b/>
        </w:rPr>
        <w:t xml:space="preserve">[00:07:42] </w:t>
      </w:r>
      <w:r>
        <w:t>rap concerts because Americans remember</w:t>
      </w:r>
    </w:p>
    <w:p>
      <w:r>
        <w:rPr>
          <w:b/>
        </w:rPr>
        <w:t xml:space="preserve">[00:07:44] </w:t>
      </w:r>
      <w:r>
        <w:t>how walls' State burned to the ground</w:t>
      </w:r>
    </w:p>
    <w:p>
      <w:r>
        <w:rPr>
          <w:b/>
        </w:rPr>
        <w:t xml:space="preserve">[00:07:46] </w:t>
      </w:r>
      <w:r>
        <w:t>where entire cities were destroyed and</w:t>
      </w:r>
    </w:p>
    <w:p>
      <w:r>
        <w:rPr>
          <w:b/>
        </w:rPr>
        <w:t xml:space="preserve">[00:07:48] </w:t>
      </w:r>
      <w:r>
        <w:t>stores that had nothing to do with</w:t>
      </w:r>
    </w:p>
    <w:p>
      <w:r>
        <w:rPr>
          <w:b/>
        </w:rPr>
        <w:t xml:space="preserve">[00:07:50] </w:t>
      </w:r>
      <w:r>
        <w:t>social injustice were looted out of</w:t>
      </w:r>
    </w:p>
    <w:p>
      <w:r>
        <w:rPr>
          <w:b/>
        </w:rPr>
        <w:t xml:space="preserve">[00:07:52] </w:t>
      </w:r>
      <w:r>
        <w:t>business and then his response was</w:t>
      </w:r>
    </w:p>
    <w:p>
      <w:r>
        <w:rPr>
          <w:b/>
        </w:rPr>
        <w:t xml:space="preserve">[00:07:54] </w:t>
      </w:r>
      <w:r>
        <w:t>equally disgusting the civil unrest that</w:t>
      </w:r>
    </w:p>
    <w:p>
      <w:r>
        <w:rPr>
          <w:b/>
        </w:rPr>
        <w:t xml:space="preserve">[00:07:57] </w:t>
      </w:r>
      <w:r>
        <w:t>ensued from that was probably some of</w:t>
      </w:r>
    </w:p>
    <w:p>
      <w:r>
        <w:rPr>
          <w:b/>
        </w:rPr>
        <w:t xml:space="preserve">[00:07:59] </w:t>
      </w:r>
      <w:r>
        <w:t>the greatest that we've seen both in</w:t>
      </w:r>
    </w:p>
    <w:p>
      <w:r>
        <w:rPr>
          <w:b/>
        </w:rPr>
        <w:t xml:space="preserve">[00:08:00] </w:t>
      </w:r>
      <w:r>
        <w:t>this nation and globally as he even</w:t>
      </w:r>
    </w:p>
    <w:p>
      <w:r>
        <w:rPr>
          <w:b/>
        </w:rPr>
        <w:t xml:space="preserve">[00:08:03] </w:t>
      </w:r>
      <w:r>
        <w:t>ignored minneapolis's mayor's request</w:t>
      </w:r>
    </w:p>
    <w:p>
      <w:r>
        <w:rPr>
          <w:b/>
        </w:rPr>
        <w:t xml:space="preserve">[00:08:05] </w:t>
      </w:r>
      <w:r>
        <w:t>for help and the truth is that on</w:t>
      </w:r>
    </w:p>
    <w:p>
      <w:r>
        <w:rPr>
          <w:b/>
        </w:rPr>
        <w:t xml:space="preserve">[00:08:07] </w:t>
      </w:r>
      <w:r>
        <w:t>Wednesday around 6:00 p.m. I called the</w:t>
      </w:r>
    </w:p>
    <w:p>
      <w:r>
        <w:rPr>
          <w:b/>
        </w:rPr>
        <w:t xml:space="preserve">[00:08:10] </w:t>
      </w:r>
      <w:r>
        <w:t>governor and asked for the National</w:t>
      </w:r>
    </w:p>
    <w:p>
      <w:r>
        <w:rPr>
          <w:b/>
        </w:rPr>
        <w:t xml:space="preserve">[00:08:11] </w:t>
      </w:r>
      <w:r>
        <w:t>Guard text messages and emails from the</w:t>
      </w:r>
    </w:p>
    <w:p>
      <w:r>
        <w:rPr>
          <w:b/>
        </w:rPr>
        <w:t xml:space="preserve">[00:08:14] </w:t>
      </w:r>
      <w:r>
        <w:t>mayor's office for Wednesday May 27th</w:t>
      </w:r>
    </w:p>
    <w:p>
      <w:r>
        <w:rPr>
          <w:b/>
        </w:rPr>
        <w:t xml:space="preserve">[00:08:16] </w:t>
      </w:r>
      <w:r>
        <w:t>back that up probably because his wife</w:t>
      </w:r>
    </w:p>
    <w:p>
      <w:r>
        <w:rPr>
          <w:b/>
        </w:rPr>
        <w:t xml:space="preserve">[00:08:19] </w:t>
      </w:r>
      <w:r>
        <w:t>was just enjoying the smell of</w:t>
      </w:r>
    </w:p>
    <w:p>
      <w:r>
        <w:rPr>
          <w:b/>
        </w:rPr>
        <w:t xml:space="preserve">[00:08:21] </w:t>
      </w:r>
      <w:r>
        <w:t>Destruction those first days you know</w:t>
      </w:r>
    </w:p>
    <w:p>
      <w:r>
        <w:rPr>
          <w:b/>
        </w:rPr>
        <w:t xml:space="preserve">[00:08:23] </w:t>
      </w:r>
      <w:r>
        <w:t>when there were riots I could smell the</w:t>
      </w:r>
    </w:p>
    <w:p>
      <w:r>
        <w:rPr>
          <w:b/>
        </w:rPr>
        <w:t xml:space="preserve">[00:08:26] </w:t>
      </w:r>
      <w:r>
        <w:t>burning tires that was a very real thing</w:t>
      </w:r>
    </w:p>
    <w:p>
      <w:r>
        <w:rPr>
          <w:b/>
        </w:rPr>
        <w:t xml:space="preserve">[00:08:29] </w:t>
      </w:r>
      <w:r>
        <w:t>and I kept the windows open for as long</w:t>
      </w:r>
    </w:p>
    <w:p>
      <w:r>
        <w:rPr>
          <w:b/>
        </w:rPr>
        <w:t xml:space="preserve">[00:08:31] </w:t>
      </w:r>
      <w:r>
        <w:t>as I could because I felt like that was</w:t>
      </w:r>
    </w:p>
    <w:p>
      <w:r>
        <w:rPr>
          <w:b/>
        </w:rPr>
        <w:t xml:space="preserve">[00:08:33] </w:t>
      </w:r>
      <w:r>
        <w:t>such a touchstone of what was what was</w:t>
      </w:r>
    </w:p>
    <w:p>
      <w:r>
        <w:rPr>
          <w:b/>
        </w:rPr>
        <w:t xml:space="preserve">[00:08:36] </w:t>
      </w:r>
      <w:r>
        <w:t>happening so while you were locked down</w:t>
      </w:r>
    </w:p>
    <w:p>
      <w:r>
        <w:rPr>
          <w:b/>
        </w:rPr>
        <w:t xml:space="preserve">[00:08:38] </w:t>
      </w:r>
      <w:r>
        <w:t>in your home because wall set up a North</w:t>
      </w:r>
    </w:p>
    <w:p>
      <w:r>
        <w:rPr>
          <w:b/>
        </w:rPr>
        <w:t xml:space="preserve">[00:08:40] </w:t>
      </w:r>
      <w:r>
        <w:t>Korean style surveillance State and had</w:t>
      </w:r>
    </w:p>
    <w:p>
      <w:r>
        <w:rPr>
          <w:b/>
        </w:rPr>
        <w:t xml:space="preserve">[00:08:42] </w:t>
      </w:r>
      <w:r>
        <w:t>your local businesses destroyed so his</w:t>
      </w:r>
    </w:p>
    <w:p>
      <w:r>
        <w:rPr>
          <w:b/>
        </w:rPr>
        <w:t xml:space="preserve">[00:08:44] </w:t>
      </w:r>
      <w:r>
        <w:t>wife could embrace the smell of it</w:t>
      </w:r>
    </w:p>
    <w:p>
      <w:r>
        <w:rPr>
          <w:b/>
        </w:rPr>
        <w:t xml:space="preserve">[00:08:46] </w:t>
      </w:r>
      <w:r>
        <w:t>burning just remember he's now</w:t>
      </w:r>
    </w:p>
    <w:p>
      <w:r>
        <w:rPr>
          <w:b/>
        </w:rPr>
        <w:t xml:space="preserve">[00:08:48] </w:t>
      </w:r>
      <w:r>
        <w:t>campaigning on respect your neighbor and</w:t>
      </w:r>
    </w:p>
    <w:p>
      <w:r>
        <w:rPr>
          <w:b/>
        </w:rPr>
        <w:t xml:space="preserve">[00:08:50] </w:t>
      </w:r>
      <w:r>
        <w:t>mind your own business and knowing all</w:t>
      </w:r>
    </w:p>
    <w:p>
      <w:r>
        <w:rPr>
          <w:b/>
        </w:rPr>
        <w:t xml:space="preserve">[00:08:52] </w:t>
      </w:r>
      <w:r>
        <w:t>this and still supporting them sounds</w:t>
      </w:r>
    </w:p>
    <w:p>
      <w:r>
        <w:rPr>
          <w:b/>
        </w:rPr>
        <w:t xml:space="preserve">[00:08:54] </w:t>
      </w:r>
      <w:r>
        <w:t>insane but just no kamala's campaign has</w:t>
      </w:r>
    </w:p>
    <w:p>
      <w:r>
        <w:rPr>
          <w:b/>
        </w:rPr>
        <w:t xml:space="preserve">[00:08:57] </w:t>
      </w:r>
      <w:r>
        <w:t>managed to hide in her own backyard for</w:t>
      </w:r>
    </w:p>
    <w:p>
      <w:r>
        <w:rPr>
          <w:b/>
        </w:rPr>
        <w:t xml:space="preserve">[00:08:59] </w:t>
      </w:r>
      <w:r>
        <w:t>weeks weeks now and suddenly she's</w:t>
      </w:r>
    </w:p>
    <w:p>
      <w:r>
        <w:rPr>
          <w:b/>
        </w:rPr>
        <w:t xml:space="preserve">[00:09:00] </w:t>
      </w:r>
      <w:r>
        <w:t>pulling ahead in the polls with nothing</w:t>
      </w:r>
    </w:p>
    <w:p>
      <w:r>
        <w:rPr>
          <w:b/>
        </w:rPr>
        <w:t xml:space="preserve">[00:09:02] </w:t>
      </w:r>
      <w:r>
        <w:t>but propaganda from the news media</w:t>
      </w:r>
    </w:p>
    <w:p>
      <w:r>
        <w:rPr>
          <w:b/>
        </w:rPr>
        <w:t xml:space="preserve">[00:09:04] </w:t>
      </w:r>
      <w:r>
        <w:t>social media and the lwi information</w:t>
      </w:r>
    </w:p>
    <w:p>
      <w:r>
        <w:rPr>
          <w:b/>
        </w:rPr>
        <w:t xml:space="preserve">[00:09:06] </w:t>
      </w:r>
      <w:r>
        <w:t>voters that don't know any better so</w:t>
      </w:r>
    </w:p>
    <w:p>
      <w:r>
        <w:rPr>
          <w:b/>
        </w:rPr>
        <w:t xml:space="preserve">[00:09:08] </w:t>
      </w:r>
      <w:r>
        <w:t>share this video with someone that needs</w:t>
      </w:r>
    </w:p>
    <w:p>
      <w:r>
        <w:rPr>
          <w:b/>
        </w:rPr>
        <w:t xml:space="preserve">[00:09:10] </w:t>
      </w:r>
      <w:r>
        <w:t>to see it because with the corporate</w:t>
      </w:r>
    </w:p>
    <w:p>
      <w:r>
        <w:rPr>
          <w:b/>
        </w:rPr>
        <w:t xml:space="preserve">[00:09:11] </w:t>
      </w:r>
      <w:r>
        <w:t>news media and the social media</w:t>
      </w:r>
    </w:p>
    <w:p>
      <w:r>
        <w:rPr>
          <w:b/>
        </w:rPr>
        <w:t xml:space="preserve">[00:09:13] </w:t>
      </w:r>
      <w:r>
        <w:t>algorithms in the way it's very unlikely</w:t>
      </w:r>
    </w:p>
    <w:p>
      <w:r>
        <w:rPr>
          <w:b/>
        </w:rPr>
        <w:t xml:space="preserve">[00:09:15] </w:t>
      </w:r>
      <w:r>
        <w:t>they'll ever see the truth and if you</w:t>
      </w:r>
    </w:p>
    <w:p>
      <w:r>
        <w:rPr>
          <w:b/>
        </w:rPr>
        <w:t xml:space="preserve">[00:09:17] </w:t>
      </w:r>
      <w:r>
        <w:t>appreciate my concise light hard a</w:t>
      </w:r>
    </w:p>
    <w:p>
      <w:r>
        <w:rPr>
          <w:b/>
        </w:rPr>
        <w:t xml:space="preserve">[00:09:19] </w:t>
      </w:r>
      <w:r>
        <w:t>commentary on the tragic status of</w:t>
      </w:r>
    </w:p>
    <w:p>
      <w:r>
        <w:rPr>
          <w:b/>
        </w:rPr>
        <w:t xml:space="preserve">[00:09:20] </w:t>
      </w:r>
      <w:r>
        <w:t>today's reality hopefully I've earned</w:t>
      </w:r>
    </w:p>
    <w:p>
      <w:r>
        <w:rPr>
          <w:b/>
        </w:rPr>
        <w:t xml:space="preserve">[00:09:22] </w:t>
      </w:r>
      <w:r>
        <w:t>your subscription then go check out the</w:t>
      </w:r>
    </w:p>
    <w:p>
      <w:r>
        <w:rPr>
          <w:b/>
        </w:rPr>
        <w:t xml:space="preserve">[00:09:24] </w:t>
      </w:r>
      <w:r>
        <w:t>video on how the media's attack on Trump</w:t>
      </w:r>
    </w:p>
    <w:p>
      <w:r>
        <w:rPr>
          <w:b/>
        </w:rPr>
        <w:t xml:space="preserve">[00:09:26] </w:t>
      </w:r>
      <w:r>
        <w:t>accidentally just proved him right</w:t>
      </w:r>
    </w:p>
    <w:p>
      <w:r>
        <w:rPr>
          <w:b/>
        </w:rPr>
        <w:t xml:space="preserve">[00:09:31] </w:t>
      </w:r>
      <w:r>
        <w:t>[Music]</w:t>
      </w:r>
    </w:p>
    <w:p>
      <w:pPr>
        <w:pStyle w:val="Heading1"/>
      </w:pPr>
      <w:r>
        <w:t>Full Text (without timestamps)</w:t>
      </w:r>
    </w:p>
    <w:p>
      <w:r>
        <w:t xml:space="preserve">after president Donald Trump went on Aiden Ross's record setting live stream Ross gave Trump a cyber truck with his iconic fight image to over half a million live viewers which really highlights the contrast between kamala's live stream on Joe Biden's nearly 1 million subscriber Channel only receiving an abysmal 500 live viewers so then they reached out to kaai sonat to try to recreate the magic Trump received on Ross's stream I got the Secret Service calling me B time I don't know God politics I don't know nothing I don't know I haven't sposed to this girl in so God long who going to have the audacity to text me we need you a part of the campaign what the is C going to talk about with politics let's be real which just goes to show how desperate the Democrats are becoming as I am abs absolutely certain that they could care less about CET until they saw how much gen Z positively responded to hearing Trump speak without the filter of the corporate dinosaur media so now she suddenly wants to go on Sat Nat's live stream before she's agreed to any press conferences before she's agreed to any debates her priority is to piggyback off the success of some random streamer who's best known for playing video games so I can understand why he's mad he just wants to hold the Michael Jordan stance on politics where he could entertain all the video video game fans but if he suddenly starts endorsing a political candidate for stacks of cash he would immediately alienate at least half his audience and since he's already rich I imagine he doesn't need their money but now they're nearly forcing him into addressing why or why not he doesn't want to have Camala cackling in the background of his dreams while he games because kamala's campaign is desperate to spin how dislikable she is to everybody but jenz specifically you think you just fell out of a coconut tree as ABC States she's embracing the memes where there's suddenly this ticktock trend of teens dancing to a remix of kamala's [Music] cackles which something about this just seems incredibly inorganic especially when an influencer came forward stating they received an email about being compensated to support Harris on social media so now these posts start to make sense Tim Walts I like that Caucasian man I like him how do y'all feel I I like that Caucasian man she picked Tim Waltz to bbp we're going to win y'all we're going to win I hate how I can feel the propaganda of the kamla campaign working on me cuz part of me is like yes Queen per brat summer kamla Harris and even I talked about this over 6 months ago where popular ticktockers were apparently being offered over $50,000 to say positive stuff about Joe Biden now some people have their morals and some people are for sale I'm not going to judge anybody for being poor and needing the money to survive but I also think it's important to identify that a celebrity endorsing something is literally their job and how they feed their family but a viewer paring that nonsense for free is just idiocy so when you see post on reddits with 44,000 up votes saying that kamala's VP pick Tim woltz just ended Trump's VP pick JD Vance it literally looks like a standup bit for second graders that still believe their lies that is if if he's willing to get off the couch and show up so you see what I did there but that didn't stop the top replies from loving his energy calling it The Greatest political Zinger ever and more generic comments receiving thousands of upvotes but as we've known Reddit has been plagued by liberal Bots Astro charping the site for years now and it's really just part of their game of specifically targeting lwi information voters they can't campaign on kamala's record when they're actively trying to scrub the internet of everything from her hardle voting history to her status as a bordur they can't campaign on Trump's actual record as Americans would gladly return to 2018s economy world peace and Mean Tweets so they have to dumb down kamala's campaign to one word vague as they're constantly trying to paint Republicans as weird you know it you feel feel it these guys are creepy and yes just weird as hell that's what you see that's what you see and Camala as brat Kamala is brat and calling Trump weird is basically all they have left is when you see Street interviews asking random liberals why they hate Trump it's always very vague statements about how he's a racist a bigot or some other spooky word but whenever they're asked to specify what exact moment did he do to make them believe this they usually had nothing when they think about it long enough they just parot some debunked media talking point they heard on TV so instead of campaigning on some Hardline fact about why Trump is bad they just give you the vague weird statement it's not a fact it's a feeling and it's easier to brainwash someone into feeling an emotion than forgetting the truth and it's the same logic they're using to try to convince you Harris is a good candidate for president there's really nothing they can reference in her entire career that won't backfire when seen up close so they just give you the vague brat statement or the even more off-putting woke statement we have to stay woke like everybody needs to be woke and you can talk about if you're the wokest or woker but just a more woke than less woke and it's sad as even in front of an audience of her supporters her cackling is even off-putting to them as there is literally zero substance as to what she's saying where every Camala Harris speech sounds like it was written by that iPhone Auto Phil predictive textbot and I can't be convinced otherwise I know me and you hear kamala's cackles and think there's no way she can fix America's economy stop World War III and avert a military draft but sadly there are people out there that see all this paid for propaganda and think yes give me four more years of liberal leadership because Trump and JD Vance are weird as when Vance went on the popular fullen podcast aocc just had to chime in stating why are you sitting like that possibly because the man in her life for some reason doesn't need to sit like that as apparently she's the only person that needs this sitting position so this whole thread of AOC trying to own the weird Republicans only backfired as it highlighted the actual bizarre nature of what's going on over there but that's their whole campaign strategy low information vague comments just hoping you won't look more into it as kamala's VP pick thinks that this is something that he should campaign on in Minnesota we respect our neighbors and their personal choices that they make even if we wouldn't make the same choice for ourselves there's a golden rule mind your own damn business but it only reminds us as Governor he set up a snitch hotline where residents can snitch on their neighbors during the lockdowns please leave the following information your name your call back number how the stay-at-home order is being violated and where the stay-at-home order was violated and again them bringing up so-call winds just reminds us of how badly they failed their citizens which if anything makes the average American less likely to support their campaign for president which is probably why they're avoiding press conferences debates or anything that isn't paid for rap concerts because Americans remember how walls' State burned to the ground where entire cities were destroyed and stores that had nothing to do with social injustice were looted out of business and then his response was equally disgusting the civil unrest that ensued from that was probably some of the greatest that we've seen both in this nation and globally as he even ignored minneapolis's mayor's request for help and the truth is that on Wednesday around 6:00 p.m. I called the governor and asked for the National Guard text messages and emails from the mayor's office for Wednesday May 27th back that up probably because his wife was just enjoying the smell of Destruction those first days you know when there were riots I could smell the burning tires that was a very real thing and I kept the windows open for as long as I could because I felt like that was such a touchstone of what was what was happening so while you were locked down in your home because wall set up a North Korean style surveillance State and had your local businesses destroyed so his wife could embrace the smell of it burning just remember he's now campaigning on respect your neighbor and mind your own business and knowing all this and still supporting them sounds insane but just no kamala's campaign has managed to hide in her own backyard for weeks weeks now and suddenly she's pulling ahead in the polls with nothing but propaganda from the news media social media and the lwi information voters that don't know any better so share this video with someone that needs to see it because with the corporate news media and the social media algorithms in the way it's very unlikely they'll ever see the truth and if you appreciate my concise light hard a commentary on the tragic status of today's reality hopefully I've earned your subscription then go check out the video on how the media's attack on Trump accidentally just proved him right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