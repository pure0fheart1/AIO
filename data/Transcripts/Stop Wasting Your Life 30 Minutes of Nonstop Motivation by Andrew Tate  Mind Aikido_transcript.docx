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Stop Wasting Your Life: 30 Minutes of Nonstop Motivation by Andrew Tate | Mind Aikido</w:t>
      </w:r>
    </w:p>
    <w:p>
      <w:r>
        <w:t>Video ID: ca2uXdfrdKc</w:t>
      </w:r>
    </w:p>
    <w:p>
      <w:r>
        <w:t>Extraction Date: 2025-04-02 06:46:49</w:t>
      </w:r>
    </w:p>
    <w:p/>
    <w:p>
      <w:r>
        <w:rPr>
          <w:b/>
        </w:rPr>
        <w:t xml:space="preserve">[00:00:00] </w:t>
      </w:r>
      <w:r>
        <w:t>mhm I think that God dislikes people who</w:t>
      </w:r>
    </w:p>
    <w:p>
      <w:r>
        <w:rPr>
          <w:b/>
        </w:rPr>
        <w:t xml:space="preserve">[00:00:02] </w:t>
      </w:r>
      <w:r>
        <w:t>are lazy I said this to somebody once</w:t>
      </w:r>
    </w:p>
    <w:p>
      <w:r>
        <w:rPr>
          <w:b/>
        </w:rPr>
        <w:t xml:space="preserve">[00:00:04] </w:t>
      </w:r>
      <w:r>
        <w:t>and he got very offended I said God</w:t>
      </w:r>
    </w:p>
    <w:p>
      <w:r>
        <w:rPr>
          <w:b/>
        </w:rPr>
        <w:t xml:space="preserve">[00:00:05] </w:t>
      </w:r>
      <w:r>
        <w:t>doesn't like lazy people God has created</w:t>
      </w:r>
    </w:p>
    <w:p>
      <w:r>
        <w:rPr>
          <w:b/>
        </w:rPr>
        <w:t xml:space="preserve">[00:00:08] </w:t>
      </w:r>
      <w:r>
        <w:t>you and he wants to see the absolute</w:t>
      </w:r>
    </w:p>
    <w:p>
      <w:r>
        <w:rPr>
          <w:b/>
        </w:rPr>
        <w:t xml:space="preserve">[00:00:10] </w:t>
      </w:r>
      <w:r>
        <w:t>best you can be I think that if you</w:t>
      </w:r>
    </w:p>
    <w:p>
      <w:r>
        <w:rPr>
          <w:b/>
        </w:rPr>
        <w:t xml:space="preserve">[00:00:12] </w:t>
      </w:r>
      <w:r>
        <w:t>don't take care of yourself God has no</w:t>
      </w:r>
    </w:p>
    <w:p>
      <w:r>
        <w:rPr>
          <w:b/>
        </w:rPr>
        <w:t xml:space="preserve">[00:00:13] </w:t>
      </w:r>
      <w:r>
        <w:t>interest in taking care of you if you</w:t>
      </w:r>
    </w:p>
    <w:p>
      <w:r>
        <w:rPr>
          <w:b/>
        </w:rPr>
        <w:t xml:space="preserve">[00:00:14] </w:t>
      </w:r>
      <w:r>
        <w:t>have a Ferrari on the drive and you</w:t>
      </w:r>
    </w:p>
    <w:p>
      <w:r>
        <w:rPr>
          <w:b/>
        </w:rPr>
        <w:t xml:space="preserve">[00:00:16] </w:t>
      </w:r>
      <w:r>
        <w:t>don't take care of it who's going to</w:t>
      </w:r>
    </w:p>
    <w:p>
      <w:r>
        <w:rPr>
          <w:b/>
        </w:rPr>
        <w:t xml:space="preserve">[00:00:17] </w:t>
      </w:r>
      <w:r>
        <w:t>take care of it nobody I think that</w:t>
      </w:r>
    </w:p>
    <w:p>
      <w:r>
        <w:rPr>
          <w:b/>
        </w:rPr>
        <w:t xml:space="preserve">[00:00:18] </w:t>
      </w:r>
      <w:r>
        <w:t>taking care of yourself and being the</w:t>
      </w:r>
    </w:p>
    <w:p>
      <w:r>
        <w:rPr>
          <w:b/>
        </w:rPr>
        <w:t xml:space="preserve">[00:00:19] </w:t>
      </w:r>
      <w:r>
        <w:t>best possible version of yourself you</w:t>
      </w:r>
    </w:p>
    <w:p>
      <w:r>
        <w:rPr>
          <w:b/>
        </w:rPr>
        <w:t xml:space="preserve">[00:00:21] </w:t>
      </w:r>
      <w:r>
        <w:t>can be is how you please God I think</w:t>
      </w:r>
    </w:p>
    <w:p>
      <w:r>
        <w:rPr>
          <w:b/>
        </w:rPr>
        <w:t xml:space="preserve">[00:00:22] </w:t>
      </w:r>
      <w:r>
        <w:t>that's one of the best ways to praise</w:t>
      </w:r>
    </w:p>
    <w:p>
      <w:r>
        <w:rPr>
          <w:b/>
        </w:rPr>
        <w:t xml:space="preserve">[00:00:24] </w:t>
      </w:r>
      <w:r>
        <w:t>him is to wake up every day and say I</w:t>
      </w:r>
    </w:p>
    <w:p>
      <w:r>
        <w:rPr>
          <w:b/>
        </w:rPr>
        <w:t xml:space="preserve">[00:00:26] </w:t>
      </w:r>
      <w:r>
        <w:t>need to be the strongest smartest</w:t>
      </w:r>
    </w:p>
    <w:p>
      <w:r>
        <w:rPr>
          <w:b/>
        </w:rPr>
        <w:t xml:space="preserve">[00:00:28] </w:t>
      </w:r>
      <w:r>
        <w:t>fastest most fearsome most stoic most</w:t>
      </w:r>
    </w:p>
    <w:p>
      <w:r>
        <w:rPr>
          <w:b/>
        </w:rPr>
        <w:t xml:space="preserve">[00:00:32] </w:t>
      </w:r>
      <w:r>
        <w:t>capable man I can possibly be this is</w:t>
      </w:r>
    </w:p>
    <w:p>
      <w:r>
        <w:rPr>
          <w:b/>
        </w:rPr>
        <w:t xml:space="preserve">[00:00:34] </w:t>
      </w:r>
      <w:r>
        <w:t>how I please God I think that as a man</w:t>
      </w:r>
    </w:p>
    <w:p>
      <w:r>
        <w:rPr>
          <w:b/>
        </w:rPr>
        <w:t xml:space="preserve">[00:00:36] </w:t>
      </w:r>
      <w:r>
        <w:t>there's always going to be a degree of</w:t>
      </w:r>
    </w:p>
    <w:p>
      <w:r>
        <w:rPr>
          <w:b/>
        </w:rPr>
        <w:t xml:space="preserve">[00:00:37] </w:t>
      </w:r>
      <w:r>
        <w:t>pain and suffering in your journey I</w:t>
      </w:r>
    </w:p>
    <w:p>
      <w:r>
        <w:rPr>
          <w:b/>
        </w:rPr>
        <w:t xml:space="preserve">[00:00:38] </w:t>
      </w:r>
      <w:r>
        <w:t>don't think you're ever going to become</w:t>
      </w:r>
    </w:p>
    <w:p>
      <w:r>
        <w:rPr>
          <w:b/>
        </w:rPr>
        <w:t xml:space="preserve">[00:00:39] </w:t>
      </w:r>
      <w:r>
        <w:t>a successful man or be good at being a</w:t>
      </w:r>
    </w:p>
    <w:p>
      <w:r>
        <w:rPr>
          <w:b/>
        </w:rPr>
        <w:t xml:space="preserve">[00:00:42] </w:t>
      </w:r>
      <w:r>
        <w:t>man without pain and suffering and</w:t>
      </w:r>
    </w:p>
    <w:p>
      <w:r>
        <w:rPr>
          <w:b/>
        </w:rPr>
        <w:t xml:space="preserve">[00:00:45] </w:t>
      </w:r>
      <w:r>
        <w:t>there's many times in my life or</w:t>
      </w:r>
    </w:p>
    <w:p>
      <w:r>
        <w:rPr>
          <w:b/>
        </w:rPr>
        <w:t xml:space="preserve">[00:00:46] </w:t>
      </w:r>
      <w:r>
        <w:t>something terrible happened to me and at</w:t>
      </w:r>
    </w:p>
    <w:p>
      <w:r>
        <w:rPr>
          <w:b/>
        </w:rPr>
        <w:t xml:space="preserve">[00:00:47] </w:t>
      </w:r>
      <w:r>
        <w:t>the time if I could change it I would</w:t>
      </w:r>
    </w:p>
    <w:p>
      <w:r>
        <w:rPr>
          <w:b/>
        </w:rPr>
        <w:t xml:space="preserve">[00:00:48] </w:t>
      </w:r>
      <w:r>
        <w:t>have but retrospectively you kind of</w:t>
      </w:r>
    </w:p>
    <w:p>
      <w:r>
        <w:rPr>
          <w:b/>
        </w:rPr>
        <w:t xml:space="preserve">[00:00:50] </w:t>
      </w:r>
      <w:r>
        <w:t>look back and go you know what that was</w:t>
      </w:r>
    </w:p>
    <w:p>
      <w:r>
        <w:rPr>
          <w:b/>
        </w:rPr>
        <w:t xml:space="preserve">[00:00:51] </w:t>
      </w:r>
      <w:r>
        <w:t>formulative for me that's right that is</w:t>
      </w:r>
    </w:p>
    <w:p>
      <w:r>
        <w:rPr>
          <w:b/>
        </w:rPr>
        <w:t xml:space="preserve">[00:00:53] </w:t>
      </w:r>
      <w:r>
        <w:t>what God decided I needed to become who</w:t>
      </w:r>
    </w:p>
    <w:p>
      <w:r>
        <w:rPr>
          <w:b/>
        </w:rPr>
        <w:t xml:space="preserve">[00:00:55] </w:t>
      </w:r>
      <w:r>
        <w:t>I became so all of the pain and all the</w:t>
      </w:r>
    </w:p>
    <w:p>
      <w:r>
        <w:rPr>
          <w:b/>
        </w:rPr>
        <w:t xml:space="preserve">[00:00:58] </w:t>
      </w:r>
      <w:r>
        <w:t>suffering I've ever gone through in my</w:t>
      </w:r>
    </w:p>
    <w:p>
      <w:r>
        <w:rPr>
          <w:b/>
        </w:rPr>
        <w:t xml:space="preserve">[00:00:59] </w:t>
      </w:r>
      <w:r>
        <w:t>life ended up in the end building me</w:t>
      </w:r>
    </w:p>
    <w:p>
      <w:r>
        <w:rPr>
          <w:b/>
        </w:rPr>
        <w:t xml:space="preserve">[00:01:01] </w:t>
      </w:r>
      <w:r>
        <w:t>into the person I am and I'm proud of</w:t>
      </w:r>
    </w:p>
    <w:p>
      <w:r>
        <w:rPr>
          <w:b/>
        </w:rPr>
        <w:t xml:space="preserve">[00:01:02] </w:t>
      </w:r>
      <w:r>
        <w:t>who I am I don't think many men</w:t>
      </w:r>
    </w:p>
    <w:p>
      <w:r>
        <w:rPr>
          <w:b/>
        </w:rPr>
        <w:t xml:space="preserve">[00:01:05] </w:t>
      </w:r>
      <w:r>
        <w:t>especially understand that even if you</w:t>
      </w:r>
    </w:p>
    <w:p>
      <w:r>
        <w:rPr>
          <w:b/>
        </w:rPr>
        <w:t xml:space="preserve">[00:01:06] </w:t>
      </w:r>
      <w:r>
        <w:t>don't have the strength to be hero for</w:t>
      </w:r>
    </w:p>
    <w:p>
      <w:r>
        <w:rPr>
          <w:b/>
        </w:rPr>
        <w:t xml:space="preserve">[00:01:08] </w:t>
      </w:r>
      <w:r>
        <w:t>yourself you should have enough</w:t>
      </w:r>
    </w:p>
    <w:p>
      <w:r>
        <w:rPr>
          <w:b/>
        </w:rPr>
        <w:t xml:space="preserve">[00:01:09] </w:t>
      </w:r>
      <w:r>
        <w:t>discipline and enough honor to want to</w:t>
      </w:r>
    </w:p>
    <w:p>
      <w:r>
        <w:rPr>
          <w:b/>
        </w:rPr>
        <w:t xml:space="preserve">[00:01:11] </w:t>
      </w:r>
      <w:r>
        <w:t>be a hero for somebody else and if you</w:t>
      </w:r>
    </w:p>
    <w:p>
      <w:r>
        <w:rPr>
          <w:b/>
        </w:rPr>
        <w:t xml:space="preserve">[00:01:13] </w:t>
      </w:r>
      <w:r>
        <w:t>have other people you truly respect you</w:t>
      </w:r>
    </w:p>
    <w:p>
      <w:r>
        <w:rPr>
          <w:b/>
        </w:rPr>
        <w:t xml:space="preserve">[00:01:14] </w:t>
      </w:r>
      <w:r>
        <w:t>should want to be a hero for them and I</w:t>
      </w:r>
    </w:p>
    <w:p>
      <w:r>
        <w:rPr>
          <w:b/>
        </w:rPr>
        <w:t xml:space="preserve">[00:01:17] </w:t>
      </w:r>
      <w:r>
        <w:t>think that's the masculine imperative if</w:t>
      </w:r>
    </w:p>
    <w:p>
      <w:r>
        <w:rPr>
          <w:b/>
        </w:rPr>
        <w:t xml:space="preserve">[00:01:19] </w:t>
      </w:r>
      <w:r>
        <w:t>if someone's going to attack your wife</w:t>
      </w:r>
    </w:p>
    <w:p>
      <w:r>
        <w:rPr>
          <w:b/>
        </w:rPr>
        <w:t xml:space="preserve">[00:01:21] </w:t>
      </w:r>
      <w:r>
        <w:t>that's when you become a hero for her</w:t>
      </w:r>
    </w:p>
    <w:p>
      <w:r>
        <w:rPr>
          <w:b/>
        </w:rPr>
        <w:t xml:space="preserve">[00:01:23] </w:t>
      </w:r>
      <w:r>
        <w:t>you have to what kind of man are you if</w:t>
      </w:r>
    </w:p>
    <w:p>
      <w:r>
        <w:rPr>
          <w:b/>
        </w:rPr>
        <w:t xml:space="preserve">[00:01:25] </w:t>
      </w:r>
      <w:r>
        <w:t>you're not you have a brain you have a</w:t>
      </w:r>
    </w:p>
    <w:p>
      <w:r>
        <w:rPr>
          <w:b/>
        </w:rPr>
        <w:t xml:space="preserve">[00:01:27] </w:t>
      </w:r>
      <w:r>
        <w:t>mind you have a mental model you can't</w:t>
      </w:r>
    </w:p>
    <w:p>
      <w:r>
        <w:rPr>
          <w:b/>
        </w:rPr>
        <w:t xml:space="preserve">[00:01:29] </w:t>
      </w:r>
      <w:r>
        <w:t>think of everything everything you can't</w:t>
      </w:r>
    </w:p>
    <w:p>
      <w:r>
        <w:rPr>
          <w:b/>
        </w:rPr>
        <w:t xml:space="preserve">[00:01:30] </w:t>
      </w:r>
      <w:r>
        <w:t>do everything you can only have certain</w:t>
      </w:r>
    </w:p>
    <w:p>
      <w:r>
        <w:rPr>
          <w:b/>
        </w:rPr>
        <w:t xml:space="preserve">[00:01:32] </w:t>
      </w:r>
      <w:r>
        <w:t>Frameworks instilled inside of your mind</w:t>
      </w:r>
    </w:p>
    <w:p>
      <w:r>
        <w:rPr>
          <w:b/>
        </w:rPr>
        <w:t xml:space="preserve">[00:01:35] </w:t>
      </w:r>
      <w:r>
        <w:t>as a man you should be hyper competitive</w:t>
      </w:r>
    </w:p>
    <w:p>
      <w:r>
        <w:rPr>
          <w:b/>
        </w:rPr>
        <w:t xml:space="preserve">[00:01:36] </w:t>
      </w:r>
      <w:r>
        <w:t>you should try and be the best version</w:t>
      </w:r>
    </w:p>
    <w:p>
      <w:r>
        <w:rPr>
          <w:b/>
        </w:rPr>
        <w:t xml:space="preserve">[00:01:37] </w:t>
      </w:r>
      <w:r>
        <w:t>of yourself you can be you're competing</w:t>
      </w:r>
    </w:p>
    <w:p>
      <w:r>
        <w:rPr>
          <w:b/>
        </w:rPr>
        <w:t xml:space="preserve">[00:01:39] </w:t>
      </w:r>
      <w:r>
        <w:t>against every other man on Earth for the</w:t>
      </w:r>
    </w:p>
    <w:p>
      <w:r>
        <w:rPr>
          <w:b/>
        </w:rPr>
        <w:t xml:space="preserve">[00:01:40] </w:t>
      </w:r>
      <w:r>
        <w:t>girl you want the car you want the house</w:t>
      </w:r>
    </w:p>
    <w:p>
      <w:r>
        <w:rPr>
          <w:b/>
        </w:rPr>
        <w:t xml:space="preserve">[00:01:41] </w:t>
      </w:r>
      <w:r>
        <w:t>you want the watch you wear it's all</w:t>
      </w:r>
    </w:p>
    <w:p>
      <w:r>
        <w:rPr>
          <w:b/>
        </w:rPr>
        <w:t xml:space="preserve">[00:01:43] </w:t>
      </w:r>
      <w:r>
        <w:t>competition you should be as competitive</w:t>
      </w:r>
    </w:p>
    <w:p>
      <w:r>
        <w:rPr>
          <w:b/>
        </w:rPr>
        <w:t xml:space="preserve">[00:01:45] </w:t>
      </w:r>
      <w:r>
        <w:t>as you possibly can anything that's</w:t>
      </w:r>
    </w:p>
    <w:p>
      <w:r>
        <w:rPr>
          <w:b/>
        </w:rPr>
        <w:t xml:space="preserve">[00:01:46] </w:t>
      </w:r>
      <w:r>
        <w:t>inside of your mind which doesn't allow</w:t>
      </w:r>
    </w:p>
    <w:p>
      <w:r>
        <w:rPr>
          <w:b/>
        </w:rPr>
        <w:t xml:space="preserve">[00:01:47] </w:t>
      </w:r>
      <w:r>
        <w:t>you to be competitive should be erased</w:t>
      </w:r>
    </w:p>
    <w:p>
      <w:r>
        <w:rPr>
          <w:b/>
        </w:rPr>
        <w:t xml:space="preserve">[00:01:49] </w:t>
      </w:r>
      <w:r>
        <w:t>so I I started at the absolute lowest</w:t>
      </w:r>
    </w:p>
    <w:p>
      <w:r>
        <w:rPr>
          <w:b/>
        </w:rPr>
        <w:t xml:space="preserve">[00:01:51] </w:t>
      </w:r>
      <w:r>
        <w:t>Echelon of life and I would like to</w:t>
      </w:r>
    </w:p>
    <w:p>
      <w:r>
        <w:rPr>
          <w:b/>
        </w:rPr>
        <w:t xml:space="preserve">[00:01:52] </w:t>
      </w:r>
      <w:r>
        <w:t>consider myself pretty somewhere near</w:t>
      </w:r>
    </w:p>
    <w:p>
      <w:r>
        <w:rPr>
          <w:b/>
        </w:rPr>
        <w:t xml:space="preserve">[00:01:54] </w:t>
      </w:r>
      <w:r>
        <w:t>the top now I've been through absolutely</w:t>
      </w:r>
    </w:p>
    <w:p>
      <w:r>
        <w:rPr>
          <w:b/>
        </w:rPr>
        <w:t xml:space="preserve">[00:01:56] </w:t>
      </w:r>
      <w:r>
        <w:t>every stage so when I say to men you can</w:t>
      </w:r>
    </w:p>
    <w:p>
      <w:r>
        <w:rPr>
          <w:b/>
        </w:rPr>
        <w:t xml:space="preserve">[00:01:58] </w:t>
      </w:r>
      <w:r>
        <w:t>become anything you want and my answer</w:t>
      </w:r>
    </w:p>
    <w:p>
      <w:r>
        <w:rPr>
          <w:b/>
        </w:rPr>
        <w:t xml:space="preserve">[00:02:00] </w:t>
      </w:r>
      <w:r>
        <w:t>to you is masculine Excellence there's</w:t>
      </w:r>
    </w:p>
    <w:p>
      <w:r>
        <w:rPr>
          <w:b/>
        </w:rPr>
        <w:t xml:space="preserve">[00:02:01] </w:t>
      </w:r>
      <w:r>
        <w:t>no other answer I can't tell you how to</w:t>
      </w:r>
    </w:p>
    <w:p>
      <w:r>
        <w:rPr>
          <w:b/>
        </w:rPr>
        <w:t xml:space="preserve">[00:02:03] </w:t>
      </w:r>
      <w:r>
        <w:t>rig the game and cheat the game if we're</w:t>
      </w:r>
    </w:p>
    <w:p>
      <w:r>
        <w:rPr>
          <w:b/>
        </w:rPr>
        <w:t xml:space="preserve">[00:02:05] </w:t>
      </w:r>
      <w:r>
        <w:t>all racing a race and I have a Ferrari</w:t>
      </w:r>
    </w:p>
    <w:p>
      <w:r>
        <w:rPr>
          <w:b/>
        </w:rPr>
        <w:t xml:space="preserve">[00:02:07] </w:t>
      </w:r>
      <w:r>
        <w:t>and you have a Nissan I mean sure you</w:t>
      </w:r>
    </w:p>
    <w:p>
      <w:r>
        <w:rPr>
          <w:b/>
        </w:rPr>
        <w:t xml:space="preserve">[00:02:09] </w:t>
      </w:r>
      <w:r>
        <w:t>can get a bit better at driving but</w:t>
      </w:r>
    </w:p>
    <w:p>
      <w:r>
        <w:rPr>
          <w:b/>
        </w:rPr>
        <w:t xml:space="preserve">[00:02:10] </w:t>
      </w:r>
      <w:r>
        <w:t>you're probably going to lose you have</w:t>
      </w:r>
    </w:p>
    <w:p>
      <w:r>
        <w:rPr>
          <w:b/>
        </w:rPr>
        <w:t xml:space="preserve">[00:02:12] </w:t>
      </w:r>
      <w:r>
        <w:t>to get a a better character to play this</w:t>
      </w:r>
    </w:p>
    <w:p>
      <w:r>
        <w:rPr>
          <w:b/>
        </w:rPr>
        <w:t xml:space="preserve">[00:02:14] </w:t>
      </w:r>
      <w:r>
        <w:t>game of life so that's why I preach</w:t>
      </w:r>
    </w:p>
    <w:p>
      <w:r>
        <w:rPr>
          <w:b/>
        </w:rPr>
        <w:t xml:space="preserve">[00:02:17] </w:t>
      </w:r>
      <w:r>
        <w:t>masculine Excellence CU for many of the</w:t>
      </w:r>
    </w:p>
    <w:p>
      <w:r>
        <w:rPr>
          <w:b/>
        </w:rPr>
        <w:t xml:space="preserve">[00:02:18] </w:t>
      </w:r>
      <w:r>
        <w:t>world's problems today porn sexual</w:t>
      </w:r>
    </w:p>
    <w:p>
      <w:r>
        <w:rPr>
          <w:b/>
        </w:rPr>
        <w:t xml:space="preserve">[00:02:21] </w:t>
      </w:r>
      <w:r>
        <w:t>access being respected by your peers</w:t>
      </w:r>
    </w:p>
    <w:p>
      <w:r>
        <w:rPr>
          <w:b/>
        </w:rPr>
        <w:t xml:space="preserve">[00:02:24] </w:t>
      </w:r>
      <w:r>
        <w:t>making sure that your wife's going to</w:t>
      </w:r>
    </w:p>
    <w:p>
      <w:r>
        <w:rPr>
          <w:b/>
        </w:rPr>
        <w:t xml:space="preserve">[00:02:25] </w:t>
      </w:r>
      <w:r>
        <w:t>stay with you after the children were</w:t>
      </w:r>
    </w:p>
    <w:p>
      <w:r>
        <w:rPr>
          <w:b/>
        </w:rPr>
        <w:t xml:space="preserve">[00:02:27] </w:t>
      </w:r>
      <w:r>
        <w:t>born for a very long time right being</w:t>
      </w:r>
    </w:p>
    <w:p>
      <w:r>
        <w:rPr>
          <w:b/>
        </w:rPr>
        <w:t xml:space="preserve">[00:02:29] </w:t>
      </w:r>
      <w:r>
        <w:t>happy anything it all comes down to who</w:t>
      </w:r>
    </w:p>
    <w:p>
      <w:r>
        <w:rPr>
          <w:b/>
        </w:rPr>
        <w:t xml:space="preserve">[00:02:32] </w:t>
      </w:r>
      <w:r>
        <w:t>you are as a man a lot the answer the</w:t>
      </w:r>
    </w:p>
    <w:p>
      <w:r>
        <w:rPr>
          <w:b/>
        </w:rPr>
        <w:t xml:space="preserve">[00:02:34] </w:t>
      </w:r>
      <w:r>
        <w:t>only answer is masculine Excellence</w:t>
      </w:r>
    </w:p>
    <w:p>
      <w:r>
        <w:rPr>
          <w:b/>
        </w:rPr>
        <w:t xml:space="preserve">[00:02:36] </w:t>
      </w:r>
      <w:r>
        <w:t>there's nothing you can do besides hard</w:t>
      </w:r>
    </w:p>
    <w:p>
      <w:r>
        <w:rPr>
          <w:b/>
        </w:rPr>
        <w:t xml:space="preserve">[00:02:38] </w:t>
      </w:r>
      <w:r>
        <w:t>work accept the trauma and pain and</w:t>
      </w:r>
    </w:p>
    <w:p>
      <w:r>
        <w:rPr>
          <w:b/>
        </w:rPr>
        <w:t xml:space="preserve">[00:02:40] </w:t>
      </w:r>
      <w:r>
        <w:t>suffering and and work harder than</w:t>
      </w:r>
    </w:p>
    <w:p>
      <w:r>
        <w:rPr>
          <w:b/>
        </w:rPr>
        <w:t xml:space="preserve">[00:02:42] </w:t>
      </w:r>
      <w:r>
        <w:t>everyone else around you worked we have</w:t>
      </w:r>
    </w:p>
    <w:p>
      <w:r>
        <w:rPr>
          <w:b/>
        </w:rPr>
        <w:t xml:space="preserve">[00:02:45] </w:t>
      </w:r>
      <w:r>
        <w:t>a men's Mental Health crisis young men</w:t>
      </w:r>
    </w:p>
    <w:p>
      <w:r>
        <w:rPr>
          <w:b/>
        </w:rPr>
        <w:t xml:space="preserve">[00:02:48] </w:t>
      </w:r>
      <w:r>
        <w:t>are disenfranchised the suicide rate</w:t>
      </w:r>
    </w:p>
    <w:p>
      <w:r>
        <w:rPr>
          <w:b/>
        </w:rPr>
        <w:t xml:space="preserve">[00:02:51] </w:t>
      </w:r>
      <w:r>
        <w:t>amongst men is much higher than women</w:t>
      </w:r>
    </w:p>
    <w:p>
      <w:r>
        <w:rPr>
          <w:b/>
        </w:rPr>
        <w:t xml:space="preserve">[00:02:53] </w:t>
      </w:r>
      <w:r>
        <w:t>and everybody pretends to care but when</w:t>
      </w:r>
    </w:p>
    <w:p>
      <w:r>
        <w:rPr>
          <w:b/>
        </w:rPr>
        <w:t xml:space="preserve">[00:02:55] </w:t>
      </w:r>
      <w:r>
        <w:t>I come along and say I am a man I've</w:t>
      </w:r>
    </w:p>
    <w:p>
      <w:r>
        <w:rPr>
          <w:b/>
        </w:rPr>
        <w:t xml:space="preserve">[00:02:58] </w:t>
      </w:r>
      <w:r>
        <w:t>been a man I know how it feels to be be</w:t>
      </w:r>
    </w:p>
    <w:p>
      <w:r>
        <w:rPr>
          <w:b/>
        </w:rPr>
        <w:t xml:space="preserve">[00:02:59] </w:t>
      </w:r>
      <w:r>
        <w:t>a sad man and a happy man and I found</w:t>
      </w:r>
    </w:p>
    <w:p>
      <w:r>
        <w:rPr>
          <w:b/>
        </w:rPr>
        <w:t xml:space="preserve">[00:03:01] </w:t>
      </w:r>
      <w:r>
        <w:t>happiness through masculine achievement</w:t>
      </w:r>
    </w:p>
    <w:p>
      <w:r>
        <w:rPr>
          <w:b/>
        </w:rPr>
        <w:t xml:space="preserve">[00:03:03] </w:t>
      </w:r>
      <w:r>
        <w:t>and strength through working hard in the</w:t>
      </w:r>
    </w:p>
    <w:p>
      <w:r>
        <w:rPr>
          <w:b/>
        </w:rPr>
        <w:t xml:space="preserve">[00:03:05] </w:t>
      </w:r>
      <w:r>
        <w:t>gym through dedicating myself through</w:t>
      </w:r>
    </w:p>
    <w:p>
      <w:r>
        <w:rPr>
          <w:b/>
        </w:rPr>
        <w:t xml:space="preserve">[00:03:08] </w:t>
      </w:r>
      <w:r>
        <w:t>building a life worth living through</w:t>
      </w:r>
    </w:p>
    <w:p>
      <w:r>
        <w:rPr>
          <w:b/>
        </w:rPr>
        <w:t xml:space="preserve">[00:03:09] </w:t>
      </w:r>
      <w:r>
        <w:t>taking care of the people who I love</w:t>
      </w:r>
    </w:p>
    <w:p>
      <w:r>
        <w:rPr>
          <w:b/>
        </w:rPr>
        <w:t xml:space="preserve">[00:03:11] </w:t>
      </w:r>
      <w:r>
        <w:t>both male and female through becoming</w:t>
      </w:r>
    </w:p>
    <w:p>
      <w:r>
        <w:rPr>
          <w:b/>
        </w:rPr>
        <w:t xml:space="preserve">[00:03:13] </w:t>
      </w:r>
      <w:r>
        <w:t>financially successful through sticking</w:t>
      </w:r>
    </w:p>
    <w:p>
      <w:r>
        <w:rPr>
          <w:b/>
        </w:rPr>
        <w:t xml:space="preserve">[00:03:15] </w:t>
      </w:r>
      <w:r>
        <w:t>up for myself through having opinions</w:t>
      </w:r>
    </w:p>
    <w:p>
      <w:r>
        <w:rPr>
          <w:b/>
        </w:rPr>
        <w:t xml:space="preserve">[00:03:18] </w:t>
      </w:r>
      <w:r>
        <w:t>through being a man of honor and courage</w:t>
      </w:r>
    </w:p>
    <w:p>
      <w:r>
        <w:rPr>
          <w:b/>
        </w:rPr>
        <w:t xml:space="preserve">[00:03:20] </w:t>
      </w:r>
      <w:r>
        <w:t>when I do these things I'm ostracized</w:t>
      </w:r>
    </w:p>
    <w:p>
      <w:r>
        <w:rPr>
          <w:b/>
        </w:rPr>
        <w:t xml:space="preserve">[00:03:22] </w:t>
      </w:r>
      <w:r>
        <w:t>and they're attempting to destroy my</w:t>
      </w:r>
    </w:p>
    <w:p>
      <w:r>
        <w:rPr>
          <w:b/>
        </w:rPr>
        <w:t xml:space="preserve">[00:03:23] </w:t>
      </w:r>
      <w:r>
        <w:t>life I talk about this all the time</w:t>
      </w:r>
    </w:p>
    <w:p>
      <w:r>
        <w:rPr>
          <w:b/>
        </w:rPr>
        <w:t xml:space="preserve">[00:03:25] </w:t>
      </w:r>
      <w:r>
        <w:t>people say I've had a traumatic life I</w:t>
      </w:r>
    </w:p>
    <w:p>
      <w:r>
        <w:rPr>
          <w:b/>
        </w:rPr>
        <w:t xml:space="preserve">[00:03:27] </w:t>
      </w:r>
      <w:r>
        <w:t>say well then you're very very fortunate</w:t>
      </w:r>
    </w:p>
    <w:p>
      <w:r>
        <w:rPr>
          <w:b/>
        </w:rPr>
        <w:t xml:space="preserve">[00:03:29] </w:t>
      </w:r>
      <w:r>
        <w:t>you had a traumatic life now you may</w:t>
      </w:r>
    </w:p>
    <w:p>
      <w:r>
        <w:rPr>
          <w:b/>
        </w:rPr>
        <w:t xml:space="preserve">[00:03:30] </w:t>
      </w:r>
      <w:r>
        <w:t>have misused that trauma you may have</w:t>
      </w:r>
    </w:p>
    <w:p>
      <w:r>
        <w:rPr>
          <w:b/>
        </w:rPr>
        <w:t xml:space="preserve">[00:03:31] </w:t>
      </w:r>
      <w:r>
        <w:t>misplaced it you may have accepted the</w:t>
      </w:r>
    </w:p>
    <w:p>
      <w:r>
        <w:rPr>
          <w:b/>
        </w:rPr>
        <w:t xml:space="preserve">[00:03:34] </w:t>
      </w:r>
      <w:r>
        <w:t>Matrix telling you that you now have an</w:t>
      </w:r>
    </w:p>
    <w:p>
      <w:r>
        <w:rPr>
          <w:b/>
        </w:rPr>
        <w:t xml:space="preserve">[00:03:35] </w:t>
      </w:r>
      <w:r>
        <w:t>excuse to fail as opposed to using it to</w:t>
      </w:r>
    </w:p>
    <w:p>
      <w:r>
        <w:rPr>
          <w:b/>
        </w:rPr>
        <w:t xml:space="preserve">[00:03:37] </w:t>
      </w:r>
      <w:r>
        <w:t>grow but every single man of value went</w:t>
      </w:r>
    </w:p>
    <w:p>
      <w:r>
        <w:rPr>
          <w:b/>
        </w:rPr>
        <w:t xml:space="preserve">[00:03:40] </w:t>
      </w:r>
      <w:r>
        <w:t>through trauma and they went through</w:t>
      </w:r>
    </w:p>
    <w:p>
      <w:r>
        <w:rPr>
          <w:b/>
        </w:rPr>
        <w:t xml:space="preserve">[00:03:42] </w:t>
      </w:r>
      <w:r>
        <w:t>pain it's going to be painful to get</w:t>
      </w:r>
    </w:p>
    <w:p>
      <w:r>
        <w:rPr>
          <w:b/>
        </w:rPr>
        <w:t xml:space="preserve">[00:03:43] </w:t>
      </w:r>
      <w:r>
        <w:t>strong painful to get rich painful to</w:t>
      </w:r>
    </w:p>
    <w:p>
      <w:r>
        <w:rPr>
          <w:b/>
        </w:rPr>
        <w:t xml:space="preserve">[00:03:45] </w:t>
      </w:r>
      <w:r>
        <w:t>become important it's going be painful</w:t>
      </w:r>
    </w:p>
    <w:p>
      <w:r>
        <w:rPr>
          <w:b/>
        </w:rPr>
        <w:t xml:space="preserve">[00:03:47] </w:t>
      </w:r>
      <w:r>
        <w:t>to become good with women your hearts</w:t>
      </w:r>
    </w:p>
    <w:p>
      <w:r>
        <w:rPr>
          <w:b/>
        </w:rPr>
        <w:t xml:space="preserve">[00:03:49] </w:t>
      </w:r>
      <w:r>
        <w:t>get broken a bunch of times you have to</w:t>
      </w:r>
    </w:p>
    <w:p>
      <w:r>
        <w:rPr>
          <w:b/>
        </w:rPr>
        <w:t xml:space="preserve">[00:03:50] </w:t>
      </w:r>
      <w:r>
        <w:t>be prepared for the pain if you're not</w:t>
      </w:r>
    </w:p>
    <w:p>
      <w:r>
        <w:rPr>
          <w:b/>
        </w:rPr>
        <w:t xml:space="preserve">[00:03:51] </w:t>
      </w:r>
      <w:r>
        <w:t>ready for pain you're never going to be</w:t>
      </w:r>
    </w:p>
    <w:p>
      <w:r>
        <w:rPr>
          <w:b/>
        </w:rPr>
        <w:t xml:space="preserve">[00:03:53] </w:t>
      </w:r>
      <w:r>
        <w:t>anything that that matters I think that</w:t>
      </w:r>
    </w:p>
    <w:p>
      <w:r>
        <w:rPr>
          <w:b/>
        </w:rPr>
        <w:t xml:space="preserve">[00:03:55] </w:t>
      </w:r>
      <w:r>
        <w:t>the the the number one problem with with</w:t>
      </w:r>
    </w:p>
    <w:p>
      <w:r>
        <w:rPr>
          <w:b/>
        </w:rPr>
        <w:t xml:space="preserve">[00:03:58] </w:t>
      </w:r>
      <w:r>
        <w:t>the world today and the biggest problem</w:t>
      </w:r>
    </w:p>
    <w:p>
      <w:r>
        <w:rPr>
          <w:b/>
        </w:rPr>
        <w:t xml:space="preserve">[00:03:59] </w:t>
      </w:r>
      <w:r>
        <w:t>that face isn't the problems themselves</w:t>
      </w:r>
    </w:p>
    <w:p>
      <w:r>
        <w:rPr>
          <w:b/>
        </w:rPr>
        <w:t xml:space="preserve">[00:04:01] </w:t>
      </w:r>
      <w:r>
        <w:t>it's just the way that they been taught</w:t>
      </w:r>
    </w:p>
    <w:p>
      <w:r>
        <w:rPr>
          <w:b/>
        </w:rPr>
        <w:t xml:space="preserve">[00:04:04] </w:t>
      </w:r>
      <w:r>
        <w:t>to mentally frame issues people think</w:t>
      </w:r>
    </w:p>
    <w:p>
      <w:r>
        <w:rPr>
          <w:b/>
        </w:rPr>
        <w:t xml:space="preserve">[00:04:06] </w:t>
      </w:r>
      <w:r>
        <w:t>when bad things happen to them that</w:t>
      </w:r>
    </w:p>
    <w:p>
      <w:r>
        <w:rPr>
          <w:b/>
        </w:rPr>
        <w:t xml:space="preserve">[00:04:08] </w:t>
      </w:r>
      <w:r>
        <w:t>somehow they're a victim to the universe</w:t>
      </w:r>
    </w:p>
    <w:p>
      <w:r>
        <w:rPr>
          <w:b/>
        </w:rPr>
        <w:t xml:space="preserve">[00:04:10] </w:t>
      </w:r>
      <w:r>
        <w:t>and bad things only happen to me and</w:t>
      </w:r>
    </w:p>
    <w:p>
      <w:r>
        <w:rPr>
          <w:b/>
        </w:rPr>
        <w:t xml:space="preserve">[00:04:11] </w:t>
      </w:r>
      <w:r>
        <w:t>this is so terrible and they don't</w:t>
      </w:r>
    </w:p>
    <w:p>
      <w:r>
        <w:rPr>
          <w:b/>
        </w:rPr>
        <w:t xml:space="preserve">[00:04:13] </w:t>
      </w:r>
      <w:r>
        <w:t>understand that bad things happen to</w:t>
      </w:r>
    </w:p>
    <w:p>
      <w:r>
        <w:rPr>
          <w:b/>
        </w:rPr>
        <w:t xml:space="preserve">[00:04:13] </w:t>
      </w:r>
      <w:r>
        <w:t>everybody and the most successful person</w:t>
      </w:r>
    </w:p>
    <w:p>
      <w:r>
        <w:rPr>
          <w:b/>
        </w:rPr>
        <w:t xml:space="preserve">[00:04:15] </w:t>
      </w:r>
      <w:r>
        <w:t>you know had all those probably maybe</w:t>
      </w:r>
    </w:p>
    <w:p>
      <w:r>
        <w:rPr>
          <w:b/>
        </w:rPr>
        <w:t xml:space="preserve">[00:04:17] </w:t>
      </w:r>
      <w:r>
        <w:t>even worse at least the same bad things</w:t>
      </w:r>
    </w:p>
    <w:p>
      <w:r>
        <w:rPr>
          <w:b/>
        </w:rPr>
        <w:t xml:space="preserve">[00:04:19] </w:t>
      </w:r>
      <w:r>
        <w:t>happened to them they just framed it</w:t>
      </w:r>
    </w:p>
    <w:p>
      <w:r>
        <w:rPr>
          <w:b/>
        </w:rPr>
        <w:t xml:space="preserve">[00:04:21] </w:t>
      </w:r>
      <w:r>
        <w:t>differently and used it and this is what</w:t>
      </w:r>
    </w:p>
    <w:p>
      <w:r>
        <w:rPr>
          <w:b/>
        </w:rPr>
        <w:t xml:space="preserve">[00:04:22] </w:t>
      </w:r>
      <w:r>
        <w:t>people really don't yet understand</w:t>
      </w:r>
    </w:p>
    <w:p>
      <w:r>
        <w:rPr>
          <w:b/>
        </w:rPr>
        <w:t xml:space="preserve">[00:04:25] </w:t>
      </w:r>
      <w:r>
        <w:t>there's only one thing on the planet you</w:t>
      </w:r>
    </w:p>
    <w:p>
      <w:r>
        <w:rPr>
          <w:b/>
        </w:rPr>
        <w:t xml:space="preserve">[00:04:28] </w:t>
      </w:r>
      <w:r>
        <w:t>actually have control over you can't</w:t>
      </w:r>
    </w:p>
    <w:p>
      <w:r>
        <w:rPr>
          <w:b/>
        </w:rPr>
        <w:t xml:space="preserve">[00:04:30] </w:t>
      </w:r>
      <w:r>
        <w:t>control the weather you can't control</w:t>
      </w:r>
    </w:p>
    <w:p>
      <w:r>
        <w:rPr>
          <w:b/>
        </w:rPr>
        <w:t xml:space="preserve">[00:04:32] </w:t>
      </w:r>
      <w:r>
        <w:t>your health you can get a brain anism or</w:t>
      </w:r>
    </w:p>
    <w:p>
      <w:r>
        <w:rPr>
          <w:b/>
        </w:rPr>
        <w:t xml:space="preserve">[00:04:34] </w:t>
      </w:r>
      <w:r>
        <w:t>a heart attack you can't control other</w:t>
      </w:r>
    </w:p>
    <w:p>
      <w:r>
        <w:rPr>
          <w:b/>
        </w:rPr>
        <w:t xml:space="preserve">[00:04:36] </w:t>
      </w:r>
      <w:r>
        <w:t>people the only thing you can actually</w:t>
      </w:r>
    </w:p>
    <w:p>
      <w:r>
        <w:rPr>
          <w:b/>
        </w:rPr>
        <w:t xml:space="preserve">[00:04:39] </w:t>
      </w:r>
      <w:r>
        <w:t>really truly control is what you think</w:t>
      </w:r>
    </w:p>
    <w:p>
      <w:r>
        <w:rPr>
          <w:b/>
        </w:rPr>
        <w:t xml:space="preserve">[00:04:42] </w:t>
      </w:r>
      <w:r>
        <w:t>that's the only thing you can change in</w:t>
      </w:r>
    </w:p>
    <w:p>
      <w:r>
        <w:rPr>
          <w:b/>
        </w:rPr>
        <w:t xml:space="preserve">[00:04:44] </w:t>
      </w:r>
      <w:r>
        <w:t>real time you can be thinking of red and</w:t>
      </w:r>
    </w:p>
    <w:p>
      <w:r>
        <w:rPr>
          <w:b/>
        </w:rPr>
        <w:t xml:space="preserve">[00:04:46] </w:t>
      </w:r>
      <w:r>
        <w:t>change it to Blue so why are you not</w:t>
      </w:r>
    </w:p>
    <w:p>
      <w:r>
        <w:rPr>
          <w:b/>
        </w:rPr>
        <w:t xml:space="preserve">[00:04:48] </w:t>
      </w:r>
      <w:r>
        <w:t>controlling your own mind it's your it's</w:t>
      </w:r>
    </w:p>
    <w:p>
      <w:r>
        <w:rPr>
          <w:b/>
        </w:rPr>
        <w:t xml:space="preserve">[00:04:49] </w:t>
      </w:r>
      <w:r>
        <w:t>your asset it's your ally it's your</w:t>
      </w:r>
    </w:p>
    <w:p>
      <w:r>
        <w:rPr>
          <w:b/>
        </w:rPr>
        <w:t xml:space="preserve">[00:04:52] </w:t>
      </w:r>
      <w:r>
        <w:t>friend why would you make an enemy out</w:t>
      </w:r>
    </w:p>
    <w:p>
      <w:r>
        <w:rPr>
          <w:b/>
        </w:rPr>
        <w:t xml:space="preserve">[00:04:54] </w:t>
      </w:r>
      <w:r>
        <w:t>of the only thing you have control over</w:t>
      </w:r>
    </w:p>
    <w:p>
      <w:r>
        <w:rPr>
          <w:b/>
        </w:rPr>
        <w:t xml:space="preserve">[00:04:56] </w:t>
      </w:r>
      <w:r>
        <w:t>I refuse to do that it doesn't make</w:t>
      </w:r>
    </w:p>
    <w:p>
      <w:r>
        <w:rPr>
          <w:b/>
        </w:rPr>
        <w:t xml:space="preserve">[00:04:58] </w:t>
      </w:r>
      <w:r>
        <w:t>sense to me you the word worst thing on</w:t>
      </w:r>
    </w:p>
    <w:p>
      <w:r>
        <w:rPr>
          <w:b/>
        </w:rPr>
        <w:t xml:space="preserve">[00:05:00] </w:t>
      </w:r>
      <w:r>
        <w:t>earth that could happen to a man could</w:t>
      </w:r>
    </w:p>
    <w:p>
      <w:r>
        <w:rPr>
          <w:b/>
        </w:rPr>
        <w:t xml:space="preserve">[00:05:01] </w:t>
      </w:r>
      <w:r>
        <w:t>happen to me and I guarantee you I would</w:t>
      </w:r>
    </w:p>
    <w:p>
      <w:r>
        <w:rPr>
          <w:b/>
        </w:rPr>
        <w:t xml:space="preserve">[00:05:04] </w:t>
      </w:r>
      <w:r>
        <w:t>still label myself happy I'm happy cuz</w:t>
      </w:r>
    </w:p>
    <w:p>
      <w:r>
        <w:rPr>
          <w:b/>
        </w:rPr>
        <w:t xml:space="preserve">[00:05:07] </w:t>
      </w:r>
      <w:r>
        <w:t>that's who I am that's how I view myself</w:t>
      </w:r>
    </w:p>
    <w:p>
      <w:r>
        <w:rPr>
          <w:b/>
        </w:rPr>
        <w:t xml:space="preserve">[00:05:09] </w:t>
      </w:r>
      <w:r>
        <w:t>that's why I've decided it's amaging how</w:t>
      </w:r>
    </w:p>
    <w:p>
      <w:r>
        <w:rPr>
          <w:b/>
        </w:rPr>
        <w:t xml:space="preserve">[00:05:10] </w:t>
      </w:r>
      <w:r>
        <w:t>much strength you can get from knowing</w:t>
      </w:r>
    </w:p>
    <w:p>
      <w:r>
        <w:rPr>
          <w:b/>
        </w:rPr>
        <w:t xml:space="preserve">[00:05:12] </w:t>
      </w:r>
      <w:r>
        <w:t>that your ancestors is looking down on</w:t>
      </w:r>
    </w:p>
    <w:p>
      <w:r>
        <w:rPr>
          <w:b/>
        </w:rPr>
        <w:t xml:space="preserve">[00:05:13] </w:t>
      </w:r>
      <w:r>
        <w:t>you and you're doing your absolute best</w:t>
      </w:r>
    </w:p>
    <w:p>
      <w:r>
        <w:rPr>
          <w:b/>
        </w:rPr>
        <w:t xml:space="preserve">[00:05:15] </w:t>
      </w:r>
      <w:r>
        <w:t>I also believe that God can be proud of</w:t>
      </w:r>
    </w:p>
    <w:p>
      <w:r>
        <w:rPr>
          <w:b/>
        </w:rPr>
        <w:t xml:space="preserve">[00:05:18] </w:t>
      </w:r>
      <w:r>
        <w:t>you when you do your absolute best and I</w:t>
      </w:r>
    </w:p>
    <w:p>
      <w:r>
        <w:rPr>
          <w:b/>
        </w:rPr>
        <w:t xml:space="preserve">[00:05:19] </w:t>
      </w:r>
      <w:r>
        <w:t>don't think many people genuinely do</w:t>
      </w:r>
    </w:p>
    <w:p>
      <w:r>
        <w:rPr>
          <w:b/>
        </w:rPr>
        <w:t xml:space="preserve">[00:05:21] </w:t>
      </w:r>
      <w:r>
        <w:t>their best in the world anymore when I</w:t>
      </w:r>
    </w:p>
    <w:p>
      <w:r>
        <w:rPr>
          <w:b/>
        </w:rPr>
        <w:t xml:space="preserve">[00:05:23] </w:t>
      </w:r>
      <w:r>
        <w:t>say do your best people sit and go oh</w:t>
      </w:r>
    </w:p>
    <w:p>
      <w:r>
        <w:rPr>
          <w:b/>
        </w:rPr>
        <w:t xml:space="preserve">[00:05:25] </w:t>
      </w:r>
      <w:r>
        <w:t>yeah okay no when's the last time you</w:t>
      </w:r>
    </w:p>
    <w:p>
      <w:r>
        <w:rPr>
          <w:b/>
        </w:rPr>
        <w:t xml:space="preserve">[00:05:27] </w:t>
      </w:r>
      <w:r>
        <w:t>actually did your best like I don't</w:t>
      </w:r>
    </w:p>
    <w:p>
      <w:r>
        <w:rPr>
          <w:b/>
        </w:rPr>
        <w:t xml:space="preserve">[00:05:30] </w:t>
      </w:r>
      <w:r>
        <w:t>train to run marathons but I know if I</w:t>
      </w:r>
    </w:p>
    <w:p>
      <w:r>
        <w:rPr>
          <w:b/>
        </w:rPr>
        <w:t xml:space="preserve">[00:05:32] </w:t>
      </w:r>
      <w:r>
        <w:t>gave my best I could run a marathon</w:t>
      </w:r>
    </w:p>
    <w:p>
      <w:r>
        <w:rPr>
          <w:b/>
        </w:rPr>
        <w:t xml:space="preserve">[00:05:34] </w:t>
      </w:r>
      <w:r>
        <w:t>right now first try if I gave my best</w:t>
      </w:r>
    </w:p>
    <w:p>
      <w:r>
        <w:rPr>
          <w:b/>
        </w:rPr>
        <w:t xml:space="preserve">[00:05:36] </w:t>
      </w:r>
      <w:r>
        <w:t>life depending on it when's the last</w:t>
      </w:r>
    </w:p>
    <w:p>
      <w:r>
        <w:rPr>
          <w:b/>
        </w:rPr>
        <w:t xml:space="preserve">[00:05:38] </w:t>
      </w:r>
      <w:r>
        <w:t>time people have R genuinely given their</w:t>
      </w:r>
    </w:p>
    <w:p>
      <w:r>
        <w:rPr>
          <w:b/>
        </w:rPr>
        <w:t xml:space="preserve">[00:05:40] </w:t>
      </w:r>
      <w:r>
        <w:t>best to anything there are people going</w:t>
      </w:r>
    </w:p>
    <w:p>
      <w:r>
        <w:rPr>
          <w:b/>
        </w:rPr>
        <w:t xml:space="preserve">[00:05:41] </w:t>
      </w:r>
      <w:r>
        <w:t>through the world and going through life</w:t>
      </w:r>
    </w:p>
    <w:p>
      <w:r>
        <w:rPr>
          <w:b/>
        </w:rPr>
        <w:t xml:space="preserve">[00:05:42] </w:t>
      </w:r>
      <w:r>
        <w:t>today that don't give their best or 100%</w:t>
      </w:r>
    </w:p>
    <w:p>
      <w:r>
        <w:rPr>
          <w:b/>
        </w:rPr>
        <w:t xml:space="preserve">[00:05:44] </w:t>
      </w:r>
      <w:r>
        <w:t>effort to anything ever ever they can't</w:t>
      </w:r>
    </w:p>
    <w:p>
      <w:r>
        <w:rPr>
          <w:b/>
        </w:rPr>
        <w:t xml:space="preserve">[00:05:46] </w:t>
      </w:r>
      <w:r>
        <w:t>even remember the last time they tried I</w:t>
      </w:r>
    </w:p>
    <w:p>
      <w:r>
        <w:rPr>
          <w:b/>
        </w:rPr>
        <w:t xml:space="preserve">[00:05:49] </w:t>
      </w:r>
      <w:r>
        <w:t>think it's very difficult to do nearly</w:t>
      </w:r>
    </w:p>
    <w:p>
      <w:r>
        <w:rPr>
          <w:b/>
        </w:rPr>
        <w:t xml:space="preserve">[00:05:52] </w:t>
      </w:r>
      <w:r>
        <w:t>anything important if it's not perhaps</w:t>
      </w:r>
    </w:p>
    <w:p>
      <w:r>
        <w:rPr>
          <w:b/>
        </w:rPr>
        <w:t xml:space="preserve">[00:05:53] </w:t>
      </w:r>
      <w:r>
        <w:t>to degree driven by love or the desire</w:t>
      </w:r>
    </w:p>
    <w:p>
      <w:r>
        <w:rPr>
          <w:b/>
        </w:rPr>
        <w:t xml:space="preserve">[00:05:56] </w:t>
      </w:r>
      <w:r>
        <w:t>for love even I think the reason a lot</w:t>
      </w:r>
    </w:p>
    <w:p>
      <w:r>
        <w:rPr>
          <w:b/>
        </w:rPr>
        <w:t xml:space="preserve">[00:05:58] </w:t>
      </w:r>
      <w:r>
        <w:t>of men want to become rich is because</w:t>
      </w:r>
    </w:p>
    <w:p>
      <w:r>
        <w:rPr>
          <w:b/>
        </w:rPr>
        <w:t xml:space="preserve">[00:05:59] </w:t>
      </w:r>
      <w:r>
        <w:t>they want to feel loved or feel</w:t>
      </w:r>
    </w:p>
    <w:p>
      <w:r>
        <w:rPr>
          <w:b/>
        </w:rPr>
        <w:t xml:space="preserve">[00:06:01] </w:t>
      </w:r>
      <w:r>
        <w:t>important or to matter I also feel like</w:t>
      </w:r>
    </w:p>
    <w:p>
      <w:r>
        <w:rPr>
          <w:b/>
        </w:rPr>
        <w:t xml:space="preserve">[00:06:04] </w:t>
      </w:r>
      <w:r>
        <w:t>the reason that a lot of men do the</w:t>
      </w:r>
    </w:p>
    <w:p>
      <w:r>
        <w:rPr>
          <w:b/>
        </w:rPr>
        <w:t xml:space="preserve">[00:06:05] </w:t>
      </w:r>
      <w:r>
        <w:t>things they do is is for love either of</w:t>
      </w:r>
    </w:p>
    <w:p>
      <w:r>
        <w:rPr>
          <w:b/>
        </w:rPr>
        <w:t xml:space="preserve">[00:06:08] </w:t>
      </w:r>
      <w:r>
        <w:t>themselves or of someone else I think</w:t>
      </w:r>
    </w:p>
    <w:p>
      <w:r>
        <w:rPr>
          <w:b/>
        </w:rPr>
        <w:t xml:space="preserve">[00:06:10] </w:t>
      </w:r>
      <w:r>
        <w:t>the reason men go to work is cuz they</w:t>
      </w:r>
    </w:p>
    <w:p>
      <w:r>
        <w:rPr>
          <w:b/>
        </w:rPr>
        <w:t xml:space="preserve">[00:06:11] </w:t>
      </w:r>
      <w:r>
        <w:t>love their family the reason you go to</w:t>
      </w:r>
    </w:p>
    <w:p>
      <w:r>
        <w:rPr>
          <w:b/>
        </w:rPr>
        <w:t xml:space="preserve">[00:06:12] </w:t>
      </w:r>
      <w:r>
        <w:t>the gym is cuz you love yourself if you</w:t>
      </w:r>
    </w:p>
    <w:p>
      <w:r>
        <w:rPr>
          <w:b/>
        </w:rPr>
        <w:t xml:space="preserve">[00:06:14] </w:t>
      </w:r>
      <w:r>
        <w:t>take a man and give him a life shielded</w:t>
      </w:r>
    </w:p>
    <w:p>
      <w:r>
        <w:rPr>
          <w:b/>
        </w:rPr>
        <w:t xml:space="preserve">[00:06:17] </w:t>
      </w:r>
      <w:r>
        <w:t>from problems and he never has any to</w:t>
      </w:r>
    </w:p>
    <w:p>
      <w:r>
        <w:rPr>
          <w:b/>
        </w:rPr>
        <w:t xml:space="preserve">[00:06:18] </w:t>
      </w:r>
      <w:r>
        <w:t>face I guarantee you he's terrible at</w:t>
      </w:r>
    </w:p>
    <w:p>
      <w:r>
        <w:rPr>
          <w:b/>
        </w:rPr>
        <w:t xml:space="preserve">[00:06:20] </w:t>
      </w:r>
      <w:r>
        <w:t>being a man the best men in the world</w:t>
      </w:r>
    </w:p>
    <w:p>
      <w:r>
        <w:rPr>
          <w:b/>
        </w:rPr>
        <w:t xml:space="preserve">[00:06:22] </w:t>
      </w:r>
      <w:r>
        <w:t>have gone through [ __ ] that's just</w:t>
      </w:r>
    </w:p>
    <w:p>
      <w:r>
        <w:rPr>
          <w:b/>
        </w:rPr>
        <w:t xml:space="preserve">[00:06:24] </w:t>
      </w:r>
      <w:r>
        <w:t>that's why women love scars cuz they</w:t>
      </w:r>
    </w:p>
    <w:p>
      <w:r>
        <w:rPr>
          <w:b/>
        </w:rPr>
        <w:t xml:space="preserve">[00:06:25] </w:t>
      </w:r>
      <w:r>
        <w:t>didn't kill you that's the whole point</w:t>
      </w:r>
    </w:p>
    <w:p>
      <w:r>
        <w:rPr>
          <w:b/>
        </w:rPr>
        <w:t xml:space="preserve">[00:06:27] </w:t>
      </w:r>
      <w:r>
        <w:t>of it right so the best thing you can do</w:t>
      </w:r>
    </w:p>
    <w:p>
      <w:r>
        <w:rPr>
          <w:b/>
        </w:rPr>
        <w:t xml:space="preserve">[00:06:28] </w:t>
      </w:r>
      <w:r>
        <w:t>as a man is look can go okay this is</w:t>
      </w:r>
    </w:p>
    <w:p>
      <w:r>
        <w:rPr>
          <w:b/>
        </w:rPr>
        <w:t xml:space="preserve">[00:06:30] </w:t>
      </w:r>
      <w:r>
        <w:t>hard this is hard this is hard this is</w:t>
      </w:r>
    </w:p>
    <w:p>
      <w:r>
        <w:rPr>
          <w:b/>
        </w:rPr>
        <w:t xml:space="preserve">[00:06:32] </w:t>
      </w:r>
      <w:r>
        <w:t>hard I feel negative because these are</w:t>
      </w:r>
    </w:p>
    <w:p>
      <w:r>
        <w:rPr>
          <w:b/>
        </w:rPr>
        <w:t xml:space="preserve">[00:06:34] </w:t>
      </w:r>
      <w:r>
        <w:t>all so difficult I'm struggling with XY</w:t>
      </w:r>
    </w:p>
    <w:p>
      <w:r>
        <w:rPr>
          <w:b/>
        </w:rPr>
        <w:t xml:space="preserve">[00:06:36] </w:t>
      </w:r>
      <w:r>
        <w:t>Z let me internalize all of that and</w:t>
      </w:r>
    </w:p>
    <w:p>
      <w:r>
        <w:rPr>
          <w:b/>
        </w:rPr>
        <w:t xml:space="preserve">[00:06:38] </w:t>
      </w:r>
      <w:r>
        <w:t>turn it into a superpower let me become</w:t>
      </w:r>
    </w:p>
    <w:p>
      <w:r>
        <w:rPr>
          <w:b/>
        </w:rPr>
        <w:t xml:space="preserve">[00:06:40] </w:t>
      </w:r>
      <w:r>
        <w:t>genuinely uncomfortable with my</w:t>
      </w:r>
    </w:p>
    <w:p>
      <w:r>
        <w:rPr>
          <w:b/>
        </w:rPr>
        <w:t xml:space="preserve">[00:06:42] </w:t>
      </w:r>
      <w:r>
        <w:t>situation in life and go and fix things</w:t>
      </w:r>
    </w:p>
    <w:p>
      <w:r>
        <w:rPr>
          <w:b/>
        </w:rPr>
        <w:t xml:space="preserve">[00:06:44] </w:t>
      </w:r>
      <w:r>
        <w:t>because like I said the universe is</w:t>
      </w:r>
    </w:p>
    <w:p>
      <w:r>
        <w:rPr>
          <w:b/>
        </w:rPr>
        <w:t xml:space="preserve">[00:06:45] </w:t>
      </w:r>
      <w:r>
        <w:t>absolutely and utterly very giving and</w:t>
      </w:r>
    </w:p>
    <w:p>
      <w:r>
        <w:rPr>
          <w:b/>
        </w:rPr>
        <w:t xml:space="preserve">[00:06:47] </w:t>
      </w:r>
      <w:r>
        <w:t>if you truly hated being in the position</w:t>
      </w:r>
    </w:p>
    <w:p>
      <w:r>
        <w:rPr>
          <w:b/>
        </w:rPr>
        <w:t xml:space="preserve">[00:06:49] </w:t>
      </w:r>
      <w:r>
        <w:t>you were in you wouldn't be there very</w:t>
      </w:r>
    </w:p>
    <w:p>
      <w:r>
        <w:rPr>
          <w:b/>
        </w:rPr>
        <w:t xml:space="preserve">[00:06:50] </w:t>
      </w:r>
      <w:r>
        <w:t>long when men say to me they're</w:t>
      </w:r>
    </w:p>
    <w:p>
      <w:r>
        <w:rPr>
          <w:b/>
        </w:rPr>
        <w:t xml:space="preserve">[00:06:52] </w:t>
      </w:r>
      <w:r>
        <w:t>depressed with unlimited options with</w:t>
      </w:r>
    </w:p>
    <w:p>
      <w:r>
        <w:rPr>
          <w:b/>
        </w:rPr>
        <w:t xml:space="preserve">[00:06:55] </w:t>
      </w:r>
      <w:r>
        <w:t>the capability to become anything you</w:t>
      </w:r>
    </w:p>
    <w:p>
      <w:r>
        <w:rPr>
          <w:b/>
        </w:rPr>
        <w:t xml:space="preserve">[00:06:56] </w:t>
      </w:r>
      <w:r>
        <w:t>desire with God giving you a full and</w:t>
      </w:r>
    </w:p>
    <w:p>
      <w:r>
        <w:rPr>
          <w:b/>
        </w:rPr>
        <w:t xml:space="preserve">[00:06:58] </w:t>
      </w:r>
      <w:r>
        <w:t>Able Body and mind how do you have time</w:t>
      </w:r>
    </w:p>
    <w:p>
      <w:r>
        <w:rPr>
          <w:b/>
        </w:rPr>
        <w:t xml:space="preserve">[00:07:02] </w:t>
      </w:r>
      <w:r>
        <w:t>to be depressed you have so much you</w:t>
      </w:r>
    </w:p>
    <w:p>
      <w:r>
        <w:rPr>
          <w:b/>
        </w:rPr>
        <w:t xml:space="preserve">[00:07:04] </w:t>
      </w:r>
      <w:r>
        <w:t>could do there's so much that you need</w:t>
      </w:r>
    </w:p>
    <w:p>
      <w:r>
        <w:rPr>
          <w:b/>
        </w:rPr>
        <w:t xml:space="preserve">[00:07:06] </w:t>
      </w:r>
      <w:r>
        <w:t>to do to be your best self and you're</w:t>
      </w:r>
    </w:p>
    <w:p>
      <w:r>
        <w:rPr>
          <w:b/>
        </w:rPr>
        <w:t xml:space="preserve">[00:07:08] </w:t>
      </w:r>
      <w:r>
        <w:t>competing against men like me and you're</w:t>
      </w:r>
    </w:p>
    <w:p>
      <w:r>
        <w:rPr>
          <w:b/>
        </w:rPr>
        <w:t xml:space="preserve">[00:07:11] </w:t>
      </w:r>
      <w:r>
        <w:t>finding hours a day to be sad no wonder</w:t>
      </w:r>
    </w:p>
    <w:p>
      <w:r>
        <w:rPr>
          <w:b/>
        </w:rPr>
        <w:t xml:space="preserve">[00:07:14] </w:t>
      </w:r>
      <w:r>
        <w:t>you're going to perpetually lose forever</w:t>
      </w:r>
    </w:p>
    <w:p>
      <w:r>
        <w:rPr>
          <w:b/>
        </w:rPr>
        <w:t xml:space="preserve">[00:07:16] </w:t>
      </w:r>
      <w:r>
        <w:t>that's suicide so how do you find time</w:t>
      </w:r>
    </w:p>
    <w:p>
      <w:r>
        <w:rPr>
          <w:b/>
        </w:rPr>
        <w:t xml:space="preserve">[00:07:19] </w:t>
      </w:r>
      <w:r>
        <w:t>to do this it's it's brutally</w:t>
      </w:r>
    </w:p>
    <w:p>
      <w:r>
        <w:rPr>
          <w:b/>
        </w:rPr>
        <w:t xml:space="preserve">[00:07:22] </w:t>
      </w:r>
      <w:r>
        <w:t>ineffective if you construct a mindset</w:t>
      </w:r>
    </w:p>
    <w:p>
      <w:r>
        <w:rPr>
          <w:b/>
        </w:rPr>
        <w:t xml:space="preserve">[00:07:24] </w:t>
      </w:r>
      <w:r>
        <w:t>that allows you to be as competent as</w:t>
      </w:r>
    </w:p>
    <w:p>
      <w:r>
        <w:rPr>
          <w:b/>
        </w:rPr>
        <w:t xml:space="preserve">[00:07:26] </w:t>
      </w:r>
      <w:r>
        <w:t>possible as opposed to feel any</w:t>
      </w:r>
    </w:p>
    <w:p>
      <w:r>
        <w:rPr>
          <w:b/>
        </w:rPr>
        <w:t xml:space="preserve">[00:07:29] </w:t>
      </w:r>
      <w:r>
        <w:t>different or or feel better then you're</w:t>
      </w:r>
    </w:p>
    <w:p>
      <w:r>
        <w:rPr>
          <w:b/>
        </w:rPr>
        <w:t xml:space="preserve">[00:07:30] </w:t>
      </w:r>
      <w:r>
        <w:t>going to naturally come to the</w:t>
      </w:r>
    </w:p>
    <w:p>
      <w:r>
        <w:rPr>
          <w:b/>
        </w:rPr>
        <w:t xml:space="preserve">[00:07:31] </w:t>
      </w:r>
      <w:r>
        <w:t>conclusions I've come to you're as</w:t>
      </w:r>
    </w:p>
    <w:p>
      <w:r>
        <w:rPr>
          <w:b/>
        </w:rPr>
        <w:t xml:space="preserve">[00:07:33] </w:t>
      </w:r>
      <w:r>
        <w:t>competent as possible if you believe you</w:t>
      </w:r>
    </w:p>
    <w:p>
      <w:r>
        <w:rPr>
          <w:b/>
        </w:rPr>
        <w:t xml:space="preserve">[00:07:35] </w:t>
      </w:r>
      <w:r>
        <w:t>can affect absolutely everything about</w:t>
      </w:r>
    </w:p>
    <w:p>
      <w:r>
        <w:rPr>
          <w:b/>
        </w:rPr>
        <w:t xml:space="preserve">[00:07:36] </w:t>
      </w:r>
      <w:r>
        <w:t>your life you're as competent as</w:t>
      </w:r>
    </w:p>
    <w:p>
      <w:r>
        <w:rPr>
          <w:b/>
        </w:rPr>
        <w:t xml:space="preserve">[00:07:38] </w:t>
      </w:r>
      <w:r>
        <w:t>possible if you believe absolutely</w:t>
      </w:r>
    </w:p>
    <w:p>
      <w:r>
        <w:rPr>
          <w:b/>
        </w:rPr>
        <w:t xml:space="preserve">[00:07:39] </w:t>
      </w:r>
      <w:r>
        <w:t>everything that's happened to you</w:t>
      </w:r>
    </w:p>
    <w:p>
      <w:r>
        <w:rPr>
          <w:b/>
        </w:rPr>
        <w:t xml:space="preserve">[00:07:40] </w:t>
      </w:r>
      <w:r>
        <w:t>whether good or bad is completely your</w:t>
      </w:r>
    </w:p>
    <w:p>
      <w:r>
        <w:rPr>
          <w:b/>
        </w:rPr>
        <w:t xml:space="preserve">[00:07:42] </w:t>
      </w:r>
      <w:r>
        <w:t>fault you're as competent as possible if</w:t>
      </w:r>
    </w:p>
    <w:p>
      <w:r>
        <w:rPr>
          <w:b/>
        </w:rPr>
        <w:t xml:space="preserve">[00:07:43] </w:t>
      </w:r>
      <w:r>
        <w:t>you believe the bad things that happen</w:t>
      </w:r>
    </w:p>
    <w:p>
      <w:r>
        <w:rPr>
          <w:b/>
        </w:rPr>
        <w:t xml:space="preserve">[00:07:45] </w:t>
      </w:r>
      <w:r>
        <w:t>to you are going to allow you to work</w:t>
      </w:r>
    </w:p>
    <w:p>
      <w:r>
        <w:rPr>
          <w:b/>
        </w:rPr>
        <w:t xml:space="preserve">[00:07:46] </w:t>
      </w:r>
      <w:r>
        <w:t>harder and become even better when bad</w:t>
      </w:r>
    </w:p>
    <w:p>
      <w:r>
        <w:rPr>
          <w:b/>
        </w:rPr>
        <w:t xml:space="preserve">[00:07:48] </w:t>
      </w:r>
      <w:r>
        <w:t>things happen to me the first thing on</w:t>
      </w:r>
    </w:p>
    <w:p>
      <w:r>
        <w:rPr>
          <w:b/>
        </w:rPr>
        <w:t xml:space="preserve">[00:07:49] </w:t>
      </w:r>
      <w:r>
        <w:t>my mouth is good good if any man's</w:t>
      </w:r>
    </w:p>
    <w:p>
      <w:r>
        <w:rPr>
          <w:b/>
        </w:rPr>
        <w:t xml:space="preserve">[00:07:51] </w:t>
      </w:r>
      <w:r>
        <w:t>honest with himself think about the</w:t>
      </w:r>
    </w:p>
    <w:p>
      <w:r>
        <w:rPr>
          <w:b/>
        </w:rPr>
        <w:t xml:space="preserve">[00:07:53] </w:t>
      </w:r>
      <w:r>
        <w:t>biggest transformative stages in your</w:t>
      </w:r>
    </w:p>
    <w:p>
      <w:r>
        <w:rPr>
          <w:b/>
        </w:rPr>
        <w:t xml:space="preserve">[00:07:55] </w:t>
      </w:r>
      <w:r>
        <w:t>life think about the times you got the</w:t>
      </w:r>
    </w:p>
    <w:p>
      <w:r>
        <w:rPr>
          <w:b/>
        </w:rPr>
        <w:t xml:space="preserve">[00:07:57] </w:t>
      </w:r>
      <w:r>
        <w:t>most work done it was a bad part your</w:t>
      </w:r>
    </w:p>
    <w:p>
      <w:r>
        <w:rPr>
          <w:b/>
        </w:rPr>
        <w:t xml:space="preserve">[00:07:59] </w:t>
      </w:r>
      <w:r>
        <w:t>life you were heartbroken or you know</w:t>
      </w:r>
    </w:p>
    <w:p>
      <w:r>
        <w:rPr>
          <w:b/>
        </w:rPr>
        <w:t xml:space="preserve">[00:08:02] </w:t>
      </w:r>
      <w:r>
        <w:t>you lost a house or broke or whatever</w:t>
      </w:r>
    </w:p>
    <w:p>
      <w:r>
        <w:rPr>
          <w:b/>
        </w:rPr>
        <w:t xml:space="preserve">[00:08:05] </w:t>
      </w:r>
      <w:r>
        <w:t>that's when you did [ __ ] there is a huge</w:t>
      </w:r>
    </w:p>
    <w:p>
      <w:r>
        <w:rPr>
          <w:b/>
        </w:rPr>
        <w:t xml:space="preserve">[00:08:07] </w:t>
      </w:r>
      <w:r>
        <w:t>percentage of the populace which they're</w:t>
      </w:r>
    </w:p>
    <w:p>
      <w:r>
        <w:rPr>
          <w:b/>
        </w:rPr>
        <w:t xml:space="preserve">[00:08:10] </w:t>
      </w:r>
      <w:r>
        <w:t>beyond saving because they're the worst</w:t>
      </w:r>
    </w:p>
    <w:p>
      <w:r>
        <w:rPr>
          <w:b/>
        </w:rPr>
        <w:t xml:space="preserve">[00:08:11] </w:t>
      </w:r>
      <w:r>
        <w:t>thing you can possibly be which is a</w:t>
      </w:r>
    </w:p>
    <w:p>
      <w:r>
        <w:rPr>
          <w:b/>
        </w:rPr>
        <w:t xml:space="preserve">[00:08:13] </w:t>
      </w:r>
      <w:r>
        <w:t>quitter being a quitter is the worst</w:t>
      </w:r>
    </w:p>
    <w:p>
      <w:r>
        <w:rPr>
          <w:b/>
        </w:rPr>
        <w:t xml:space="preserve">[00:08:16] </w:t>
      </w:r>
      <w:r>
        <w:t>thing you could possibly be God himself</w:t>
      </w:r>
    </w:p>
    <w:p>
      <w:r>
        <w:rPr>
          <w:b/>
        </w:rPr>
        <w:t xml:space="preserve">[00:08:19] </w:t>
      </w:r>
      <w:r>
        <w:t>can't make a quitter important because</w:t>
      </w:r>
    </w:p>
    <w:p>
      <w:r>
        <w:rPr>
          <w:b/>
        </w:rPr>
        <w:t xml:space="preserve">[00:08:22] </w:t>
      </w:r>
      <w:r>
        <w:t>the only reason the place you're trying</w:t>
      </w:r>
    </w:p>
    <w:p>
      <w:r>
        <w:rPr>
          <w:b/>
        </w:rPr>
        <w:t xml:space="preserve">[00:08:24] </w:t>
      </w:r>
      <w:r>
        <w:t>to get to has Valu is because it was</w:t>
      </w:r>
    </w:p>
    <w:p>
      <w:r>
        <w:rPr>
          <w:b/>
        </w:rPr>
        <w:t xml:space="preserve">[00:08:25] </w:t>
      </w:r>
      <w:r>
        <w:t>difficult to reach if everybody could</w:t>
      </w:r>
    </w:p>
    <w:p>
      <w:r>
        <w:rPr>
          <w:b/>
        </w:rPr>
        <w:t xml:space="preserve">[00:08:27] </w:t>
      </w:r>
      <w:r>
        <w:t>reach it there'd be no value value is</w:t>
      </w:r>
    </w:p>
    <w:p>
      <w:r>
        <w:rPr>
          <w:b/>
        </w:rPr>
        <w:t xml:space="preserve">[00:08:29] </w:t>
      </w:r>
      <w:r>
        <w:t>linked to scarcity the whole point goal</w:t>
      </w:r>
    </w:p>
    <w:p>
      <w:r>
        <w:rPr>
          <w:b/>
        </w:rPr>
        <w:t xml:space="preserve">[00:08:31] </w:t>
      </w:r>
      <w:r>
        <w:t>is valuable is because it's not</w:t>
      </w:r>
    </w:p>
    <w:p>
      <w:r>
        <w:rPr>
          <w:b/>
        </w:rPr>
        <w:t xml:space="preserve">[00:08:32] </w:t>
      </w:r>
      <w:r>
        <w:t>everywhere if it was everywhere wouldn't</w:t>
      </w:r>
    </w:p>
    <w:p>
      <w:r>
        <w:rPr>
          <w:b/>
        </w:rPr>
        <w:t xml:space="preserve">[00:08:33] </w:t>
      </w:r>
      <w:r>
        <w:t>have any value the reason the place</w:t>
      </w:r>
    </w:p>
    <w:p>
      <w:r>
        <w:rPr>
          <w:b/>
        </w:rPr>
        <w:t xml:space="preserve">[00:08:34] </w:t>
      </w:r>
      <w:r>
        <w:t>you're trying to reach is valuable is</w:t>
      </w:r>
    </w:p>
    <w:p>
      <w:r>
        <w:rPr>
          <w:b/>
        </w:rPr>
        <w:t xml:space="preserve">[00:08:35] </w:t>
      </w:r>
      <w:r>
        <w:t>because people can't get there so if</w:t>
      </w:r>
    </w:p>
    <w:p>
      <w:r>
        <w:rPr>
          <w:b/>
        </w:rPr>
        <w:t xml:space="preserve">[00:08:37] </w:t>
      </w:r>
      <w:r>
        <w:t>you're the kind of person who quits</w:t>
      </w:r>
    </w:p>
    <w:p>
      <w:r>
        <w:rPr>
          <w:b/>
        </w:rPr>
        <w:t xml:space="preserve">[00:08:38] </w:t>
      </w:r>
      <w:r>
        <w:t>you're never going to get there quitters</w:t>
      </w:r>
    </w:p>
    <w:p>
      <w:r>
        <w:rPr>
          <w:b/>
        </w:rPr>
        <w:t xml:space="preserve">[00:08:39] </w:t>
      </w:r>
      <w:r>
        <w:t>are the worst and the masculine world is</w:t>
      </w:r>
    </w:p>
    <w:p>
      <w:r>
        <w:rPr>
          <w:b/>
        </w:rPr>
        <w:t xml:space="preserve">[00:08:42] </w:t>
      </w:r>
      <w:r>
        <w:t>hyperco competitive this is another</w:t>
      </w:r>
    </w:p>
    <w:p>
      <w:r>
        <w:rPr>
          <w:b/>
        </w:rPr>
        <w:t xml:space="preserve">[00:08:43] </w:t>
      </w:r>
      <w:r>
        <w:t>thing most people don't understand it's</w:t>
      </w:r>
    </w:p>
    <w:p>
      <w:r>
        <w:rPr>
          <w:b/>
        </w:rPr>
        <w:t xml:space="preserve">[00:08:45] </w:t>
      </w:r>
      <w:r>
        <w:t>hyper competitive out here all the women</w:t>
      </w:r>
    </w:p>
    <w:p>
      <w:r>
        <w:rPr>
          <w:b/>
        </w:rPr>
        <w:t xml:space="preserve">[00:08:47] </w:t>
      </w:r>
      <w:r>
        <w:t>want a few men at the top the Ferrari</w:t>
      </w:r>
    </w:p>
    <w:p>
      <w:r>
        <w:rPr>
          <w:b/>
        </w:rPr>
        <w:t xml:space="preserve">[00:08:49] </w:t>
      </w:r>
      <w:r>
        <w:t>you you don't want a Ferrari to drive</w:t>
      </w:r>
    </w:p>
    <w:p>
      <w:r>
        <w:rPr>
          <w:b/>
        </w:rPr>
        <w:t xml:space="preserve">[00:08:51] </w:t>
      </w:r>
      <w:r>
        <w:t>fast you want a Ferrari because other</w:t>
      </w:r>
    </w:p>
    <w:p>
      <w:r>
        <w:rPr>
          <w:b/>
        </w:rPr>
        <w:t xml:space="preserve">[00:08:52] </w:t>
      </w:r>
      <w:r>
        <w:t>men want a Ferrari and can't have one</w:t>
      </w:r>
    </w:p>
    <w:p>
      <w:r>
        <w:rPr>
          <w:b/>
        </w:rPr>
        <w:t xml:space="preserve">[00:08:54] </w:t>
      </w:r>
      <w:r>
        <w:t>it's hyper competitive so if you're</w:t>
      </w:r>
    </w:p>
    <w:p>
      <w:r>
        <w:rPr>
          <w:b/>
        </w:rPr>
        <w:t xml:space="preserve">[00:08:55] </w:t>
      </w:r>
      <w:r>
        <w:t>competing against every other man for</w:t>
      </w:r>
    </w:p>
    <w:p>
      <w:r>
        <w:rPr>
          <w:b/>
        </w:rPr>
        <w:t xml:space="preserve">[00:08:56] </w:t>
      </w:r>
      <w:r>
        <w:t>every dollar you make every girl you see</w:t>
      </w:r>
    </w:p>
    <w:p>
      <w:r>
        <w:rPr>
          <w:b/>
        </w:rPr>
        <w:t xml:space="preserve">[00:08:58] </w:t>
      </w:r>
      <w:r>
        <w:t>the house you live in in the car you</w:t>
      </w:r>
    </w:p>
    <w:p>
      <w:r>
        <w:rPr>
          <w:b/>
        </w:rPr>
        <w:t xml:space="preserve">[00:09:00] </w:t>
      </w:r>
      <w:r>
        <w:t>drive the life you live you're not going</w:t>
      </w:r>
    </w:p>
    <w:p>
      <w:r>
        <w:rPr>
          <w:b/>
        </w:rPr>
        <w:t xml:space="preserve">[00:09:01] </w:t>
      </w:r>
      <w:r>
        <w:t>to be able to compete with the person</w:t>
      </w:r>
    </w:p>
    <w:p>
      <w:r>
        <w:rPr>
          <w:b/>
        </w:rPr>
        <w:t xml:space="preserve">[00:09:03] </w:t>
      </w:r>
      <w:r>
        <w:t>who performs regardless of how they feel</w:t>
      </w:r>
    </w:p>
    <w:p>
      <w:r>
        <w:rPr>
          <w:b/>
        </w:rPr>
        <w:t xml:space="preserve">[00:09:06] </w:t>
      </w:r>
      <w:r>
        <w:t>if you only compete when you feel like</w:t>
      </w:r>
    </w:p>
    <w:p>
      <w:r>
        <w:rPr>
          <w:b/>
        </w:rPr>
        <w:t xml:space="preserve">[00:09:07] </w:t>
      </w:r>
      <w:r>
        <w:t>competing and if life is perfect all the</w:t>
      </w:r>
    </w:p>
    <w:p>
      <w:r>
        <w:rPr>
          <w:b/>
        </w:rPr>
        <w:t xml:space="preserve">[00:09:09] </w:t>
      </w:r>
      <w:r>
        <w:t>time you don't appreciate anything I</w:t>
      </w:r>
    </w:p>
    <w:p>
      <w:r>
        <w:rPr>
          <w:b/>
        </w:rPr>
        <w:t xml:space="preserve">[00:09:11] </w:t>
      </w:r>
      <w:r>
        <w:t>actually think one of the worst lives</w:t>
      </w:r>
    </w:p>
    <w:p>
      <w:r>
        <w:rPr>
          <w:b/>
        </w:rPr>
        <w:t xml:space="preserve">[00:09:12] </w:t>
      </w:r>
      <w:r>
        <w:t>you can have is a life where everything</w:t>
      </w:r>
    </w:p>
    <w:p>
      <w:r>
        <w:rPr>
          <w:b/>
        </w:rPr>
        <w:t xml:space="preserve">[00:09:13] </w:t>
      </w:r>
      <w:r>
        <w:t>goes right all of the time if you're</w:t>
      </w:r>
    </w:p>
    <w:p>
      <w:r>
        <w:rPr>
          <w:b/>
        </w:rPr>
        <w:t xml:space="preserve">[00:09:15] </w:t>
      </w:r>
      <w:r>
        <w:t>spoiled to that degree especially as a</w:t>
      </w:r>
    </w:p>
    <w:p>
      <w:r>
        <w:rPr>
          <w:b/>
        </w:rPr>
        <w:t xml:space="preserve">[00:09:17] </w:t>
      </w:r>
      <w:r>
        <w:t>man as soon as you reach any kind of</w:t>
      </w:r>
    </w:p>
    <w:p>
      <w:r>
        <w:rPr>
          <w:b/>
        </w:rPr>
        <w:t xml:space="preserve">[00:09:19] </w:t>
      </w:r>
      <w:r>
        <w:t>difficulty you're going to crumble so</w:t>
      </w:r>
    </w:p>
    <w:p>
      <w:r>
        <w:rPr>
          <w:b/>
        </w:rPr>
        <w:t xml:space="preserve">[00:09:21] </w:t>
      </w:r>
      <w:r>
        <w:t>I've had to get up a bunch of times and</w:t>
      </w:r>
    </w:p>
    <w:p>
      <w:r>
        <w:rPr>
          <w:b/>
        </w:rPr>
        <w:t xml:space="preserve">[00:09:23] </w:t>
      </w:r>
      <w:r>
        <w:t>I do not pray for an easy life I pray</w:t>
      </w:r>
    </w:p>
    <w:p>
      <w:r>
        <w:rPr>
          <w:b/>
        </w:rPr>
        <w:t xml:space="preserve">[00:09:25] </w:t>
      </w:r>
      <w:r>
        <w:t>for a difficult life with difficult</w:t>
      </w:r>
    </w:p>
    <w:p>
      <w:r>
        <w:rPr>
          <w:b/>
        </w:rPr>
        <w:t xml:space="preserve">[00:09:27] </w:t>
      </w:r>
      <w:r>
        <w:t>challenges to solve and being strong</w:t>
      </w:r>
    </w:p>
    <w:p>
      <w:r>
        <w:rPr>
          <w:b/>
        </w:rPr>
        <w:t xml:space="preserve">[00:09:28] </w:t>
      </w:r>
      <w:r>
        <w:t>enough to handle them I've never tried</w:t>
      </w:r>
    </w:p>
    <w:p>
      <w:r>
        <w:rPr>
          <w:b/>
        </w:rPr>
        <w:t xml:space="preserve">[00:09:31] </w:t>
      </w:r>
      <w:r>
        <w:t>to make my life easier in fact quite the</w:t>
      </w:r>
    </w:p>
    <w:p>
      <w:r>
        <w:rPr>
          <w:b/>
        </w:rPr>
        <w:t xml:space="preserve">[00:09:33] </w:t>
      </w:r>
      <w:r>
        <w:t>opposite if you really want an</w:t>
      </w:r>
    </w:p>
    <w:p>
      <w:r>
        <w:rPr>
          <w:b/>
        </w:rPr>
        <w:t xml:space="preserve">[00:09:35] </w:t>
      </w:r>
      <w:r>
        <w:t>exceptional life and to do exceptional</w:t>
      </w:r>
    </w:p>
    <w:p>
      <w:r>
        <w:rPr>
          <w:b/>
        </w:rPr>
        <w:t xml:space="preserve">[00:09:36] </w:t>
      </w:r>
      <w:r>
        <w:t>things you can't only hope for the</w:t>
      </w:r>
    </w:p>
    <w:p>
      <w:r>
        <w:rPr>
          <w:b/>
        </w:rPr>
        <w:t xml:space="preserve">[00:09:38] </w:t>
      </w:r>
      <w:r>
        <w:t>positive exceptional the only reason you</w:t>
      </w:r>
    </w:p>
    <w:p>
      <w:r>
        <w:rPr>
          <w:b/>
        </w:rPr>
        <w:t xml:space="preserve">[00:09:40] </w:t>
      </w:r>
      <w:r>
        <w:t>appreciate being rich is because you</w:t>
      </w:r>
    </w:p>
    <w:p>
      <w:r>
        <w:rPr>
          <w:b/>
        </w:rPr>
        <w:t xml:space="preserve">[00:09:42] </w:t>
      </w:r>
      <w:r>
        <w:t>were poor if you were born rich you</w:t>
      </w:r>
    </w:p>
    <w:p>
      <w:r>
        <w:rPr>
          <w:b/>
        </w:rPr>
        <w:t xml:space="preserve">[00:09:43] </w:t>
      </w:r>
      <w:r>
        <w:t>don't appreciate it the only reason you</w:t>
      </w:r>
    </w:p>
    <w:p>
      <w:r>
        <w:rPr>
          <w:b/>
        </w:rPr>
        <w:t xml:space="preserve">[00:09:45] </w:t>
      </w:r>
      <w:r>
        <w:t>appreciate being in good health is</w:t>
      </w:r>
    </w:p>
    <w:p>
      <w:r>
        <w:rPr>
          <w:b/>
        </w:rPr>
        <w:t xml:space="preserve">[00:09:46] </w:t>
      </w:r>
      <w:r>
        <w:t>because you were once sick when you're</w:t>
      </w:r>
    </w:p>
    <w:p>
      <w:r>
        <w:rPr>
          <w:b/>
        </w:rPr>
        <w:t xml:space="preserve">[00:09:47] </w:t>
      </w:r>
      <w:r>
        <w:t>sick you'll do anything to be healthy if</w:t>
      </w:r>
    </w:p>
    <w:p>
      <w:r>
        <w:rPr>
          <w:b/>
        </w:rPr>
        <w:t xml:space="preserve">[00:09:49] </w:t>
      </w:r>
      <w:r>
        <w:t>you've never experienced sickness you</w:t>
      </w:r>
    </w:p>
    <w:p>
      <w:r>
        <w:rPr>
          <w:b/>
        </w:rPr>
        <w:t xml:space="preserve">[00:09:50] </w:t>
      </w:r>
      <w:r>
        <w:t>don't know what health is there is no</w:t>
      </w:r>
    </w:p>
    <w:p>
      <w:r>
        <w:rPr>
          <w:b/>
        </w:rPr>
        <w:t xml:space="preserve">[00:09:52] </w:t>
      </w:r>
      <w:r>
        <w:t>light without dark perhaps I'll be a</w:t>
      </w:r>
    </w:p>
    <w:p>
      <w:r>
        <w:rPr>
          <w:b/>
        </w:rPr>
        <w:t xml:space="preserve">[00:09:55] </w:t>
      </w:r>
      <w:r>
        <w:t>happier person and live a more fulfilled</w:t>
      </w:r>
    </w:p>
    <w:p>
      <w:r>
        <w:rPr>
          <w:b/>
        </w:rPr>
        <w:t xml:space="preserve">[00:09:57] </w:t>
      </w:r>
      <w:r>
        <w:t>life and enjoy my fantastic benefits</w:t>
      </w:r>
    </w:p>
    <w:p>
      <w:r>
        <w:rPr>
          <w:b/>
        </w:rPr>
        <w:t xml:space="preserve">[00:09:59] </w:t>
      </w:r>
      <w:r>
        <w:t>that come with wealth if I do go perhaps</w:t>
      </w:r>
    </w:p>
    <w:p>
      <w:r>
        <w:rPr>
          <w:b/>
        </w:rPr>
        <w:t xml:space="preserve">[00:10:02] </w:t>
      </w:r>
      <w:r>
        <w:t>I can have a more positive message and</w:t>
      </w:r>
    </w:p>
    <w:p>
      <w:r>
        <w:rPr>
          <w:b/>
        </w:rPr>
        <w:t xml:space="preserve">[00:10:03] </w:t>
      </w:r>
      <w:r>
        <w:t>more people will know my name if I do go</w:t>
      </w:r>
    </w:p>
    <w:p>
      <w:r>
        <w:rPr>
          <w:b/>
        </w:rPr>
        <w:t xml:space="preserve">[00:10:05] </w:t>
      </w:r>
      <w:r>
        <w:t>mant perhaps I'm ready to Martyr myself</w:t>
      </w:r>
    </w:p>
    <w:p>
      <w:r>
        <w:rPr>
          <w:b/>
        </w:rPr>
        <w:t xml:space="preserve">[00:10:07] </w:t>
      </w:r>
      <w:r>
        <w:t>perhaps I am ready to charge at the</w:t>
      </w:r>
    </w:p>
    <w:p>
      <w:r>
        <w:rPr>
          <w:b/>
        </w:rPr>
        <w:t xml:space="preserve">[00:10:09] </w:t>
      </w:r>
      <w:r>
        <w:t>gunfire perhaps I don't care there is no</w:t>
      </w:r>
    </w:p>
    <w:p>
      <w:r>
        <w:rPr>
          <w:b/>
        </w:rPr>
        <w:t xml:space="preserve">[00:10:11] </w:t>
      </w:r>
      <w:r>
        <w:t>light without dark I think the ancient</w:t>
      </w:r>
    </w:p>
    <w:p>
      <w:r>
        <w:rPr>
          <w:b/>
        </w:rPr>
        <w:t xml:space="preserve">[00:10:13] </w:t>
      </w:r>
      <w:r>
        <w:t>Chinese nailed it when they put the ying</w:t>
      </w:r>
    </w:p>
    <w:p>
      <w:r>
        <w:rPr>
          <w:b/>
        </w:rPr>
        <w:t xml:space="preserve">[00:10:15] </w:t>
      </w:r>
      <w:r>
        <w:t>and yang together you have the black and</w:t>
      </w:r>
    </w:p>
    <w:p>
      <w:r>
        <w:rPr>
          <w:b/>
        </w:rPr>
        <w:t xml:space="preserve">[00:10:16] </w:t>
      </w:r>
      <w:r>
        <w:t>the white and they flow into each other</w:t>
      </w:r>
    </w:p>
    <w:p>
      <w:r>
        <w:rPr>
          <w:b/>
        </w:rPr>
        <w:t xml:space="preserve">[00:10:18] </w:t>
      </w:r>
      <w:r>
        <w:t>and there's a little bit of white in the</w:t>
      </w:r>
    </w:p>
    <w:p>
      <w:r>
        <w:rPr>
          <w:b/>
        </w:rPr>
        <w:t xml:space="preserve">[00:10:19] </w:t>
      </w:r>
      <w:r>
        <w:t>black there's a little bit of good in</w:t>
      </w:r>
    </w:p>
    <w:p>
      <w:r>
        <w:rPr>
          <w:b/>
        </w:rPr>
        <w:t xml:space="preserve">[00:10:20] </w:t>
      </w:r>
      <w:r>
        <w:t>the evil and there's a little bit of</w:t>
      </w:r>
    </w:p>
    <w:p>
      <w:r>
        <w:rPr>
          <w:b/>
        </w:rPr>
        <w:t xml:space="preserve">[00:10:21] </w:t>
      </w:r>
      <w:r>
        <w:t>evil in the good and if life is perfect</w:t>
      </w:r>
    </w:p>
    <w:p>
      <w:r>
        <w:rPr>
          <w:b/>
        </w:rPr>
        <w:t xml:space="preserve">[00:10:24] </w:t>
      </w:r>
      <w:r>
        <w:t>all the time you don't appreciate</w:t>
      </w:r>
    </w:p>
    <w:p>
      <w:r>
        <w:rPr>
          <w:b/>
        </w:rPr>
        <w:t xml:space="preserve">[00:10:25] </w:t>
      </w:r>
      <w:r>
        <w:t>anything I actually think one of the</w:t>
      </w:r>
    </w:p>
    <w:p>
      <w:r>
        <w:rPr>
          <w:b/>
        </w:rPr>
        <w:t xml:space="preserve">[00:10:26] </w:t>
      </w:r>
      <w:r>
        <w:t>worst lives you can have is a life where</w:t>
      </w:r>
    </w:p>
    <w:p>
      <w:r>
        <w:rPr>
          <w:b/>
        </w:rPr>
        <w:t xml:space="preserve">[00:10:28] </w:t>
      </w:r>
      <w:r>
        <w:t>everything goes right all of the time if</w:t>
      </w:r>
    </w:p>
    <w:p>
      <w:r>
        <w:rPr>
          <w:b/>
        </w:rPr>
        <w:t xml:space="preserve">[00:10:30] </w:t>
      </w:r>
      <w:r>
        <w:t>you're spoiled to that degree especially</w:t>
      </w:r>
    </w:p>
    <w:p>
      <w:r>
        <w:rPr>
          <w:b/>
        </w:rPr>
        <w:t xml:space="preserve">[00:10:32] </w:t>
      </w:r>
      <w:r>
        <w:t>as a man as soon as you reach any kind</w:t>
      </w:r>
    </w:p>
    <w:p>
      <w:r>
        <w:rPr>
          <w:b/>
        </w:rPr>
        <w:t xml:space="preserve">[00:10:34] </w:t>
      </w:r>
      <w:r>
        <w:t>of difficulty you're going to crumble</w:t>
      </w:r>
    </w:p>
    <w:p>
      <w:r>
        <w:rPr>
          <w:b/>
        </w:rPr>
        <w:t xml:space="preserve">[00:10:35] </w:t>
      </w:r>
      <w:r>
        <w:t>somebody said to me before they lack</w:t>
      </w:r>
    </w:p>
    <w:p>
      <w:r>
        <w:rPr>
          <w:b/>
        </w:rPr>
        <w:t xml:space="preserve">[00:10:37] </w:t>
      </w:r>
      <w:r>
        <w:t>energy and they lack motivation and I</w:t>
      </w:r>
    </w:p>
    <w:p>
      <w:r>
        <w:rPr>
          <w:b/>
        </w:rPr>
        <w:t xml:space="preserve">[00:10:39] </w:t>
      </w:r>
      <w:r>
        <w:t>said nobody lacks energy and motivation</w:t>
      </w:r>
    </w:p>
    <w:p>
      <w:r>
        <w:rPr>
          <w:b/>
        </w:rPr>
        <w:t xml:space="preserve">[00:10:41] </w:t>
      </w:r>
      <w:r>
        <w:t>you just focus it in the wrong</w:t>
      </w:r>
    </w:p>
    <w:p>
      <w:r>
        <w:rPr>
          <w:b/>
        </w:rPr>
        <w:t xml:space="preserve">[00:10:42] </w:t>
      </w:r>
      <w:r>
        <w:t>directions I would guarantee if you find</w:t>
      </w:r>
    </w:p>
    <w:p>
      <w:r>
        <w:rPr>
          <w:b/>
        </w:rPr>
        <w:t xml:space="preserve">[00:10:44] </w:t>
      </w:r>
      <w:r>
        <w:t>a person who lacks energy and motivation</w:t>
      </w:r>
    </w:p>
    <w:p>
      <w:r>
        <w:rPr>
          <w:b/>
        </w:rPr>
        <w:t xml:space="preserve">[00:10:46] </w:t>
      </w:r>
      <w:r>
        <w:t>he's trying to get girls all day he's</w:t>
      </w:r>
    </w:p>
    <w:p>
      <w:r>
        <w:rPr>
          <w:b/>
        </w:rPr>
        <w:t xml:space="preserve">[00:10:47] </w:t>
      </w:r>
      <w:r>
        <w:t>messaging girls on Instagram all day who</w:t>
      </w:r>
    </w:p>
    <w:p>
      <w:r>
        <w:rPr>
          <w:b/>
        </w:rPr>
        <w:t xml:space="preserve">[00:10:48] </w:t>
      </w:r>
      <w:r>
        <w:t>ignore him I guarantee he gets road rage</w:t>
      </w:r>
    </w:p>
    <w:p>
      <w:r>
        <w:rPr>
          <w:b/>
        </w:rPr>
        <w:t xml:space="preserve">[00:10:50] </w:t>
      </w:r>
      <w:r>
        <w:t>when somebody cuts him up no you get</w:t>
      </w:r>
    </w:p>
    <w:p>
      <w:r>
        <w:rPr>
          <w:b/>
        </w:rPr>
        <w:t xml:space="preserve">[00:10:52] </w:t>
      </w:r>
      <w:r>
        <w:t>angry and you have energy and you have</w:t>
      </w:r>
    </w:p>
    <w:p>
      <w:r>
        <w:rPr>
          <w:b/>
        </w:rPr>
        <w:t xml:space="preserve">[00:10:54] </w:t>
      </w:r>
      <w:r>
        <w:t>motivation when somebody pulls in front</w:t>
      </w:r>
    </w:p>
    <w:p>
      <w:r>
        <w:rPr>
          <w:b/>
        </w:rPr>
        <w:t xml:space="preserve">[00:10:56] </w:t>
      </w:r>
      <w:r>
        <w:t>of you in traffic or when you see some</w:t>
      </w:r>
    </w:p>
    <w:p>
      <w:r>
        <w:rPr>
          <w:b/>
        </w:rPr>
        <w:t xml:space="preserve">[00:10:57] </w:t>
      </w:r>
      <w:r>
        <w:t>on Instagram but you don't have to do</w:t>
      </w:r>
    </w:p>
    <w:p>
      <w:r>
        <w:rPr>
          <w:b/>
        </w:rPr>
        <w:t xml:space="preserve">[00:10:59] </w:t>
      </w:r>
      <w:r>
        <w:t>anything else you don't like energy and</w:t>
      </w:r>
    </w:p>
    <w:p>
      <w:r>
        <w:rPr>
          <w:b/>
        </w:rPr>
        <w:t xml:space="preserve">[00:11:01] </w:t>
      </w:r>
      <w:r>
        <w:t>motivation it's pointed in the wrong</w:t>
      </w:r>
    </w:p>
    <w:p>
      <w:r>
        <w:rPr>
          <w:b/>
        </w:rPr>
        <w:t xml:space="preserve">[00:11:02] </w:t>
      </w:r>
      <w:r>
        <w:t>direction we all have an innate energy</w:t>
      </w:r>
    </w:p>
    <w:p>
      <w:r>
        <w:rPr>
          <w:b/>
        </w:rPr>
        <w:t xml:space="preserve">[00:11:04] </w:t>
      </w:r>
      <w:r>
        <w:t>inside of us we all have a life force</w:t>
      </w:r>
    </w:p>
    <w:p>
      <w:r>
        <w:rPr>
          <w:b/>
        </w:rPr>
        <w:t xml:space="preserve">[00:11:06] </w:t>
      </w:r>
      <w:r>
        <w:t>and most people are just directing it in</w:t>
      </w:r>
    </w:p>
    <w:p>
      <w:r>
        <w:rPr>
          <w:b/>
        </w:rPr>
        <w:t xml:space="preserve">[00:11:08] </w:t>
      </w:r>
      <w:r>
        <w:t>the wrong direction completely and</w:t>
      </w:r>
    </w:p>
    <w:p>
      <w:r>
        <w:rPr>
          <w:b/>
        </w:rPr>
        <w:t xml:space="preserve">[00:11:10] </w:t>
      </w:r>
      <w:r>
        <w:t>that's why we're getting decimated in</w:t>
      </w:r>
    </w:p>
    <w:p>
      <w:r>
        <w:rPr>
          <w:b/>
        </w:rPr>
        <w:t xml:space="preserve">[00:11:11] </w:t>
      </w:r>
      <w:r>
        <w:t>real time the Matrix has come along and</w:t>
      </w:r>
    </w:p>
    <w:p>
      <w:r>
        <w:rPr>
          <w:b/>
        </w:rPr>
        <w:t xml:space="preserve">[00:11:13] </w:t>
      </w:r>
      <w:r>
        <w:t>it's distracted us all with bread and</w:t>
      </w:r>
    </w:p>
    <w:p>
      <w:r>
        <w:rPr>
          <w:b/>
        </w:rPr>
        <w:t xml:space="preserve">[00:11:15] </w:t>
      </w:r>
      <w:r>
        <w:t>circuses and I refuse to do it I refuse</w:t>
      </w:r>
    </w:p>
    <w:p>
      <w:r>
        <w:rPr>
          <w:b/>
        </w:rPr>
        <w:t xml:space="preserve">[00:11:17] </w:t>
      </w:r>
      <w:r>
        <w:t>to sign up to things that don't directly</w:t>
      </w:r>
    </w:p>
    <w:p>
      <w:r>
        <w:rPr>
          <w:b/>
        </w:rPr>
        <w:t xml:space="preserve">[00:11:19] </w:t>
      </w:r>
      <w:r>
        <w:t>benefit my life or benefit the future</w:t>
      </w:r>
    </w:p>
    <w:p>
      <w:r>
        <w:rPr>
          <w:b/>
        </w:rPr>
        <w:t xml:space="preserve">[00:11:21] </w:t>
      </w:r>
      <w:r>
        <w:t>for my children I don't think of a</w:t>
      </w:r>
    </w:p>
    <w:p>
      <w:r>
        <w:rPr>
          <w:b/>
        </w:rPr>
        <w:t xml:space="preserve">[00:11:23] </w:t>
      </w:r>
      <w:r>
        <w:t>sports team wins it's going to benefit</w:t>
      </w:r>
    </w:p>
    <w:p>
      <w:r>
        <w:rPr>
          <w:b/>
        </w:rPr>
        <w:t xml:space="preserve">[00:11:24] </w:t>
      </w:r>
      <w:r>
        <w:t>the future of my children and I don't</w:t>
      </w:r>
    </w:p>
    <w:p>
      <w:r>
        <w:rPr>
          <w:b/>
        </w:rPr>
        <w:t xml:space="preserve">[00:11:26] </w:t>
      </w:r>
      <w:r>
        <w:t>think if I jump up and down like a kit</w:t>
      </w:r>
    </w:p>
    <w:p>
      <w:r>
        <w:rPr>
          <w:b/>
        </w:rPr>
        <w:t xml:space="preserve">[00:11:28] </w:t>
      </w:r>
      <w:r>
        <w:t>taking PE</w:t>
      </w:r>
    </w:p>
    <w:p>
      <w:r>
        <w:rPr>
          <w:b/>
        </w:rPr>
        <w:t xml:space="preserve">[00:11:29] </w:t>
      </w:r>
      <w:r>
        <w:t>and a concert is going to benefit my you</w:t>
      </w:r>
    </w:p>
    <w:p>
      <w:r>
        <w:rPr>
          <w:b/>
        </w:rPr>
        <w:t xml:space="preserve">[00:11:32] </w:t>
      </w:r>
      <w:r>
        <w:t>have 10 years left to save your</w:t>
      </w:r>
    </w:p>
    <w:p>
      <w:r>
        <w:rPr>
          <w:b/>
        </w:rPr>
        <w:t xml:space="preserve">[00:11:34] </w:t>
      </w:r>
      <w:r>
        <w:t>bloodline from Eternal slavery and you</w:t>
      </w:r>
    </w:p>
    <w:p>
      <w:r>
        <w:rPr>
          <w:b/>
        </w:rPr>
        <w:t xml:space="preserve">[00:11:36] </w:t>
      </w:r>
      <w:r>
        <w:t>lack motivation you are born to lose sir</w:t>
      </w:r>
    </w:p>
    <w:p>
      <w:r>
        <w:rPr>
          <w:b/>
        </w:rPr>
        <w:t xml:space="preserve">[00:11:40] </w:t>
      </w:r>
      <w:r>
        <w:t>you are a loser all of your ancestors</w:t>
      </w:r>
    </w:p>
    <w:p>
      <w:r>
        <w:rPr>
          <w:b/>
        </w:rPr>
        <w:t xml:space="preserve">[00:11:43] </w:t>
      </w:r>
      <w:r>
        <w:t>who fought saber-tooth tigers should</w:t>
      </w:r>
    </w:p>
    <w:p>
      <w:r>
        <w:rPr>
          <w:b/>
        </w:rPr>
        <w:t xml:space="preserve">[00:11:45] </w:t>
      </w:r>
      <w:r>
        <w:t>have just laid down and died because</w:t>
      </w:r>
    </w:p>
    <w:p>
      <w:r>
        <w:rPr>
          <w:b/>
        </w:rPr>
        <w:t xml:space="preserve">[00:11:47] </w:t>
      </w:r>
      <w:r>
        <w:t>they fought their best for you to be</w:t>
      </w:r>
    </w:p>
    <w:p>
      <w:r>
        <w:rPr>
          <w:b/>
        </w:rPr>
        <w:t xml:space="preserve">[00:11:49] </w:t>
      </w:r>
      <w:r>
        <w:t>born so you can jack off the PornHub</w:t>
      </w:r>
    </w:p>
    <w:p>
      <w:r>
        <w:rPr>
          <w:b/>
        </w:rPr>
        <w:t xml:space="preserve">[00:11:52] </w:t>
      </w:r>
      <w:r>
        <w:t>during the last few years where you</w:t>
      </w:r>
    </w:p>
    <w:p>
      <w:r>
        <w:rPr>
          <w:b/>
        </w:rPr>
        <w:t xml:space="preserve">[00:11:54] </w:t>
      </w:r>
      <w:r>
        <w:t>stand a chance to save your last name</w:t>
      </w:r>
    </w:p>
    <w:p>
      <w:r>
        <w:rPr>
          <w:b/>
        </w:rPr>
        <w:t xml:space="preserve">[00:11:56] </w:t>
      </w:r>
      <w:r>
        <w:t>from Eternal surom you deserve to be bor</w:t>
      </w:r>
    </w:p>
    <w:p>
      <w:r>
        <w:rPr>
          <w:b/>
        </w:rPr>
        <w:t xml:space="preserve">[00:11:59] </w:t>
      </w:r>
      <w:r>
        <w:t>the last thing you should lack in the</w:t>
      </w:r>
    </w:p>
    <w:p>
      <w:r>
        <w:rPr>
          <w:b/>
        </w:rPr>
        <w:t xml:space="preserve">[00:12:01] </w:t>
      </w:r>
      <w:r>
        <w:t>mess of the world today is mot cuz you</w:t>
      </w:r>
    </w:p>
    <w:p>
      <w:r>
        <w:rPr>
          <w:b/>
        </w:rPr>
        <w:t xml:space="preserve">[00:12:05] </w:t>
      </w:r>
      <w:r>
        <w:t>are running out of time and I'm telling</w:t>
      </w:r>
    </w:p>
    <w:p>
      <w:r>
        <w:rPr>
          <w:b/>
        </w:rPr>
        <w:t xml:space="preserve">[00:12:07] </w:t>
      </w:r>
      <w:r>
        <w:t>you as a rich man made it out I can see</w:t>
      </w:r>
    </w:p>
    <w:p>
      <w:r>
        <w:rPr>
          <w:b/>
        </w:rPr>
        <w:t xml:space="preserve">[00:12:11] </w:t>
      </w:r>
      <w:r>
        <w:t>the Gap is closed I can see it so you</w:t>
      </w:r>
    </w:p>
    <w:p>
      <w:r>
        <w:rPr>
          <w:b/>
        </w:rPr>
        <w:t xml:space="preserve">[00:12:14] </w:t>
      </w:r>
      <w:r>
        <w:t>should certainly see I'm up in the</w:t>
      </w:r>
    </w:p>
    <w:p>
      <w:r>
        <w:rPr>
          <w:b/>
        </w:rPr>
        <w:t xml:space="preserve">[00:12:16] </w:t>
      </w:r>
      <w:r>
        <w:t>clouds looking down on the hole closing</w:t>
      </w:r>
    </w:p>
    <w:p>
      <w:r>
        <w:rPr>
          <w:b/>
        </w:rPr>
        <w:t xml:space="preserve">[00:12:19] </w:t>
      </w:r>
      <w:r>
        <w:t>in you're down below looking up watching</w:t>
      </w:r>
    </w:p>
    <w:p>
      <w:r>
        <w:rPr>
          <w:b/>
        </w:rPr>
        <w:t xml:space="preserve">[00:12:22] </w:t>
      </w:r>
      <w:r>
        <w:t>it close and you lack motivation to</w:t>
      </w:r>
    </w:p>
    <w:p>
      <w:r>
        <w:rPr>
          <w:b/>
        </w:rPr>
        <w:t xml:space="preserve">[00:12:24] </w:t>
      </w:r>
      <w:r>
        <w:t>build a lb oh well maybe</w:t>
      </w:r>
    </w:p>
    <w:p>
      <w:r>
        <w:rPr>
          <w:b/>
        </w:rPr>
        <w:t xml:space="preserve">[00:12:27] </w:t>
      </w:r>
      <w:r>
        <w:t>tomorrow maybe government will save Me</w:t>
      </w:r>
    </w:p>
    <w:p>
      <w:r>
        <w:rPr>
          <w:b/>
        </w:rPr>
        <w:t xml:space="preserve">[00:12:29] </w:t>
      </w:r>
      <w:r>
        <w:t>Maybe if I vote for the Liberals they'll</w:t>
      </w:r>
    </w:p>
    <w:p>
      <w:r>
        <w:rPr>
          <w:b/>
        </w:rPr>
        <w:t xml:space="preserve">[00:12:31] </w:t>
      </w:r>
      <w:r>
        <w:t>give me money slave Minds clowns fools</w:t>
      </w:r>
    </w:p>
    <w:p>
      <w:r>
        <w:rPr>
          <w:b/>
        </w:rPr>
        <w:t xml:space="preserve">[00:12:36] </w:t>
      </w:r>
      <w:r>
        <w:t>the last thing you should lack in the</w:t>
      </w:r>
    </w:p>
    <w:p>
      <w:r>
        <w:rPr>
          <w:b/>
        </w:rPr>
        <w:t xml:space="preserve">[00:12:37] </w:t>
      </w:r>
      <w:r>
        <w:t>world today is motivation because truly</w:t>
      </w:r>
    </w:p>
    <w:p>
      <w:r>
        <w:rPr>
          <w:b/>
        </w:rPr>
        <w:t xml:space="preserve">[00:12:39] </w:t>
      </w:r>
      <w:r>
        <w:t>people are running out of time when you</w:t>
      </w:r>
    </w:p>
    <w:p>
      <w:r>
        <w:rPr>
          <w:b/>
        </w:rPr>
        <w:t xml:space="preserve">[00:12:41] </w:t>
      </w:r>
      <w:r>
        <w:t>want to explore all the levels on the</w:t>
      </w:r>
    </w:p>
    <w:p>
      <w:r>
        <w:rPr>
          <w:b/>
        </w:rPr>
        <w:t xml:space="preserve">[00:12:43] </w:t>
      </w:r>
      <w:r>
        <w:t>map of life you don't just want all the</w:t>
      </w:r>
    </w:p>
    <w:p>
      <w:r>
        <w:rPr>
          <w:b/>
        </w:rPr>
        <w:t xml:space="preserve">[00:12:44] </w:t>
      </w:r>
      <w:r>
        <w:t>levels at the top see this is the</w:t>
      </w:r>
    </w:p>
    <w:p>
      <w:r>
        <w:rPr>
          <w:b/>
        </w:rPr>
        <w:t xml:space="preserve">[00:12:46] </w:t>
      </w:r>
      <w:r>
        <w:t>mistake most people make they sit there</w:t>
      </w:r>
    </w:p>
    <w:p>
      <w:r>
        <w:rPr>
          <w:b/>
        </w:rPr>
        <w:t xml:space="preserve">[00:12:47] </w:t>
      </w:r>
      <w:r>
        <w:t>in a normal life and they dream of being</w:t>
      </w:r>
    </w:p>
    <w:p>
      <w:r>
        <w:rPr>
          <w:b/>
        </w:rPr>
        <w:t xml:space="preserve">[00:12:49] </w:t>
      </w:r>
      <w:r>
        <w:t>rich and going on nice vacations and</w:t>
      </w:r>
    </w:p>
    <w:p>
      <w:r>
        <w:rPr>
          <w:b/>
        </w:rPr>
        <w:t xml:space="preserve">[00:12:50] </w:t>
      </w:r>
      <w:r>
        <w:t>dreaming of all the nice things they</w:t>
      </w:r>
    </w:p>
    <w:p>
      <w:r>
        <w:rPr>
          <w:b/>
        </w:rPr>
        <w:t xml:space="preserve">[00:12:52] </w:t>
      </w:r>
      <w:r>
        <w:t>don't dream of all the bad things they</w:t>
      </w:r>
    </w:p>
    <w:p>
      <w:r>
        <w:rPr>
          <w:b/>
        </w:rPr>
        <w:t xml:space="preserve">[00:12:54] </w:t>
      </w:r>
      <w:r>
        <w:t>they can have all the light with none of</w:t>
      </w:r>
    </w:p>
    <w:p>
      <w:r>
        <w:rPr>
          <w:b/>
        </w:rPr>
        <w:t xml:space="preserve">[00:12:55] </w:t>
      </w:r>
      <w:r>
        <w:t>the dark that's not how it works the</w:t>
      </w:r>
    </w:p>
    <w:p>
      <w:r>
        <w:rPr>
          <w:b/>
        </w:rPr>
        <w:t xml:space="preserve">[00:12:57] </w:t>
      </w:r>
      <w:r>
        <w:t>only reason you appreciate being rich is</w:t>
      </w:r>
    </w:p>
    <w:p>
      <w:r>
        <w:rPr>
          <w:b/>
        </w:rPr>
        <w:t xml:space="preserve">[00:12:59] </w:t>
      </w:r>
      <w:r>
        <w:t>because you were poor if you were born</w:t>
      </w:r>
    </w:p>
    <w:p>
      <w:r>
        <w:rPr>
          <w:b/>
        </w:rPr>
        <w:t xml:space="preserve">[00:13:00] </w:t>
      </w:r>
      <w:r>
        <w:t>rich you don't appreciate it the only</w:t>
      </w:r>
    </w:p>
    <w:p>
      <w:r>
        <w:rPr>
          <w:b/>
        </w:rPr>
        <w:t xml:space="preserve">[00:13:02] </w:t>
      </w:r>
      <w:r>
        <w:t>reason you appreciate being in good</w:t>
      </w:r>
    </w:p>
    <w:p>
      <w:r>
        <w:rPr>
          <w:b/>
        </w:rPr>
        <w:t xml:space="preserve">[00:13:03] </w:t>
      </w:r>
      <w:r>
        <w:t>health is because you were once sick</w:t>
      </w:r>
    </w:p>
    <w:p>
      <w:r>
        <w:rPr>
          <w:b/>
        </w:rPr>
        <w:t xml:space="preserve">[00:13:05] </w:t>
      </w:r>
      <w:r>
        <w:t>when you're sick you'll do anything to</w:t>
      </w:r>
    </w:p>
    <w:p>
      <w:r>
        <w:rPr>
          <w:b/>
        </w:rPr>
        <w:t xml:space="preserve">[00:13:06] </w:t>
      </w:r>
      <w:r>
        <w:t>be healthy if you've never experienced</w:t>
      </w:r>
    </w:p>
    <w:p>
      <w:r>
        <w:rPr>
          <w:b/>
        </w:rPr>
        <w:t xml:space="preserve">[00:13:07] </w:t>
      </w:r>
      <w:r>
        <w:t>sickness you don't know what health is</w:t>
      </w:r>
    </w:p>
    <w:p>
      <w:r>
        <w:rPr>
          <w:b/>
        </w:rPr>
        <w:t xml:space="preserve">[00:13:09] </w:t>
      </w:r>
      <w:r>
        <w:t>there is no light without dark so I've</w:t>
      </w:r>
    </w:p>
    <w:p>
      <w:r>
        <w:rPr>
          <w:b/>
        </w:rPr>
        <w:t xml:space="preserve">[00:13:12] </w:t>
      </w:r>
      <w:r>
        <w:t>had to get up a bunch of times and I do</w:t>
      </w:r>
    </w:p>
    <w:p>
      <w:r>
        <w:rPr>
          <w:b/>
        </w:rPr>
        <w:t xml:space="preserve">[00:13:14] </w:t>
      </w:r>
      <w:r>
        <w:t>not pray for an easy life I pray for a</w:t>
      </w:r>
    </w:p>
    <w:p>
      <w:r>
        <w:rPr>
          <w:b/>
        </w:rPr>
        <w:t xml:space="preserve">[00:13:16] </w:t>
      </w:r>
      <w:r>
        <w:t>difficult life with difficult challenges</w:t>
      </w:r>
    </w:p>
    <w:p>
      <w:r>
        <w:rPr>
          <w:b/>
        </w:rPr>
        <w:t xml:space="preserve">[00:13:18] </w:t>
      </w:r>
      <w:r>
        <w:t>to solve and being strong enough to</w:t>
      </w:r>
    </w:p>
    <w:p>
      <w:r>
        <w:rPr>
          <w:b/>
        </w:rPr>
        <w:t xml:space="preserve">[00:13:19] </w:t>
      </w:r>
      <w:r>
        <w:t>handle them I've never tried to make my</w:t>
      </w:r>
    </w:p>
    <w:p>
      <w:r>
        <w:rPr>
          <w:b/>
        </w:rPr>
        <w:t xml:space="preserve">[00:13:22] </w:t>
      </w:r>
      <w:r>
        <w:t>life easier in fact quite the opposite</w:t>
      </w:r>
    </w:p>
    <w:p>
      <w:r>
        <w:rPr>
          <w:b/>
        </w:rPr>
        <w:t xml:space="preserve">[00:13:24] </w:t>
      </w:r>
      <w:r>
        <w:t>and I think that life is going to</w:t>
      </w:r>
    </w:p>
    <w:p>
      <w:r>
        <w:rPr>
          <w:b/>
        </w:rPr>
        <w:t xml:space="preserve">[00:13:25] </w:t>
      </w:r>
      <w:r>
        <w:t>continue along this way if you really</w:t>
      </w:r>
    </w:p>
    <w:p>
      <w:r>
        <w:rPr>
          <w:b/>
        </w:rPr>
        <w:t xml:space="preserve">[00:13:27] </w:t>
      </w:r>
      <w:r>
        <w:t>want an exceptional life and to do</w:t>
      </w:r>
    </w:p>
    <w:p>
      <w:r>
        <w:rPr>
          <w:b/>
        </w:rPr>
        <w:t xml:space="preserve">[00:13:28] </w:t>
      </w:r>
      <w:r>
        <w:t>exceptional things things you can't only</w:t>
      </w:r>
    </w:p>
    <w:p>
      <w:r>
        <w:rPr>
          <w:b/>
        </w:rPr>
        <w:t xml:space="preserve">[00:13:30] </w:t>
      </w:r>
      <w:r>
        <w:t>hope for the positive exceptional so if</w:t>
      </w:r>
    </w:p>
    <w:p>
      <w:r>
        <w:rPr>
          <w:b/>
        </w:rPr>
        <w:t xml:space="preserve">[00:13:32] </w:t>
      </w:r>
      <w:r>
        <w:t>you want the highs you have to accept</w:t>
      </w:r>
    </w:p>
    <w:p>
      <w:r>
        <w:rPr>
          <w:b/>
        </w:rPr>
        <w:t xml:space="preserve">[00:13:34] </w:t>
      </w:r>
      <w:r>
        <w:t>the lows and I want the highs I want to</w:t>
      </w:r>
    </w:p>
    <w:p>
      <w:r>
        <w:rPr>
          <w:b/>
        </w:rPr>
        <w:t xml:space="preserve">[00:13:36] </w:t>
      </w:r>
      <w:r>
        <w:t>make sure my Human Experience is as</w:t>
      </w:r>
    </w:p>
    <w:p>
      <w:r>
        <w:rPr>
          <w:b/>
        </w:rPr>
        <w:t xml:space="preserve">[00:13:38] </w:t>
      </w:r>
      <w:r>
        <w:t>varied as possible so I've had to get up</w:t>
      </w:r>
    </w:p>
    <w:p>
      <w:r>
        <w:rPr>
          <w:b/>
        </w:rPr>
        <w:t xml:space="preserve">[00:13:41] </w:t>
      </w:r>
      <w:r>
        <w:t>thousands of times and I'm sure I'll</w:t>
      </w:r>
    </w:p>
    <w:p>
      <w:r>
        <w:rPr>
          <w:b/>
        </w:rPr>
        <w:t xml:space="preserve">[00:13:42] </w:t>
      </w:r>
      <w:r>
        <w:t>have to get up thousands of times more</w:t>
      </w:r>
    </w:p>
    <w:p>
      <w:r>
        <w:rPr>
          <w:b/>
        </w:rPr>
        <w:t xml:space="preserve">[00:13:44] </w:t>
      </w:r>
      <w:r>
        <w:t>but I know me as a person and I know</w:t>
      </w:r>
    </w:p>
    <w:p>
      <w:r>
        <w:rPr>
          <w:b/>
        </w:rPr>
        <w:t xml:space="preserve">[00:13:45] </w:t>
      </w:r>
      <w:r>
        <w:t>I'll never stay down so I'm Not Afraid</w:t>
      </w:r>
    </w:p>
    <w:p>
      <w:r>
        <w:rPr>
          <w:b/>
        </w:rPr>
        <w:t xml:space="preserve">[00:13:47] </w:t>
      </w:r>
      <w:r>
        <w:t>well I think that Envy is designed to</w:t>
      </w:r>
    </w:p>
    <w:p>
      <w:r>
        <w:rPr>
          <w:b/>
        </w:rPr>
        <w:t xml:space="preserve">[00:13:50] </w:t>
      </w:r>
      <w:r>
        <w:t>motivate but the Matrix has taken envy</w:t>
      </w:r>
    </w:p>
    <w:p>
      <w:r>
        <w:rPr>
          <w:b/>
        </w:rPr>
        <w:t xml:space="preserve">[00:13:52] </w:t>
      </w:r>
      <w:r>
        <w:t>and it's corrupted it so I I've always</w:t>
      </w:r>
    </w:p>
    <w:p>
      <w:r>
        <w:rPr>
          <w:b/>
        </w:rPr>
        <w:t xml:space="preserve">[00:13:56] </w:t>
      </w:r>
      <w:r>
        <w:t>been I've told this story on the podcast</w:t>
      </w:r>
    </w:p>
    <w:p>
      <w:r>
        <w:rPr>
          <w:b/>
        </w:rPr>
        <w:t xml:space="preserve">[00:13:58] </w:t>
      </w:r>
      <w:r>
        <w:t>before but I've been an n person I've</w:t>
      </w:r>
    </w:p>
    <w:p>
      <w:r>
        <w:rPr>
          <w:b/>
        </w:rPr>
        <w:t xml:space="preserve">[00:13:59] </w:t>
      </w:r>
      <w:r>
        <w:t>told this story because it was so</w:t>
      </w:r>
    </w:p>
    <w:p>
      <w:r>
        <w:rPr>
          <w:b/>
        </w:rPr>
        <w:t xml:space="preserve">[00:14:01] </w:t>
      </w:r>
      <w:r>
        <w:t>pertinent to me about how most people</w:t>
      </w:r>
    </w:p>
    <w:p>
      <w:r>
        <w:rPr>
          <w:b/>
        </w:rPr>
        <w:t xml:space="preserve">[00:14:02] </w:t>
      </w:r>
      <w:r>
        <w:t>don't care I was walking to school I was</w:t>
      </w:r>
    </w:p>
    <w:p>
      <w:r>
        <w:rPr>
          <w:b/>
        </w:rPr>
        <w:t xml:space="preserve">[00:14:05] </w:t>
      </w:r>
      <w:r>
        <w:t>walking to six form College in L I was</w:t>
      </w:r>
    </w:p>
    <w:p>
      <w:r>
        <w:rPr>
          <w:b/>
        </w:rPr>
        <w:t xml:space="preserve">[00:14:07] </w:t>
      </w:r>
      <w:r>
        <w:t>16 17 years old and I used to have to</w:t>
      </w:r>
    </w:p>
    <w:p>
      <w:r>
        <w:rPr>
          <w:b/>
        </w:rPr>
        <w:t xml:space="preserve">[00:14:09] </w:t>
      </w:r>
      <w:r>
        <w:t>walk about an hour each day to school</w:t>
      </w:r>
    </w:p>
    <w:p>
      <w:r>
        <w:rPr>
          <w:b/>
        </w:rPr>
        <w:t xml:space="preserve">[00:14:11] </w:t>
      </w:r>
      <w:r>
        <w:t>and it was raining and I was walking and</w:t>
      </w:r>
    </w:p>
    <w:p>
      <w:r>
        <w:rPr>
          <w:b/>
        </w:rPr>
        <w:t xml:space="preserve">[00:14:13] </w:t>
      </w:r>
      <w:r>
        <w:t>I was walking with three of my friends</w:t>
      </w:r>
    </w:p>
    <w:p>
      <w:r>
        <w:rPr>
          <w:b/>
        </w:rPr>
        <w:t xml:space="preserve">[00:14:14] </w:t>
      </w:r>
      <w:r>
        <w:t>and a Ferrari it was it F430 I think</w:t>
      </w:r>
    </w:p>
    <w:p>
      <w:r>
        <w:rPr>
          <w:b/>
        </w:rPr>
        <w:t xml:space="preserve">[00:14:17] </w:t>
      </w:r>
      <w:r>
        <w:t>pulled up at the that was most Ferrari</w:t>
      </w:r>
    </w:p>
    <w:p>
      <w:r>
        <w:rPr>
          <w:b/>
        </w:rPr>
        <w:t xml:space="preserve">[00:14:19] </w:t>
      </w:r>
      <w:r>
        <w:t>that y pulled up at the lights made a</w:t>
      </w:r>
    </w:p>
    <w:p>
      <w:r>
        <w:rPr>
          <w:b/>
        </w:rPr>
        <w:t xml:space="preserve">[00:14:22] </w:t>
      </w:r>
      <w:r>
        <w:t>bunch of noise and I was standing there</w:t>
      </w:r>
    </w:p>
    <w:p>
      <w:r>
        <w:rPr>
          <w:b/>
        </w:rPr>
        <w:t xml:space="preserve">[00:14:23] </w:t>
      </w:r>
      <w:r>
        <w:t>and I watched it and then the light went</w:t>
      </w:r>
    </w:p>
    <w:p>
      <w:r>
        <w:rPr>
          <w:b/>
        </w:rPr>
        <w:t xml:space="preserve">[00:14:25] </w:t>
      </w:r>
      <w:r>
        <w:t>green and tore off I said to my friends</w:t>
      </w:r>
    </w:p>
    <w:p>
      <w:r>
        <w:rPr>
          <w:b/>
        </w:rPr>
        <w:t xml:space="preserve">[00:14:28] </w:t>
      </w:r>
      <w:r>
        <w:t>I was like BR how do we get Ferraris and</w:t>
      </w:r>
    </w:p>
    <w:p>
      <w:r>
        <w:rPr>
          <w:b/>
        </w:rPr>
        <w:t xml:space="preserve">[00:14:31] </w:t>
      </w:r>
      <w:r>
        <w:t>he's like what do you mean I like my mom</w:t>
      </w:r>
    </w:p>
    <w:p>
      <w:r>
        <w:rPr>
          <w:b/>
        </w:rPr>
        <w:t xml:space="preserve">[00:14:34] </w:t>
      </w:r>
      <w:r>
        <w:t>is on a council estate single mother she</w:t>
      </w:r>
    </w:p>
    <w:p>
      <w:r>
        <w:rPr>
          <w:b/>
        </w:rPr>
        <w:t xml:space="preserve">[00:14:36] </w:t>
      </w:r>
      <w:r>
        <w:t>raises three kids on 300 lb a month I</w:t>
      </w:r>
    </w:p>
    <w:p>
      <w:r>
        <w:rPr>
          <w:b/>
        </w:rPr>
        <w:t xml:space="preserve">[00:14:39] </w:t>
      </w:r>
      <w:r>
        <w:t>can we can barely afford food he has 200</w:t>
      </w:r>
    </w:p>
    <w:p>
      <w:r>
        <w:rPr>
          <w:b/>
        </w:rPr>
        <w:t xml:space="preserve">[00:14:43] </w:t>
      </w:r>
      <w:r>
        <w:t>grand for a car liquid for a car</w:t>
      </w:r>
    </w:p>
    <w:p>
      <w:r>
        <w:rPr>
          <w:b/>
        </w:rPr>
        <w:t xml:space="preserve">[00:14:46] </w:t>
      </w:r>
      <w:r>
        <w:t>something is broken none of the teachers</w:t>
      </w:r>
    </w:p>
    <w:p>
      <w:r>
        <w:rPr>
          <w:b/>
        </w:rPr>
        <w:t xml:space="preserve">[00:14:49] </w:t>
      </w:r>
      <w:r>
        <w:t>at school have Ferraris none of the our</w:t>
      </w:r>
    </w:p>
    <w:p>
      <w:r>
        <w:rPr>
          <w:b/>
        </w:rPr>
        <w:t xml:space="preserve">[00:14:51] </w:t>
      </w:r>
      <w:r>
        <w:t>University professors have Ferrari no</w:t>
      </w:r>
    </w:p>
    <w:p>
      <w:r>
        <w:rPr>
          <w:b/>
        </w:rPr>
        <w:t xml:space="preserve">[00:14:53] </w:t>
      </w:r>
      <w:r>
        <w:t>one else I know has the F what do we</w:t>
      </w:r>
    </w:p>
    <w:p>
      <w:r>
        <w:rPr>
          <w:b/>
        </w:rPr>
        <w:t xml:space="preserve">[00:14:55] </w:t>
      </w:r>
      <w:r>
        <w:t>have to do to break the Matrix and and</w:t>
      </w:r>
    </w:p>
    <w:p>
      <w:r>
        <w:rPr>
          <w:b/>
        </w:rPr>
        <w:t xml:space="preserve">[00:14:58] </w:t>
      </w:r>
      <w:r>
        <w:t>find the money this is all a lie I want</w:t>
      </w:r>
    </w:p>
    <w:p>
      <w:r>
        <w:rPr>
          <w:b/>
        </w:rPr>
        <w:t xml:space="preserve">[00:15:00] </w:t>
      </w:r>
      <w:r>
        <w:t>a Ferrari and my friends were like</w:t>
      </w:r>
    </w:p>
    <w:p>
      <w:r>
        <w:rPr>
          <w:b/>
        </w:rPr>
        <w:t xml:space="preserve">[00:15:02] </w:t>
      </w:r>
      <w:r>
        <w:t>that's why I have F friends well no</w:t>
      </w:r>
    </w:p>
    <w:p>
      <w:r>
        <w:rPr>
          <w:b/>
        </w:rPr>
        <w:t xml:space="preserve">[00:15:04] </w:t>
      </w:r>
      <w:r>
        <w:t>that's why I have Ferraris and they</w:t>
      </w:r>
    </w:p>
    <w:p>
      <w:r>
        <w:rPr>
          <w:b/>
        </w:rPr>
        <w:t xml:space="preserve">[00:15:05] </w:t>
      </w:r>
      <w:r>
        <w:t>don't that's why I now have 303 fors</w:t>
      </w:r>
    </w:p>
    <w:p>
      <w:r>
        <w:rPr>
          <w:b/>
        </w:rPr>
        <w:t xml:space="preserve">[00:15:08] </w:t>
      </w:r>
      <w:r>
        <w:t>because I wanted I was envious I was</w:t>
      </w:r>
    </w:p>
    <w:p>
      <w:r>
        <w:rPr>
          <w:b/>
        </w:rPr>
        <w:t xml:space="preserve">[00:15:11] </w:t>
      </w:r>
      <w:r>
        <w:t>envious of this man most people don't</w:t>
      </w:r>
    </w:p>
    <w:p>
      <w:r>
        <w:rPr>
          <w:b/>
        </w:rPr>
        <w:t xml:space="preserve">[00:15:13] </w:t>
      </w:r>
      <w:r>
        <w:t>care but you turned Envy to learning how</w:t>
      </w:r>
    </w:p>
    <w:p>
      <w:r>
        <w:rPr>
          <w:b/>
        </w:rPr>
        <w:t xml:space="preserve">[00:15:16] </w:t>
      </w:r>
      <w:r>
        <w:t>to figure out I turn I turn Envy into</w:t>
      </w:r>
    </w:p>
    <w:p>
      <w:r>
        <w:rPr>
          <w:b/>
        </w:rPr>
        <w:t xml:space="preserve">[00:15:18] </w:t>
      </w:r>
      <w:r>
        <w:t>anger anger but what we have people</w:t>
      </w:r>
    </w:p>
    <w:p>
      <w:r>
        <w:rPr>
          <w:b/>
        </w:rPr>
        <w:t xml:space="preserve">[00:15:19] </w:t>
      </w:r>
      <w:r>
        <w:t>doing now because people are because</w:t>
      </w:r>
    </w:p>
    <w:p>
      <w:r>
        <w:rPr>
          <w:b/>
        </w:rPr>
        <w:t xml:space="preserve">[00:15:22] </w:t>
      </w:r>
      <w:r>
        <w:t>they don't believe in themselves because</w:t>
      </w:r>
    </w:p>
    <w:p>
      <w:r>
        <w:rPr>
          <w:b/>
        </w:rPr>
        <w:t xml:space="preserve">[00:15:24] </w:t>
      </w:r>
      <w:r>
        <w:t>the Matrix has dampened their soul when</w:t>
      </w:r>
    </w:p>
    <w:p>
      <w:r>
        <w:rPr>
          <w:b/>
        </w:rPr>
        <w:t xml:space="preserve">[00:15:26] </w:t>
      </w:r>
      <w:r>
        <w:t>they feel envious because they want to</w:t>
      </w:r>
    </w:p>
    <w:p>
      <w:r>
        <w:rPr>
          <w:b/>
        </w:rPr>
        <w:t xml:space="preserve">[00:15:28] </w:t>
      </w:r>
      <w:r>
        <w:t>level the playing field which all Envy</w:t>
      </w:r>
    </w:p>
    <w:p>
      <w:r>
        <w:rPr>
          <w:b/>
        </w:rPr>
        <w:t xml:space="preserve">[00:15:30] </w:t>
      </w:r>
      <w:r>
        <w:t>is instead of trying to elevate</w:t>
      </w:r>
    </w:p>
    <w:p>
      <w:r>
        <w:rPr>
          <w:b/>
        </w:rPr>
        <w:t xml:space="preserve">[00:15:31] </w:t>
      </w:r>
      <w:r>
        <w:t>themselves they try and drag others down</w:t>
      </w:r>
    </w:p>
    <w:p>
      <w:r>
        <w:rPr>
          <w:b/>
        </w:rPr>
        <w:t xml:space="preserve">[00:15:33] </w:t>
      </w:r>
      <w:r>
        <w:t>so when people look at my life and</w:t>
      </w:r>
    </w:p>
    <w:p>
      <w:r>
        <w:rPr>
          <w:b/>
        </w:rPr>
        <w:t xml:space="preserve">[00:15:35] </w:t>
      </w:r>
      <w:r>
        <w:t>they're envious of me what they should</w:t>
      </w:r>
    </w:p>
    <w:p>
      <w:r>
        <w:rPr>
          <w:b/>
        </w:rPr>
        <w:t xml:space="preserve">[00:15:36] </w:t>
      </w:r>
      <w:r>
        <w:t>say is he's truly from the most humble</w:t>
      </w:r>
    </w:p>
    <w:p>
      <w:r>
        <w:rPr>
          <w:b/>
        </w:rPr>
        <w:t xml:space="preserve">[00:15:40] </w:t>
      </w:r>
      <w:r>
        <w:t>possible socioeconomic beginning he is a</w:t>
      </w:r>
    </w:p>
    <w:p>
      <w:r>
        <w:rPr>
          <w:b/>
        </w:rPr>
        <w:t xml:space="preserve">[00:15:42] </w:t>
      </w:r>
      <w:r>
        <w:t>person of color from a council estate a</w:t>
      </w:r>
    </w:p>
    <w:p>
      <w:r>
        <w:rPr>
          <w:b/>
        </w:rPr>
        <w:t xml:space="preserve">[00:15:45] </w:t>
      </w:r>
      <w:r>
        <w:t>single mother household he's at the bomb</w:t>
      </w:r>
    </w:p>
    <w:p>
      <w:r>
        <w:rPr>
          <w:b/>
        </w:rPr>
        <w:t xml:space="preserve">[00:15:48] </w:t>
      </w:r>
      <w:r>
        <w:t>and he made it up to the highest session</w:t>
      </w:r>
    </w:p>
    <w:p>
      <w:r>
        <w:rPr>
          <w:b/>
        </w:rPr>
        <w:t xml:space="preserve">[00:15:49] </w:t>
      </w:r>
      <w:r>
        <w:t>laun he's own phone with Elon Musk in</w:t>
      </w:r>
    </w:p>
    <w:p>
      <w:r>
        <w:rPr>
          <w:b/>
        </w:rPr>
        <w:t xml:space="preserve">[00:15:51] </w:t>
      </w:r>
      <w:r>
        <w:t>his a buil he can do what I can do but</w:t>
      </w:r>
    </w:p>
    <w:p>
      <w:r>
        <w:rPr>
          <w:b/>
        </w:rPr>
        <w:t xml:space="preserve">[00:15:54] </w:t>
      </w:r>
      <w:r>
        <w:t>they don't believe in themselves so what</w:t>
      </w:r>
    </w:p>
    <w:p>
      <w:r>
        <w:rPr>
          <w:b/>
        </w:rPr>
        <w:t xml:space="preserve">[00:15:55] </w:t>
      </w:r>
      <w:r>
        <w:t>they do instead is well I want to level</w:t>
      </w:r>
    </w:p>
    <w:p>
      <w:r>
        <w:rPr>
          <w:b/>
        </w:rPr>
        <w:t xml:space="preserve">[00:15:57] </w:t>
      </w:r>
      <w:r>
        <w:t>the plane field so I got to drag him</w:t>
      </w:r>
    </w:p>
    <w:p>
      <w:r>
        <w:rPr>
          <w:b/>
        </w:rPr>
        <w:t xml:space="preserve">[00:15:58] </w:t>
      </w:r>
      <w:r>
        <w:t>down so Envy when you're trying to drag</w:t>
      </w:r>
    </w:p>
    <w:p>
      <w:r>
        <w:rPr>
          <w:b/>
        </w:rPr>
        <w:t xml:space="preserve">[00:16:01] </w:t>
      </w:r>
      <w:r>
        <w:t>others down is actually it's just</w:t>
      </w:r>
    </w:p>
    <w:p>
      <w:r>
        <w:rPr>
          <w:b/>
        </w:rPr>
        <w:t xml:space="preserve">[00:16:04] </w:t>
      </w:r>
      <w:r>
        <w:t>laziness because you feel envious but</w:t>
      </w:r>
    </w:p>
    <w:p>
      <w:r>
        <w:rPr>
          <w:b/>
        </w:rPr>
        <w:t xml:space="preserve">[00:16:06] </w:t>
      </w:r>
      <w:r>
        <w:t>you don't have enough fire about</w:t>
      </w:r>
    </w:p>
    <w:p>
      <w:r>
        <w:rPr>
          <w:b/>
        </w:rPr>
        <w:t xml:space="preserve">[00:16:07] </w:t>
      </w:r>
      <w:r>
        <w:t>yourself to go out there and attack the</w:t>
      </w:r>
    </w:p>
    <w:p>
      <w:r>
        <w:rPr>
          <w:b/>
        </w:rPr>
        <w:t xml:space="preserve">[00:16:09] </w:t>
      </w:r>
      <w:r>
        <w:t>world and equal the playing field with</w:t>
      </w:r>
    </w:p>
    <w:p>
      <w:r>
        <w:rPr>
          <w:b/>
        </w:rPr>
        <w:t xml:space="preserve">[00:16:11] </w:t>
      </w:r>
      <w:r>
        <w:t>big so you want to equal the playing</w:t>
      </w:r>
    </w:p>
    <w:p>
      <w:r>
        <w:rPr>
          <w:b/>
        </w:rPr>
        <w:t xml:space="preserve">[00:16:12] </w:t>
      </w:r>
      <w:r>
        <w:t>field with by dragging someone else down</w:t>
      </w:r>
    </w:p>
    <w:p>
      <w:r>
        <w:rPr>
          <w:b/>
        </w:rPr>
        <w:t xml:space="preserve">[00:16:15] </w:t>
      </w:r>
      <w:r>
        <w:t>it's just laziness lazy people if you</w:t>
      </w:r>
    </w:p>
    <w:p>
      <w:r>
        <w:rPr>
          <w:b/>
        </w:rPr>
        <w:t xml:space="preserve">[00:16:17] </w:t>
      </w:r>
      <w:r>
        <w:t>know good men all they want to do is</w:t>
      </w:r>
    </w:p>
    <w:p>
      <w:r>
        <w:rPr>
          <w:b/>
        </w:rPr>
        <w:t xml:space="preserve">[00:16:19] </w:t>
      </w:r>
      <w:r>
        <w:t>most of the time is work what men who</w:t>
      </w:r>
    </w:p>
    <w:p>
      <w:r>
        <w:rPr>
          <w:b/>
        </w:rPr>
        <w:t xml:space="preserve">[00:16:22] </w:t>
      </w:r>
      <w:r>
        <w:t>are good want to do most of the time</w:t>
      </w:r>
    </w:p>
    <w:p>
      <w:r>
        <w:rPr>
          <w:b/>
        </w:rPr>
        <w:t xml:space="preserve">[00:16:24] </w:t>
      </w:r>
      <w:r>
        <w:t>some version of work training making</w:t>
      </w:r>
    </w:p>
    <w:p>
      <w:r>
        <w:rPr>
          <w:b/>
        </w:rPr>
        <w:t xml:space="preserve">[00:16:26] </w:t>
      </w:r>
      <w:r>
        <w:t>money organizing their life getting</w:t>
      </w:r>
    </w:p>
    <w:p>
      <w:r>
        <w:rPr>
          <w:b/>
        </w:rPr>
        <w:t xml:space="preserve">[00:16:28] </w:t>
      </w:r>
      <w:r>
        <w:t>their car clean whatever it's a degree</w:t>
      </w:r>
    </w:p>
    <w:p>
      <w:r>
        <w:rPr>
          <w:b/>
        </w:rPr>
        <w:t xml:space="preserve">[00:16:30] </w:t>
      </w:r>
      <w:r>
        <w:t>of work women love fun women want fun</w:t>
      </w:r>
    </w:p>
    <w:p>
      <w:r>
        <w:rPr>
          <w:b/>
        </w:rPr>
        <w:t xml:space="preserve">[00:16:33] </w:t>
      </w:r>
      <w:r>
        <w:t>all the time and fun is where all the</w:t>
      </w:r>
    </w:p>
    <w:p>
      <w:r>
        <w:rPr>
          <w:b/>
        </w:rPr>
        <w:t xml:space="preserve">[00:16:35] </w:t>
      </w:r>
      <w:r>
        <w:t>harami appear it's where all the</w:t>
      </w:r>
    </w:p>
    <w:p>
      <w:r>
        <w:rPr>
          <w:b/>
        </w:rPr>
        <w:t xml:space="preserve">[00:16:37] </w:t>
      </w:r>
      <w:r>
        <w:t>negative orgones appear you're only</w:t>
      </w:r>
    </w:p>
    <w:p>
      <w:r>
        <w:rPr>
          <w:b/>
        </w:rPr>
        <w:t xml:space="preserve">[00:16:39] </w:t>
      </w:r>
      <w:r>
        <w:t>going to get in a fight if you're going</w:t>
      </w:r>
    </w:p>
    <w:p>
      <w:r>
        <w:rPr>
          <w:b/>
        </w:rPr>
        <w:t xml:space="preserve">[00:16:40] </w:t>
      </w:r>
      <w:r>
        <w:t>out trying to have fun you're only like</w:t>
      </w:r>
    </w:p>
    <w:p>
      <w:r>
        <w:rPr>
          <w:b/>
        </w:rPr>
        <w:t xml:space="preserve">[00:16:43] </w:t>
      </w:r>
      <w:r>
        <w:t>drugs and and rape charges and physical</w:t>
      </w:r>
    </w:p>
    <w:p>
      <w:r>
        <w:rPr>
          <w:b/>
        </w:rPr>
        <w:t xml:space="preserve">[00:16:47] </w:t>
      </w:r>
      <w:r>
        <w:t>violence and assassination this all is</w:t>
      </w:r>
    </w:p>
    <w:p>
      <w:r>
        <w:rPr>
          <w:b/>
        </w:rPr>
        <w:t xml:space="preserve">[00:16:49] </w:t>
      </w:r>
      <w:r>
        <w:t>linked to fun yeah if you want fun</w:t>
      </w:r>
    </w:p>
    <w:p>
      <w:r>
        <w:rPr>
          <w:b/>
        </w:rPr>
        <w:t xml:space="preserve">[00:16:51] </w:t>
      </w:r>
      <w:r>
        <w:t>you're dragging all this [ __ ] your life</w:t>
      </w:r>
    </w:p>
    <w:p>
      <w:r>
        <w:rPr>
          <w:b/>
        </w:rPr>
        <w:t xml:space="preserve">[00:16:53] </w:t>
      </w:r>
      <w:r>
        <w:t>where at wasting money yeah if you want</w:t>
      </w:r>
    </w:p>
    <w:p>
      <w:r>
        <w:rPr>
          <w:b/>
        </w:rPr>
        <w:t xml:space="preserve">[00:16:55] </w:t>
      </w:r>
      <w:r>
        <w:t>to just work you can avoid a lot of bad</w:t>
      </w:r>
    </w:p>
    <w:p>
      <w:r>
        <w:rPr>
          <w:b/>
        </w:rPr>
        <w:t xml:space="preserve">[00:16:58] </w:t>
      </w:r>
      <w:r>
        <w:t>things</w:t>
      </w:r>
    </w:p>
    <w:p>
      <w:r>
        <w:rPr>
          <w:b/>
        </w:rPr>
        <w:t xml:space="preserve">[00:16:59] </w:t>
      </w:r>
      <w:r>
        <w:t>someone goes you want to go out I'm like</w:t>
      </w:r>
    </w:p>
    <w:p>
      <w:r>
        <w:rPr>
          <w:b/>
        </w:rPr>
        <w:t xml:space="preserve">[00:17:01] </w:t>
      </w:r>
      <w:r>
        <w:t>no you can go here's the here's the</w:t>
      </w:r>
    </w:p>
    <w:p>
      <w:r>
        <w:rPr>
          <w:b/>
        </w:rPr>
        <w:t xml:space="preserve">[00:17:03] </w:t>
      </w:r>
      <w:r>
        <w:t>address my team will take you have a</w:t>
      </w:r>
    </w:p>
    <w:p>
      <w:r>
        <w:rPr>
          <w:b/>
        </w:rPr>
        <w:t xml:space="preserve">[00:17:04] </w:t>
      </w:r>
      <w:r>
        <w:t>great time go get a bunch of [ __ ] go</w:t>
      </w:r>
    </w:p>
    <w:p>
      <w:r>
        <w:rPr>
          <w:b/>
        </w:rPr>
        <w:t xml:space="preserve">[00:17:05] </w:t>
      </w:r>
      <w:r>
        <w:t>pop balls go do I'm going to sit here on</w:t>
      </w:r>
    </w:p>
    <w:p>
      <w:r>
        <w:rPr>
          <w:b/>
        </w:rPr>
        <w:t xml:space="preserve">[00:17:08] </w:t>
      </w:r>
      <w:r>
        <w:t>my computer I'm boring but I guess it</w:t>
      </w:r>
    </w:p>
    <w:p>
      <w:r>
        <w:rPr>
          <w:b/>
        </w:rPr>
        <w:t xml:space="preserve">[00:17:11] </w:t>
      </w:r>
      <w:r>
        <w:t>generates millions and millions and</w:t>
      </w:r>
    </w:p>
    <w:p>
      <w:r>
        <w:rPr>
          <w:b/>
        </w:rPr>
        <w:t xml:space="preserve">[00:17:13] </w:t>
      </w:r>
      <w:r>
        <w:t>millions and millions of dollars and</w:t>
      </w:r>
    </w:p>
    <w:p>
      <w:r>
        <w:rPr>
          <w:b/>
        </w:rPr>
        <w:t xml:space="preserve">[00:17:16] </w:t>
      </w:r>
      <w:r>
        <w:t>millions of dollars so if you have goals</w:t>
      </w:r>
    </w:p>
    <w:p>
      <w:r>
        <w:rPr>
          <w:b/>
        </w:rPr>
        <w:t xml:space="preserve">[00:17:18] </w:t>
      </w:r>
      <w:r>
        <w:t>you want to achieve I ask you what</w:t>
      </w:r>
    </w:p>
    <w:p>
      <w:r>
        <w:rPr>
          <w:b/>
        </w:rPr>
        <w:t xml:space="preserve">[00:17:21] </w:t>
      </w:r>
      <w:r>
        <w:t>people do you have around you what</w:t>
      </w:r>
    </w:p>
    <w:p>
      <w:r>
        <w:rPr>
          <w:b/>
        </w:rPr>
        <w:t xml:space="preserve">[00:17:22] </w:t>
      </w:r>
      <w:r>
        <w:t>network do you have around you have</w:t>
      </w:r>
    </w:p>
    <w:p>
      <w:r>
        <w:rPr>
          <w:b/>
        </w:rPr>
        <w:t xml:space="preserve">[00:17:23] </w:t>
      </w:r>
      <w:r>
        <w:t>people you can sit down with and they</w:t>
      </w:r>
    </w:p>
    <w:p>
      <w:r>
        <w:rPr>
          <w:b/>
        </w:rPr>
        <w:t xml:space="preserve">[00:17:25] </w:t>
      </w:r>
      <w:r>
        <w:t>are competent and they're not lazy and</w:t>
      </w:r>
    </w:p>
    <w:p>
      <w:r>
        <w:rPr>
          <w:b/>
        </w:rPr>
        <w:t xml:space="preserve">[00:17:26] </w:t>
      </w:r>
      <w:r>
        <w:t>they're not stupid and they're not</w:t>
      </w:r>
    </w:p>
    <w:p>
      <w:r>
        <w:rPr>
          <w:b/>
        </w:rPr>
        <w:t xml:space="preserve">[00:17:27] </w:t>
      </w:r>
      <w:r>
        <w:t>self-interested and they believe in the</w:t>
      </w:r>
    </w:p>
    <w:p>
      <w:r>
        <w:rPr>
          <w:b/>
        </w:rPr>
        <w:t xml:space="preserve">[00:17:29] </w:t>
      </w:r>
      <w:r>
        <w:t>greater cause where you can work as a</w:t>
      </w:r>
    </w:p>
    <w:p>
      <w:r>
        <w:rPr>
          <w:b/>
        </w:rPr>
        <w:t xml:space="preserve">[00:17:31] </w:t>
      </w:r>
      <w:r>
        <w:t>fraternity to achieve said goals how are</w:t>
      </w:r>
    </w:p>
    <w:p>
      <w:r>
        <w:rPr>
          <w:b/>
        </w:rPr>
        <w:t xml:space="preserve">[00:17:33] </w:t>
      </w:r>
      <w:r>
        <w:t>we going to do this we now want to do</w:t>
      </w:r>
    </w:p>
    <w:p>
      <w:r>
        <w:rPr>
          <w:b/>
        </w:rPr>
        <w:t xml:space="preserve">[00:17:34] </w:t>
      </w:r>
      <w:r>
        <w:t>this how shall we do it and we got it</w:t>
      </w:r>
    </w:p>
    <w:p>
      <w:r>
        <w:rPr>
          <w:b/>
        </w:rPr>
        <w:t xml:space="preserve">[00:17:36] </w:t>
      </w:r>
      <w:r>
        <w:t>done this is what another thing that's</w:t>
      </w:r>
    </w:p>
    <w:p>
      <w:r>
        <w:rPr>
          <w:b/>
        </w:rPr>
        <w:t xml:space="preserve">[00:17:38] </w:t>
      </w:r>
      <w:r>
        <w:t>amazing to me about motivation I don't</w:t>
      </w:r>
    </w:p>
    <w:p>
      <w:r>
        <w:rPr>
          <w:b/>
        </w:rPr>
        <w:t xml:space="preserve">[00:17:39] </w:t>
      </w:r>
      <w:r>
        <w:t>feel motivated news FL neither do I</w:t>
      </w:r>
    </w:p>
    <w:p>
      <w:r>
        <w:rPr>
          <w:b/>
        </w:rPr>
        <w:t xml:space="preserve">[00:17:43] </w:t>
      </w:r>
      <w:r>
        <w:t>sometimes you're not going to always</w:t>
      </w:r>
    </w:p>
    <w:p>
      <w:r>
        <w:rPr>
          <w:b/>
        </w:rPr>
        <w:t xml:space="preserve">[00:17:45] </w:t>
      </w:r>
      <w:r>
        <w:t>feel like doing it you have to do it</w:t>
      </w:r>
    </w:p>
    <w:p>
      <w:r>
        <w:rPr>
          <w:b/>
        </w:rPr>
        <w:t xml:space="preserve">[00:17:46] </w:t>
      </w:r>
      <w:r>
        <w:t>anyway because it's your duty to do it</w:t>
      </w:r>
    </w:p>
    <w:p>
      <w:r>
        <w:rPr>
          <w:b/>
        </w:rPr>
        <w:t xml:space="preserve">[00:17:48] </w:t>
      </w:r>
      <w:r>
        <w:t>because you don't want to be a [ __ ]</w:t>
      </w:r>
    </w:p>
    <w:p>
      <w:r>
        <w:rPr>
          <w:b/>
        </w:rPr>
        <w:t xml:space="preserve">[00:17:49] </w:t>
      </w:r>
      <w:r>
        <w:t>loser that's the whole point if you felt</w:t>
      </w:r>
    </w:p>
    <w:p>
      <w:r>
        <w:rPr>
          <w:b/>
        </w:rPr>
        <w:t xml:space="preserve">[00:17:52] </w:t>
      </w:r>
      <w:r>
        <w:t>like doing it all the time then there</w:t>
      </w:r>
    </w:p>
    <w:p>
      <w:r>
        <w:rPr>
          <w:b/>
        </w:rPr>
        <w:t xml:space="preserve">[00:17:54] </w:t>
      </w:r>
      <w:r>
        <w:t>would be no magic to it the magic is</w:t>
      </w:r>
    </w:p>
    <w:p>
      <w:r>
        <w:rPr>
          <w:b/>
        </w:rPr>
        <w:t xml:space="preserve">[00:17:56] </w:t>
      </w:r>
      <w:r>
        <w:t>that you do it regardless of how you</w:t>
      </w:r>
    </w:p>
    <w:p>
      <w:r>
        <w:rPr>
          <w:b/>
        </w:rPr>
        <w:t xml:space="preserve">[00:17:58] </w:t>
      </w:r>
      <w:r>
        <w:t>feel</w:t>
      </w:r>
    </w:p>
    <w:p>
      <w:r>
        <w:rPr>
          <w:b/>
        </w:rPr>
        <w:t xml:space="preserve">[00:17:59] </w:t>
      </w:r>
      <w:r>
        <w:t>what do you mean you need motivation you</w:t>
      </w:r>
    </w:p>
    <w:p>
      <w:r>
        <w:rPr>
          <w:b/>
        </w:rPr>
        <w:t xml:space="preserve">[00:18:01] </w:t>
      </w:r>
      <w:r>
        <w:t>don't have you don't need motivation you</w:t>
      </w:r>
    </w:p>
    <w:p>
      <w:r>
        <w:rPr>
          <w:b/>
        </w:rPr>
        <w:t xml:space="preserve">[00:18:02] </w:t>
      </w:r>
      <w:r>
        <w:t>have a duty to not be a loser anymore</w:t>
      </w:r>
    </w:p>
    <w:p>
      <w:r>
        <w:rPr>
          <w:b/>
        </w:rPr>
        <w:t xml:space="preserve">[00:18:05] </w:t>
      </w:r>
      <w:r>
        <w:t>because the hole in the sky is closing</w:t>
      </w:r>
    </w:p>
    <w:p>
      <w:r>
        <w:rPr>
          <w:b/>
        </w:rPr>
        <w:t xml:space="preserve">[00:18:08] </w:t>
      </w:r>
      <w:r>
        <w:t>am I hard on myself yes does that</w:t>
      </w:r>
    </w:p>
    <w:p>
      <w:r>
        <w:rPr>
          <w:b/>
        </w:rPr>
        <w:t xml:space="preserve">[00:18:11] </w:t>
      </w:r>
      <w:r>
        <w:t>benefit me I believe so I'm hard on</w:t>
      </w:r>
    </w:p>
    <w:p>
      <w:r>
        <w:rPr>
          <w:b/>
        </w:rPr>
        <w:t xml:space="preserve">[00:18:13] </w:t>
      </w:r>
      <w:r>
        <w:t>myself because life is hard I think the</w:t>
      </w:r>
    </w:p>
    <w:p>
      <w:r>
        <w:rPr>
          <w:b/>
        </w:rPr>
        <w:t xml:space="preserve">[00:18:16] </w:t>
      </w:r>
      <w:r>
        <w:t>it could be life be easier if you</w:t>
      </w:r>
    </w:p>
    <w:p>
      <w:r>
        <w:rPr>
          <w:b/>
        </w:rPr>
        <w:t xml:space="preserve">[00:18:17] </w:t>
      </w:r>
      <w:r>
        <w:t>thought life was easy cuz isn't life</w:t>
      </w:r>
    </w:p>
    <w:p>
      <w:r>
        <w:rPr>
          <w:b/>
        </w:rPr>
        <w:t xml:space="preserve">[00:18:19] </w:t>
      </w:r>
      <w:r>
        <w:t>what you see not what it is what's the</w:t>
      </w:r>
    </w:p>
    <w:p>
      <w:r>
        <w:rPr>
          <w:b/>
        </w:rPr>
        <w:t xml:space="preserve">[00:18:21] </w:t>
      </w:r>
      <w:r>
        <w:t>point in having an easy life why would I</w:t>
      </w:r>
    </w:p>
    <w:p>
      <w:r>
        <w:rPr>
          <w:b/>
        </w:rPr>
        <w:t xml:space="preserve">[00:18:23] </w:t>
      </w:r>
      <w:r>
        <w:t>want an easy life if someone were to say</w:t>
      </w:r>
    </w:p>
    <w:p>
      <w:r>
        <w:rPr>
          <w:b/>
        </w:rPr>
        <w:t xml:space="preserve">[00:18:25] </w:t>
      </w:r>
      <w:r>
        <w:t>to me do you want an easy life I'd say</w:t>
      </w:r>
    </w:p>
    <w:p>
      <w:r>
        <w:rPr>
          <w:b/>
        </w:rPr>
        <w:t xml:space="preserve">[00:18:27] </w:t>
      </w:r>
      <w:r>
        <w:t>that sounds Bor I mean did genas Khan</w:t>
      </w:r>
    </w:p>
    <w:p>
      <w:r>
        <w:rPr>
          <w:b/>
        </w:rPr>
        <w:t xml:space="preserve">[00:18:30] </w:t>
      </w:r>
      <w:r>
        <w:t>want an easy life did Alexander the</w:t>
      </w:r>
    </w:p>
    <w:p>
      <w:r>
        <w:rPr>
          <w:b/>
        </w:rPr>
        <w:t xml:space="preserve">[00:18:32] </w:t>
      </w:r>
      <w:r>
        <w:t>Great want an easy life did any of the</w:t>
      </w:r>
    </w:p>
    <w:p>
      <w:r>
        <w:rPr>
          <w:b/>
        </w:rPr>
        <w:t xml:space="preserve">[00:18:34] </w:t>
      </w:r>
      <w:r>
        <w:t>men you can remember from history any of</w:t>
      </w:r>
    </w:p>
    <w:p>
      <w:r>
        <w:rPr>
          <w:b/>
        </w:rPr>
        <w:t xml:space="preserve">[00:18:36] </w:t>
      </w:r>
      <w:r>
        <w:t>the ones that actually matter or ever</w:t>
      </w:r>
    </w:p>
    <w:p>
      <w:r>
        <w:rPr>
          <w:b/>
        </w:rPr>
        <w:t xml:space="preserve">[00:18:37] </w:t>
      </w:r>
      <w:r>
        <w:t>want an easy life if I meet a man and he</w:t>
      </w:r>
    </w:p>
    <w:p>
      <w:r>
        <w:rPr>
          <w:b/>
        </w:rPr>
        <w:t xml:space="preserve">[00:18:39] </w:t>
      </w:r>
      <w:r>
        <w:t>says I want an easy life I just want</w:t>
      </w:r>
    </w:p>
    <w:p>
      <w:r>
        <w:rPr>
          <w:b/>
        </w:rPr>
        <w:t xml:space="preserve">[00:18:41] </w:t>
      </w:r>
      <w:r>
        <w:t>stress-free life I look at him and think</w:t>
      </w:r>
    </w:p>
    <w:p>
      <w:r>
        <w:rPr>
          <w:b/>
        </w:rPr>
        <w:t xml:space="preserve">[00:18:42] </w:t>
      </w:r>
      <w:r>
        <w:t>you're born to lose you're born to lose</w:t>
      </w:r>
    </w:p>
    <w:p>
      <w:r>
        <w:rPr>
          <w:b/>
        </w:rPr>
        <w:t xml:space="preserve">[00:18:45] </w:t>
      </w:r>
      <w:r>
        <w:t>sir you can have your stressfree life</w:t>
      </w:r>
    </w:p>
    <w:p>
      <w:r>
        <w:rPr>
          <w:b/>
        </w:rPr>
        <w:t xml:space="preserve">[00:18:47] </w:t>
      </w:r>
      <w:r>
        <w:t>and you can serve me my latte and you</w:t>
      </w:r>
    </w:p>
    <w:p>
      <w:r>
        <w:rPr>
          <w:b/>
        </w:rPr>
        <w:t xml:space="preserve">[00:18:49] </w:t>
      </w:r>
      <w:r>
        <w:t>can call because you're not made to it</w:t>
      </w:r>
    </w:p>
    <w:p>
      <w:r>
        <w:rPr>
          <w:b/>
        </w:rPr>
        <w:t xml:space="preserve">[00:18:51] </w:t>
      </w:r>
      <w:r>
        <w:t>life is war and it's going to be</w:t>
      </w:r>
    </w:p>
    <w:p>
      <w:r>
        <w:rPr>
          <w:b/>
        </w:rPr>
        <w:t xml:space="preserve">[00:18:53] </w:t>
      </w:r>
      <w:r>
        <w:t>stressful and isn't always of course it</w:t>
      </w:r>
    </w:p>
    <w:p>
      <w:r>
        <w:rPr>
          <w:b/>
        </w:rPr>
        <w:t xml:space="preserve">[00:18:56] </w:t>
      </w:r>
      <w:r>
        <w:t>is life is war every single aspect of</w:t>
      </w:r>
    </w:p>
    <w:p>
      <w:r>
        <w:rPr>
          <w:b/>
        </w:rPr>
        <w:t xml:space="preserve">[00:18:58] </w:t>
      </w:r>
      <w:r>
        <w:t>life is is war not losing your temper in</w:t>
      </w:r>
    </w:p>
    <w:p>
      <w:r>
        <w:rPr>
          <w:b/>
        </w:rPr>
        <w:t xml:space="preserve">[00:19:01] </w:t>
      </w:r>
      <w:r>
        <w:t>traffic on your way to a podcast is war</w:t>
      </w:r>
    </w:p>
    <w:p>
      <w:r>
        <w:rPr>
          <w:b/>
        </w:rPr>
        <w:t xml:space="preserve">[00:19:04] </w:t>
      </w:r>
      <w:r>
        <w:t>trying to get a girl that the other guy</w:t>
      </w:r>
    </w:p>
    <w:p>
      <w:r>
        <w:rPr>
          <w:b/>
        </w:rPr>
        <w:t xml:space="preserve">[00:19:06] </w:t>
      </w:r>
      <w:r>
        <w:t>wants is war trying to buy a Ferrari</w:t>
      </w:r>
    </w:p>
    <w:p>
      <w:r>
        <w:rPr>
          <w:b/>
        </w:rPr>
        <w:t xml:space="preserve">[00:19:07] </w:t>
      </w:r>
      <w:r>
        <w:t>that everybody else can't afford is war</w:t>
      </w:r>
    </w:p>
    <w:p>
      <w:r>
        <w:rPr>
          <w:b/>
        </w:rPr>
        <w:t xml:space="preserve">[00:19:09] </w:t>
      </w:r>
      <w:r>
        <w:t>training is war fighting is war Life Is</w:t>
      </w:r>
    </w:p>
    <w:p>
      <w:r>
        <w:rPr>
          <w:b/>
        </w:rPr>
        <w:t xml:space="preserve">[00:19:12] </w:t>
      </w:r>
      <w:r>
        <w:t>War I I see War everywhere when I see a</w:t>
      </w:r>
    </w:p>
    <w:p>
      <w:r>
        <w:rPr>
          <w:b/>
        </w:rPr>
        <w:t xml:space="preserve">[00:19:14] </w:t>
      </w:r>
      <w:r>
        <w:t>big beautiful oak tree I don't see a big</w:t>
      </w:r>
    </w:p>
    <w:p>
      <w:r>
        <w:rPr>
          <w:b/>
        </w:rPr>
        <w:t xml:space="preserve">[00:19:16] </w:t>
      </w:r>
      <w:r>
        <w:t>beautiful oak tree I see a tree that</w:t>
      </w:r>
    </w:p>
    <w:p>
      <w:r>
        <w:rPr>
          <w:b/>
        </w:rPr>
        <w:t xml:space="preserve">[00:19:18] </w:t>
      </w:r>
      <w:r>
        <w:t>destroyed all the saplings around it and</w:t>
      </w:r>
    </w:p>
    <w:p>
      <w:r>
        <w:rPr>
          <w:b/>
        </w:rPr>
        <w:t xml:space="preserve">[00:19:20] </w:t>
      </w:r>
      <w:r>
        <w:t>crushed them mercilessly it's War Life</w:t>
      </w:r>
    </w:p>
    <w:p>
      <w:r>
        <w:rPr>
          <w:b/>
        </w:rPr>
        <w:t xml:space="preserve">[00:19:23] </w:t>
      </w:r>
      <w:r>
        <w:t>Is War that's why I'm gearing up for war</w:t>
      </w:r>
    </w:p>
    <w:p>
      <w:r>
        <w:rPr>
          <w:b/>
        </w:rPr>
        <w:t xml:space="preserve">[00:19:25] </w:t>
      </w:r>
      <w:r>
        <w:t>so heavily because this war when people</w:t>
      </w:r>
    </w:p>
    <w:p>
      <w:r>
        <w:rPr>
          <w:b/>
        </w:rPr>
        <w:t xml:space="preserve">[00:19:27] </w:t>
      </w:r>
      <w:r>
        <w:t>ask me why I don't try and avoid it I</w:t>
      </w:r>
    </w:p>
    <w:p>
      <w:r>
        <w:rPr>
          <w:b/>
        </w:rPr>
        <w:t xml:space="preserve">[00:19:28] </w:t>
      </w:r>
      <w:r>
        <w:t>don't think most people understand that</w:t>
      </w:r>
    </w:p>
    <w:p>
      <w:r>
        <w:rPr>
          <w:b/>
        </w:rPr>
        <w:t xml:space="preserve">[00:19:30] </w:t>
      </w:r>
      <w:r>
        <w:t>this war is coming for everyone it can't</w:t>
      </w:r>
    </w:p>
    <w:p>
      <w:r>
        <w:rPr>
          <w:b/>
        </w:rPr>
        <w:t xml:space="preserve">[00:19:32] </w:t>
      </w:r>
      <w:r>
        <w:t>be avoided you're either going to become</w:t>
      </w:r>
    </w:p>
    <w:p>
      <w:r>
        <w:rPr>
          <w:b/>
        </w:rPr>
        <w:t xml:space="preserve">[00:19:34] </w:t>
      </w:r>
      <w:r>
        <w:t>someone like me who's fighting against</w:t>
      </w:r>
    </w:p>
    <w:p>
      <w:r>
        <w:rPr>
          <w:b/>
        </w:rPr>
        <w:t xml:space="preserve">[00:19:36] </w:t>
      </w:r>
      <w:r>
        <w:t>it the counterculture or you're or</w:t>
      </w:r>
    </w:p>
    <w:p>
      <w:r>
        <w:rPr>
          <w:b/>
        </w:rPr>
        <w:t xml:space="preserve">[00:19:38] </w:t>
      </w:r>
      <w:r>
        <w:t>you're going to buy into it and be a</w:t>
      </w:r>
    </w:p>
    <w:p>
      <w:r>
        <w:rPr>
          <w:b/>
        </w:rPr>
        <w:t xml:space="preserve">[00:19:40] </w:t>
      </w:r>
      <w:r>
        <w:t>victim of it I don't think any man who</w:t>
      </w:r>
    </w:p>
    <w:p>
      <w:r>
        <w:rPr>
          <w:b/>
        </w:rPr>
        <w:t xml:space="preserve">[00:19:42] </w:t>
      </w:r>
      <w:r>
        <w:t>wakes up and accepts the garbage that</w:t>
      </w:r>
    </w:p>
    <w:p>
      <w:r>
        <w:rPr>
          <w:b/>
        </w:rPr>
        <w:t xml:space="preserve">[00:19:44] </w:t>
      </w:r>
      <w:r>
        <w:t>the Matrix tells them that yeah it's</w:t>
      </w:r>
    </w:p>
    <w:p>
      <w:r>
        <w:rPr>
          <w:b/>
        </w:rPr>
        <w:t xml:space="preserve">[00:19:46] </w:t>
      </w:r>
      <w:r>
        <w:t>okay to be depressed like we just talked</w:t>
      </w:r>
    </w:p>
    <w:p>
      <w:r>
        <w:rPr>
          <w:b/>
        </w:rPr>
        <w:t xml:space="preserve">[00:19:47] </w:t>
      </w:r>
      <w:r>
        <w:t>about yeah you should be running around</w:t>
      </w:r>
    </w:p>
    <w:p>
      <w:r>
        <w:rPr>
          <w:b/>
        </w:rPr>
        <w:t xml:space="preserve">[00:19:49] </w:t>
      </w:r>
      <w:r>
        <w:t>doing perks and Aderall and consuming</w:t>
      </w:r>
    </w:p>
    <w:p>
      <w:r>
        <w:rPr>
          <w:b/>
        </w:rPr>
        <w:t xml:space="preserve">[00:19:52] </w:t>
      </w:r>
      <w:r>
        <w:t>porn and sleeping with a bunch of and</w:t>
      </w:r>
    </w:p>
    <w:p>
      <w:r>
        <w:rPr>
          <w:b/>
        </w:rPr>
        <w:t xml:space="preserve">[00:19:54] </w:t>
      </w:r>
      <w:r>
        <w:t>yeah go to school and get education and</w:t>
      </w:r>
    </w:p>
    <w:p>
      <w:r>
        <w:rPr>
          <w:b/>
        </w:rPr>
        <w:t xml:space="preserve">[00:19:56] </w:t>
      </w:r>
      <w:r>
        <w:t>get in debt and then go get a mortgage</w:t>
      </w:r>
    </w:p>
    <w:p>
      <w:r>
        <w:rPr>
          <w:b/>
        </w:rPr>
        <w:t xml:space="preserve">[00:19:58] </w:t>
      </w:r>
      <w:r>
        <w:t>and get in debt and then 9 to5 and just</w:t>
      </w:r>
    </w:p>
    <w:p>
      <w:r>
        <w:rPr>
          <w:b/>
        </w:rPr>
        <w:t xml:space="preserve">[00:20:01] </w:t>
      </w:r>
      <w:r>
        <w:t>slave away and you'll be retired when</w:t>
      </w:r>
    </w:p>
    <w:p>
      <w:r>
        <w:rPr>
          <w:b/>
        </w:rPr>
        <w:t xml:space="preserve">[00:20:02] </w:t>
      </w:r>
      <w:r>
        <w:t>you're 74 it's going to be fine all the</w:t>
      </w:r>
    </w:p>
    <w:p>
      <w:r>
        <w:rPr>
          <w:b/>
        </w:rPr>
        <w:t xml:space="preserve">[00:20:05] </w:t>
      </w:r>
      <w:r>
        <w:t>things they push all the standardized</w:t>
      </w:r>
    </w:p>
    <w:p>
      <w:r>
        <w:rPr>
          <w:b/>
        </w:rPr>
        <w:t xml:space="preserve">[00:20:07] </w:t>
      </w:r>
      <w:r>
        <w:t>mechanisms that a man is supposed to</w:t>
      </w:r>
    </w:p>
    <w:p>
      <w:r>
        <w:rPr>
          <w:b/>
        </w:rPr>
        <w:t xml:space="preserve">[00:20:08] </w:t>
      </w:r>
      <w:r>
        <w:t>live his life by I believe lead to</w:t>
      </w:r>
    </w:p>
    <w:p>
      <w:r>
        <w:rPr>
          <w:b/>
        </w:rPr>
        <w:t xml:space="preserve">[00:20:10] </w:t>
      </w:r>
      <w:r>
        <w:t>crippling depression and sadness anyway</w:t>
      </w:r>
    </w:p>
    <w:p>
      <w:r>
        <w:rPr>
          <w:b/>
        </w:rPr>
        <w:t xml:space="preserve">[00:20:12] </w:t>
      </w:r>
      <w:r>
        <w:t>I don't think it makes anyone happy let</w:t>
      </w:r>
    </w:p>
    <w:p>
      <w:r>
        <w:rPr>
          <w:b/>
        </w:rPr>
        <w:t xml:space="preserve">[00:20:14] </w:t>
      </w:r>
      <w:r>
        <w:t>me see dude how do you have so much</w:t>
      </w:r>
    </w:p>
    <w:p>
      <w:r>
        <w:rPr>
          <w:b/>
        </w:rPr>
        <w:t xml:space="preserve">[00:20:17] </w:t>
      </w:r>
      <w:r>
        <w:t>energy cuz I don't waste my life force I</w:t>
      </w:r>
    </w:p>
    <w:p>
      <w:r>
        <w:rPr>
          <w:b/>
        </w:rPr>
        <w:t xml:space="preserve">[00:20:20] </w:t>
      </w:r>
      <w:r>
        <w:t>haven't been to any stup concerts I</w:t>
      </w:r>
    </w:p>
    <w:p>
      <w:r>
        <w:rPr>
          <w:b/>
        </w:rPr>
        <w:t xml:space="preserve">[00:20:22] </w:t>
      </w:r>
      <w:r>
        <w:t>don't take any stupid drugs I'm not</w:t>
      </w:r>
    </w:p>
    <w:p>
      <w:r>
        <w:rPr>
          <w:b/>
        </w:rPr>
        <w:t xml:space="preserve">[00:20:23] </w:t>
      </w:r>
      <w:r>
        <w:t>smoking weed like an idiot I'm not</w:t>
      </w:r>
    </w:p>
    <w:p>
      <w:r>
        <w:rPr>
          <w:b/>
        </w:rPr>
        <w:t xml:space="preserve">[00:20:26] </w:t>
      </w:r>
      <w:r>
        <w:t>cheering for a sports team all of my</w:t>
      </w:r>
    </w:p>
    <w:p>
      <w:r>
        <w:rPr>
          <w:b/>
        </w:rPr>
        <w:t xml:space="preserve">[00:20:27] </w:t>
      </w:r>
      <w:r>
        <w:t>life forces is side of me so I can</w:t>
      </w:r>
    </w:p>
    <w:p>
      <w:r>
        <w:rPr>
          <w:b/>
        </w:rPr>
        <w:t xml:space="preserve">[00:20:29] </w:t>
      </w:r>
      <w:r>
        <w:t>Master the seven styles of iido and the</w:t>
      </w:r>
    </w:p>
    <w:p>
      <w:r>
        <w:rPr>
          <w:b/>
        </w:rPr>
        <w:t xml:space="preserve">[00:20:31] </w:t>
      </w:r>
      <w:r>
        <w:t>conservatives are [ __ ] dor that's why</w:t>
      </w:r>
    </w:p>
    <w:p>
      <w:r>
        <w:rPr>
          <w:b/>
        </w:rPr>
        <w:t xml:space="preserve">[00:20:33] </w:t>
      </w:r>
      <w:r>
        <w:t>they're all nerds they're nerds I'm full</w:t>
      </w:r>
    </w:p>
    <w:p>
      <w:r>
        <w:rPr>
          <w:b/>
        </w:rPr>
        <w:t xml:space="preserve">[00:20:36] </w:t>
      </w:r>
      <w:r>
        <w:t>of life force I'm the man who will</w:t>
      </w:r>
    </w:p>
    <w:p>
      <w:r>
        <w:rPr>
          <w:b/>
        </w:rPr>
        <w:t xml:space="preserve">[00:20:37] </w:t>
      </w:r>
      <w:r>
        <w:t>struggle to the end I'm that guy if an</w:t>
      </w:r>
    </w:p>
    <w:p>
      <w:r>
        <w:rPr>
          <w:b/>
        </w:rPr>
        <w:t xml:space="preserve">[00:20:39] </w:t>
      </w:r>
      <w:r>
        <w:t>alligator were to get hold of me not</w:t>
      </w:r>
    </w:p>
    <w:p>
      <w:r>
        <w:rPr>
          <w:b/>
        </w:rPr>
        <w:t xml:space="preserve">[00:20:41] </w:t>
      </w:r>
      <w:r>
        <w:t>only would I snap its neck but let's</w:t>
      </w:r>
    </w:p>
    <w:p>
      <w:r>
        <w:rPr>
          <w:b/>
        </w:rPr>
        <w:t xml:space="preserve">[00:20:43] </w:t>
      </w:r>
      <w:r>
        <w:t>imagine 20 alligators got hold of me and</w:t>
      </w:r>
    </w:p>
    <w:p>
      <w:r>
        <w:rPr>
          <w:b/>
        </w:rPr>
        <w:t xml:space="preserve">[00:20:45] </w:t>
      </w:r>
      <w:r>
        <w:t>they got lucky and somehow managed to</w:t>
      </w:r>
    </w:p>
    <w:p>
      <w:r>
        <w:rPr>
          <w:b/>
        </w:rPr>
        <w:t xml:space="preserve">[00:20:46] </w:t>
      </w:r>
      <w:r>
        <w:t>decimate me until the that till the last</w:t>
      </w:r>
    </w:p>
    <w:p>
      <w:r>
        <w:rPr>
          <w:b/>
        </w:rPr>
        <w:t xml:space="preserve">[00:20:48] </w:t>
      </w:r>
      <w:r>
        <w:t>second where I lost Consciousness I</w:t>
      </w:r>
    </w:p>
    <w:p>
      <w:r>
        <w:rPr>
          <w:b/>
        </w:rPr>
        <w:t xml:space="preserve">[00:20:51] </w:t>
      </w:r>
      <w:r>
        <w:t>would be snapping necks of alligators to</w:t>
      </w:r>
    </w:p>
    <w:p>
      <w:r>
        <w:rPr>
          <w:b/>
        </w:rPr>
        <w:t xml:space="preserve">[00:20:53] </w:t>
      </w:r>
      <w:r>
        <w:t>the last second I refuse to die I'm that</w:t>
      </w:r>
    </w:p>
    <w:p>
      <w:r>
        <w:rPr>
          <w:b/>
        </w:rPr>
        <w:t xml:space="preserve">[00:20:56] </w:t>
      </w:r>
      <w:r>
        <w:t>guy I don't waste a PS of my life for on</w:t>
      </w:r>
    </w:p>
    <w:p>
      <w:r>
        <w:rPr>
          <w:b/>
        </w:rPr>
        <w:t xml:space="preserve">[00:21:00] </w:t>
      </w:r>
      <w:r>
        <w:t>anything that's unimportant ever so I</w:t>
      </w:r>
    </w:p>
    <w:p>
      <w:r>
        <w:rPr>
          <w:b/>
        </w:rPr>
        <w:t xml:space="preserve">[00:21:03] </w:t>
      </w:r>
      <w:r>
        <w:t>refuse to be distracted The Matrix musts</w:t>
      </w:r>
    </w:p>
    <w:p>
      <w:r>
        <w:rPr>
          <w:b/>
        </w:rPr>
        <w:t xml:space="preserve">[00:21:05] </w:t>
      </w:r>
      <w:r>
        <w:t>to distract me they've identified me</w:t>
      </w:r>
    </w:p>
    <w:p>
      <w:r>
        <w:rPr>
          <w:b/>
        </w:rPr>
        <w:t xml:space="preserve">[00:21:07] </w:t>
      </w:r>
      <w:r>
        <w:t>that like Andre Tate is a threat he's</w:t>
      </w:r>
    </w:p>
    <w:p>
      <w:r>
        <w:rPr>
          <w:b/>
        </w:rPr>
        <w:t xml:space="preserve">[00:21:09] </w:t>
      </w:r>
      <w:r>
        <w:t>full of power and he believes in God and</w:t>
      </w:r>
    </w:p>
    <w:p>
      <w:r>
        <w:rPr>
          <w:b/>
        </w:rPr>
        <w:t xml:space="preserve">[00:21:11] </w:t>
      </w:r>
      <w:r>
        <w:t>he's a sliit talker and he motivates</w:t>
      </w:r>
    </w:p>
    <w:p>
      <w:r>
        <w:rPr>
          <w:b/>
        </w:rPr>
        <w:t xml:space="preserve">[00:21:13] </w:t>
      </w:r>
      <w:r>
        <w:t>people and he has a bunch of money and</w:t>
      </w:r>
    </w:p>
    <w:p>
      <w:r>
        <w:rPr>
          <w:b/>
        </w:rPr>
        <w:t xml:space="preserve">[00:21:15] </w:t>
      </w:r>
      <w:r>
        <w:t>he's big and strong and tall and</w:t>
      </w:r>
    </w:p>
    <w:p>
      <w:r>
        <w:rPr>
          <w:b/>
        </w:rPr>
        <w:t xml:space="preserve">[00:21:16] </w:t>
      </w:r>
      <w:r>
        <w:t>handsome and charming and interesting</w:t>
      </w:r>
    </w:p>
    <w:p>
      <w:r>
        <w:rPr>
          <w:b/>
        </w:rPr>
        <w:t xml:space="preserve">[00:21:18] </w:t>
      </w:r>
      <w:r>
        <w:t>he's got a long Johnson we have to</w:t>
      </w:r>
    </w:p>
    <w:p>
      <w:r>
        <w:rPr>
          <w:b/>
        </w:rPr>
        <w:t xml:space="preserve">[00:21:19] </w:t>
      </w:r>
      <w:r>
        <w:t>distract this man we have to give him</w:t>
      </w:r>
    </w:p>
    <w:p>
      <w:r>
        <w:rPr>
          <w:b/>
        </w:rPr>
        <w:t xml:space="preserve">[00:21:21] </w:t>
      </w:r>
      <w:r>
        <w:t>something he's interested in outside of</w:t>
      </w:r>
    </w:p>
    <w:p>
      <w:r>
        <w:rPr>
          <w:b/>
        </w:rPr>
        <w:t xml:space="preserve">[00:21:23] </w:t>
      </w:r>
      <w:r>
        <w:t>fighting The Matrix and they're trying</w:t>
      </w:r>
    </w:p>
    <w:p>
      <w:r>
        <w:rPr>
          <w:b/>
        </w:rPr>
        <w:t xml:space="preserve">[00:21:25] </w:t>
      </w:r>
      <w:r>
        <w:t>to come at me with all these beauty</w:t>
      </w:r>
    </w:p>
    <w:p>
      <w:r>
        <w:rPr>
          <w:b/>
        </w:rPr>
        <w:t xml:space="preserve">[00:21:26] </w:t>
      </w:r>
      <w:r>
        <w:t>queens and these sponsorship cont TRS</w:t>
      </w:r>
    </w:p>
    <w:p>
      <w:r>
        <w:rPr>
          <w:b/>
        </w:rPr>
        <w:t xml:space="preserve">[00:21:28] </w:t>
      </w:r>
      <w:r>
        <w:t>and I'm resisting it all no I have a</w:t>
      </w:r>
    </w:p>
    <w:p>
      <w:r>
        <w:rPr>
          <w:b/>
        </w:rPr>
        <w:t xml:space="preserve">[00:21:31] </w:t>
      </w:r>
      <w:r>
        <w:t>mission and I'm on the mission we're</w:t>
      </w:r>
    </w:p>
    <w:p>
      <w:r>
        <w:rPr>
          <w:b/>
        </w:rPr>
        <w:t xml:space="preserve">[00:21:33] </w:t>
      </w:r>
      <w:r>
        <w:t>talking to the people we must be</w:t>
      </w:r>
    </w:p>
    <w:p>
      <w:r>
        <w:rPr>
          <w:b/>
        </w:rPr>
        <w:t xml:space="preserve">[00:21:34] </w:t>
      </w:r>
      <w:r>
        <w:t>animated we have a job to do we must let</w:t>
      </w:r>
    </w:p>
    <w:p>
      <w:r>
        <w:rPr>
          <w:b/>
        </w:rPr>
        <w:t xml:space="preserve">[00:21:36] </w:t>
      </w:r>
      <w:r>
        <w:t>the people at home know that enslavement</w:t>
      </w:r>
    </w:p>
    <w:p>
      <w:r>
        <w:rPr>
          <w:b/>
        </w:rPr>
        <w:t xml:space="preserve">[00:21:38] </w:t>
      </w:r>
      <w:r>
        <w:t>is coming for their entire life and</w:t>
      </w:r>
    </w:p>
    <w:p>
      <w:r>
        <w:rPr>
          <w:b/>
        </w:rPr>
        <w:t xml:space="preserve">[00:21:39] </w:t>
      </w:r>
      <w:r>
        <w:t>their bloodline unless they resist stop</w:t>
      </w:r>
    </w:p>
    <w:p>
      <w:r>
        <w:rPr>
          <w:b/>
        </w:rPr>
        <w:t xml:space="preserve">[00:21:41] </w:t>
      </w:r>
      <w:r>
        <w:t>watching theing Super Bowl stop going to</w:t>
      </w:r>
    </w:p>
    <w:p>
      <w:r>
        <w:rPr>
          <w:b/>
        </w:rPr>
        <w:t xml:space="preserve">[00:21:44] </w:t>
      </w:r>
      <w:r>
        <w:t>stupid concerts and instead be motivated</w:t>
      </w:r>
    </w:p>
    <w:p>
      <w:r>
        <w:rPr>
          <w:b/>
        </w:rPr>
        <w:t xml:space="preserve">[00:21:47] </w:t>
      </w:r>
      <w:r>
        <w:t>about your family's future you're going</w:t>
      </w:r>
    </w:p>
    <w:p>
      <w:r>
        <w:rPr>
          <w:b/>
        </w:rPr>
        <w:t xml:space="preserve">[00:21:49] </w:t>
      </w:r>
      <w:r>
        <w:t>to feel happy as a man when you feel</w:t>
      </w:r>
    </w:p>
    <w:p>
      <w:r>
        <w:rPr>
          <w:b/>
        </w:rPr>
        <w:t xml:space="preserve">[00:21:50] </w:t>
      </w:r>
      <w:r>
        <w:t>respected and needed you need a purpose</w:t>
      </w:r>
    </w:p>
    <w:p>
      <w:r>
        <w:rPr>
          <w:b/>
        </w:rPr>
        <w:t xml:space="preserve">[00:21:52] </w:t>
      </w:r>
      <w:r>
        <w:t>people need to need you alive if you're</w:t>
      </w:r>
    </w:p>
    <w:p>
      <w:r>
        <w:rPr>
          <w:b/>
        </w:rPr>
        <w:t xml:space="preserve">[00:21:54] </w:t>
      </w:r>
      <w:r>
        <w:t>the kind of man who everyone's life can</w:t>
      </w:r>
    </w:p>
    <w:p>
      <w:r>
        <w:rPr>
          <w:b/>
        </w:rPr>
        <w:t xml:space="preserve">[00:21:56] </w:t>
      </w:r>
      <w:r>
        <w:t>function perfectly fine if you get hit</w:t>
      </w:r>
    </w:p>
    <w:p>
      <w:r>
        <w:rPr>
          <w:b/>
        </w:rPr>
        <w:t xml:space="preserve">[00:21:59] </w:t>
      </w:r>
      <w:r>
        <w:t>struck by lightning then you're not</w:t>
      </w:r>
    </w:p>
    <w:p>
      <w:r>
        <w:rPr>
          <w:b/>
        </w:rPr>
        <w:t xml:space="preserve">[00:22:00] </w:t>
      </w:r>
      <w:r>
        <w:t>going to feel happy you're going to feel</w:t>
      </w:r>
    </w:p>
    <w:p>
      <w:r>
        <w:rPr>
          <w:b/>
        </w:rPr>
        <w:t xml:space="preserve">[00:22:01] </w:t>
      </w:r>
      <w:r>
        <w:t>happy when you realize that people need</w:t>
      </w:r>
    </w:p>
    <w:p>
      <w:r>
        <w:rPr>
          <w:b/>
        </w:rPr>
        <w:t xml:space="preserve">[00:22:03] </w:t>
      </w:r>
      <w:r>
        <w:t>you and for them to need you you have to</w:t>
      </w:r>
    </w:p>
    <w:p>
      <w:r>
        <w:rPr>
          <w:b/>
        </w:rPr>
        <w:t xml:space="preserve">[00:22:05] </w:t>
      </w:r>
      <w:r>
        <w:t>be useful and you have to be competent</w:t>
      </w:r>
    </w:p>
    <w:p>
      <w:r>
        <w:rPr>
          <w:b/>
        </w:rPr>
        <w:t xml:space="preserve">[00:22:07] </w:t>
      </w:r>
      <w:r>
        <w:t>and whether that's children or your</w:t>
      </w:r>
    </w:p>
    <w:p>
      <w:r>
        <w:rPr>
          <w:b/>
        </w:rPr>
        <w:t xml:space="preserve">[00:22:09] </w:t>
      </w:r>
      <w:r>
        <w:t>girlfriend or your parents or anyone</w:t>
      </w:r>
    </w:p>
    <w:p>
      <w:r>
        <w:rPr>
          <w:b/>
        </w:rPr>
        <w:t xml:space="preserve">[00:22:11] </w:t>
      </w:r>
      <w:r>
        <w:t>else who cares about you I think living</w:t>
      </w:r>
    </w:p>
    <w:p>
      <w:r>
        <w:rPr>
          <w:b/>
        </w:rPr>
        <w:t xml:space="preserve">[00:22:12] </w:t>
      </w:r>
      <w:r>
        <w:t>for other people is one of the most</w:t>
      </w:r>
    </w:p>
    <w:p>
      <w:r>
        <w:rPr>
          <w:b/>
        </w:rPr>
        <w:t xml:space="preserve">[00:22:13] </w:t>
      </w:r>
      <w:r>
        <w:t>beautiful things a man can do because it</w:t>
      </w:r>
    </w:p>
    <w:p>
      <w:r>
        <w:rPr>
          <w:b/>
        </w:rPr>
        <w:t xml:space="preserve">[00:22:14] </w:t>
      </w:r>
      <w:r>
        <w:t>gives you a purpose a higher purpose and</w:t>
      </w:r>
    </w:p>
    <w:p>
      <w:r>
        <w:rPr>
          <w:b/>
        </w:rPr>
        <w:t xml:space="preserve">[00:22:16] </w:t>
      </w:r>
      <w:r>
        <w:t>most of the men out there who live</w:t>
      </w:r>
    </w:p>
    <w:p>
      <w:r>
        <w:rPr>
          <w:b/>
        </w:rPr>
        <w:t xml:space="preserve">[00:22:17] </w:t>
      </w:r>
      <w:r>
        <w:t>normal lives do exactly that why do they</w:t>
      </w:r>
    </w:p>
    <w:p>
      <w:r>
        <w:rPr>
          <w:b/>
        </w:rPr>
        <w:t xml:space="preserve">[00:22:19] </w:t>
      </w:r>
      <w:r>
        <w:t>work jobs they work jobs for other</w:t>
      </w:r>
    </w:p>
    <w:p>
      <w:r>
        <w:rPr>
          <w:b/>
        </w:rPr>
        <w:t xml:space="preserve">[00:22:20] </w:t>
      </w:r>
      <w:r>
        <w:t>people they don't do it for themselves</w:t>
      </w:r>
    </w:p>
    <w:p>
      <w:r>
        <w:rPr>
          <w:b/>
        </w:rPr>
        <w:t xml:space="preserve">[00:22:22] </w:t>
      </w:r>
      <w:r>
        <w:t>they don't even keep most of the money</w:t>
      </w:r>
    </w:p>
    <w:p>
      <w:r>
        <w:rPr>
          <w:b/>
        </w:rPr>
        <w:t xml:space="preserve">[00:22:23] </w:t>
      </w:r>
      <w:r>
        <w:t>it goes on the kid the wife the house</w:t>
      </w:r>
    </w:p>
    <w:p>
      <w:r>
        <w:rPr>
          <w:b/>
        </w:rPr>
        <w:t xml:space="preserve">[00:22:25] </w:t>
      </w:r>
      <w:r>
        <w:t>and they're taking care of others and</w:t>
      </w:r>
    </w:p>
    <w:p>
      <w:r>
        <w:rPr>
          <w:b/>
        </w:rPr>
        <w:t xml:space="preserve">[00:22:26] </w:t>
      </w:r>
      <w:r>
        <w:t>that's a masculine impera if God is</w:t>
      </w:r>
    </w:p>
    <w:p>
      <w:r>
        <w:rPr>
          <w:b/>
        </w:rPr>
        <w:t xml:space="preserve">[00:22:27] </w:t>
      </w:r>
      <w:r>
        <w:t>instilled in US and it's a beautiful</w:t>
      </w:r>
    </w:p>
    <w:p>
      <w:r>
        <w:rPr>
          <w:b/>
        </w:rPr>
        <w:t xml:space="preserve">[00:22:29] </w:t>
      </w:r>
      <w:r>
        <w:t>thing and I think if you're going to do</w:t>
      </w:r>
    </w:p>
    <w:p>
      <w:r>
        <w:rPr>
          <w:b/>
        </w:rPr>
        <w:t xml:space="preserve">[00:22:30] </w:t>
      </w:r>
      <w:r>
        <w:t>that you may as well do it for your own</w:t>
      </w:r>
    </w:p>
    <w:p>
      <w:r>
        <w:rPr>
          <w:b/>
        </w:rPr>
        <w:t xml:space="preserve">[00:22:31] </w:t>
      </w:r>
      <w:r>
        <w:t>offspring who else you doing it for my</w:t>
      </w:r>
    </w:p>
    <w:p>
      <w:r>
        <w:rPr>
          <w:b/>
        </w:rPr>
        <w:t xml:space="preserve">[00:22:33] </w:t>
      </w:r>
      <w:r>
        <w:t>favorite food is pride I do and I and I</w:t>
      </w:r>
    </w:p>
    <w:p>
      <w:r>
        <w:rPr>
          <w:b/>
        </w:rPr>
        <w:t xml:space="preserve">[00:22:35] </w:t>
      </w:r>
      <w:r>
        <w:t>don't know if that's a bad thing but I</w:t>
      </w:r>
    </w:p>
    <w:p>
      <w:r>
        <w:rPr>
          <w:b/>
        </w:rPr>
        <w:t xml:space="preserve">[00:22:36] </w:t>
      </w:r>
      <w:r>
        <w:t>love when my woman comes to me and goes</w:t>
      </w:r>
    </w:p>
    <w:p>
      <w:r>
        <w:rPr>
          <w:b/>
        </w:rPr>
        <w:t xml:space="preserve">[00:22:38] </w:t>
      </w:r>
      <w:r>
        <w:t>you know what you just fix everything</w:t>
      </w:r>
    </w:p>
    <w:p>
      <w:r>
        <w:rPr>
          <w:b/>
        </w:rPr>
        <w:t xml:space="preserve">[00:22:42] </w:t>
      </w:r>
      <w:r>
        <w:t>they they had you in jail you're</w:t>
      </w:r>
    </w:p>
    <w:p>
      <w:r>
        <w:rPr>
          <w:b/>
        </w:rPr>
        <w:t xml:space="preserve">[00:22:44] </w:t>
      </w:r>
      <w:r>
        <w:t>supposed to be done they're lying about</w:t>
      </w:r>
    </w:p>
    <w:p>
      <w:r>
        <w:rPr>
          <w:b/>
        </w:rPr>
        <w:t xml:space="preserve">[00:22:46] </w:t>
      </w:r>
      <w:r>
        <w:t>you all over the MSN they're singing</w:t>
      </w:r>
    </w:p>
    <w:p>
      <w:r>
        <w:rPr>
          <w:b/>
        </w:rPr>
        <w:t xml:space="preserve">[00:22:47] </w:t>
      </w:r>
      <w:r>
        <w:t>you're human tra they stole all your</w:t>
      </w:r>
    </w:p>
    <w:p>
      <w:r>
        <w:rPr>
          <w:b/>
        </w:rPr>
        <w:t xml:space="preserve">[00:22:48] </w:t>
      </w:r>
      <w:r>
        <w:t>money they froze all your Banks why am I</w:t>
      </w:r>
    </w:p>
    <w:p>
      <w:r>
        <w:rPr>
          <w:b/>
        </w:rPr>
        <w:t xml:space="preserve">[00:22:50] </w:t>
      </w:r>
      <w:r>
        <w:t>on a jet with roses cuz I'm the top G</w:t>
      </w:r>
    </w:p>
    <w:p>
      <w:r>
        <w:rPr>
          <w:b/>
        </w:rPr>
        <w:t xml:space="preserve">[00:22:53] </w:t>
      </w:r>
      <w:r>
        <w:t>that's why cuz I I'm that guy she's like</w:t>
      </w:r>
    </w:p>
    <w:p>
      <w:r>
        <w:rPr>
          <w:b/>
        </w:rPr>
        <w:t xml:space="preserve">[00:22:56] </w:t>
      </w:r>
      <w:r>
        <w:t>you've just never failed I've never seen</w:t>
      </w:r>
    </w:p>
    <w:p>
      <w:r>
        <w:rPr>
          <w:b/>
        </w:rPr>
        <w:t xml:space="preserve">[00:22:57] </w:t>
      </w:r>
      <w:r>
        <w:t>you fail correct I do not fail so when I</w:t>
      </w:r>
    </w:p>
    <w:p>
      <w:r>
        <w:rPr>
          <w:b/>
        </w:rPr>
        <w:t xml:space="preserve">[00:23:00] </w:t>
      </w:r>
      <w:r>
        <w:t>see somebody who doesn't have what they</w:t>
      </w:r>
    </w:p>
    <w:p>
      <w:r>
        <w:rPr>
          <w:b/>
        </w:rPr>
        <w:t xml:space="preserve">[00:23:02] </w:t>
      </w:r>
      <w:r>
        <w:t>want I know they haven't tried their</w:t>
      </w:r>
    </w:p>
    <w:p>
      <w:r>
        <w:rPr>
          <w:b/>
        </w:rPr>
        <w:t xml:space="preserve">[00:23:03] </w:t>
      </w:r>
      <w:r>
        <w:t>hardest and that's a constant Universal</w:t>
      </w:r>
    </w:p>
    <w:p>
      <w:r>
        <w:rPr>
          <w:b/>
        </w:rPr>
        <w:t xml:space="preserve">[00:23:05] </w:t>
      </w:r>
      <w:r>
        <w:t>fact I've never seen somebody truly</w:t>
      </w:r>
    </w:p>
    <w:p>
      <w:r>
        <w:rPr>
          <w:b/>
        </w:rPr>
        <w:t xml:space="preserve">[00:23:07] </w:t>
      </w:r>
      <w:r>
        <w:t>dedicate themselves to anything in fail</w:t>
      </w:r>
    </w:p>
    <w:p>
      <w:r>
        <w:rPr>
          <w:b/>
        </w:rPr>
        <w:t xml:space="preserve">[00:23:09] </w:t>
      </w:r>
      <w:r>
        <w:t>I've never seen anybody truly try and</w:t>
      </w:r>
    </w:p>
    <w:p>
      <w:r>
        <w:rPr>
          <w:b/>
        </w:rPr>
        <w:t xml:space="preserve">[00:23:10] </w:t>
      </w:r>
      <w:r>
        <w:t>fail in history ever so I wake up and go</w:t>
      </w:r>
    </w:p>
    <w:p>
      <w:r>
        <w:rPr>
          <w:b/>
        </w:rPr>
        <w:t xml:space="preserve">[00:23:13] </w:t>
      </w:r>
      <w:r>
        <w:t>let me do the math if I never worked</w:t>
      </w:r>
    </w:p>
    <w:p>
      <w:r>
        <w:rPr>
          <w:b/>
        </w:rPr>
        <w:t xml:space="preserve">[00:23:15] </w:t>
      </w:r>
      <w:r>
        <w:t>again I could spend $42 $22,000 a day</w:t>
      </w:r>
    </w:p>
    <w:p>
      <w:r>
        <w:rPr>
          <w:b/>
        </w:rPr>
        <w:t xml:space="preserve">[00:23:19] </w:t>
      </w:r>
      <w:r>
        <w:t>for this I have all the garden do I need</w:t>
      </w:r>
    </w:p>
    <w:p>
      <w:r>
        <w:rPr>
          <w:b/>
        </w:rPr>
        <w:t xml:space="preserve">[00:23:21] </w:t>
      </w:r>
      <w:r>
        <w:t>no you know let me go have a coffee me</w:t>
      </w:r>
    </w:p>
    <w:p>
      <w:r>
        <w:rPr>
          <w:b/>
        </w:rPr>
        <w:t xml:space="preserve">[00:23:24] </w:t>
      </w:r>
      <w:r>
        <w:t>me go let me try and chill out within 22</w:t>
      </w:r>
    </w:p>
    <w:p>
      <w:r>
        <w:rPr>
          <w:b/>
        </w:rPr>
        <w:t xml:space="preserve">[00:23:27] </w:t>
      </w:r>
      <w:r>
        <w:t>minutes I'm that there nothing</w:t>
      </w:r>
    </w:p>
    <w:p>
      <w:r>
        <w:rPr>
          <w:b/>
        </w:rPr>
        <w:t xml:space="preserve">[00:23:28] </w:t>
      </w:r>
      <w:r>
        <w:t>there nothing else to do and I can't</w:t>
      </w:r>
    </w:p>
    <w:p>
      <w:r>
        <w:rPr>
          <w:b/>
        </w:rPr>
        <w:t xml:space="preserve">[00:23:31] </w:t>
      </w:r>
      <w:r>
        <w:t>stop myself working as a person who</w:t>
      </w:r>
    </w:p>
    <w:p>
      <w:r>
        <w:rPr>
          <w:b/>
        </w:rPr>
        <w:t xml:space="preserve">[00:23:32] </w:t>
      </w:r>
      <w:r>
        <w:t>doesn't need money and then there's</w:t>
      </w:r>
    </w:p>
    <w:p>
      <w:r>
        <w:rPr>
          <w:b/>
        </w:rPr>
        <w:t xml:space="preserve">[00:23:34] </w:t>
      </w:r>
      <w:r>
        <w:t>people with no money who don't blows my</w:t>
      </w:r>
    </w:p>
    <w:p>
      <w:r>
        <w:rPr>
          <w:b/>
        </w:rPr>
        <w:t xml:space="preserve">[00:23:37] </w:t>
      </w:r>
      <w:r>
        <w:t>mind which is why the winners are</w:t>
      </w:r>
    </w:p>
    <w:p>
      <w:r>
        <w:rPr>
          <w:b/>
        </w:rPr>
        <w:t xml:space="preserve">[00:23:39] </w:t>
      </w:r>
      <w:r>
        <w:t>winners and the losers are losers losers</w:t>
      </w:r>
    </w:p>
    <w:p>
      <w:r>
        <w:rPr>
          <w:b/>
        </w:rPr>
        <w:t xml:space="preserve">[00:23:41] </w:t>
      </w:r>
      <w:r>
        <w:t>do a little bit of work and rest winners</w:t>
      </w:r>
    </w:p>
    <w:p>
      <w:r>
        <w:rPr>
          <w:b/>
        </w:rPr>
        <w:t xml:space="preserve">[00:23:43] </w:t>
      </w:r>
      <w:r>
        <w:t>work as hard as possible and worry</w:t>
      </w:r>
    </w:p>
    <w:p>
      <w:r>
        <w:rPr>
          <w:b/>
        </w:rPr>
        <w:t xml:space="preserve">[00:23:45] </w:t>
      </w:r>
      <w:r>
        <w:t>they're not working hard enough it's</w:t>
      </w:r>
    </w:p>
    <w:p>
      <w:r>
        <w:rPr>
          <w:b/>
        </w:rPr>
        <w:t xml:space="preserve">[00:23:46] </w:t>
      </w:r>
      <w:r>
        <w:t>just a separation of of personality</w:t>
      </w:r>
    </w:p>
    <w:p>
      <w:r>
        <w:rPr>
          <w:b/>
        </w:rPr>
        <w:t xml:space="preserve">[00:23:48] </w:t>
      </w:r>
      <w:r>
        <w:t>types and it's almost like you can't</w:t>
      </w:r>
    </w:p>
    <w:p>
      <w:r>
        <w:rPr>
          <w:b/>
        </w:rPr>
        <w:t xml:space="preserve">[00:23:50] </w:t>
      </w:r>
      <w:r>
        <w:t>save these people so am I hard on myself</w:t>
      </w:r>
    </w:p>
    <w:p>
      <w:r>
        <w:rPr>
          <w:b/>
        </w:rPr>
        <w:t xml:space="preserve">[00:23:53] </w:t>
      </w:r>
      <w:r>
        <w:t>yes will that change no life is warm</w:t>
      </w:r>
    </w:p>
    <w:p>
      <w:r>
        <w:rPr>
          <w:b/>
        </w:rPr>
        <w:t xml:space="preserve">[00:23:56] </w:t>
      </w:r>
      <w:r>
        <w:t>life is hard you're supposed to be hard</w:t>
      </w:r>
    </w:p>
    <w:p>
      <w:r>
        <w:rPr>
          <w:b/>
        </w:rPr>
        <w:t xml:space="preserve">[00:23:57] </w:t>
      </w:r>
      <w:r>
        <w:t>in yourself perhaps most men would</w:t>
      </w:r>
    </w:p>
    <w:p>
      <w:r>
        <w:rPr>
          <w:b/>
        </w:rPr>
        <w:t xml:space="preserve">[00:23:59] </w:t>
      </w:r>
      <w:r>
        <w:t>benefit from being a lot harder on</w:t>
      </w:r>
    </w:p>
    <w:p>
      <w:r>
        <w:rPr>
          <w:b/>
        </w:rPr>
        <w:t xml:space="preserve">[00:24:01] </w:t>
      </w:r>
      <w:r>
        <w:t>themselves I think I see a lot of men</w:t>
      </w:r>
    </w:p>
    <w:p>
      <w:r>
        <w:rPr>
          <w:b/>
        </w:rPr>
        <w:t xml:space="preserve">[00:24:02] </w:t>
      </w:r>
      <w:r>
        <w:t>coming up with a lot of excuses for</w:t>
      </w:r>
    </w:p>
    <w:p>
      <w:r>
        <w:rPr>
          <w:b/>
        </w:rPr>
        <w:t xml:space="preserve">[00:24:04] </w:t>
      </w:r>
      <w:r>
        <w:t>permanent failure I see it all the time</w:t>
      </w:r>
    </w:p>
    <w:p>
      <w:r>
        <w:rPr>
          <w:b/>
        </w:rPr>
        <w:t xml:space="preserve">[00:24:07] </w:t>
      </w:r>
      <w:r>
        <w:t>why I can't pay my bills set up okay</w:t>
      </w:r>
    </w:p>
    <w:p>
      <w:r>
        <w:rPr>
          <w:b/>
        </w:rPr>
        <w:t xml:space="preserve">[00:24:09] </w:t>
      </w:r>
      <w:r>
        <w:t>cool why oh you know cuz it's hard it's</w:t>
      </w:r>
    </w:p>
    <w:p>
      <w:r>
        <w:rPr>
          <w:b/>
        </w:rPr>
        <w:t xml:space="preserve">[00:24:12] </w:t>
      </w:r>
      <w:r>
        <w:t>all just sympathy B I don't I don't want</w:t>
      </w:r>
    </w:p>
    <w:p>
      <w:r>
        <w:rPr>
          <w:b/>
        </w:rPr>
        <w:t xml:space="preserve">[00:24:14] </w:t>
      </w:r>
      <w:r>
        <w:t>to hear it it's garbage it's hard it's</w:t>
      </w:r>
    </w:p>
    <w:p>
      <w:r>
        <w:rPr>
          <w:b/>
        </w:rPr>
        <w:t xml:space="preserve">[00:24:16] </w:t>
      </w:r>
      <w:r>
        <w:t>hard for everybody and you're going to</w:t>
      </w:r>
    </w:p>
    <w:p>
      <w:r>
        <w:rPr>
          <w:b/>
        </w:rPr>
        <w:t xml:space="preserve">[00:24:17] </w:t>
      </w:r>
      <w:r>
        <w:t>have to just be harder on yourself and</w:t>
      </w:r>
    </w:p>
    <w:p>
      <w:r>
        <w:rPr>
          <w:b/>
        </w:rPr>
        <w:t xml:space="preserve">[00:24:18] </w:t>
      </w:r>
      <w:r>
        <w:t>pull it off or fail and don't talk to me</w:t>
      </w:r>
    </w:p>
    <w:p>
      <w:r>
        <w:rPr>
          <w:b/>
        </w:rPr>
        <w:t xml:space="preserve">[00:24:22] </w:t>
      </w:r>
      <w:r>
        <w:t>bro it's I don't know what to say I</w:t>
      </w:r>
    </w:p>
    <w:p>
      <w:r>
        <w:rPr>
          <w:b/>
        </w:rPr>
        <w:t xml:space="preserve">[00:24:23] </w:t>
      </w:r>
      <w:r>
        <w:t>don't want to come across the psychopath</w:t>
      </w:r>
    </w:p>
    <w:p>
      <w:r>
        <w:rPr>
          <w:b/>
        </w:rPr>
        <w:t xml:space="preserve">[00:24:25] </w:t>
      </w:r>
      <w:r>
        <w:t>but it's like life is difficult I made</w:t>
      </w:r>
    </w:p>
    <w:p>
      <w:r>
        <w:rPr>
          <w:b/>
        </w:rPr>
        <w:t xml:space="preserve">[00:24:28] </w:t>
      </w:r>
      <w:r>
        <w:t>decision to be this man and I understood</w:t>
      </w:r>
    </w:p>
    <w:p>
      <w:r>
        <w:rPr>
          <w:b/>
        </w:rPr>
        <w:t xml:space="preserve">[00:24:30] </w:t>
      </w:r>
      <w:r>
        <w:t>exactly what it comes with and a lot of</w:t>
      </w:r>
    </w:p>
    <w:p>
      <w:r>
        <w:rPr>
          <w:b/>
        </w:rPr>
        <w:t xml:space="preserve">[00:24:32] </w:t>
      </w:r>
      <w:r>
        <w:t>people at the bottom see all of the</w:t>
      </w:r>
    </w:p>
    <w:p>
      <w:r>
        <w:rPr>
          <w:b/>
        </w:rPr>
        <w:t xml:space="preserve">[00:24:34] </w:t>
      </w:r>
      <w:r>
        <w:t>benefits they see our cars see the</w:t>
      </w:r>
    </w:p>
    <w:p>
      <w:r>
        <w:rPr>
          <w:b/>
        </w:rPr>
        <w:t xml:space="preserve">[00:24:36] </w:t>
      </w:r>
      <w:r>
        <w:t>private jets they see the girls they see</w:t>
      </w:r>
    </w:p>
    <w:p>
      <w:r>
        <w:rPr>
          <w:b/>
        </w:rPr>
        <w:t xml:space="preserve">[00:24:38] </w:t>
      </w:r>
      <w:r>
        <w:t>the status and they want all of that but</w:t>
      </w:r>
    </w:p>
    <w:p>
      <w:r>
        <w:rPr>
          <w:b/>
        </w:rPr>
        <w:t xml:space="preserve">[00:24:40] </w:t>
      </w:r>
      <w:r>
        <w:t>they don't want the negatives and that's</w:t>
      </w:r>
    </w:p>
    <w:p>
      <w:r>
        <w:rPr>
          <w:b/>
        </w:rPr>
        <w:t xml:space="preserve">[00:24:41] </w:t>
      </w:r>
      <w:r>
        <w:t>why they're never going to get it yep</w:t>
      </w:r>
    </w:p>
    <w:p>
      <w:r>
        <w:rPr>
          <w:b/>
        </w:rPr>
        <w:t xml:space="preserve">[00:24:42] </w:t>
      </w:r>
      <w:r>
        <w:t>because on your way up you're going to</w:t>
      </w:r>
    </w:p>
    <w:p>
      <w:r>
        <w:rPr>
          <w:b/>
        </w:rPr>
        <w:t xml:space="preserve">[00:24:44] </w:t>
      </w:r>
      <w:r>
        <w:t>start getting hit with the negatives</w:t>
      </w:r>
    </w:p>
    <w:p>
      <w:r>
        <w:rPr>
          <w:b/>
        </w:rPr>
        <w:t xml:space="preserve">[00:24:45] </w:t>
      </w:r>
      <w:r>
        <w:t>they going to be derailed there's no way</w:t>
      </w:r>
    </w:p>
    <w:p>
      <w:r>
        <w:rPr>
          <w:b/>
        </w:rPr>
        <w:t xml:space="preserve">[00:24:46] </w:t>
      </w:r>
      <w:r>
        <w:t>to get to the top without dealing with</w:t>
      </w:r>
    </w:p>
    <w:p>
      <w:r>
        <w:rPr>
          <w:b/>
        </w:rPr>
        <w:t xml:space="preserve">[00:24:47] </w:t>
      </w:r>
      <w:r>
        <w:t>Monumental levels of stress I often say</w:t>
      </w:r>
    </w:p>
    <w:p>
      <w:r>
        <w:rPr>
          <w:b/>
        </w:rPr>
        <w:t xml:space="preserve">[00:24:50] </w:t>
      </w:r>
      <w:r>
        <w:t>the reason a lot of people don't have</w:t>
      </w:r>
    </w:p>
    <w:p>
      <w:r>
        <w:rPr>
          <w:b/>
        </w:rPr>
        <w:t xml:space="preserve">[00:24:51] </w:t>
      </w:r>
      <w:r>
        <w:t>the things they want if they couldn't</w:t>
      </w:r>
    </w:p>
    <w:p>
      <w:r>
        <w:rPr>
          <w:b/>
        </w:rPr>
        <w:t xml:space="preserve">[00:24:53] </w:t>
      </w:r>
      <w:r>
        <w:t>handle the things they want they</w:t>
      </w:r>
    </w:p>
    <w:p>
      <w:r>
        <w:rPr>
          <w:b/>
        </w:rPr>
        <w:t xml:space="preserve">[00:24:54] </w:t>
      </w:r>
      <w:r>
        <w:t>couldn't handle the life that is</w:t>
      </w:r>
    </w:p>
    <w:p>
      <w:r>
        <w:rPr>
          <w:b/>
        </w:rPr>
        <w:t xml:space="preserve">[00:24:56] </w:t>
      </w:r>
      <w:r>
        <w:t>required to get the things they want</w:t>
      </w:r>
    </w:p>
    <w:p>
      <w:r>
        <w:rPr>
          <w:b/>
        </w:rPr>
        <w:t xml:space="preserve">[00:24:58] </w:t>
      </w:r>
      <w:r>
        <w:t>they simply would get anywhere near it</w:t>
      </w:r>
    </w:p>
    <w:p>
      <w:r>
        <w:rPr>
          <w:b/>
        </w:rPr>
        <w:t xml:space="preserve">[00:25:00] </w:t>
      </w:r>
      <w:r>
        <w:t>and start to panic and [ __ ] out and</w:t>
      </w:r>
    </w:p>
    <w:p>
      <w:r>
        <w:rPr>
          <w:b/>
        </w:rPr>
        <w:t xml:space="preserve">[00:25:02] </w:t>
      </w:r>
      <w:r>
        <w:t>just go on holiday and hide on a beach</w:t>
      </w:r>
    </w:p>
    <w:p>
      <w:r>
        <w:rPr>
          <w:b/>
        </w:rPr>
        <w:t xml:space="preserve">[00:25:03] </w:t>
      </w:r>
      <w:r>
        <w:t>and delete their social media even</w:t>
      </w:r>
    </w:p>
    <w:p>
      <w:r>
        <w:rPr>
          <w:b/>
        </w:rPr>
        <w:t xml:space="preserve">[00:25:05] </w:t>
      </w:r>
      <w:r>
        <w:t>comments bro mean comments got Street</w:t>
      </w:r>
    </w:p>
    <w:p>
      <w:r>
        <w:rPr>
          <w:b/>
        </w:rPr>
        <w:t xml:space="preserve">[00:25:07] </w:t>
      </w:r>
      <w:r>
        <w:t>problems you think I give a about mean</w:t>
      </w:r>
    </w:p>
    <w:p>
      <w:r>
        <w:rPr>
          <w:b/>
        </w:rPr>
        <w:t xml:space="preserve">[00:25:10] </w:t>
      </w:r>
      <w:r>
        <w:t>comments from some Anal I it's difficult</w:t>
      </w:r>
    </w:p>
    <w:p>
      <w:r>
        <w:rPr>
          <w:b/>
        </w:rPr>
        <w:t xml:space="preserve">[00:25:13] </w:t>
      </w:r>
      <w:r>
        <w:t>for me to put into words how much I</w:t>
      </w:r>
    </w:p>
    <w:p>
      <w:r>
        <w:rPr>
          <w:b/>
        </w:rPr>
        <w:t xml:space="preserve">[00:25:15] </w:t>
      </w:r>
      <w:r>
        <w:t>don't care but there's people out there</w:t>
      </w:r>
    </w:p>
    <w:p>
      <w:r>
        <w:rPr>
          <w:b/>
        </w:rPr>
        <w:t xml:space="preserve">[00:25:17] </w:t>
      </w:r>
      <w:r>
        <w:t>that do care yeah and and then they</w:t>
      </w:r>
    </w:p>
    <w:p>
      <w:r>
        <w:rPr>
          <w:b/>
        </w:rPr>
        <w:t xml:space="preserve">[00:25:18] </w:t>
      </w:r>
      <w:r>
        <w:t>think oh I want to be like top G but you</w:t>
      </w:r>
    </w:p>
    <w:p>
      <w:r>
        <w:rPr>
          <w:b/>
        </w:rPr>
        <w:t xml:space="preserve">[00:25:20] </w:t>
      </w:r>
      <w:r>
        <w:t>can't handle a comment on the internet</w:t>
      </w:r>
    </w:p>
    <w:p>
      <w:r>
        <w:rPr>
          <w:b/>
        </w:rPr>
        <w:t xml:space="preserve">[00:25:22] </w:t>
      </w:r>
      <w:r>
        <w:t>bro the these people are born to lose so</w:t>
      </w:r>
    </w:p>
    <w:p>
      <w:r>
        <w:rPr>
          <w:b/>
        </w:rPr>
        <w:t xml:space="preserve">[00:25:24] </w:t>
      </w:r>
      <w:r>
        <w:t>you have to decide you need to look in</w:t>
      </w:r>
    </w:p>
    <w:p>
      <w:r>
        <w:rPr>
          <w:b/>
        </w:rPr>
        <w:t xml:space="preserve">[00:25:26] </w:t>
      </w:r>
      <w:r>
        <w:t>the mirror and really make a decision</w:t>
      </w:r>
    </w:p>
    <w:p>
      <w:r>
        <w:rPr>
          <w:b/>
        </w:rPr>
        <w:t xml:space="preserve">[00:25:27] </w:t>
      </w:r>
      <w:r>
        <w:t>because I think perhaps if you want to</w:t>
      </w:r>
    </w:p>
    <w:p>
      <w:r>
        <w:rPr>
          <w:b/>
        </w:rPr>
        <w:t xml:space="preserve">[00:25:29] </w:t>
      </w:r>
      <w:r>
        <w:t>build a life choosing your Life Path and</w:t>
      </w:r>
    </w:p>
    <w:p>
      <w:r>
        <w:rPr>
          <w:b/>
        </w:rPr>
        <w:t xml:space="preserve">[00:25:32] </w:t>
      </w:r>
      <w:r>
        <w:t>knowing which life path you want to go</w:t>
      </w:r>
    </w:p>
    <w:p>
      <w:r>
        <w:rPr>
          <w:b/>
        </w:rPr>
        <w:t xml:space="preserve">[00:25:33] </w:t>
      </w:r>
      <w:r>
        <w:t>down is going to allow you to make be</w:t>
      </w:r>
    </w:p>
    <w:p>
      <w:r>
        <w:rPr>
          <w:b/>
        </w:rPr>
        <w:t xml:space="preserve">[00:25:35] </w:t>
      </w:r>
      <w:r>
        <w:t>the most effective in the construction</w:t>
      </w:r>
    </w:p>
    <w:p>
      <w:r>
        <w:rPr>
          <w:b/>
        </w:rPr>
        <w:t xml:space="preserve">[00:25:37] </w:t>
      </w:r>
      <w:r>
        <w:t>of that life if you say I can't handle</w:t>
      </w:r>
    </w:p>
    <w:p>
      <w:r>
        <w:rPr>
          <w:b/>
        </w:rPr>
        <w:t xml:space="preserve">[00:25:38] </w:t>
      </w:r>
      <w:r>
        <w:t>that stress I want to be somewhere in</w:t>
      </w:r>
    </w:p>
    <w:p>
      <w:r>
        <w:rPr>
          <w:b/>
        </w:rPr>
        <w:t xml:space="preserve">[00:25:40] </w:t>
      </w:r>
      <w:r>
        <w:t>the middle then accept it accept the</w:t>
      </w:r>
    </w:p>
    <w:p>
      <w:r>
        <w:rPr>
          <w:b/>
        </w:rPr>
        <w:t xml:space="preserve">[00:25:42] </w:t>
      </w:r>
      <w:r>
        <w:t>good and bad that comes with that accept</w:t>
      </w:r>
    </w:p>
    <w:p>
      <w:r>
        <w:rPr>
          <w:b/>
        </w:rPr>
        <w:t xml:space="preserve">[00:25:43] </w:t>
      </w:r>
      <w:r>
        <w:t>the kind of life you want to build and</w:t>
      </w:r>
    </w:p>
    <w:p>
      <w:r>
        <w:rPr>
          <w:b/>
        </w:rPr>
        <w:t xml:space="preserve">[00:25:45] </w:t>
      </w:r>
      <w:r>
        <w:t>go do it but don't sit there and say I</w:t>
      </w:r>
    </w:p>
    <w:p>
      <w:r>
        <w:rPr>
          <w:b/>
        </w:rPr>
        <w:t xml:space="preserve">[00:25:46] </w:t>
      </w:r>
      <w:r>
        <w:t>want to be top G I want to live this</w:t>
      </w:r>
    </w:p>
    <w:p>
      <w:r>
        <w:rPr>
          <w:b/>
        </w:rPr>
        <w:t xml:space="preserve">[00:25:47] </w:t>
      </w:r>
      <w:r>
        <w:t>great life and you're not prepared for</w:t>
      </w:r>
    </w:p>
    <w:p>
      <w:r>
        <w:rPr>
          <w:b/>
        </w:rPr>
        <w:t xml:space="preserve">[00:25:49] </w:t>
      </w:r>
      <w:r>
        <w:t>war so I said this even to a girl I was</w:t>
      </w:r>
    </w:p>
    <w:p>
      <w:r>
        <w:rPr>
          <w:b/>
        </w:rPr>
        <w:t xml:space="preserve">[00:25:51] </w:t>
      </w:r>
      <w:r>
        <w:t>daing I said you're happy all the time</w:t>
      </w:r>
    </w:p>
    <w:p>
      <w:r>
        <w:rPr>
          <w:b/>
        </w:rPr>
        <w:t xml:space="preserve">[00:25:55] </w:t>
      </w:r>
      <w:r>
        <w:t>and I love that cuz I'm stressed and I'm</w:t>
      </w:r>
    </w:p>
    <w:p>
      <w:r>
        <w:rPr>
          <w:b/>
        </w:rPr>
        <w:t xml:space="preserve">[00:25:57] </w:t>
      </w:r>
      <w:r>
        <w:t>not complaining about being stressed I</w:t>
      </w:r>
    </w:p>
    <w:p>
      <w:r>
        <w:rPr>
          <w:b/>
        </w:rPr>
        <w:t xml:space="preserve">[00:25:59] </w:t>
      </w:r>
      <w:r>
        <w:t>think the masculine role is to wake up I</w:t>
      </w:r>
    </w:p>
    <w:p>
      <w:r>
        <w:rPr>
          <w:b/>
        </w:rPr>
        <w:t xml:space="preserve">[00:26:02] </w:t>
      </w:r>
      <w:r>
        <w:t>wake up stressed I wake up and I've got</w:t>
      </w:r>
    </w:p>
    <w:p>
      <w:r>
        <w:rPr>
          <w:b/>
        </w:rPr>
        <w:t xml:space="preserve">[00:26:04] </w:t>
      </w:r>
      <w:r>
        <w:t>a bunch to do bunch of people to talk to</w:t>
      </w:r>
    </w:p>
    <w:p>
      <w:r>
        <w:rPr>
          <w:b/>
        </w:rPr>
        <w:t xml:space="preserve">[00:26:06] </w:t>
      </w:r>
      <w:r>
        <w:t>bunch of money to make Etc I'm stressed</w:t>
      </w:r>
    </w:p>
    <w:p>
      <w:r>
        <w:rPr>
          <w:b/>
        </w:rPr>
        <w:t xml:space="preserve">[00:26:08] </w:t>
      </w:r>
      <w:r>
        <w:t>I'm not miserable but I'm certainly</w:t>
      </w:r>
    </w:p>
    <w:p>
      <w:r>
        <w:rPr>
          <w:b/>
        </w:rPr>
        <w:t xml:space="preserve">[00:26:10] </w:t>
      </w:r>
      <w:r>
        <w:t>concerned all of the time I'm focused</w:t>
      </w:r>
    </w:p>
    <w:p>
      <w:r>
        <w:rPr>
          <w:b/>
        </w:rPr>
        <w:t xml:space="preserve">[00:26:12] </w:t>
      </w:r>
      <w:r>
        <w:t>all of the time I'm always busy I have a</w:t>
      </w:r>
    </w:p>
    <w:p>
      <w:r>
        <w:rPr>
          <w:b/>
        </w:rPr>
        <w:t xml:space="preserve">[00:26:15] </w:t>
      </w:r>
      <w:r>
        <w:t>lot going on I'm never relaxed I'm never</w:t>
      </w:r>
    </w:p>
    <w:p>
      <w:r>
        <w:rPr>
          <w:b/>
        </w:rPr>
        <w:t xml:space="preserve">[00:26:17] </w:t>
      </w:r>
      <w:r>
        <w:t>at peace that's not who I am as a person</w:t>
      </w:r>
    </w:p>
    <w:p>
      <w:r>
        <w:rPr>
          <w:b/>
        </w:rPr>
        <w:t xml:space="preserve">[00:26:18] </w:t>
      </w:r>
      <w:r>
        <w:t>and I think that you're supposed to be</w:t>
      </w:r>
    </w:p>
    <w:p>
      <w:r>
        <w:rPr>
          <w:b/>
        </w:rPr>
        <w:t xml:space="preserve">[00:26:20] </w:t>
      </w:r>
      <w:r>
        <w:t>stressed but I actually love feeling</w:t>
      </w:r>
    </w:p>
    <w:p>
      <w:r>
        <w:rPr>
          <w:b/>
        </w:rPr>
        <w:t xml:space="preserve">[00:26:21] </w:t>
      </w:r>
      <w:r>
        <w:t>stressed I do best when I'm pushes you</w:t>
      </w:r>
    </w:p>
    <w:p>
      <w:r>
        <w:rPr>
          <w:b/>
        </w:rPr>
        <w:t xml:space="preserve">[00:26:24] </w:t>
      </w:r>
      <w:r>
        <w:t>I've had 87 professional fights for</w:t>
      </w:r>
    </w:p>
    <w:p>
      <w:r>
        <w:rPr>
          <w:b/>
        </w:rPr>
        <w:t xml:space="preserve">[00:26:26] </w:t>
      </w:r>
      <w:r>
        <w:t>about three of those fights for some</w:t>
      </w:r>
    </w:p>
    <w:p>
      <w:r>
        <w:rPr>
          <w:b/>
        </w:rPr>
        <w:t xml:space="preserve">[00:26:27] </w:t>
      </w:r>
      <w:r>
        <w:t>reason I wasn't nervous and it really</w:t>
      </w:r>
    </w:p>
    <w:p>
      <w:r>
        <w:rPr>
          <w:b/>
        </w:rPr>
        <w:t xml:space="preserve">[00:26:29] </w:t>
      </w:r>
      <w:r>
        <w:t>bothered me so why am I not nervous I I</w:t>
      </w:r>
    </w:p>
    <w:p>
      <w:r>
        <w:rPr>
          <w:b/>
        </w:rPr>
        <w:t xml:space="preserve">[00:26:32] </w:t>
      </w:r>
      <w:r>
        <w:t>like feeling nervous I like being</w:t>
      </w:r>
    </w:p>
    <w:p>
      <w:r>
        <w:rPr>
          <w:b/>
        </w:rPr>
        <w:t xml:space="preserve">[00:26:33] </w:t>
      </w:r>
      <w:r>
        <w:t>stressed I I fight better I react</w:t>
      </w:r>
    </w:p>
    <w:p>
      <w:r>
        <w:rPr>
          <w:b/>
        </w:rPr>
        <w:t xml:space="preserve">[00:26:35] </w:t>
      </w:r>
      <w:r>
        <w:t>quicker if you ever been jump like you</w:t>
      </w:r>
    </w:p>
    <w:p>
      <w:r>
        <w:rPr>
          <w:b/>
        </w:rPr>
        <w:t xml:space="preserve">[00:26:37] </w:t>
      </w:r>
      <w:r>
        <w:t>get scared someone jumps out at you</w:t>
      </w:r>
    </w:p>
    <w:p>
      <w:r>
        <w:rPr>
          <w:b/>
        </w:rPr>
        <w:t xml:space="preserve">[00:26:39] </w:t>
      </w:r>
      <w:r>
        <w:t>that's when you're the fastest you've</w:t>
      </w:r>
    </w:p>
    <w:p>
      <w:r>
        <w:rPr>
          <w:b/>
        </w:rPr>
        <w:t xml:space="preserve">[00:26:40] </w:t>
      </w:r>
      <w:r>
        <w:t>ever been y so I think stress is a</w:t>
      </w:r>
    </w:p>
    <w:p>
      <w:r>
        <w:rPr>
          <w:b/>
        </w:rPr>
        <w:t xml:space="preserve">[00:26:42] </w:t>
      </w:r>
      <w:r>
        <w:t>fantastic motivator it's a it's a</w:t>
      </w:r>
    </w:p>
    <w:p>
      <w:r>
        <w:rPr>
          <w:b/>
        </w:rPr>
        <w:t xml:space="preserve">[00:26:43] </w:t>
      </w:r>
      <w:r>
        <w:t>beautiful thing and my stress comes from</w:t>
      </w:r>
    </w:p>
    <w:p>
      <w:r>
        <w:rPr>
          <w:b/>
        </w:rPr>
        <w:t xml:space="preserve">[00:26:45] </w:t>
      </w:r>
      <w:r>
        <w:t>the fact that I don't have enough but is</w:t>
      </w:r>
    </w:p>
    <w:p>
      <w:r>
        <w:rPr>
          <w:b/>
        </w:rPr>
        <w:t xml:space="preserve">[00:26:46] </w:t>
      </w:r>
      <w:r>
        <w:t>it for me or is it for just being able</w:t>
      </w:r>
    </w:p>
    <w:p>
      <w:r>
        <w:rPr>
          <w:b/>
        </w:rPr>
        <w:t xml:space="preserve">[00:26:49] </w:t>
      </w:r>
      <w:r>
        <w:t>to care about all the people I care</w:t>
      </w:r>
    </w:p>
    <w:p>
      <w:r>
        <w:rPr>
          <w:b/>
        </w:rPr>
        <w:t xml:space="preserve">[00:26:50] </w:t>
      </w:r>
      <w:r>
        <w:t>about if you don't have the mental</w:t>
      </w:r>
    </w:p>
    <w:p>
      <w:r>
        <w:rPr>
          <w:b/>
        </w:rPr>
        <w:t xml:space="preserve">[00:26:51] </w:t>
      </w:r>
      <w:r>
        <w:t>control to force yourself to do push-ups</w:t>
      </w:r>
    </w:p>
    <w:p>
      <w:r>
        <w:rPr>
          <w:b/>
        </w:rPr>
        <w:t xml:space="preserve">[00:26:54] </w:t>
      </w:r>
      <w:r>
        <w:t>or force yourself to be happy and</w:t>
      </w:r>
    </w:p>
    <w:p>
      <w:r>
        <w:rPr>
          <w:b/>
        </w:rPr>
        <w:t xml:space="preserve">[00:26:55] </w:t>
      </w:r>
      <w:r>
        <w:t>distract yourself with something asinine</w:t>
      </w:r>
    </w:p>
    <w:p>
      <w:r>
        <w:rPr>
          <w:b/>
        </w:rPr>
        <w:t xml:space="preserve">[00:26:57] </w:t>
      </w:r>
      <w:r>
        <w:t>or Force yourself to change your own</w:t>
      </w:r>
    </w:p>
    <w:p>
      <w:r>
        <w:rPr>
          <w:b/>
        </w:rPr>
        <w:t xml:space="preserve">[00:26:59] </w:t>
      </w:r>
      <w:r>
        <w:t>thoughts you're going to sit there in a</w:t>
      </w:r>
    </w:p>
    <w:p>
      <w:r>
        <w:rPr>
          <w:b/>
        </w:rPr>
        <w:t xml:space="preserve">[00:27:01] </w:t>
      </w:r>
      <w:r>
        <w:t>cycle of depression and sadness I think</w:t>
      </w:r>
    </w:p>
    <w:p>
      <w:r>
        <w:rPr>
          <w:b/>
        </w:rPr>
        <w:t xml:space="preserve">[00:27:03] </w:t>
      </w:r>
      <w:r>
        <w:t>one of the only things in life you truly</w:t>
      </w:r>
    </w:p>
    <w:p>
      <w:r>
        <w:rPr>
          <w:b/>
        </w:rPr>
        <w:t xml:space="preserve">[00:27:05] </w:t>
      </w:r>
      <w:r>
        <w:t>have control over is your state of mind</w:t>
      </w:r>
    </w:p>
    <w:p>
      <w:r>
        <w:rPr>
          <w:b/>
        </w:rPr>
        <w:t xml:space="preserve">[00:27:08] </w:t>
      </w:r>
      <w:r>
        <w:t>you can't even control if your heart</w:t>
      </w:r>
    </w:p>
    <w:p>
      <w:r>
        <w:rPr>
          <w:b/>
        </w:rPr>
        <w:t xml:space="preserve">[00:27:09] </w:t>
      </w:r>
      <w:r>
        <w:t>keeps beating it can stop anytime it</w:t>
      </w:r>
    </w:p>
    <w:p>
      <w:r>
        <w:rPr>
          <w:b/>
        </w:rPr>
        <w:t xml:space="preserve">[00:27:11] </w:t>
      </w:r>
      <w:r>
        <w:t>wants you can't control the weather you</w:t>
      </w:r>
    </w:p>
    <w:p>
      <w:r>
        <w:rPr>
          <w:b/>
        </w:rPr>
        <w:t xml:space="preserve">[00:27:12] </w:t>
      </w:r>
      <w:r>
        <w:t>can't control if the police bust your</w:t>
      </w:r>
    </w:p>
    <w:p>
      <w:r>
        <w:rPr>
          <w:b/>
        </w:rPr>
        <w:t xml:space="preserve">[00:27:14] </w:t>
      </w:r>
      <w:r>
        <w:t>door down you can't control if the</w:t>
      </w:r>
    </w:p>
    <w:p>
      <w:r>
        <w:rPr>
          <w:b/>
        </w:rPr>
        <w:t xml:space="preserve">[00:27:16] </w:t>
      </w:r>
      <w:r>
        <w:t>Matrix decides to coordinate all of the</w:t>
      </w:r>
    </w:p>
    <w:p>
      <w:r>
        <w:rPr>
          <w:b/>
        </w:rPr>
        <w:t xml:space="preserve">[00:27:18] </w:t>
      </w:r>
      <w:r>
        <w:t>media in the world to say you're</w:t>
      </w:r>
    </w:p>
    <w:p>
      <w:r>
        <w:rPr>
          <w:b/>
        </w:rPr>
        <w:t xml:space="preserve">[00:27:20] </w:t>
      </w:r>
      <w:r>
        <w:t>something you're not you don't have</w:t>
      </w:r>
    </w:p>
    <w:p>
      <w:r>
        <w:rPr>
          <w:b/>
        </w:rPr>
        <w:t xml:space="preserve">[00:27:22] </w:t>
      </w:r>
      <w:r>
        <w:t>control over much but you do have</w:t>
      </w:r>
    </w:p>
    <w:p>
      <w:r>
        <w:rPr>
          <w:b/>
        </w:rPr>
        <w:t xml:space="preserve">[00:27:23] </w:t>
      </w:r>
      <w:r>
        <w:t>control over your state of mind and how</w:t>
      </w:r>
    </w:p>
    <w:p>
      <w:r>
        <w:rPr>
          <w:b/>
        </w:rPr>
        <w:t xml:space="preserve">[00:27:25] </w:t>
      </w:r>
      <w:r>
        <w:t>you react to things and I see God in all</w:t>
      </w:r>
    </w:p>
    <w:p>
      <w:r>
        <w:rPr>
          <w:b/>
        </w:rPr>
        <w:t xml:space="preserve">[00:27:27] </w:t>
      </w:r>
      <w:r>
        <w:t>things I see God in all outcomes and all</w:t>
      </w:r>
    </w:p>
    <w:p>
      <w:r>
        <w:rPr>
          <w:b/>
        </w:rPr>
        <w:t xml:space="preserve">[00:27:29] </w:t>
      </w:r>
      <w:r>
        <w:t>situations and I believe that he is the</w:t>
      </w:r>
    </w:p>
    <w:p>
      <w:r>
        <w:rPr>
          <w:b/>
        </w:rPr>
        <w:t xml:space="preserve">[00:27:31] </w:t>
      </w:r>
      <w:r>
        <w:t>best of planners and he is giving us</w:t>
      </w:r>
    </w:p>
    <w:p>
      <w:r>
        <w:rPr>
          <w:b/>
        </w:rPr>
        <w:t xml:space="preserve">[00:27:34] </w:t>
      </w:r>
      <w:r>
        <w:t>tests for us to learn and grow and I</w:t>
      </w:r>
    </w:p>
    <w:p>
      <w:r>
        <w:rPr>
          <w:b/>
        </w:rPr>
        <w:t xml:space="preserve">[00:27:36] </w:t>
      </w:r>
      <w:r>
        <w:t>never allow my state of mind to betray</w:t>
      </w:r>
    </w:p>
    <w:p>
      <w:r>
        <w:rPr>
          <w:b/>
        </w:rPr>
        <w:t xml:space="preserve">[00:27:39] </w:t>
      </w:r>
      <w:r>
        <w:t>me I've never lost control of my head</w:t>
      </w:r>
    </w:p>
    <w:p>
      <w:r>
        <w:rPr>
          <w:b/>
        </w:rPr>
        <w:t xml:space="preserve">[00:27:42] </w:t>
      </w:r>
      <w:r>
        <w:t>I've never felt depressed I've never</w:t>
      </w:r>
    </w:p>
    <w:p>
      <w:r>
        <w:rPr>
          <w:b/>
        </w:rPr>
        <w:t xml:space="preserve">[00:27:43] </w:t>
      </w:r>
      <w:r>
        <w:t>felt sad I've never felt sorry for</w:t>
      </w:r>
    </w:p>
    <w:p>
      <w:r>
        <w:rPr>
          <w:b/>
        </w:rPr>
        <w:t xml:space="preserve">[00:27:44] </w:t>
      </w:r>
      <w:r>
        <w:t>myself I've never been able to get rid</w:t>
      </w:r>
    </w:p>
    <w:p>
      <w:r>
        <w:rPr>
          <w:b/>
        </w:rPr>
        <w:t xml:space="preserve">[00:27:46] </w:t>
      </w:r>
      <w:r>
        <w:t>of a thought I didn't want to get rid of</w:t>
      </w:r>
    </w:p>
    <w:p>
      <w:r>
        <w:rPr>
          <w:b/>
        </w:rPr>
        <w:t xml:space="preserve">[00:27:48] </w:t>
      </w:r>
      <w:r>
        <w:t>and I think that we live inside of our</w:t>
      </w:r>
    </w:p>
    <w:p>
      <w:r>
        <w:rPr>
          <w:b/>
        </w:rPr>
        <w:t xml:space="preserve">[00:27:49] </w:t>
      </w:r>
      <w:r>
        <w:t>own minds and as long as you control</w:t>
      </w:r>
    </w:p>
    <w:p>
      <w:r>
        <w:rPr>
          <w:b/>
        </w:rPr>
        <w:t xml:space="preserve">[00:27:50] </w:t>
      </w:r>
      <w:r>
        <w:t>your mind you get to control your</w:t>
      </w:r>
    </w:p>
    <w:p>
      <w:r>
        <w:rPr>
          <w:b/>
        </w:rPr>
        <w:t xml:space="preserve">[00:27:51] </w:t>
      </w:r>
      <w:r>
        <w:t>reality so I don't think I've ever lost</w:t>
      </w:r>
    </w:p>
    <w:p>
      <w:r>
        <w:rPr>
          <w:b/>
        </w:rPr>
        <w:t xml:space="preserve">[00:27:53] </w:t>
      </w:r>
      <w:r>
        <w:t>control and I don't think I ever will</w:t>
      </w:r>
    </w:p>
    <w:p>
      <w:r>
        <w:rPr>
          <w:b/>
        </w:rPr>
        <w:t xml:space="preserve">[00:27:55] </w:t>
      </w:r>
      <w:r>
        <w:t>lose control no matter what happens to</w:t>
      </w:r>
    </w:p>
    <w:p>
      <w:r>
        <w:rPr>
          <w:b/>
        </w:rPr>
        <w:t xml:space="preserve">[00:27:57] </w:t>
      </w:r>
      <w:r>
        <w:t>me I'll always control my my mind to</w:t>
      </w:r>
    </w:p>
    <w:p>
      <w:r>
        <w:rPr>
          <w:b/>
        </w:rPr>
        <w:t xml:space="preserve">[00:27:58] </w:t>
      </w:r>
      <w:r>
        <w:t>control how I view it and I view all</w:t>
      </w:r>
    </w:p>
    <w:p>
      <w:r>
        <w:rPr>
          <w:b/>
        </w:rPr>
        <w:t xml:space="preserve">[00:28:00] </w:t>
      </w:r>
      <w:r>
        <w:t>things as a positive no matter how</w:t>
      </w:r>
    </w:p>
    <w:p>
      <w:r>
        <w:rPr>
          <w:b/>
        </w:rPr>
        <w:t xml:space="preserve">[00:28:01] </w:t>
      </w:r>
      <w:r>
        <w:t>Negative they seem I see the positive</w:t>
      </w:r>
    </w:p>
    <w:p>
      <w:r>
        <w:rPr>
          <w:b/>
        </w:rPr>
        <w:t xml:space="preserve">[00:28:03] </w:t>
      </w:r>
      <w:r>
        <w:t>and everything and I see the lesson and</w:t>
      </w:r>
    </w:p>
    <w:p>
      <w:r>
        <w:rPr>
          <w:b/>
        </w:rPr>
        <w:t xml:space="preserve">[00:28:05] </w:t>
      </w:r>
      <w:r>
        <w:t>everything and I see God and everything</w:t>
      </w:r>
    </w:p>
    <w:p>
      <w:r>
        <w:rPr>
          <w:b/>
        </w:rPr>
        <w:t xml:space="preserve">[00:28:07] </w:t>
      </w:r>
      <w:r>
        <w:t>so for that reason I will confidently</w:t>
      </w:r>
    </w:p>
    <w:p>
      <w:r>
        <w:rPr>
          <w:b/>
        </w:rPr>
        <w:t xml:space="preserve">[00:28:09] </w:t>
      </w:r>
      <w:r>
        <w:t>State I've never lost control because</w:t>
      </w:r>
    </w:p>
    <w:p>
      <w:r>
        <w:rPr>
          <w:b/>
        </w:rPr>
        <w:t xml:space="preserve">[00:28:12] </w:t>
      </w:r>
      <w:r>
        <w:t>all that we have is our state of mind</w:t>
      </w:r>
    </w:p>
    <w:p>
      <w:r>
        <w:rPr>
          <w:b/>
        </w:rPr>
        <w:t xml:space="preserve">[00:28:13] </w:t>
      </w:r>
      <w:r>
        <w:t>and I own mine I have something I I sent</w:t>
      </w:r>
    </w:p>
    <w:p>
      <w:r>
        <w:rPr>
          <w:b/>
        </w:rPr>
        <w:t xml:space="preserve">[00:28:17] </w:t>
      </w:r>
      <w:r>
        <w:t>in my email recently I said you could</w:t>
      </w:r>
    </w:p>
    <w:p>
      <w:r>
        <w:rPr>
          <w:b/>
        </w:rPr>
        <w:t xml:space="preserve">[00:28:19] </w:t>
      </w:r>
      <w:r>
        <w:t>give the average man a brand new Ferrari</w:t>
      </w:r>
    </w:p>
    <w:p>
      <w:r>
        <w:rPr>
          <w:b/>
        </w:rPr>
        <w:t xml:space="preserve">[00:28:21] </w:t>
      </w:r>
      <w:r>
        <w:t>and a road map and a coffee and a full</w:t>
      </w:r>
    </w:p>
    <w:p>
      <w:r>
        <w:rPr>
          <w:b/>
        </w:rPr>
        <w:t xml:space="preserve">[00:28:25] </w:t>
      </w:r>
      <w:r>
        <w:t>tank of gas and tell him the destination</w:t>
      </w:r>
    </w:p>
    <w:p>
      <w:r>
        <w:rPr>
          <w:b/>
        </w:rPr>
        <w:t xml:space="preserve">[00:28:29] </w:t>
      </w:r>
      <w:r>
        <w:t>success and halfway along the drive</w:t>
      </w:r>
    </w:p>
    <w:p>
      <w:r>
        <w:rPr>
          <w:b/>
        </w:rPr>
        <w:t xml:space="preserve">[00:28:31] </w:t>
      </w:r>
      <w:r>
        <w:t>he'll quick how well you set it up for</w:t>
      </w:r>
    </w:p>
    <w:p>
      <w:r>
        <w:rPr>
          <w:b/>
        </w:rPr>
        <w:t xml:space="preserve">[00:28:33] </w:t>
      </w:r>
      <w:r>
        <w:t>people one more I've given you a Ferrari</w:t>
      </w:r>
    </w:p>
    <w:p>
      <w:r>
        <w:rPr>
          <w:b/>
        </w:rPr>
        <w:t xml:space="preserve">[00:28:36] </w:t>
      </w:r>
      <w:r>
        <w:t>a full tank of gas I'm giving you the</w:t>
      </w:r>
    </w:p>
    <w:p>
      <w:r>
        <w:rPr>
          <w:b/>
        </w:rPr>
        <w:t xml:space="preserve">[00:28:38] </w:t>
      </w:r>
      <w:r>
        <w:t>latte I've giv you a road map giving you</w:t>
      </w:r>
    </w:p>
    <w:p>
      <w:r>
        <w:rPr>
          <w:b/>
        </w:rPr>
        <w:t xml:space="preserve">[00:28:40] </w:t>
      </w:r>
      <w:r>
        <w:t>a hulk girl to sit next to you and play</w:t>
      </w:r>
    </w:p>
    <w:p>
      <w:r>
        <w:rPr>
          <w:b/>
        </w:rPr>
        <w:t xml:space="preserve">[00:28:41] </w:t>
      </w:r>
      <w:r>
        <w:t>songs do selfies giving you everything</w:t>
      </w:r>
    </w:p>
    <w:p>
      <w:r>
        <w:rPr>
          <w:b/>
        </w:rPr>
        <w:t xml:space="preserve">[00:28:44] </w:t>
      </w:r>
      <w:r>
        <w:t>just drive the car no yeah far I don't</w:t>
      </w:r>
    </w:p>
    <w:p>
      <w:r>
        <w:rPr>
          <w:b/>
        </w:rPr>
        <w:t xml:space="preserve">[00:28:47] </w:t>
      </w:r>
      <w:r>
        <w:t>have</w:t>
      </w:r>
    </w:p>
    <w:p>
      <w:r>
        <w:rPr>
          <w:b/>
        </w:rPr>
        <w:t xml:space="preserve">[00:28:49] </w:t>
      </w:r>
      <w:r>
        <w:t>motivation you're a loser you are a</w:t>
      </w:r>
    </w:p>
    <w:p>
      <w:r>
        <w:rPr>
          <w:b/>
        </w:rPr>
        <w:t xml:space="preserve">[00:28:52] </w:t>
      </w:r>
      <w:r>
        <w:t>loser if you do not win you lose what do</w:t>
      </w:r>
    </w:p>
    <w:p>
      <w:r>
        <w:rPr>
          <w:b/>
        </w:rPr>
        <w:t xml:space="preserve">[00:28:55] </w:t>
      </w:r>
      <w:r>
        <w:t>you call someone who loses a loser</w:t>
      </w:r>
    </w:p>
    <w:p>
      <w:r>
        <w:rPr>
          <w:b/>
        </w:rPr>
        <w:t xml:space="preserve">[00:28:59] </w:t>
      </w:r>
      <w:r>
        <w:t>the Gap is closing the elites hate you</w:t>
      </w:r>
    </w:p>
    <w:p>
      <w:r>
        <w:rPr>
          <w:b/>
        </w:rPr>
        <w:t xml:space="preserve">[00:29:01] </w:t>
      </w:r>
      <w:r>
        <w:t>you're no longer have sexual consent a</w:t>
      </w:r>
    </w:p>
    <w:p>
      <w:r>
        <w:rPr>
          <w:b/>
        </w:rPr>
        <w:t xml:space="preserve">[00:29:04] </w:t>
      </w:r>
      <w:r>
        <w:t>permanent criminal in the eyes of the</w:t>
      </w:r>
    </w:p>
    <w:p>
      <w:r>
        <w:rPr>
          <w:b/>
        </w:rPr>
        <w:t xml:space="preserve">[00:29:06] </w:t>
      </w:r>
      <w:r>
        <w:t>law they're here to decimate you in your</w:t>
      </w:r>
    </w:p>
    <w:p>
      <w:r>
        <w:rPr>
          <w:b/>
        </w:rPr>
        <w:t xml:space="preserve">[00:29:08] </w:t>
      </w:r>
      <w:r>
        <w:t>entire bloodline you're 22 at the height</w:t>
      </w:r>
    </w:p>
    <w:p>
      <w:r>
        <w:rPr>
          <w:b/>
        </w:rPr>
        <w:t xml:space="preserve">[00:29:11] </w:t>
      </w:r>
      <w:r>
        <w:t>of your capabilities the height of your</w:t>
      </w:r>
    </w:p>
    <w:p>
      <w:r>
        <w:rPr>
          <w:b/>
        </w:rPr>
        <w:t xml:space="preserve">[00:29:13] </w:t>
      </w:r>
      <w:r>
        <w:t>energy you heal like Wolverine it is</w:t>
      </w:r>
    </w:p>
    <w:p>
      <w:r>
        <w:rPr>
          <w:b/>
        </w:rPr>
        <w:t xml:space="preserve">[00:29:16] </w:t>
      </w:r>
      <w:r>
        <w:t>Friday are you making money what are you</w:t>
      </w:r>
    </w:p>
    <w:p>
      <w:r>
        <w:rPr>
          <w:b/>
        </w:rPr>
        <w:t xml:space="preserve">[00:29:18] </w:t>
      </w:r>
      <w:r>
        <w:t>doing oh there's this band I really want</w:t>
      </w:r>
    </w:p>
    <w:p>
      <w:r>
        <w:rPr>
          <w:b/>
        </w:rPr>
        <w:t xml:space="preserve">[00:29:21] </w:t>
      </w:r>
      <w:r>
        <w:t>to see this band I guess you just</w:t>
      </w:r>
    </w:p>
    <w:p>
      <w:r>
        <w:rPr>
          <w:b/>
        </w:rPr>
        <w:t xml:space="preserve">[00:29:22] </w:t>
      </w:r>
      <w:r>
        <w:t>deserve to lose friend guess you just</w:t>
      </w:r>
    </w:p>
    <w:p>
      <w:r>
        <w:rPr>
          <w:b/>
        </w:rPr>
        <w:t xml:space="preserve">[00:29:24] </w:t>
      </w:r>
      <w:r>
        <w:t>need I don't feel sorry I guess you're</w:t>
      </w:r>
    </w:p>
    <w:p>
      <w:r>
        <w:rPr>
          <w:b/>
        </w:rPr>
        <w:t xml:space="preserve">[00:29:26] </w:t>
      </w:r>
      <w:r>
        <w:t>just a dumb and that's how I feel so</w:t>
      </w:r>
    </w:p>
    <w:p>
      <w:r>
        <w:rPr>
          <w:b/>
        </w:rPr>
        <w:t xml:space="preserve">[00:29:29] </w:t>
      </w:r>
      <w:r>
        <w:t>imagine how the elites feel we're scum</w:t>
      </w:r>
    </w:p>
    <w:p>
      <w:r>
        <w:rPr>
          <w:b/>
        </w:rPr>
        <w:t xml:space="preserve">[00:29:30] </w:t>
      </w:r>
      <w:r>
        <w:t>to these people we are I'm not a rich</w:t>
      </w:r>
    </w:p>
    <w:p>
      <w:r>
        <w:rPr>
          <w:b/>
        </w:rPr>
        <w:t xml:space="preserve">[00:29:33] </w:t>
      </w:r>
      <w:r>
        <w:t>man I'm just a poor man with loads of</w:t>
      </w:r>
    </w:p>
    <w:p>
      <w:r>
        <w:rPr>
          <w:b/>
        </w:rPr>
        <w:t xml:space="preserve">[00:29:34] </w:t>
      </w:r>
      <w:r>
        <w:t>money I'm rolu and counsels I wear</w:t>
      </w:r>
    </w:p>
    <w:p>
      <w:r>
        <w:rPr>
          <w:b/>
        </w:rPr>
        <w:t xml:space="preserve">[00:29:36] </w:t>
      </w:r>
      <w:r>
        <w:t>diamond watches bro you understand I'm</w:t>
      </w:r>
    </w:p>
    <w:p>
      <w:r>
        <w:rPr>
          <w:b/>
        </w:rPr>
        <w:t xml:space="preserve">[00:29:39] </w:t>
      </w:r>
      <w:r>
        <w:t>just a poor man of billions of dollars</w:t>
      </w:r>
    </w:p>
    <w:p>
      <w:r>
        <w:rPr>
          <w:b/>
        </w:rPr>
        <w:t xml:space="preserve">[00:29:41] </w:t>
      </w:r>
      <w:r>
        <w:t>but it's scary when you start to</w:t>
      </w:r>
    </w:p>
    <w:p>
      <w:r>
        <w:rPr>
          <w:b/>
        </w:rPr>
        <w:t xml:space="preserve">[00:29:42] </w:t>
      </w:r>
      <w:r>
        <w:t>understand how all these things really</w:t>
      </w:r>
    </w:p>
    <w:p>
      <w:r>
        <w:rPr>
          <w:b/>
        </w:rPr>
        <w:t xml:space="preserve">[00:29:43] </w:t>
      </w:r>
      <w:r>
        <w:t>work and I don't think the average man</w:t>
      </w:r>
    </w:p>
    <w:p>
      <w:r>
        <w:rPr>
          <w:b/>
        </w:rPr>
        <w:t xml:space="preserve">[00:29:45] </w:t>
      </w:r>
      <w:r>
        <w:t>at home understands these and if you</w:t>
      </w:r>
    </w:p>
    <w:p>
      <w:r>
        <w:rPr>
          <w:b/>
        </w:rPr>
        <w:t xml:space="preserve">[00:29:48] </w:t>
      </w:r>
      <w:r>
        <w:t>start to understand it all the last</w:t>
      </w:r>
    </w:p>
    <w:p>
      <w:r>
        <w:rPr>
          <w:b/>
        </w:rPr>
        <w:t xml:space="preserve">[00:29:50] </w:t>
      </w:r>
      <w:r>
        <w:t>thing you will lack is motivation how</w:t>
      </w:r>
    </w:p>
    <w:p>
      <w:r>
        <w:rPr>
          <w:b/>
        </w:rPr>
        <w:t xml:space="preserve">[00:29:53] </w:t>
      </w:r>
      <w:r>
        <w:t>can you lack motivation how can an</w:t>
      </w:r>
    </w:p>
    <w:p>
      <w:r>
        <w:rPr>
          <w:b/>
        </w:rPr>
        <w:t xml:space="preserve">[00:29:55] </w:t>
      </w:r>
      <w:r>
        <w:t>antelope in the jaws of a tiger say I</w:t>
      </w:r>
    </w:p>
    <w:p>
      <w:r>
        <w:rPr>
          <w:b/>
        </w:rPr>
        <w:t xml:space="preserve">[00:29:58] </w:t>
      </w:r>
      <w:r>
        <w:t>lack motivation I'm tired I'm horny I</w:t>
      </w:r>
    </w:p>
    <w:p>
      <w:r>
        <w:rPr>
          <w:b/>
        </w:rPr>
        <w:t xml:space="preserve">[00:30:02] </w:t>
      </w:r>
      <w:r>
        <w:t>want to jerk off bro you're they're</w:t>
      </w:r>
    </w:p>
    <w:p>
      <w:r>
        <w:rPr>
          <w:b/>
        </w:rPr>
        <w:t xml:space="preserve">[00:30:05] </w:t>
      </w:r>
      <w:r>
        <w:t>ripping out your throat in real time</w:t>
      </w:r>
    </w:p>
    <w:p>
      <w:r>
        <w:rPr>
          <w:b/>
        </w:rPr>
        <w:t xml:space="preserve">[00:30:07] </w:t>
      </w:r>
      <w:r>
        <w:t>you're bleeding out fight back</w:t>
      </w:r>
    </w:p>
    <w:p>
      <w:pPr>
        <w:pStyle w:val="Heading1"/>
      </w:pPr>
      <w:r>
        <w:t>Full Text (without timestamps)</w:t>
      </w:r>
    </w:p>
    <w:p>
      <w:r>
        <w:t xml:space="preserve">mhm I think that God dislikes people who are lazy I said this to somebody once and he got very offended I said God doesn't like lazy people God has created you and he wants to see the absolute best you can be I think that if you don't take care of yourself God has no interest in taking care of you if you have a Ferrari on the drive and you don't take care of it who's going to take care of it nobody I think that taking care of yourself and being the best possible version of yourself you can be is how you please God I think that's one of the best ways to praise him is to wake up every day and say I need to be the strongest smartest fastest most fearsome most stoic most capable man I can possibly be this is how I please God I think that as a man there's always going to be a degree of pain and suffering in your journey I don't think you're ever going to become a successful man or be good at being a man without pain and suffering and there's many times in my life or something terrible happened to me and at the time if I could change it I would have but retrospectively you kind of look back and go you know what that was formulative for me that's right that is what God decided I needed to become who I became so all of the pain and all the suffering I've ever gone through in my life ended up in the end building me into the person I am and I'm proud of who I am I don't think many men especially understand that even if you don't have the strength to be hero for yourself you should have enough discipline and enough honor to want to be a hero for somebody else and if you have other people you truly respect you should want to be a hero for them and I think that's the masculine imperative if if someone's going to attack your wife that's when you become a hero for her you have to what kind of man are you if you're not you have a brain you have a mind you have a mental model you can't think of everything everything you can't do everything you can only have certain Frameworks instilled inside of your mind as a man you should be hyper competitive you should try and be the best version of yourself you can be you're competing against every other man on Earth for the girl you want the car you want the house you want the watch you wear it's all competition you should be as competitive as you possibly can anything that's inside of your mind which doesn't allow you to be competitive should be erased so I I started at the absolute lowest Echelon of life and I would like to consider myself pretty somewhere near the top now I've been through absolutely every stage so when I say to men you can become anything you want and my answer to you is masculine Excellence there's no other answer I can't tell you how to rig the game and cheat the game if we're all racing a race and I have a Ferrari and you have a Nissan I mean sure you can get a bit better at driving but you're probably going to lose you have to get a a better character to play this game of life so that's why I preach masculine Excellence CU for many of the world's problems today porn sexual access being respected by your peers making sure that your wife's going to stay with you after the children were born for a very long time right being happy anything it all comes down to who you are as a man a lot the answer the only answer is masculine Excellence there's nothing you can do besides hard work accept the trauma and pain and suffering and and work harder than everyone else around you worked we have a men's Mental Health crisis young men are disenfranchised the suicide rate amongst men is much higher than women and everybody pretends to care but when I come along and say I am a man I've been a man I know how it feels to be be a sad man and a happy man and I found happiness through masculine achievement and strength through working hard in the gym through dedicating myself through building a life worth living through taking care of the people who I love both male and female through becoming financially successful through sticking up for myself through having opinions through being a man of honor and courage when I do these things I'm ostracized and they're attempting to destroy my life I talk about this all the time people say I've had a traumatic life I say well then you're very very fortunate you had a traumatic life now you may have misused that trauma you may have misplaced it you may have accepted the Matrix telling you that you now have an excuse to fail as opposed to using it to grow but every single man of value went through trauma and they went through pain it's going to be painful to get strong painful to get rich painful to become important it's going be painful to become good with women your hearts get broken a bunch of times you have to be prepared for the pain if you're not ready for pain you're never going to be anything that that matters I think that the the the number one problem with with the world today and the biggest problem that face isn't the problems themselves it's just the way that they been taught to mentally frame issues people think when bad things happen to them that somehow they're a victim to the universe and bad things only happen to me and this is so terrible and they don't understand that bad things happen to everybody and the most successful person you know had all those probably maybe even worse at least the same bad things happened to them they just framed it differently and used it and this is what people really don't yet understand there's only one thing on the planet you actually have control over you can't control the weather you can't control your health you can get a brain anism or a heart attack you can't control other people the only thing you can actually really truly control is what you think that's the only thing you can change in real time you can be thinking of red and change it to Blue so why are you not controlling your own mind it's your it's your asset it's your ally it's your friend why would you make an enemy out of the only thing you have control over I refuse to do that it doesn't make sense to me you the word worst thing on earth that could happen to a man could happen to me and I guarantee you I would still label myself happy I'm happy cuz that's who I am that's how I view myself that's why I've decided it's amaging how much strength you can get from knowing that your ancestors is looking down on you and you're doing your absolute best I also believe that God can be proud of you when you do your absolute best and I don't think many people genuinely do their best in the world anymore when I say do your best people sit and go oh yeah okay no when's the last time you actually did your best like I don't train to run marathons but I know if I gave my best I could run a marathon right now first try if I gave my best life depending on it when's the last time people have R genuinely given their best to anything there are people going through the world and going through life today that don't give their best or 100% effort to anything ever ever they can't even remember the last time they tried I think it's very difficult to do nearly anything important if it's not perhaps to degree driven by love or the desire for love even I think the reason a lot of men want to become rich is because they want to feel loved or feel important or to matter I also feel like the reason that a lot of men do the things they do is is for love either of themselves or of someone else I think the reason men go to work is cuz they love their family the reason you go to the gym is cuz you love yourself if you take a man and give him a life shielded from problems and he never has any to face I guarantee you he's terrible at being a man the best men in the world have gone through [ __ ] that's just that's why women love scars cuz they didn't kill you that's the whole point of it right so the best thing you can do as a man is look can go okay this is hard this is hard this is hard this is hard I feel negative because these are all so difficult I'm struggling with XY Z let me internalize all of that and turn it into a superpower let me become genuinely uncomfortable with my situation in life and go and fix things because like I said the universe is absolutely and utterly very giving and if you truly hated being in the position you were in you wouldn't be there very long when men say to me they're depressed with unlimited options with the capability to become anything you desire with God giving you a full and Able Body and mind how do you have time to be depressed you have so much you could do there's so much that you need to do to be your best self and you're competing against men like me and you're finding hours a day to be sad no wonder you're going to perpetually lose forever that's suicide so how do you find time to do this it's it's brutally ineffective if you construct a mindset that allows you to be as competent as possible as opposed to feel any different or or feel better then you're going to naturally come to the conclusions I've come to you're as competent as possible if you believe you can affect absolutely everything about your life you're as competent as possible if you believe absolutely everything that's happened to you whether good or bad is completely your fault you're as competent as possible if you believe the bad things that happen to you are going to allow you to work harder and become even better when bad things happen to me the first thing on my mouth is good good if any man's honest with himself think about the biggest transformative stages in your life think about the times you got the most work done it was a bad part your life you were heartbroken or you know you lost a house or broke or whatever that's when you did [ __ ] there is a huge percentage of the populace which they're beyond saving because they're the worst thing you can possibly be which is a quitter being a quitter is the worst thing you could possibly be God himself can't make a quitter important because the only reason the place you're trying to get to has Valu is because it was difficult to reach if everybody could reach it there'd be no value value is linked to scarcity the whole point goal is valuable is because it's not everywhere if it was everywhere wouldn't have any value the reason the place you're trying to reach is valuable is because people can't get there so if you're the kind of person who quits you're never going to get there quitters are the worst and the masculine world is hyperco competitive this is another thing most people don't understand it's hyper competitive out here all the women want a few men at the top the Ferrari you you don't want a Ferrari to drive fast you want a Ferrari because other men want a Ferrari and can't have one it's hyper competitive so if you're competing against every other man for every dollar you make every girl you see the house you live in in the car you drive the life you live you're not going to be able to compete with the person who performs regardless of how they feel if you only compete when you feel like competing and if life is perfect all the time you don't appreciate anything I actually think one of the worst lives you can have is a life where everything goes right all of the time if you're spoiled to that degree especially as a man as soon as you reach any kind of difficulty you're going to crumble so I've had to get up a bunch of times and I do not pray for an easy life I pray for a difficult life with difficult challenges to solve and being strong enough to handle them I've never tried to make my life easier in fact quite the opposite if you really want an exceptional life and to do exceptional things you can't only hope for the positive exceptional the only reason you appreciate being rich is because you were poor if you were born rich you don't appreciate it the only reason you appreciate being in good health is because you were once sick when you're sick you'll do anything to be healthy if you've never experienced sickness you don't know what health is there is no light without dark perhaps I'll be a happier person and live a more fulfilled life and enjoy my fantastic benefits that come with wealth if I do go perhaps I can have a more positive message and more people will know my name if I do go mant perhaps I'm ready to Martyr myself perhaps I am ready to charge at the gunfire perhaps I don't care there is no light without dark I think the ancient Chinese nailed it when they put the ying and yang together you have the black and the white and they flow into each other and there's a little bit of white in the black there's a little bit of good in the evil and there's a little bit of evil in the good and if life is perfect all the time you don't appreciate anything I actually think one of the worst lives you can have is a life where everything goes right all of the time if you're spoiled to that degree especially as a man as soon as you reach any kind of difficulty you're going to crumble somebody said to me before they lack energy and they lack motivation and I said nobody lacks energy and motivation you just focus it in the wrong directions I would guarantee if you find a person who lacks energy and motivation he's trying to get girls all day he's messaging girls on Instagram all day who ignore him I guarantee he gets road rage when somebody cuts him up no you get angry and you have energy and you have motivation when somebody pulls in front of you in traffic or when you see some on Instagram but you don't have to do anything else you don't like energy and motivation it's pointed in the wrong direction we all have an innate energy inside of us we all have a life force and most people are just directing it in the wrong direction completely and that's why we're getting decimated in real time the Matrix has come along and it's distracted us all with bread and circuses and I refuse to do it I refuse to sign up to things that don't directly benefit my life or benefit the future for my children I don't think of a sports team wins it's going to benefit the future of my children and I don't think if I jump up and down like a kit taking PE and a concert is going to benefit my you have 10 years left to save your bloodline from Eternal slavery and you lack motivation you are born to lose sir you are a loser all of your ancestors who fought saber-tooth tigers should have just laid down and died because they fought their best for you to be born so you can jack off the PornHub during the last few years where you stand a chance to save your last name from Eternal surom you deserve to be bor the last thing you should lack in the mess of the world today is mot cuz you are running out of time and I'm telling you as a rich man made it out I can see the Gap is closed I can see it so you should certainly see I'm up in the clouds looking down on the hole closing in you're down below looking up watching it close and you lack motivation to build a lb oh well maybe tomorrow maybe government will save Me Maybe if I vote for the Liberals they'll give me money slave Minds clowns fools the last thing you should lack in the world today is motivation because truly people are running out of time when you want to explore all the levels on the map of life you don't just want all the levels at the top see this is the mistake most people make they sit there in a normal life and they dream of being rich and going on nice vacations and dreaming of all the nice things they don't dream of all the bad things they they can have all the light with none of the dark that's not how it works the only reason you appreciate being rich is because you were poor if you were born rich you don't appreciate it the only reason you appreciate being in good health is because you were once sick when you're sick you'll do anything to be healthy if you've never experienced sickness you don't know what health is there is no light without dark so I've had to get up a bunch of times and I do not pray for an easy life I pray for a difficult life with difficult challenges to solve and being strong enough to handle them I've never tried to make my life easier in fact quite the opposite and I think that life is going to continue along this way if you really want an exceptional life and to do exceptional things things you can't only hope for the positive exceptional so if you want the highs you have to accept the lows and I want the highs I want to make sure my Human Experience is as varied as possible so I've had to get up thousands of times and I'm sure I'll have to get up thousands of times more but I know me as a person and I know I'll never stay down so I'm Not Afraid well I think that Envy is designed to motivate but the Matrix has taken envy and it's corrupted it so I I've always been I've told this story on the podcast before but I've been an n person I've told this story because it was so pertinent to me about how most people don't care I was walking to school I was walking to six form College in L I was 16 17 years old and I used to have to walk about an hour each day to school and it was raining and I was walking and I was walking with three of my friends and a Ferrari it was it F430 I think pulled up at the that was most Ferrari that y pulled up at the lights made a bunch of noise and I was standing there and I watched it and then the light went green and tore off I said to my friends I was like BR how do we get Ferraris and he's like what do you mean I like my mom is on a council estate single mother she raises three kids on 300 lb a month I can we can barely afford food he has 200 grand for a car liquid for a car something is broken none of the teachers at school have Ferraris none of the our University professors have Ferrari no one else I know has the F what do we have to do to break the Matrix and and find the money this is all a lie I want a Ferrari and my friends were like that's why I have F friends well no that's why I have Ferraris and they don't that's why I now have 303 fors because I wanted I was envious I was envious of this man most people don't care but you turned Envy to learning how to figure out I turn I turn Envy into anger anger but what we have people doing now because people are because they don't believe in themselves because the Matrix has dampened their soul when they feel envious because they want to level the playing field which all Envy is instead of trying to elevate themselves they try and drag others down so when people look at my life and they're envious of me what they should say is he's truly from the most humble possible socioeconomic beginning he is a person of color from a council estate a single mother household he's at the bomb and he made it up to the highest session laun he's own phone with Elon Musk in his a buil he can do what I can do but they don't believe in themselves so what they do instead is well I want to level the plane field so I got to drag him down so Envy when you're trying to drag others down is actually it's just laziness because you feel envious but you don't have enough fire about yourself to go out there and attack the world and equal the playing field with big so you want to equal the playing field with by dragging someone else down it's just laziness lazy people if you know good men all they want to do is most of the time is work what men who are good want to do most of the time some version of work training making money organizing their life getting their car clean whatever it's a degree of work women love fun women want fun all the time and fun is where all the harami appear it's where all the negative orgones appear you're only going to get in a fight if you're going out trying to have fun you're only like drugs and and rape charges and physical violence and assassination this all is linked to fun yeah if you want fun you're dragging all this [ __ ] your life where at wasting money yeah if you want to just work you can avoid a lot of bad things someone goes you want to go out I'm like no you can go here's the here's the address my team will take you have a great time go get a bunch of [ __ ] go pop balls go do I'm going to sit here on my computer I'm boring but I guess it generates millions and millions and millions and millions of dollars and millions of dollars so if you have goals you want to achieve I ask you what people do you have around you what network do you have around you have people you can sit down with and they are competent and they're not lazy and they're not stupid and they're not self-interested and they believe in the greater cause where you can work as a fraternity to achieve said goals how are we going to do this we now want to do this how shall we do it and we got it done this is what another thing that's amazing to me about motivation I don't feel motivated news FL neither do I sometimes you're not going to always feel like doing it you have to do it anyway because it's your duty to do it because you don't want to be a [ __ ] loser that's the whole point if you felt like doing it all the time then there would be no magic to it the magic is that you do it regardless of how you feel what do you mean you need motivation you don't have you don't need motivation you have a duty to not be a loser anymore because the hole in the sky is closing am I hard on myself yes does that benefit me I believe so I'm hard on myself because life is hard I think the it could be life be easier if you thought life was easy cuz isn't life what you see not what it is what's the point in having an easy life why would I want an easy life if someone were to say to me do you want an easy life I'd say that sounds Bor I mean did genas Khan want an easy life did Alexander the Great want an easy life did any of the men you can remember from history any of the ones that actually matter or ever want an easy life if I meet a man and he says I want an easy life I just want stress-free life I look at him and think you're born to lose you're born to lose sir you can have your stressfree life and you can serve me my latte and you can call because you're not made to it life is war and it's going to be stressful and isn't always of course it is life is war every single aspect of life is is war not losing your temper in traffic on your way to a podcast is war trying to get a girl that the other guy wants is war trying to buy a Ferrari that everybody else can't afford is war training is war fighting is war Life Is War I I see War everywhere when I see a big beautiful oak tree I don't see a big beautiful oak tree I see a tree that destroyed all the saplings around it and crushed them mercilessly it's War Life Is War that's why I'm gearing up for war so heavily because this war when people ask me why I don't try and avoid it I don't think most people understand that this war is coming for everyone it can't be avoided you're either going to become someone like me who's fighting against it the counterculture or you're or you're going to buy into it and be a victim of it I don't think any man who wakes up and accepts the garbage that the Matrix tells them that yeah it's okay to be depressed like we just talked about yeah you should be running around doing perks and Aderall and consuming porn and sleeping with a bunch of and yeah go to school and get education and get in debt and then go get a mortgage and get in debt and then 9 to5 and just slave away and you'll be retired when you're 74 it's going to be fine all the things they push all the standardized mechanisms that a man is supposed to live his life by I believe lead to crippling depression and sadness anyway I don't think it makes anyone happy let me see dude how do you have so much energy cuz I don't waste my life force I haven't been to any stup concerts I don't take any stupid drugs I'm not smoking weed like an idiot I'm not cheering for a sports team all of my life forces is side of me so I can Master the seven styles of iido and the conservatives are [ __ ] dor that's why they're all nerds they're nerds I'm full of life force I'm the man who will struggle to the end I'm that guy if an alligator were to get hold of me not only would I snap its neck but let's imagine 20 alligators got hold of me and they got lucky and somehow managed to decimate me until the that till the last second where I lost Consciousness I would be snapping necks of alligators to the last second I refuse to die I'm that guy I don't waste a PS of my life for on anything that's unimportant ever so I refuse to be distracted The Matrix musts to distract me they've identified me that like Andre Tate is a threat he's full of power and he believes in God and he's a sliit talker and he motivates people and he has a bunch of money and he's big and strong and tall and handsome and charming and interesting he's got a long Johnson we have to distract this man we have to give him something he's interested in outside of fighting The Matrix and they're trying to come at me with all these beauty queens and these sponsorship cont TRS and I'm resisting it all no I have a mission and I'm on the mission we're talking to the people we must be animated we have a job to do we must let the people at home know that enslavement is coming for their entire life and their bloodline unless they resist stop watching theing Super Bowl stop going to stupid concerts and instead be motivated about your family's future you're going to feel happy as a man when you feel respected and needed you need a purpose people need to need you alive if you're the kind of man who everyone's life can function perfectly fine if you get hit struck by lightning then you're not going to feel happy you're going to feel happy when you realize that people need you and for them to need you you have to be useful and you have to be competent and whether that's children or your girlfriend or your parents or anyone else who cares about you I think living for other people is one of the most beautiful things a man can do because it gives you a purpose a higher purpose and most of the men out there who live normal lives do exactly that why do they work jobs they work jobs for other people they don't do it for themselves they don't even keep most of the money it goes on the kid the wife the house and they're taking care of others and that's a masculine impera if God is instilled in US and it's a beautiful thing and I think if you're going to do that you may as well do it for your own offspring who else you doing it for my favorite food is pride I do and I and I don't know if that's a bad thing but I love when my woman comes to me and goes you know what you just fix everything they they had you in jail you're supposed to be done they're lying about you all over the MSN they're singing you're human tra they stole all your money they froze all your Banks why am I on a jet with roses cuz I'm the top G that's why cuz I I'm that guy she's like you've just never failed I've never seen you fail correct I do not fail so when I see somebody who doesn't have what they want I know they haven't tried their hardest and that's a constant Universal fact I've never seen somebody truly dedicate themselves to anything in fail I've never seen anybody truly try and fail in history ever so I wake up and go let me do the math if I never worked again I could spend $42 $22,000 a day for this I have all the garden do I need no you know let me go have a coffee me me go let me try and chill out within 22 minutes I'm that there nothing there nothing else to do and I can't stop myself working as a person who doesn't need money and then there's people with no money who don't blows my mind which is why the winners are winners and the losers are losers losers do a little bit of work and rest winners work as hard as possible and worry they're not working hard enough it's just a separation of of personality types and it's almost like you can't save these people so am I hard on myself yes will that change no life is warm life is hard you're supposed to be hard in yourself perhaps most men would benefit from being a lot harder on themselves I think I see a lot of men coming up with a lot of excuses for permanent failure I see it all the time why I can't pay my bills set up okay cool why oh you know cuz it's hard it's all just sympathy B I don't I don't want to hear it it's garbage it's hard it's hard for everybody and you're going to have to just be harder on yourself and pull it off or fail and don't talk to me bro it's I don't know what to say I don't want to come across the psychopath but it's like life is difficult I made decision to be this man and I understood exactly what it comes with and a lot of people at the bottom see all of the benefits they see our cars see the private jets they see the girls they see the status and they want all of that but they don't want the negatives and that's why they're never going to get it yep because on your way up you're going to start getting hit with the negatives they going to be derailed there's no way to get to the top without dealing with Monumental levels of stress I often say the reason a lot of people don't have the things they want if they couldn't handle the things they want they couldn't handle the life that is required to get the things they want they simply would get anywhere near it and start to panic and [ __ ] out and just go on holiday and hide on a beach and delete their social media even comments bro mean comments got Street problems you think I give a about mean comments from some Anal I it's difficult for me to put into words how much I don't care but there's people out there that do care yeah and and then they think oh I want to be like top G but you can't handle a comment on the internet bro the these people are born to lose so you have to decide you need to look in the mirror and really make a decision because I think perhaps if you want to build a life choosing your Life Path and knowing which life path you want to go down is going to allow you to make be the most effective in the construction of that life if you say I can't handle that stress I want to be somewhere in the middle then accept it accept the good and bad that comes with that accept the kind of life you want to build and go do it but don't sit there and say I want to be top G I want to live this great life and you're not prepared for war so I said this even to a girl I was daing I said you're happy all the time and I love that cuz I'm stressed and I'm not complaining about being stressed I think the masculine role is to wake up I wake up stressed I wake up and I've got a bunch to do bunch of people to talk to bunch of money to make Etc I'm stressed I'm not miserable but I'm certainly concerned all of the time I'm focused all of the time I'm always busy I have a lot going on I'm never relaxed I'm never at peace that's not who I am as a person and I think that you're supposed to be stressed but I actually love feeling stressed I do best when I'm pushes you I've had 87 professional fights for about three of those fights for some reason I wasn't nervous and it really bothered me so why am I not nervous I I like feeling nervous I like being stressed I I fight better I react quicker if you ever been jump like you get scared someone jumps out at you that's when you're the fastest you've ever been y so I think stress is a fantastic motivator it's a it's a beautiful thing and my stress comes from the fact that I don't have enough but is it for me or is it for just being able to care about all the people I care about if you don't have the mental control to force yourself to do push-ups or force yourself to be happy and distract yourself with something asinine or Force yourself to change your own thoughts you're going to sit there in a cycle of depression and sadness I think one of the only things in life you truly have control over is your state of mind you can't even control if your heart keeps beating it can stop anytime it wants you can't control the weather you can't control if the police bust your door down you can't control if the Matrix decides to coordinate all of the media in the world to say you're something you're not you don't have control over much but you do have control over your state of mind and how you react to things and I see God in all things I see God in all outcomes and all situations and I believe that he is the best of planners and he is giving us tests for us to learn and grow and I never allow my state of mind to betray me I've never lost control of my head I've never felt depressed I've never felt sad I've never felt sorry for myself I've never been able to get rid of a thought I didn't want to get rid of and I think that we live inside of our own minds and as long as you control your mind you get to control your reality so I don't think I've ever lost control and I don't think I ever will lose control no matter what happens to me I'll always control my my mind to control how I view it and I view all things as a positive no matter how Negative they seem I see the positive and everything and I see the lesson and everything and I see God and everything so for that reason I will confidently State I've never lost control because all that we have is our state of mind and I own mine I have something I I sent in my email recently I said you could give the average man a brand new Ferrari and a road map and a coffee and a full tank of gas and tell him the destination success and halfway along the drive he'll quick how well you set it up for people one more I've given you a Ferrari a full tank of gas I'm giving you the latte I've giv you a road map giving you a hulk girl to sit next to you and play songs do selfies giving you everything just drive the car no yeah far I don't have motivation you're a loser you are a loser if you do not win you lose what do you call someone who loses a loser the Gap is closing the elites hate you you're no longer have sexual consent a permanent criminal in the eyes of the law they're here to decimate you in your entire bloodline you're 22 at the height of your capabilities the height of your energy you heal like Wolverine it is Friday are you making money what are you doing oh there's this band I really want to see this band I guess you just deserve to lose friend guess you just need I don't feel sorry I guess you're just a dumb and that's how I feel so imagine how the elites feel we're scum to these people we are I'm not a rich man I'm just a poor man with loads of money I'm rolu and counsels I wear diamond watches bro you understand I'm just a poor man of billions of dollars but it's scary when you start to understand how all these things really work and I don't think the average man at home understands these and if you start to understand it all the last thing you will lack is motivation how can you lack motivation how can an antelope in the jaws of a tiger say I lack motivation I'm tired I'm horny I want to jerk off bro you're they're ripping out your throat in real time you're bleeding out fight back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