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Lawrence Jones: This is not normal</w:t>
      </w:r>
    </w:p>
    <w:p>
      <w:r>
        <w:t>Video ID: EtdvkHxq-kg</w:t>
      </w:r>
    </w:p>
    <w:p>
      <w:r>
        <w:t>Extraction Date: 2025-04-02 06:46:41</w:t>
      </w:r>
    </w:p>
    <w:p/>
    <w:p>
      <w:r>
        <w:rPr>
          <w:b/>
        </w:rPr>
        <w:t xml:space="preserve">[00:00:00] </w:t>
      </w:r>
      <w:r>
        <w:t>YOU.</w:t>
      </w:r>
    </w:p>
    <w:p>
      <w:r>
        <w:rPr>
          <w:b/>
        </w:rPr>
        <w:t xml:space="preserve">[00:00:03] </w:t>
      </w:r>
      <w:r>
        <w:t>&gt;&gt; Ainsley: OKAY.</w:t>
      </w:r>
    </w:p>
    <w:p>
      <w:r>
        <w:rPr>
          <w:b/>
        </w:rPr>
        <w:t xml:space="preserve">[00:00:04] </w:t>
      </w:r>
      <w:r>
        <w:t>&gt;&gt; Will: THANK YOU, JANICE.</w:t>
      </w:r>
    </w:p>
    <w:p>
      <w:r>
        <w:rPr>
          <w:b/>
        </w:rPr>
        <w:t xml:space="preserve">[00:00:05] </w:t>
      </w:r>
      <w:r>
        <w:t>&gt;&gt; Janice: YOU GOT IT.</w:t>
      </w:r>
    </w:p>
    <w:p>
      <w:r>
        <w:rPr>
          <w:b/>
        </w:rPr>
        <w:t xml:space="preserve">[00:00:08] </w:t>
      </w:r>
      <w:r>
        <w:t>&gt;&gt; Ainsley: CITY'S CRIME CRISIS</w:t>
      </w:r>
    </w:p>
    <w:p>
      <w:r>
        <w:rPr>
          <w:b/>
        </w:rPr>
        <w:t xml:space="preserve">[00:00:09] </w:t>
      </w:r>
      <w:r>
        <w:t>CONTINUES TO RUN RAMPANT IN</w:t>
      </w:r>
    </w:p>
    <w:p>
      <w:r>
        <w:rPr>
          <w:b/>
        </w:rPr>
        <w:t xml:space="preserve">[00:00:11] </w:t>
      </w:r>
      <w:r>
        <w:t>CHICAGO WITH 27 PEOPLE SHOT.</w:t>
      </w:r>
    </w:p>
    <w:p>
      <w:r>
        <w:rPr>
          <w:b/>
        </w:rPr>
        <w:t xml:space="preserve">[00:00:14] </w:t>
      </w:r>
      <w:r>
        <w:t>SIX FATALLY SINCE MONDAY.</w:t>
      </w:r>
    </w:p>
    <w:p>
      <w:r>
        <w:rPr>
          <w:b/>
        </w:rPr>
        <w:t xml:space="preserve">[00:00:17] </w:t>
      </w:r>
      <w:r>
        <w:t>&gt;&gt; Lawrence: IT'S UNBELIEVABLE.</w:t>
      </w:r>
    </w:p>
    <w:p>
      <w:r>
        <w:rPr>
          <w:b/>
        </w:rPr>
        <w:t xml:space="preserve">[00:00:18] </w:t>
      </w:r>
      <w:r>
        <w:t>FAMILIES OF VICTIMS IMPACTED</w:t>
      </w:r>
    </w:p>
    <w:p>
      <w:r>
        <w:rPr>
          <w:b/>
        </w:rPr>
        <w:t xml:space="preserve">[00:00:19] </w:t>
      </w:r>
      <w:r>
        <w:t>OVER THE YEARS TELL ME THEIR</w:t>
      </w:r>
    </w:p>
    <w:p>
      <w:r>
        <w:rPr>
          <w:b/>
        </w:rPr>
        <w:t xml:space="preserve">[00:00:20] </w:t>
      </w:r>
      <w:r>
        <w:t>LEADERS NEED TO BE DO BETTER.</w:t>
      </w:r>
    </w:p>
    <w:p>
      <w:r>
        <w:rPr>
          <w:b/>
        </w:rPr>
        <w:t xml:space="preserve">[00:00:22] </w:t>
      </w:r>
      <w:r>
        <w:t>WATCH.</w:t>
      </w:r>
    </w:p>
    <w:p>
      <w:r>
        <w:rPr>
          <w:b/>
        </w:rPr>
        <w:t xml:space="preserve">[00:00:23] </w:t>
      </w:r>
      <w:r>
        <w:t>&gt;&gt; MY NAME IS PATRICIA SCURRY.</w:t>
      </w:r>
    </w:p>
    <w:p>
      <w:r>
        <w:rPr>
          <w:b/>
        </w:rPr>
        <w:t xml:space="preserve">[00:00:26] </w:t>
      </w:r>
      <w:r>
        <w:t>MY DAUGHTER'S NAME WAS KIRA</w:t>
      </w:r>
    </w:p>
    <w:p>
      <w:r>
        <w:rPr>
          <w:b/>
        </w:rPr>
        <w:t xml:space="preserve">[00:00:28] </w:t>
      </w:r>
      <w:r>
        <w:t>SCURRY.</w:t>
      </w:r>
    </w:p>
    <w:p>
      <w:r>
        <w:rPr>
          <w:b/>
        </w:rPr>
        <w:t xml:space="preserve">[00:00:28] </w:t>
      </w:r>
      <w:r>
        <w:t>SHE WAS KILLED IN JUNE OF 23.</w:t>
      </w:r>
    </w:p>
    <w:p>
      <w:r>
        <w:rPr>
          <w:b/>
        </w:rPr>
        <w:t xml:space="preserve">[00:00:30] </w:t>
      </w:r>
      <w:r>
        <w:t>SHE WAS WITH FRIENDS AND THEY</w:t>
      </w:r>
    </w:p>
    <w:p>
      <w:r>
        <w:rPr>
          <w:b/>
        </w:rPr>
        <w:t xml:space="preserve">[00:00:32] </w:t>
      </w:r>
      <w:r>
        <w:t>WERE PARTYING, AND SHE TOOK</w:t>
      </w:r>
    </w:p>
    <w:p>
      <w:r>
        <w:rPr>
          <w:b/>
        </w:rPr>
        <w:t xml:space="preserve">[00:00:34] </w:t>
      </w:r>
      <w:r>
        <w:t>ECSTASY PILL AND IT IT WAS LACED</w:t>
      </w:r>
    </w:p>
    <w:p>
      <w:r>
        <w:rPr>
          <w:b/>
        </w:rPr>
        <w:t xml:space="preserve">[00:00:36] </w:t>
      </w:r>
      <w:r>
        <w:t>WITH FENTANYL.</w:t>
      </w:r>
    </w:p>
    <w:p>
      <w:r>
        <w:rPr>
          <w:b/>
        </w:rPr>
        <w:t xml:space="preserve">[00:00:37] </w:t>
      </w:r>
      <w:r>
        <w:t>&gt;&gt; MY NAME IS GILL ATLANTA AT A</w:t>
      </w:r>
    </w:p>
    <w:p>
      <w:r>
        <w:rPr>
          <w:b/>
        </w:rPr>
        <w:t xml:space="preserve">[00:00:40] </w:t>
      </w:r>
      <w:r>
        <w:t>COLLINS I WAS 27 WHEN MY FATHER</w:t>
      </w:r>
    </w:p>
    <w:p>
      <w:r>
        <w:rPr>
          <w:b/>
        </w:rPr>
        <w:t xml:space="preserve">[00:00:41] </w:t>
      </w:r>
      <w:r>
        <w:t>GOT MARRIED AND HE WAS 55.</w:t>
      </w:r>
    </w:p>
    <w:p>
      <w:r>
        <w:rPr>
          <w:b/>
        </w:rPr>
        <w:t xml:space="preserve">[00:00:48] </w:t>
      </w:r>
      <w:r>
        <w:t>&gt;&gt; MY SOUTHERN WILL HE DARIUS</w:t>
      </w:r>
    </w:p>
    <w:p>
      <w:r>
        <w:rPr>
          <w:b/>
        </w:rPr>
        <w:t xml:space="preserve">[00:00:50] </w:t>
      </w:r>
      <w:r>
        <w:t>WEST RINGO.</w:t>
      </w:r>
    </w:p>
    <w:p>
      <w:r>
        <w:rPr>
          <w:b/>
        </w:rPr>
        <w:t xml:space="preserve">[00:00:51] </w:t>
      </w:r>
      <w:r>
        <w:t>HE WAS KILLED IN 2024.</w:t>
      </w:r>
    </w:p>
    <w:p>
      <w:r>
        <w:rPr>
          <w:b/>
        </w:rPr>
        <w:t xml:space="preserve">[00:00:53] </w:t>
      </w:r>
      <w:r>
        <w:t>MY OTHER SON IS NAVAJA RINGO AND</w:t>
      </w:r>
    </w:p>
    <w:p>
      <w:r>
        <w:rPr>
          <w:b/>
        </w:rPr>
        <w:t xml:space="preserve">[00:00:59] </w:t>
      </w:r>
      <w:r>
        <w:t>HE WAS KILLED IN JUNE.</w:t>
      </w:r>
    </w:p>
    <w:p>
      <w:r>
        <w:rPr>
          <w:b/>
        </w:rPr>
        <w:t xml:space="preserve">[00:01:03] </w:t>
      </w:r>
      <w:r>
        <w:t>&gt;&gt; Lawrence: HOW DID YOU LOSE</w:t>
      </w:r>
    </w:p>
    <w:p>
      <w:r>
        <w:rPr>
          <w:b/>
        </w:rPr>
        <w:t xml:space="preserve">[00:01:04] </w:t>
      </w:r>
      <w:r>
        <w:t>YOUR FIRST SON.</w:t>
      </w:r>
    </w:p>
    <w:p>
      <w:r>
        <w:rPr>
          <w:b/>
        </w:rPr>
        <w:t xml:space="preserve">[00:01:05] </w:t>
      </w:r>
      <w:r>
        <w:t>&gt;&gt; STARTED FROM AN ARGUMENT.</w:t>
      </w:r>
    </w:p>
    <w:p>
      <w:r>
        <w:rPr>
          <w:b/>
        </w:rPr>
        <w:t xml:space="preserve">[00:01:06] </w:t>
      </w:r>
      <w:r>
        <w:t>I HEARD THE SHOOTING BUT I</w:t>
      </w:r>
    </w:p>
    <w:p>
      <w:r>
        <w:rPr>
          <w:b/>
        </w:rPr>
        <w:t xml:space="preserve">[00:01:08] </w:t>
      </w:r>
      <w:r>
        <w:t>DIDN'T THINK -- IT DIDN'T</w:t>
      </w:r>
    </w:p>
    <w:p>
      <w:r>
        <w:rPr>
          <w:b/>
        </w:rPr>
        <w:t xml:space="preserve">[00:01:10] </w:t>
      </w:r>
      <w:r>
        <w:t>REGISTER THE KIDS WAS OUTSIDE.</w:t>
      </w:r>
    </w:p>
    <w:p>
      <w:r>
        <w:rPr>
          <w:b/>
        </w:rPr>
        <w:t xml:space="preserve">[00:01:12] </w:t>
      </w:r>
      <w:r>
        <w:t>USUALLY WHEN I HEARD GUNSHOTS</w:t>
      </w:r>
    </w:p>
    <w:p>
      <w:r>
        <w:rPr>
          <w:b/>
        </w:rPr>
        <w:t xml:space="preserve">[00:01:13] </w:t>
      </w:r>
      <w:r>
        <w:t>THE FIRST THING I THINK IS THE</w:t>
      </w:r>
    </w:p>
    <w:p>
      <w:r>
        <w:rPr>
          <w:b/>
        </w:rPr>
        <w:t xml:space="preserve">[00:01:14] </w:t>
      </w:r>
      <w:r>
        <w:t>KIDS OUTSIDE.</w:t>
      </w:r>
    </w:p>
    <w:p>
      <w:r>
        <w:rPr>
          <w:b/>
        </w:rPr>
        <w:t xml:space="preserve">[00:01:15] </w:t>
      </w:r>
      <w:r>
        <w:t>WHEN I GOT OUTSIDE, HE WAS SHOT.</w:t>
      </w:r>
    </w:p>
    <w:p>
      <w:r>
        <w:rPr>
          <w:b/>
        </w:rPr>
        <w:t xml:space="preserve">[00:01:18] </w:t>
      </w:r>
      <w:r>
        <w:t>&gt;&gt; Brian: DO YOU HEAR GUNSHOTS</w:t>
      </w:r>
    </w:p>
    <w:p>
      <w:r>
        <w:rPr>
          <w:b/>
        </w:rPr>
        <w:t xml:space="preserve">[00:01:20] </w:t>
      </w:r>
      <w:r>
        <w:t>ALLOT.</w:t>
      </w:r>
    </w:p>
    <w:p>
      <w:r>
        <w:rPr>
          <w:b/>
        </w:rPr>
        <w:t xml:space="preserve">[00:01:20] </w:t>
      </w:r>
      <w:r>
        <w:t>&gt;&gt; I HAVE DONE BEEN ALL OVER</w:t>
      </w:r>
    </w:p>
    <w:p>
      <w:r>
        <w:rPr>
          <w:b/>
        </w:rPr>
        <w:t xml:space="preserve">[00:01:23] </w:t>
      </w:r>
      <w:r>
        <w:t>CHICAGO.</w:t>
      </w:r>
    </w:p>
    <w:p>
      <w:r>
        <w:rPr>
          <w:b/>
        </w:rPr>
        <w:t xml:space="preserve">[00:01:24] </w:t>
      </w:r>
      <w:r>
        <w:t>[INAUDIBLE]</w:t>
      </w:r>
    </w:p>
    <w:p>
      <w:r>
        <w:rPr>
          <w:b/>
        </w:rPr>
        <w:t xml:space="preserve">[00:01:24] </w:t>
      </w:r>
      <w:r>
        <w:t>&gt;&gt; RECENTLY LOST ANOTHER SON.</w:t>
      </w:r>
    </w:p>
    <w:p>
      <w:r>
        <w:rPr>
          <w:b/>
        </w:rPr>
        <w:t xml:space="preserve">[00:01:25] </w:t>
      </w:r>
      <w:r>
        <w:t>&gt;&gt; HIS KILLERS ARE 16 AND 13</w:t>
      </w:r>
    </w:p>
    <w:p>
      <w:r>
        <w:rPr>
          <w:b/>
        </w:rPr>
        <w:t xml:space="preserve">[00:01:27] </w:t>
      </w:r>
      <w:r>
        <w:t>YEARS OF AGE.</w:t>
      </w:r>
    </w:p>
    <w:p>
      <w:r>
        <w:rPr>
          <w:b/>
        </w:rPr>
        <w:t xml:space="preserve">[00:01:28] </w:t>
      </w:r>
      <w:r>
        <w:t>I HEARD THE GUNSHOTS IN THE</w:t>
      </w:r>
    </w:p>
    <w:p>
      <w:r>
        <w:rPr>
          <w:b/>
        </w:rPr>
        <w:t xml:space="preserve">[00:01:31] </w:t>
      </w:r>
      <w:r>
        <w:t>HOUSE.</w:t>
      </w:r>
    </w:p>
    <w:p>
      <w:r>
        <w:rPr>
          <w:b/>
        </w:rPr>
        <w:t xml:space="preserve">[00:01:31] </w:t>
      </w:r>
      <w:r>
        <w:t>MY SON WAS KILLED.</w:t>
      </w:r>
    </w:p>
    <w:p>
      <w:r>
        <w:rPr>
          <w:b/>
        </w:rPr>
        <w:t xml:space="preserve">[00:01:34] </w:t>
      </w:r>
      <w:r>
        <w:t>MY 14-YEAR-OLD GOD SON WAS</w:t>
      </w:r>
    </w:p>
    <w:p>
      <w:r>
        <w:rPr>
          <w:b/>
        </w:rPr>
        <w:t xml:space="preserve">[00:01:37] </w:t>
      </w:r>
      <w:r>
        <w:t>KILLED AND MY SON-IN-LAW WAS</w:t>
      </w:r>
    </w:p>
    <w:p>
      <w:r>
        <w:rPr>
          <w:b/>
        </w:rPr>
        <w:t xml:space="preserve">[00:01:38] </w:t>
      </w:r>
      <w:r>
        <w:t>KILLED.</w:t>
      </w:r>
    </w:p>
    <w:p>
      <w:r>
        <w:rPr>
          <w:b/>
        </w:rPr>
        <w:t xml:space="preserve">[00:01:39] </w:t>
      </w:r>
      <w:r>
        <w:t>&gt;&gt; ALL THREE THE SAME DAY.</w:t>
      </w:r>
    </w:p>
    <w:p>
      <w:r>
        <w:rPr>
          <w:b/>
        </w:rPr>
        <w:t xml:space="preserve">[00:01:40] </w:t>
      </w:r>
      <w:r>
        <w:t>&gt;&gt; ALL THREE OF THEM WAS KILLED</w:t>
      </w:r>
    </w:p>
    <w:p>
      <w:r>
        <w:rPr>
          <w:b/>
        </w:rPr>
        <w:t xml:space="preserve">[00:01:41] </w:t>
      </w:r>
      <w:r>
        <w:t>AT MY HOUSE.</w:t>
      </w:r>
    </w:p>
    <w:p>
      <w:r>
        <w:rPr>
          <w:b/>
        </w:rPr>
        <w:t xml:space="preserve">[00:01:43] </w:t>
      </w:r>
      <w:r>
        <w:t>&gt;&gt; Lawrence: WE HAVE TWO ISSUES</w:t>
      </w:r>
    </w:p>
    <w:p>
      <w:r>
        <w:rPr>
          <w:b/>
        </w:rPr>
        <w:t xml:space="preserve">[00:01:44] </w:t>
      </w:r>
      <w:r>
        <w:t>HERE.</w:t>
      </w:r>
    </w:p>
    <w:p>
      <w:r>
        <w:rPr>
          <w:b/>
        </w:rPr>
        <w:t xml:space="preserve">[00:01:45] </w:t>
      </w:r>
      <w:r>
        <w:t>WE HAVE THE DRUGS THAT ARE IN</w:t>
      </w:r>
    </w:p>
    <w:p>
      <w:r>
        <w:rPr>
          <w:b/>
        </w:rPr>
        <w:t xml:space="preserve">[00:01:49] </w:t>
      </w:r>
      <w:r>
        <w:t>OUR COMMUNITY THE VIOLENCE THAT</w:t>
      </w:r>
    </w:p>
    <w:p>
      <w:r>
        <w:rPr>
          <w:b/>
        </w:rPr>
        <w:t xml:space="preserve">[00:01:53] </w:t>
      </w:r>
      <w:r>
        <w:t>CONTINUES TO HAPPEN IN OUR</w:t>
      </w:r>
    </w:p>
    <w:p>
      <w:r>
        <w:rPr>
          <w:b/>
        </w:rPr>
        <w:t xml:space="preserve">[00:01:54] </w:t>
      </w:r>
      <w:r>
        <w:t>COMMUNITY.</w:t>
      </w:r>
    </w:p>
    <w:p>
      <w:r>
        <w:rPr>
          <w:b/>
        </w:rPr>
        <w:t xml:space="preserve">[00:01:54] </w:t>
      </w:r>
      <w:r>
        <w:t>DO YOU THINK OUR LEADERS ARE</w:t>
      </w:r>
    </w:p>
    <w:p>
      <w:r>
        <w:rPr>
          <w:b/>
        </w:rPr>
        <w:t xml:space="preserve">[00:01:55] </w:t>
      </w:r>
      <w:r>
        <w:t>DOING A GREAT JOB TO SOLVE THIS</w:t>
      </w:r>
    </w:p>
    <w:p>
      <w:r>
        <w:rPr>
          <w:b/>
        </w:rPr>
        <w:t xml:space="preserve">[00:01:58] </w:t>
      </w:r>
      <w:r>
        <w:t>CRISIS?</w:t>
      </w:r>
    </w:p>
    <w:p>
      <w:r>
        <w:rPr>
          <w:b/>
        </w:rPr>
        <w:t xml:space="preserve">[00:01:59] </w:t>
      </w:r>
      <w:r>
        <w:t>&gt;&gt; I BELIEVE AT THIS POINT IT'S</w:t>
      </w:r>
    </w:p>
    <w:p>
      <w:r>
        <w:rPr>
          <w:b/>
        </w:rPr>
        <w:t xml:space="preserve">[00:02:01] </w:t>
      </w:r>
      <w:r>
        <w:t>BECOME THE NORM.</w:t>
      </w:r>
    </w:p>
    <w:p>
      <w:r>
        <w:rPr>
          <w:b/>
        </w:rPr>
        <w:t xml:space="preserve">[00:02:01] </w:t>
      </w:r>
      <w:r>
        <w:t>YOU KNOW, PEOPLE ARE SO USED TO</w:t>
      </w:r>
    </w:p>
    <w:p>
      <w:r>
        <w:rPr>
          <w:b/>
        </w:rPr>
        <w:t xml:space="preserve">[00:02:04] </w:t>
      </w:r>
      <w:r>
        <w:t>HEARING ABOUT GUN VIOLENCE AND</w:t>
      </w:r>
    </w:p>
    <w:p>
      <w:r>
        <w:rPr>
          <w:b/>
        </w:rPr>
        <w:t xml:space="preserve">[00:02:05] </w:t>
      </w:r>
      <w:r>
        <w:t>DRUGS AND DRUG OVERDOSES AND</w:t>
      </w:r>
    </w:p>
    <w:p>
      <w:r>
        <w:rPr>
          <w:b/>
        </w:rPr>
        <w:t xml:space="preserve">[00:02:07] </w:t>
      </w:r>
      <w:r>
        <w:t>THINGS OF THAT NATURE.</w:t>
      </w:r>
    </w:p>
    <w:p>
      <w:r>
        <w:rPr>
          <w:b/>
        </w:rPr>
        <w:t xml:space="preserve">[00:02:09] </w:t>
      </w:r>
      <w:r>
        <w:t>IT'S REALLY SAD.</w:t>
      </w:r>
    </w:p>
    <w:p>
      <w:r>
        <w:rPr>
          <w:b/>
        </w:rPr>
        <w:t xml:space="preserve">[00:02:10] </w:t>
      </w:r>
      <w:r>
        <w:t>&gt;&gt; Lawrence: DO YOU THINK THEY</w:t>
      </w:r>
    </w:p>
    <w:p>
      <w:r>
        <w:rPr>
          <w:b/>
        </w:rPr>
        <w:t xml:space="preserve">[00:02:11] </w:t>
      </w:r>
      <w:r>
        <w:t>CARE ON A DAY-TO-DAY BASIS?</w:t>
      </w:r>
    </w:p>
    <w:p>
      <w:r>
        <w:rPr>
          <w:b/>
        </w:rPr>
        <w:t xml:space="preserve">[00:02:13] </w:t>
      </w:r>
      <w:r>
        <w:t>&gt;&gt; I THINK THEY CARE TO A</w:t>
      </w:r>
    </w:p>
    <w:p>
      <w:r>
        <w:rPr>
          <w:b/>
        </w:rPr>
        <w:t xml:space="preserve">[00:02:15] </w:t>
      </w:r>
      <w:r>
        <w:t>CERTAIN EXTENT.</w:t>
      </w:r>
    </w:p>
    <w:p>
      <w:r>
        <w:rPr>
          <w:b/>
        </w:rPr>
        <w:t xml:space="preserve">[00:02:15] </w:t>
      </w:r>
      <w:r>
        <w:t>THEY WOULD CARE MORE IF THEY WAS</w:t>
      </w:r>
    </w:p>
    <w:p>
      <w:r>
        <w:rPr>
          <w:b/>
        </w:rPr>
        <w:t xml:space="preserve">[00:02:19] </w:t>
      </w:r>
      <w:r>
        <w:t>HERE.</w:t>
      </w:r>
    </w:p>
    <w:p>
      <w:r>
        <w:rPr>
          <w:b/>
        </w:rPr>
        <w:t xml:space="preserve">[00:02:20] </w:t>
      </w:r>
      <w:r>
        <w:t>&gt;&gt; I KNOW LIKE THE LEADERS IS</w:t>
      </w:r>
    </w:p>
    <w:p>
      <w:r>
        <w:rPr>
          <w:b/>
        </w:rPr>
        <w:t xml:space="preserve">[00:02:23] </w:t>
      </w:r>
      <w:r>
        <w:t>NOTHING KIM FOXX, GAH.</w:t>
      </w:r>
    </w:p>
    <w:p>
      <w:r>
        <w:rPr>
          <w:b/>
        </w:rPr>
        <w:t xml:space="preserve">[00:02:26] </w:t>
      </w:r>
      <w:r>
        <w:t>&gt;&gt; Lawrence: LET'S TALK ABOUT</w:t>
      </w:r>
    </w:p>
    <w:p>
      <w:r>
        <w:rPr>
          <w:b/>
        </w:rPr>
        <w:t xml:space="preserve">[00:02:28] </w:t>
      </w:r>
      <w:r>
        <w:t>THAT.</w:t>
      </w:r>
    </w:p>
    <w:p>
      <w:r>
        <w:rPr>
          <w:b/>
        </w:rPr>
        <w:t xml:space="preserve">[00:02:28] </w:t>
      </w:r>
      <w:r>
        <w:t>&gt;&gt; SHE WAS NOT PLAYING.</w:t>
      </w:r>
    </w:p>
    <w:p>
      <w:r>
        <w:rPr>
          <w:b/>
        </w:rPr>
        <w:t xml:space="preserve">[00:02:31] </w:t>
      </w:r>
      <w:r>
        <w:t>SHE DIDN'T WANT NO PLEA</w:t>
      </w:r>
    </w:p>
    <w:p>
      <w:r>
        <w:rPr>
          <w:b/>
        </w:rPr>
        <w:t xml:space="preserve">[00:02:33] </w:t>
      </w:r>
      <w:r>
        <w:t>AGREEMENTS NO.</w:t>
      </w:r>
    </w:p>
    <w:p>
      <w:r>
        <w:rPr>
          <w:b/>
        </w:rPr>
        <w:t xml:space="preserve">[00:02:34] </w:t>
      </w:r>
      <w:r>
        <w:t>BARGAINS, NO NOTHING.</w:t>
      </w:r>
    </w:p>
    <w:p>
      <w:r>
        <w:rPr>
          <w:b/>
        </w:rPr>
        <w:t xml:space="preserve">[00:02:34] </w:t>
      </w:r>
      <w:r>
        <w:t>WE HAD ALL THE EVIDENCE.</w:t>
      </w:r>
    </w:p>
    <w:p>
      <w:r>
        <w:rPr>
          <w:b/>
        </w:rPr>
        <w:t xml:space="preserve">[00:02:36] </w:t>
      </w:r>
      <w:r>
        <w:t>&gt;&gt; IT'S DIFFERENT NOW?</w:t>
      </w:r>
    </w:p>
    <w:p>
      <w:r>
        <w:rPr>
          <w:b/>
        </w:rPr>
        <w:t xml:space="preserve">[00:02:43] </w:t>
      </w:r>
      <w:r>
        <w:t>&gt;&gt; YEAH.</w:t>
      </w:r>
    </w:p>
    <w:p>
      <w:r>
        <w:rPr>
          <w:b/>
        </w:rPr>
        <w:t xml:space="preserve">[00:02:44] </w:t>
      </w:r>
      <w:r>
        <w:t>HIGH PROFILE CASE AND WAS MORE</w:t>
      </w:r>
    </w:p>
    <w:p>
      <w:r>
        <w:rPr>
          <w:b/>
        </w:rPr>
        <w:t xml:space="preserve">[00:02:46] </w:t>
      </w:r>
      <w:r>
        <w:t>IMPORTANT THAN MY SON'S CASE.</w:t>
      </w:r>
    </w:p>
    <w:p>
      <w:r>
        <w:rPr>
          <w:b/>
        </w:rPr>
        <w:t xml:space="preserve">[00:02:47] </w:t>
      </w:r>
      <w:r>
        <w:t>SHE TOOK THE PEOPLE OFF MY SON'S</w:t>
      </w:r>
    </w:p>
    <w:p>
      <w:r>
        <w:rPr>
          <w:b/>
        </w:rPr>
        <w:t xml:space="preserve">[00:02:50] </w:t>
      </w:r>
      <w:r>
        <w:t>CASE AND PUT THEM ON JUSSIE</w:t>
      </w:r>
    </w:p>
    <w:p>
      <w:r>
        <w:rPr>
          <w:b/>
        </w:rPr>
        <w:t xml:space="preserve">[00:02:52] </w:t>
      </w:r>
      <w:r>
        <w:t>SMOLLETT'S CASE.</w:t>
      </w:r>
    </w:p>
    <w:p>
      <w:r>
        <w:rPr>
          <w:b/>
        </w:rPr>
        <w:t xml:space="preserve">[00:02:53] </w:t>
      </w:r>
      <w:r>
        <w:t>THE YOUNG MAN WHO KILLED MY SON</w:t>
      </w:r>
    </w:p>
    <w:p>
      <w:r>
        <w:rPr>
          <w:b/>
        </w:rPr>
        <w:t xml:space="preserve">[00:02:54] </w:t>
      </w:r>
      <w:r>
        <w:t>THEY GAVE HIM A PLEA AGREEMENT.</w:t>
      </w:r>
    </w:p>
    <w:p>
      <w:r>
        <w:rPr>
          <w:b/>
        </w:rPr>
        <w:t xml:space="preserve">[00:02:57] </w:t>
      </w:r>
      <w:r>
        <w:t>&gt;&gt; Lawrence: THERE IS A BIG</w:t>
      </w:r>
    </w:p>
    <w:p>
      <w:r>
        <w:rPr>
          <w:b/>
        </w:rPr>
        <w:t xml:space="preserve">[00:02:58] </w:t>
      </w:r>
      <w:r>
        <w:t>CONVENTION THE DEMOCRATIC</w:t>
      </w:r>
    </w:p>
    <w:p>
      <w:r>
        <w:rPr>
          <w:b/>
        </w:rPr>
        <w:t xml:space="preserve">[00:02:59] </w:t>
      </w:r>
      <w:r>
        <w:t>NATIONAL CONVENTION.</w:t>
      </w:r>
    </w:p>
    <w:p>
      <w:r>
        <w:rPr>
          <w:b/>
        </w:rPr>
        <w:t xml:space="preserve">[00:02:59] </w:t>
      </w:r>
      <w:r>
        <w:t>HOW DOES IT MAKE YOU FEEL THEY</w:t>
      </w:r>
    </w:p>
    <w:p>
      <w:r>
        <w:rPr>
          <w:b/>
        </w:rPr>
        <w:t xml:space="preserve">[00:03:01] </w:t>
      </w:r>
      <w:r>
        <w:t>DECIDED TO STEP UP THE SECURITY</w:t>
      </w:r>
    </w:p>
    <w:p>
      <w:r>
        <w:rPr>
          <w:b/>
        </w:rPr>
        <w:t xml:space="preserve">[00:03:03] </w:t>
      </w:r>
      <w:r>
        <w:t>AND ENFORCEMENT FOR ONE WEEK?</w:t>
      </w:r>
    </w:p>
    <w:p>
      <w:r>
        <w:rPr>
          <w:b/>
        </w:rPr>
        <w:t xml:space="preserve">[00:03:05] </w:t>
      </w:r>
      <w:r>
        <w:t>&gt;&gt; JUST FOR THEM.</w:t>
      </w:r>
    </w:p>
    <w:p>
      <w:r>
        <w:rPr>
          <w:b/>
        </w:rPr>
        <w:t xml:space="preserve">[00:03:06] </w:t>
      </w:r>
      <w:r>
        <w:t>WHEN THEY LEAVE, THEY WILL BE</w:t>
      </w:r>
    </w:p>
    <w:p>
      <w:r>
        <w:rPr>
          <w:b/>
        </w:rPr>
        <w:t xml:space="preserve">[00:03:09] </w:t>
      </w:r>
      <w:r>
        <w:t>GONE.</w:t>
      </w:r>
    </w:p>
    <w:p>
      <w:r>
        <w:rPr>
          <w:b/>
        </w:rPr>
        <w:t xml:space="preserve">[00:03:09] </w:t>
      </w:r>
      <w:r>
        <w:t>&gt;&gt; Lawrence: CAN WE CONTINUE TO</w:t>
      </w:r>
    </w:p>
    <w:p>
      <w:r>
        <w:rPr>
          <w:b/>
        </w:rPr>
        <w:t xml:space="preserve">[00:03:10] </w:t>
      </w:r>
      <w:r>
        <w:t>AFFORD TO VOTE FOR THE SAME</w:t>
      </w:r>
    </w:p>
    <w:p>
      <w:r>
        <w:rPr>
          <w:b/>
        </w:rPr>
        <w:t xml:space="preserve">[00:03:12] </w:t>
      </w:r>
      <w:r>
        <w:t>PEOPLE IF THIS IS HOW IT'S GOING</w:t>
      </w:r>
    </w:p>
    <w:p>
      <w:r>
        <w:rPr>
          <w:b/>
        </w:rPr>
        <w:t xml:space="preserve">[00:03:13] </w:t>
      </w:r>
      <w:r>
        <w:t>TO BE?</w:t>
      </w:r>
    </w:p>
    <w:p>
      <w:r>
        <w:rPr>
          <w:b/>
        </w:rPr>
        <w:t xml:space="preserve">[00:03:13] </w:t>
      </w:r>
      <w:r>
        <w:t>&gt;&gt; I'M A DEMOCRAT, RIGHT?</w:t>
      </w:r>
    </w:p>
    <w:p>
      <w:r>
        <w:rPr>
          <w:b/>
        </w:rPr>
        <w:t xml:space="preserve">[00:03:16] </w:t>
      </w:r>
      <w:r>
        <w:t>&gt;&gt; Lawrence: YEAH.</w:t>
      </w:r>
    </w:p>
    <w:p>
      <w:r>
        <w:rPr>
          <w:b/>
        </w:rPr>
        <w:t xml:space="preserve">[00:03:16] </w:t>
      </w:r>
      <w:r>
        <w:t>&gt;&gt; I DON'T THINK I WANT TO VOTE</w:t>
      </w:r>
    </w:p>
    <w:p>
      <w:r>
        <w:rPr>
          <w:b/>
        </w:rPr>
        <w:t xml:space="preserve">[00:03:17] </w:t>
      </w:r>
      <w:r>
        <w:t>FOR KAMALA THAT EASY AND I'M A</w:t>
      </w:r>
    </w:p>
    <w:p>
      <w:r>
        <w:rPr>
          <w:b/>
        </w:rPr>
        <w:t xml:space="preserve">[00:03:20] </w:t>
      </w:r>
      <w:r>
        <w:t>DEMOCRAT.</w:t>
      </w:r>
    </w:p>
    <w:p>
      <w:r>
        <w:rPr>
          <w:b/>
        </w:rPr>
        <w:t xml:space="preserve">[00:03:20] </w:t>
      </w:r>
      <w:r>
        <w:t>&gt;&gt; Lawrence: WHY IS THAT?</w:t>
      </w:r>
    </w:p>
    <w:p>
      <w:r>
        <w:rPr>
          <w:b/>
        </w:rPr>
        <w:t xml:space="preserve">[00:03:21] </w:t>
      </w:r>
      <w:r>
        <w:t>DO YOU FEEL LIKE SHE HAS</w:t>
      </w:r>
    </w:p>
    <w:p>
      <w:r>
        <w:rPr>
          <w:b/>
        </w:rPr>
        <w:t xml:space="preserve">[00:03:22] </w:t>
      </w:r>
      <w:r>
        <w:t>RELEASED A PLAN TO FIX THE</w:t>
      </w:r>
    </w:p>
    <w:p>
      <w:r>
        <w:rPr>
          <w:b/>
        </w:rPr>
        <w:t xml:space="preserve">[00:03:23] </w:t>
      </w:r>
      <w:r>
        <w:t>COMMUNITY OR ANYTHING LIKE THAT?</w:t>
      </w:r>
    </w:p>
    <w:p>
      <w:r>
        <w:rPr>
          <w:b/>
        </w:rPr>
        <w:t xml:space="preserve">[00:03:25] </w:t>
      </w:r>
      <w:r>
        <w:t>&gt;&gt; NOT AT ALL SHE HASN'T SPOKEN</w:t>
      </w:r>
    </w:p>
    <w:p>
      <w:r>
        <w:rPr>
          <w:b/>
        </w:rPr>
        <w:t xml:space="preserve">[00:03:33] </w:t>
      </w:r>
      <w:r>
        <w:t>ABOUT THINGS SHE WANTS TO DO AS</w:t>
      </w:r>
    </w:p>
    <w:p>
      <w:r>
        <w:rPr>
          <w:b/>
        </w:rPr>
        <w:t xml:space="preserve">[00:03:35] </w:t>
      </w:r>
      <w:r>
        <w:t>FAR AS MAKING THINGS BETTER.</w:t>
      </w:r>
    </w:p>
    <w:p>
      <w:r>
        <w:rPr>
          <w:b/>
        </w:rPr>
        <w:t xml:space="preserve">[00:03:37] </w:t>
      </w:r>
      <w:r>
        <w:t>&gt;&gt; Lawrence: WHAT WOULD BE YOUR</w:t>
      </w:r>
    </w:p>
    <w:p>
      <w:r>
        <w:rPr>
          <w:b/>
        </w:rPr>
        <w:t xml:space="preserve">[00:03:37] </w:t>
      </w:r>
      <w:r>
        <w:t>MESSAGE TO THE LEADERS IN THE</w:t>
      </w:r>
    </w:p>
    <w:p>
      <w:r>
        <w:rPr>
          <w:b/>
        </w:rPr>
        <w:t xml:space="preserve">[00:03:38] </w:t>
      </w:r>
      <w:r>
        <w:t>DEMOCRATIC PARTY?</w:t>
      </w:r>
    </w:p>
    <w:p>
      <w:r>
        <w:rPr>
          <w:b/>
        </w:rPr>
        <w:t xml:space="preserve">[00:03:39] </w:t>
      </w:r>
      <w:r>
        <w:t>&gt;&gt; TO ACTUALLY DO SOMETHING FOR</w:t>
      </w:r>
    </w:p>
    <w:p>
      <w:r>
        <w:rPr>
          <w:b/>
        </w:rPr>
        <w:t xml:space="preserve">[00:03:41] </w:t>
      </w:r>
      <w:r>
        <w:t>THE COMMUNITY AND NOT JUST SPEAK</w:t>
      </w:r>
    </w:p>
    <w:p>
      <w:r>
        <w:rPr>
          <w:b/>
        </w:rPr>
        <w:t xml:space="preserve">[00:03:43] </w:t>
      </w:r>
      <w:r>
        <w:t>ON IT.</w:t>
      </w:r>
    </w:p>
    <w:p>
      <w:r>
        <w:rPr>
          <w:b/>
        </w:rPr>
        <w:t xml:space="preserve">[00:03:44] </w:t>
      </w:r>
      <w:r>
        <w:t>&gt;&gt; OUR 8-YEAR-OLD LOST HIS MOM.</w:t>
      </w:r>
    </w:p>
    <w:p>
      <w:r>
        <w:rPr>
          <w:b/>
        </w:rPr>
        <w:t xml:space="preserve">[00:03:46] </w:t>
      </w:r>
      <w:r>
        <w:t>I LOST MY DAUGHTER PREMATURELY.</w:t>
      </w:r>
    </w:p>
    <w:p>
      <w:r>
        <w:rPr>
          <w:b/>
        </w:rPr>
        <w:t xml:space="preserve">[00:03:48] </w:t>
      </w:r>
      <w:r>
        <w:t>SO I WOULD ACTUALLY, YOU KNOW,</w:t>
      </w:r>
    </w:p>
    <w:p>
      <w:r>
        <w:rPr>
          <w:b/>
        </w:rPr>
        <w:t xml:space="preserve">[00:03:50] </w:t>
      </w:r>
      <w:r>
        <w:t>ASK FOR HER TO STEP HER GAME UP</w:t>
      </w:r>
    </w:p>
    <w:p>
      <w:r>
        <w:rPr>
          <w:b/>
        </w:rPr>
        <w:t xml:space="preserve">[00:03:52] </w:t>
      </w:r>
      <w:r>
        <w:t>AND PLEASE DO MORE TO KEEP THESE</w:t>
      </w:r>
    </w:p>
    <w:p>
      <w:r>
        <w:rPr>
          <w:b/>
        </w:rPr>
        <w:t xml:space="preserve">[00:03:54] </w:t>
      </w:r>
      <w:r>
        <w:t>CRIMINALS, THESE DRUG DEALERS</w:t>
      </w:r>
    </w:p>
    <w:p>
      <w:r>
        <w:rPr>
          <w:b/>
        </w:rPr>
        <w:t xml:space="preserve">[00:03:55] </w:t>
      </w:r>
      <w:r>
        <w:t>AND PEOPLE THAT SHOOT GUNS OFF</w:t>
      </w:r>
    </w:p>
    <w:p>
      <w:r>
        <w:rPr>
          <w:b/>
        </w:rPr>
        <w:t xml:space="preserve">[00:03:57] </w:t>
      </w:r>
      <w:r>
        <w:t>THE STREET.</w:t>
      </w:r>
    </w:p>
    <w:p>
      <w:r>
        <w:rPr>
          <w:b/>
        </w:rPr>
        <w:t xml:space="preserve">[00:03:58] </w:t>
      </w:r>
      <w:r>
        <w:t>GET THEM OFF THE STREET AND KEEP</w:t>
      </w:r>
    </w:p>
    <w:p>
      <w:r>
        <w:rPr>
          <w:b/>
        </w:rPr>
        <w:t xml:space="preserve">[00:03:59] </w:t>
      </w:r>
      <w:r>
        <w:t>THEM OFF THE STREET.</w:t>
      </w:r>
    </w:p>
    <w:p>
      <w:r>
        <w:rPr>
          <w:b/>
        </w:rPr>
        <w:t xml:space="preserve">[00:04:01] </w:t>
      </w:r>
      <w:r>
        <w:t>&gt;&gt; HE KNOW WHAT THE SAYING IS</w:t>
      </w:r>
    </w:p>
    <w:p>
      <w:r>
        <w:rPr>
          <w:b/>
        </w:rPr>
        <w:t xml:space="preserve">[00:04:03] </w:t>
      </w:r>
      <w:r>
        <w:t>UNTIL THEY HAVE TO -- GO THROUGH</w:t>
      </w:r>
    </w:p>
    <w:p>
      <w:r>
        <w:rPr>
          <w:b/>
        </w:rPr>
        <w:t xml:space="preserve">[00:04:08] </w:t>
      </w:r>
      <w:r>
        <w:t>THAT, WE WILL ALWAYS BE A BLACK</w:t>
      </w:r>
    </w:p>
    <w:p>
      <w:r>
        <w:rPr>
          <w:b/>
        </w:rPr>
        <w:t xml:space="preserve">[00:04:10] </w:t>
      </w:r>
      <w:r>
        <w:t>AND WHITE.</w:t>
      </w:r>
    </w:p>
    <w:p>
      <w:r>
        <w:rPr>
          <w:b/>
        </w:rPr>
        <w:t xml:space="preserve">[00:04:10] </w:t>
      </w:r>
      <w:r>
        <w:t>SHE IS GOING TO BE A NUMBER AND</w:t>
      </w:r>
    </w:p>
    <w:p>
      <w:r>
        <w:rPr>
          <w:b/>
        </w:rPr>
        <w:t xml:space="preserve">[00:04:12] </w:t>
      </w:r>
      <w:r>
        <w:t>I'M GOING TO BE A NUMBER.</w:t>
      </w:r>
    </w:p>
    <w:p>
      <w:r>
        <w:rPr>
          <w:b/>
        </w:rPr>
        <w:t xml:space="preserve">[00:04:15] </w:t>
      </w:r>
      <w:r>
        <w:t>AND THAT'S NOT FAIR.</w:t>
      </w:r>
    </w:p>
    <w:p>
      <w:r>
        <w:rPr>
          <w:b/>
        </w:rPr>
        <w:t xml:space="preserve">[00:04:19] </w:t>
      </w:r>
      <w:r>
        <w:t>&gt;&gt; Lawrence: IT'S A GENERAL</w:t>
      </w:r>
    </w:p>
    <w:p>
      <w:r>
        <w:rPr>
          <w:b/>
        </w:rPr>
        <w:t xml:space="preserve">[00:04:19] </w:t>
      </w:r>
      <w:r>
        <w:t>THING WHETHER IT WAS THE VICTIMS</w:t>
      </w:r>
    </w:p>
    <w:p>
      <w:r>
        <w:rPr>
          <w:b/>
        </w:rPr>
        <w:t xml:space="preserve">[00:04:21] </w:t>
      </w:r>
      <w:r>
        <w:t>THAT WE HAD EARLIER ON THE WEEK</w:t>
      </w:r>
    </w:p>
    <w:p>
      <w:r>
        <w:rPr>
          <w:b/>
        </w:rPr>
        <w:t xml:space="preserve">[00:04:24] </w:t>
      </w:r>
      <w:r>
        <w:t>OR THESE FAMILIES THAT WE'RE</w:t>
      </w:r>
    </w:p>
    <w:p>
      <w:r>
        <w:rPr>
          <w:b/>
        </w:rPr>
        <w:t xml:space="preserve">[00:04:25] </w:t>
      </w:r>
      <w:r>
        <w:t>TALKING TO THAT THEIR KIDS ARE</w:t>
      </w:r>
    </w:p>
    <w:p>
      <w:r>
        <w:rPr>
          <w:b/>
        </w:rPr>
        <w:t xml:space="preserve">[00:04:27] </w:t>
      </w:r>
      <w:r>
        <w:t>JUST NUMBERS THAT HAVE BEEN</w:t>
      </w:r>
    </w:p>
    <w:p>
      <w:r>
        <w:rPr>
          <w:b/>
        </w:rPr>
        <w:t xml:space="preserve">[00:04:29] </w:t>
      </w:r>
      <w:r>
        <w:t>NORMALIZED.</w:t>
      </w:r>
    </w:p>
    <w:p>
      <w:r>
        <w:rPr>
          <w:b/>
        </w:rPr>
        <w:t xml:space="preserve">[00:04:29] </w:t>
      </w:r>
      <w:r>
        <w:t>WE GET THE HEADLINES EVERY WEEK</w:t>
      </w:r>
    </w:p>
    <w:p>
      <w:r>
        <w:rPr>
          <w:b/>
        </w:rPr>
        <w:t xml:space="preserve">[00:04:31] </w:t>
      </w:r>
      <w:r>
        <w:t>FIVE PEOPLE KILLED.</w:t>
      </w:r>
    </w:p>
    <w:p>
      <w:r>
        <w:rPr>
          <w:b/>
        </w:rPr>
        <w:t xml:space="preserve">[00:04:32] </w:t>
      </w:r>
      <w:r>
        <w:t>THAT'S NOT NORMAL IN A CIVIL</w:t>
      </w:r>
    </w:p>
    <w:p>
      <w:r>
        <w:rPr>
          <w:b/>
        </w:rPr>
        <w:t xml:space="preserve">[00:04:34] </w:t>
      </w:r>
      <w:r>
        <w:t>SOCIETY IN AMERICA THAT FIVE</w:t>
      </w:r>
    </w:p>
    <w:p>
      <w:r>
        <w:rPr>
          <w:b/>
        </w:rPr>
        <w:t xml:space="preserve">[00:04:35] </w:t>
      </w:r>
      <w:r>
        <w:t>PEOPLE ARE JUST KILLED OVER THE</w:t>
      </w:r>
    </w:p>
    <w:p>
      <w:r>
        <w:rPr>
          <w:b/>
        </w:rPr>
        <w:t xml:space="preserve">[00:04:36] </w:t>
      </w:r>
      <w:r>
        <w:t>WEEKEND.</w:t>
      </w:r>
    </w:p>
    <w:p>
      <w:r>
        <w:rPr>
          <w:b/>
        </w:rPr>
        <w:t xml:space="preserve">[00:04:37] </w:t>
      </w:r>
      <w:r>
        <w:t>BUT IT'S BECOME THE NORM IN</w:t>
      </w:r>
    </w:p>
    <w:p>
      <w:r>
        <w:rPr>
          <w:b/>
        </w:rPr>
        <w:t xml:space="preserve">[00:04:38] </w:t>
      </w:r>
      <w:r>
        <w:t>CHICAGO, GUYS.</w:t>
      </w:r>
    </w:p>
    <w:p>
      <w:r>
        <w:rPr>
          <w:b/>
        </w:rPr>
        <w:t xml:space="preserve">[00:04:41] </w:t>
      </w:r>
      <w:r>
        <w:t>&gt;&gt; Will: LAWRENCE, I WOULD LOVE</w:t>
      </w:r>
    </w:p>
    <w:p>
      <w:r>
        <w:rPr>
          <w:b/>
        </w:rPr>
        <w:t xml:space="preserve">[00:04:42] </w:t>
      </w:r>
      <w:r>
        <w:t>TO ASK YOU, THE PROMISES AND THE</w:t>
      </w:r>
    </w:p>
    <w:p>
      <w:r>
        <w:rPr>
          <w:b/>
        </w:rPr>
        <w:t xml:space="preserve">[00:04:43] </w:t>
      </w:r>
      <w:r>
        <w:t>FAILED PROMISES OF THE</w:t>
      </w:r>
    </w:p>
    <w:p>
      <w:r>
        <w:rPr>
          <w:b/>
        </w:rPr>
        <w:t xml:space="preserve">[00:04:45] </w:t>
      </w:r>
      <w:r>
        <w:t>DEMOCRATIC PARTY FOR THE BLACK</w:t>
      </w:r>
    </w:p>
    <w:p>
      <w:r>
        <w:rPr>
          <w:b/>
        </w:rPr>
        <w:t xml:space="preserve">[00:04:46] </w:t>
      </w:r>
      <w:r>
        <w:t>COMMUNITY IS A HALF CENTURY</w:t>
      </w:r>
    </w:p>
    <w:p>
      <w:r>
        <w:rPr>
          <w:b/>
        </w:rPr>
        <w:t xml:space="preserve">[00:04:48] </w:t>
      </w:r>
      <w:r>
        <w:t>PROJECT.</w:t>
      </w:r>
    </w:p>
    <w:p>
      <w:r>
        <w:rPr>
          <w:b/>
        </w:rPr>
        <w:t xml:space="preserve">[00:04:49] </w:t>
      </w:r>
      <w:r>
        <w:t>AND, YET, CONTINUES TO WIN THE</w:t>
      </w:r>
    </w:p>
    <w:p>
      <w:r>
        <w:rPr>
          <w:b/>
        </w:rPr>
        <w:t xml:space="preserve">[00:04:50] </w:t>
      </w:r>
      <w:r>
        <w:t>VOTE OF THE BLACK COMMUNITY.</w:t>
      </w:r>
    </w:p>
    <w:p>
      <w:r>
        <w:rPr>
          <w:b/>
        </w:rPr>
        <w:t xml:space="preserve">[00:04:51] </w:t>
      </w:r>
      <w:r>
        <w:t>AS YOU SIT THERE AND YOU TALK TO</w:t>
      </w:r>
    </w:p>
    <w:p>
      <w:r>
        <w:rPr>
          <w:b/>
        </w:rPr>
        <w:t xml:space="preserve">[00:04:53] </w:t>
      </w:r>
      <w:r>
        <w:t>THOSE PEOPLE IN CHICAGO.</w:t>
      </w:r>
    </w:p>
    <w:p>
      <w:r>
        <w:rPr>
          <w:b/>
        </w:rPr>
        <w:t xml:space="preserve">[00:04:54] </w:t>
      </w:r>
      <w:r>
        <w:t>AND THEY LAY OUT TO YOU NOT JUST</w:t>
      </w:r>
    </w:p>
    <w:p>
      <w:r>
        <w:rPr>
          <w:b/>
        </w:rPr>
        <w:t xml:space="preserve">[00:04:56] </w:t>
      </w:r>
      <w:r>
        <w:t>THEIR PROBLEMS BUT THEIR LIVES</w:t>
      </w:r>
    </w:p>
    <w:p>
      <w:r>
        <w:rPr>
          <w:b/>
        </w:rPr>
        <w:t xml:space="preserve">[00:04:57] </w:t>
      </w:r>
      <w:r>
        <w:t>LIKE THIS, WHAT COULD ANY</w:t>
      </w:r>
    </w:p>
    <w:p>
      <w:r>
        <w:rPr>
          <w:b/>
        </w:rPr>
        <w:t xml:space="preserve">[00:05:00] </w:t>
      </w:r>
      <w:r>
        <w:t>POLITICIAN COME IN AND DO LIKE</w:t>
      </w:r>
    </w:p>
    <w:p>
      <w:r>
        <w:rPr>
          <w:b/>
        </w:rPr>
        <w:t xml:space="preserve">[00:05:02] </w:t>
      </w:r>
      <w:r>
        <w:t>LITERALLY DO NOT PROMISE BUT SAY</w:t>
      </w:r>
    </w:p>
    <w:p>
      <w:r>
        <w:rPr>
          <w:b/>
        </w:rPr>
        <w:t xml:space="preserve">[00:05:03] </w:t>
      </w:r>
      <w:r>
        <w:t>THE YOUNG MAN SAID I'M A</w:t>
      </w:r>
    </w:p>
    <w:p>
      <w:r>
        <w:rPr>
          <w:b/>
        </w:rPr>
        <w:t xml:space="preserve">[00:05:07] </w:t>
      </w:r>
      <w:r>
        <w:t>DEMOCRAT BUT I'M NOT GOING TO</w:t>
      </w:r>
    </w:p>
    <w:p>
      <w:r>
        <w:rPr>
          <w:b/>
        </w:rPr>
        <w:t xml:space="preserve">[00:05:08] </w:t>
      </w:r>
      <w:r>
        <w:t>VOTE FOR THEM BECAUSE THEY'RE</w:t>
      </w:r>
    </w:p>
    <w:p>
      <w:r>
        <w:rPr>
          <w:b/>
        </w:rPr>
        <w:t xml:space="preserve">[00:05:10] </w:t>
      </w:r>
      <w:r>
        <w:t>NOT DOING ANYTHING FOR THE</w:t>
      </w:r>
    </w:p>
    <w:p>
      <w:r>
        <w:rPr>
          <w:b/>
        </w:rPr>
        <w:t xml:space="preserve">[00:05:11] </w:t>
      </w:r>
      <w:r>
        <w:t>COMMUNITY.</w:t>
      </w:r>
    </w:p>
    <w:p>
      <w:r>
        <w:rPr>
          <w:b/>
        </w:rPr>
        <w:t xml:space="preserve">[00:05:11] </w:t>
      </w:r>
      <w:r>
        <w:t>WHAT DO THEY WANT DONE FOR THE</w:t>
      </w:r>
    </w:p>
    <w:p>
      <w:r>
        <w:rPr>
          <w:b/>
        </w:rPr>
        <w:t xml:space="preserve">[00:05:13] </w:t>
      </w:r>
      <w:r>
        <w:t>COMMUNITY?</w:t>
      </w:r>
    </w:p>
    <w:p>
      <w:r>
        <w:rPr>
          <w:b/>
        </w:rPr>
        <w:t xml:space="preserve">[00:05:13] </w:t>
      </w:r>
      <w:r>
        <w:t>&gt;&gt; WELL, I THINK THEY WANT THE</w:t>
      </w:r>
    </w:p>
    <w:p>
      <w:r>
        <w:rPr>
          <w:b/>
        </w:rPr>
        <w:t xml:space="preserve">[00:05:14] </w:t>
      </w:r>
      <w:r>
        <w:t>PAIN TO END.</w:t>
      </w:r>
    </w:p>
    <w:p>
      <w:r>
        <w:rPr>
          <w:b/>
        </w:rPr>
        <w:t xml:space="preserve">[00:05:16] </w:t>
      </w:r>
      <w:r>
        <w:t>AND I THINK, YOU KNOW, THERE HAS</w:t>
      </w:r>
    </w:p>
    <w:p>
      <w:r>
        <w:rPr>
          <w:b/>
        </w:rPr>
        <w:t xml:space="preserve">[00:05:17] </w:t>
      </w:r>
      <w:r>
        <w:t>BEEN THIS NARRATIVE THAT THE</w:t>
      </w:r>
    </w:p>
    <w:p>
      <w:r>
        <w:rPr>
          <w:b/>
        </w:rPr>
        <w:t xml:space="preserve">[00:05:19] </w:t>
      </w:r>
      <w:r>
        <w:t>PEOPLE WITHIN THE COMMUNITY ARE</w:t>
      </w:r>
    </w:p>
    <w:p>
      <w:r>
        <w:rPr>
          <w:b/>
        </w:rPr>
        <w:t xml:space="preserve">[00:05:21] </w:t>
      </w:r>
      <w:r>
        <w:t>ANTIPOLICE.</w:t>
      </w:r>
    </w:p>
    <w:p>
      <w:r>
        <w:rPr>
          <w:b/>
        </w:rPr>
        <w:t xml:space="preserve">[00:05:21] </w:t>
      </w:r>
      <w:r>
        <w:t>THEY ARE ANTICORRUPTION.</w:t>
      </w:r>
    </w:p>
    <w:p>
      <w:r>
        <w:rPr>
          <w:b/>
        </w:rPr>
        <w:t xml:space="preserve">[00:05:23] </w:t>
      </w:r>
      <w:r>
        <w:t>THEY ARE NOT ANTI-COP.</w:t>
      </w:r>
    </w:p>
    <w:p>
      <w:r>
        <w:rPr>
          <w:b/>
        </w:rPr>
        <w:t xml:space="preserve">[00:05:24] </w:t>
      </w:r>
      <w:r>
        <w:t>AND I THINK IF ANY CANDIDATE,</w:t>
      </w:r>
    </w:p>
    <w:p>
      <w:r>
        <w:rPr>
          <w:b/>
        </w:rPr>
        <w:t xml:space="preserve">[00:05:26] </w:t>
      </w:r>
      <w:r>
        <w:t>FIRST OF ALL, WILL, TO YOUR</w:t>
      </w:r>
    </w:p>
    <w:p>
      <w:r>
        <w:rPr>
          <w:b/>
        </w:rPr>
        <w:t xml:space="preserve">[00:05:27] </w:t>
      </w:r>
      <w:r>
        <w:t>POINT, AND WE HEARD THIS IN THE</w:t>
      </w:r>
    </w:p>
    <w:p>
      <w:r>
        <w:rPr>
          <w:b/>
        </w:rPr>
        <w:t xml:space="preserve">[00:05:29] </w:t>
      </w:r>
      <w:r>
        <w:t>BARBERSHOP YESTERDAY, THEY WANT</w:t>
      </w:r>
    </w:p>
    <w:p>
      <w:r>
        <w:rPr>
          <w:b/>
        </w:rPr>
        <w:t xml:space="preserve">[00:05:30] </w:t>
      </w:r>
      <w:r>
        <w:t>TO SEE THE CANDIDATES AS WELL.</w:t>
      </w:r>
    </w:p>
    <w:p>
      <w:r>
        <w:rPr>
          <w:b/>
        </w:rPr>
        <w:t xml:space="preserve">[00:05:32] </w:t>
      </w:r>
      <w:r>
        <w:t>THERE IS THIS NOTION WITHIN</w:t>
      </w:r>
    </w:p>
    <w:p>
      <w:r>
        <w:rPr>
          <w:b/>
        </w:rPr>
        <w:t xml:space="preserve">[00:05:34] </w:t>
      </w:r>
      <w:r>
        <w:t>BLACK AMERICA, ESPECIALLY IN THE</w:t>
      </w:r>
    </w:p>
    <w:p>
      <w:r>
        <w:rPr>
          <w:b/>
        </w:rPr>
        <w:t xml:space="preserve">[00:05:35] </w:t>
      </w:r>
      <w:r>
        <w:t>COMMUNITY, THAT THE REPUBLICANS</w:t>
      </w:r>
    </w:p>
    <w:p>
      <w:r>
        <w:rPr>
          <w:b/>
        </w:rPr>
        <w:t xml:space="preserve">[00:05:36] </w:t>
      </w:r>
      <w:r>
        <w:t>DON'T GET THEM, BOWERS THEY</w:t>
      </w:r>
    </w:p>
    <w:p>
      <w:r>
        <w:rPr>
          <w:b/>
        </w:rPr>
        <w:t xml:space="preserve">[00:05:38] </w:t>
      </w:r>
      <w:r>
        <w:t>DON'T SEE THEM AND I DO THINK</w:t>
      </w:r>
    </w:p>
    <w:p>
      <w:r>
        <w:rPr>
          <w:b/>
        </w:rPr>
        <w:t xml:space="preserve">[00:05:41] </w:t>
      </w:r>
      <w:r>
        <w:t>THERE IS TRUTH TO THAT CRITIQUE</w:t>
      </w:r>
    </w:p>
    <w:p>
      <w:r>
        <w:rPr>
          <w:b/>
        </w:rPr>
        <w:t xml:space="preserve">[00:05:46] </w:t>
      </w:r>
      <w:r>
        <w:t>DON'T SEE THE SAME LANGUAGE.</w:t>
      </w:r>
    </w:p>
    <w:p>
      <w:r>
        <w:rPr>
          <w:b/>
        </w:rPr>
        <w:t xml:space="preserve">[00:05:48] </w:t>
      </w:r>
      <w:r>
        <w:t>DEEP DOWN IN THE CORE BLACK</w:t>
      </w:r>
    </w:p>
    <w:p>
      <w:r>
        <w:rPr>
          <w:b/>
        </w:rPr>
        <w:t xml:space="preserve">[00:05:50] </w:t>
      </w:r>
      <w:r>
        <w:t>AMERICA.</w:t>
      </w:r>
    </w:p>
    <w:p>
      <w:r>
        <w:rPr>
          <w:b/>
        </w:rPr>
        <w:t xml:space="preserve">[00:05:50] </w:t>
      </w:r>
      <w:r>
        <w:t>THE VALUE SYSTEM IS PRETTY MUCH</w:t>
      </w:r>
    </w:p>
    <w:p>
      <w:r>
        <w:rPr>
          <w:b/>
        </w:rPr>
        <w:t xml:space="preserve">[00:05:56] </w:t>
      </w:r>
      <w:r>
        <w:t>CONSERVATIVE.</w:t>
      </w:r>
    </w:p>
    <w:p>
      <w:r>
        <w:rPr>
          <w:b/>
        </w:rPr>
        <w:t xml:space="preserve">[00:05:58] </w:t>
      </w:r>
      <w:r>
        <w:t>POLITICIANS SAY LOOK,</w:t>
      </w:r>
    </w:p>
    <w:p>
      <w:r>
        <w:rPr>
          <w:b/>
        </w:rPr>
        <w:t xml:space="preserve">[00:06:00] </w:t>
      </w:r>
      <w:r>
        <w:t>ANTICORRUPTION.</w:t>
      </w:r>
    </w:p>
    <w:p>
      <w:r>
        <w:rPr>
          <w:b/>
        </w:rPr>
        <w:t xml:space="preserve">[00:06:01] </w:t>
      </w:r>
      <w:r>
        <w:t>MAKE SURE YOU HAVE GOOD COPS</w:t>
      </w:r>
    </w:p>
    <w:p>
      <w:r>
        <w:rPr>
          <w:b/>
        </w:rPr>
        <w:t xml:space="preserve">[00:06:02] </w:t>
      </w:r>
      <w:r>
        <w:t>THAT WALK THE BEAT EVERY SINGLE</w:t>
      </w:r>
    </w:p>
    <w:p>
      <w:r>
        <w:rPr>
          <w:b/>
        </w:rPr>
        <w:t xml:space="preserve">[00:06:03] </w:t>
      </w:r>
      <w:r>
        <w:t>DAY IN YOUR COMMUNITY.</w:t>
      </w:r>
    </w:p>
    <w:p>
      <w:r>
        <w:rPr>
          <w:b/>
        </w:rPr>
        <w:t xml:space="preserve">[00:06:04] </w:t>
      </w:r>
      <w:r>
        <w:t>AND KEEP YOUR FAMILY SAFE.</w:t>
      </w:r>
    </w:p>
    <w:p>
      <w:r>
        <w:rPr>
          <w:b/>
        </w:rPr>
        <w:t xml:space="preserve">[00:06:06] </w:t>
      </w:r>
      <w:r>
        <w:t>BRING JOBS BACK TO YOUR</w:t>
      </w:r>
    </w:p>
    <w:p>
      <w:r>
        <w:rPr>
          <w:b/>
        </w:rPr>
        <w:t xml:space="preserve">[00:06:08] </w:t>
      </w:r>
      <w:r>
        <w:t>COMMUNITY, HAVE A MESSAGE OF</w:t>
      </w:r>
    </w:p>
    <w:p>
      <w:r>
        <w:rPr>
          <w:b/>
        </w:rPr>
        <w:t xml:space="preserve">[00:06:09] </w:t>
      </w:r>
      <w:r>
        <w:t>SCHOOL CHOICE.</w:t>
      </w:r>
    </w:p>
    <w:p>
      <w:r>
        <w:rPr>
          <w:b/>
        </w:rPr>
        <w:t xml:space="preserve">[00:06:10] </w:t>
      </w:r>
      <w:r>
        <w:t>I DON'T MEAN JUST A TALKING</w:t>
      </w:r>
    </w:p>
    <w:p>
      <w:r>
        <w:rPr>
          <w:b/>
        </w:rPr>
        <w:t xml:space="preserve">[00:06:11] </w:t>
      </w:r>
      <w:r>
        <w:t>POINT OF SCHOOL CHOICE, BUT</w:t>
      </w:r>
    </w:p>
    <w:p>
      <w:r>
        <w:rPr>
          <w:b/>
        </w:rPr>
        <w:t xml:space="preserve">[00:06:13] </w:t>
      </w:r>
      <w:r>
        <w:t>EXACTLY WHAT DOES SCHOOL CHOICE</w:t>
      </w:r>
    </w:p>
    <w:p>
      <w:r>
        <w:rPr>
          <w:b/>
        </w:rPr>
        <w:t xml:space="preserve">[00:06:15] </w:t>
      </w:r>
      <w:r>
        <w:t>MEAN?</w:t>
      </w:r>
    </w:p>
    <w:p>
      <w:r>
        <w:rPr>
          <w:b/>
        </w:rPr>
        <w:t xml:space="preserve">[00:06:15] </w:t>
      </w:r>
      <w:r>
        <w:t>MEANING YOU DON'T HAVE TO GO TO</w:t>
      </w:r>
    </w:p>
    <w:p>
      <w:r>
        <w:rPr>
          <w:b/>
        </w:rPr>
        <w:t xml:space="preserve">[00:06:17] </w:t>
      </w:r>
      <w:r>
        <w:t>A FAILING SCHOOL IN YOUR ZIP</w:t>
      </w:r>
    </w:p>
    <w:p>
      <w:r>
        <w:rPr>
          <w:b/>
        </w:rPr>
        <w:t xml:space="preserve">[00:06:19] </w:t>
      </w:r>
      <w:r>
        <w:t>CODE.</w:t>
      </w:r>
    </w:p>
    <w:p>
      <w:r>
        <w:rPr>
          <w:b/>
        </w:rPr>
        <w:t xml:space="preserve">[00:06:19] </w:t>
      </w:r>
      <w:r>
        <w:t>YOUR KIDS DESERVE BETTER.</w:t>
      </w:r>
    </w:p>
    <w:p>
      <w:r>
        <w:rPr>
          <w:b/>
        </w:rPr>
        <w:t xml:space="preserve">[00:06:20] </w:t>
      </w:r>
      <w:r>
        <w:t>THEY DESERVE TO READ.</w:t>
      </w:r>
    </w:p>
    <w:p>
      <w:r>
        <w:rPr>
          <w:b/>
        </w:rPr>
        <w:t xml:space="preserve">[00:06:22] </w:t>
      </w:r>
      <w:r>
        <w:t>I THINK IF THEY PRESENT THAT</w:t>
      </w:r>
    </w:p>
    <w:p>
      <w:r>
        <w:rPr>
          <w:b/>
        </w:rPr>
        <w:t xml:space="preserve">[00:06:24] </w:t>
      </w:r>
      <w:r>
        <w:t>MESSAGE.</w:t>
      </w:r>
    </w:p>
    <w:p>
      <w:r>
        <w:rPr>
          <w:b/>
        </w:rPr>
        <w:t xml:space="preserve">[00:06:24] </w:t>
      </w:r>
      <w:r>
        <w:t>THERE'S A REAL SHOT.</w:t>
      </w:r>
    </w:p>
    <w:p>
      <w:r>
        <w:rPr>
          <w:b/>
        </w:rPr>
        <w:t xml:space="preserve">[00:06:26] </w:t>
      </w:r>
      <w:r>
        <w:t>&gt;&gt; Ainsley: MONEY FOLLOWS THE</w:t>
      </w:r>
    </w:p>
    <w:p>
      <w:r>
        <w:rPr>
          <w:b/>
        </w:rPr>
        <w:t xml:space="preserve">[00:06:29] </w:t>
      </w:r>
      <w:r>
        <w:t>KIDS.</w:t>
      </w:r>
    </w:p>
    <w:p>
      <w:r>
        <w:rPr>
          <w:b/>
        </w:rPr>
        <w:t xml:space="preserve">[00:06:29] </w:t>
      </w:r>
      <w:r>
        <w:t>&gt;&gt; Brian: YMCA IN THESE AREAS,</w:t>
      </w:r>
    </w:p>
    <w:p>
      <w:r>
        <w:rPr>
          <w:b/>
        </w:rPr>
        <w:t xml:space="preserve">[00:06:30] </w:t>
      </w:r>
      <w:r>
        <w:t>TOO.</w:t>
      </w:r>
    </w:p>
    <w:p>
      <w:r>
        <w:rPr>
          <w:b/>
        </w:rPr>
        <w:t xml:space="preserve">[00:06:31] </w:t>
      </w:r>
      <w:r>
        <w:t>YOU PROVIDE SECURITY.</w:t>
      </w:r>
    </w:p>
    <w:p>
      <w:r>
        <w:rPr>
          <w:b/>
        </w:rPr>
        <w:t xml:space="preserve">[00:06:33] </w:t>
      </w:r>
      <w:r>
        <w:t>YOU PROVIDE OUTLETS AND INCREASE</w:t>
      </w:r>
    </w:p>
    <w:p>
      <w:r>
        <w:rPr>
          <w:b/>
        </w:rPr>
        <w:t xml:space="preserve">[00:06:35] </w:t>
      </w:r>
      <w:r>
        <w:t>THE SCHOOL COMPETITION.</w:t>
      </w:r>
    </w:p>
    <w:p>
      <w:r>
        <w:rPr>
          <w:b/>
        </w:rPr>
        <w:t xml:space="preserve">[00:06:36] </w:t>
      </w:r>
      <w:r>
        <w:t>ALLOW THEM TO GO ELSEWHERE FOR</w:t>
      </w:r>
    </w:p>
    <w:p>
      <w:r>
        <w:rPr>
          <w:b/>
        </w:rPr>
        <w:t xml:space="preserve">[00:06:38] </w:t>
      </w:r>
      <w:r>
        <w:t>FAILING SCHOOLS THAT WOULD BE A</w:t>
      </w:r>
    </w:p>
    <w:p>
      <w:r>
        <w:rPr>
          <w:b/>
        </w:rPr>
        <w:t xml:space="preserve">[00:06:39] </w:t>
      </w:r>
      <w:r>
        <w:t>GREAT FOUNDATION.</w:t>
      </w:r>
    </w:p>
    <w:p>
      <w:r>
        <w:rPr>
          <w:b/>
        </w:rPr>
        <w:t xml:space="preserve">[00:06:40] </w:t>
      </w:r>
      <w:r>
        <w:t>&gt;&gt; Ainsley: SHOULDN'T BE THE</w:t>
      </w:r>
    </w:p>
    <w:p>
      <w:r>
        <w:rPr>
          <w:b/>
        </w:rPr>
        <w:t xml:space="preserve">[00:06:41] </w:t>
      </w:r>
      <w:r>
        <w:t>NORM THIS MOM SAYS EVERY TIME I</w:t>
      </w:r>
    </w:p>
    <w:p>
      <w:r>
        <w:rPr>
          <w:b/>
        </w:rPr>
        <w:t xml:space="preserve">[00:06:43] </w:t>
      </w:r>
      <w:r>
        <w:t>HEAR A GUNSHOT I THINK OF MY</w:t>
      </w:r>
    </w:p>
    <w:p>
      <w:r>
        <w:rPr>
          <w:b/>
        </w:rPr>
        <w:t xml:space="preserve">[00:06:44] </w:t>
      </w:r>
      <w:r>
        <w:t>CHILDREN.</w:t>
      </w:r>
    </w:p>
    <w:p>
      <w:r>
        <w:rPr>
          <w:b/>
        </w:rPr>
        <w:t xml:space="preserve">[00:06:45] </w:t>
      </w:r>
      <w:r>
        <w:t>REGULAR THICK IN HER</w:t>
      </w:r>
    </w:p>
    <w:p>
      <w:r>
        <w:rPr>
          <w:b/>
        </w:rPr>
        <w:t xml:space="preserve">[00:06:46] </w:t>
      </w:r>
      <w:r>
        <w:t>NEIGHBORHOOD.</w:t>
      </w:r>
    </w:p>
    <w:p>
      <w:r>
        <w:rPr>
          <w:b/>
        </w:rPr>
        <w:t xml:space="preserve">[00:06:47] </w:t>
      </w:r>
      <w:r>
        <w:t>&gt;&gt; Lawrence: THAT'S RIGHT.</w:t>
      </w:r>
    </w:p>
    <w:p>
      <w:pPr>
        <w:pStyle w:val="Heading1"/>
      </w:pPr>
      <w:r>
        <w:t>Full Text (without timestamps)</w:t>
      </w:r>
    </w:p>
    <w:p>
      <w:r>
        <w:t xml:space="preserve">YOU. &gt;&gt; Ainsley: OKAY. &gt;&gt; Will: THANK YOU, JANICE. &gt;&gt; Janice: YOU GOT IT. &gt;&gt; Ainsley: CITY'S CRIME CRISIS CONTINUES TO RUN RAMPANT IN CHICAGO WITH 27 PEOPLE SHOT. SIX FATALLY SINCE MONDAY. &gt;&gt; Lawrence: IT'S UNBELIEVABLE. FAMILIES OF VICTIMS IMPACTED OVER THE YEARS TELL ME THEIR LEADERS NEED TO BE DO BETTER. WATCH. &gt;&gt; MY NAME IS PATRICIA SCURRY. MY DAUGHTER'S NAME WAS KIRA SCURRY. SHE WAS KILLED IN JUNE OF 23. SHE WAS WITH FRIENDS AND THEY WERE PARTYING, AND SHE TOOK ECSTASY PILL AND IT IT WAS LACED WITH FENTANYL. &gt;&gt; MY NAME IS GILL ATLANTA AT A COLLINS I WAS 27 WHEN MY FATHER GOT MARRIED AND HE WAS 55. &gt;&gt; MY SOUTHERN WILL HE DARIUS WEST RINGO. HE WAS KILLED IN 2024. MY OTHER SON IS NAVAJA RINGO AND HE WAS KILLED IN JUNE. &gt;&gt; Lawrence: HOW DID YOU LOSE YOUR FIRST SON. &gt;&gt; STARTED FROM AN ARGUMENT. I HEARD THE SHOOTING BUT I DIDN'T THINK -- IT DIDN'T REGISTER THE KIDS WAS OUTSIDE. USUALLY WHEN I HEARD GUNSHOTS THE FIRST THING I THINK IS THE KIDS OUTSIDE. WHEN I GOT OUTSIDE, HE WAS SHOT. &gt;&gt; Brian: DO YOU HEAR GUNSHOTS ALLOT. &gt;&gt; I HAVE DONE BEEN ALL OVER CHICAGO. [INAUDIBLE] &gt;&gt; RECENTLY LOST ANOTHER SON. &gt;&gt; HIS KILLERS ARE 16 AND 13 YEARS OF AGE. I HEARD THE GUNSHOTS IN THE HOUSE. MY SON WAS KILLED. MY 14-YEAR-OLD GOD SON WAS KILLED AND MY SON-IN-LAW WAS KILLED. &gt;&gt; ALL THREE THE SAME DAY. &gt;&gt; ALL THREE OF THEM WAS KILLED AT MY HOUSE. &gt;&gt; Lawrence: WE HAVE TWO ISSUES HERE. WE HAVE THE DRUGS THAT ARE IN OUR COMMUNITY THE VIOLENCE THAT CONTINUES TO HAPPEN IN OUR COMMUNITY. DO YOU THINK OUR LEADERS ARE DOING A GREAT JOB TO SOLVE THIS CRISIS? &gt;&gt; I BELIEVE AT THIS POINT IT'S BECOME THE NORM. YOU KNOW, PEOPLE ARE SO USED TO HEARING ABOUT GUN VIOLENCE AND DRUGS AND DRUG OVERDOSES AND THINGS OF THAT NATURE. IT'S REALLY SAD. &gt;&gt; Lawrence: DO YOU THINK THEY CARE ON A DAY-TO-DAY BASIS? &gt;&gt; I THINK THEY CARE TO A CERTAIN EXTENT. THEY WOULD CARE MORE IF THEY WAS HERE. &gt;&gt; I KNOW LIKE THE LEADERS IS NOTHING KIM FOXX, GAH. &gt;&gt; Lawrence: LET'S TALK ABOUT THAT. &gt;&gt; SHE WAS NOT PLAYING. SHE DIDN'T WANT NO PLEA AGREEMENTS NO. BARGAINS, NO NOTHING. WE HAD ALL THE EVIDENCE. &gt;&gt; IT'S DIFFERENT NOW? &gt;&gt; YEAH. HIGH PROFILE CASE AND WAS MORE IMPORTANT THAN MY SON'S CASE. SHE TOOK THE PEOPLE OFF MY SON'S CASE AND PUT THEM ON JUSSIE SMOLLETT'S CASE. THE YOUNG MAN WHO KILLED MY SON THEY GAVE HIM A PLEA AGREEMENT. &gt;&gt; Lawrence: THERE IS A BIG CONVENTION THE DEMOCRATIC NATIONAL CONVENTION. HOW DOES IT MAKE YOU FEEL THEY DECIDED TO STEP UP THE SECURITY AND ENFORCEMENT FOR ONE WEEK? &gt;&gt; JUST FOR THEM. WHEN THEY LEAVE, THEY WILL BE GONE. &gt;&gt; Lawrence: CAN WE CONTINUE TO AFFORD TO VOTE FOR THE SAME PEOPLE IF THIS IS HOW IT'S GOING TO BE? &gt;&gt; I'M A DEMOCRAT, RIGHT? &gt;&gt; Lawrence: YEAH. &gt;&gt; I DON'T THINK I WANT TO VOTE FOR KAMALA THAT EASY AND I'M A DEMOCRAT. &gt;&gt; Lawrence: WHY IS THAT? DO YOU FEEL LIKE SHE HAS RELEASED A PLAN TO FIX THE COMMUNITY OR ANYTHING LIKE THAT? &gt;&gt; NOT AT ALL SHE HASN'T SPOKEN ABOUT THINGS SHE WANTS TO DO AS FAR AS MAKING THINGS BETTER. &gt;&gt; Lawrence: WHAT WOULD BE YOUR MESSAGE TO THE LEADERS IN THE DEMOCRATIC PARTY? &gt;&gt; TO ACTUALLY DO SOMETHING FOR THE COMMUNITY AND NOT JUST SPEAK ON IT. &gt;&gt; OUR 8-YEAR-OLD LOST HIS MOM. I LOST MY DAUGHTER PREMATURELY. SO I WOULD ACTUALLY, YOU KNOW, ASK FOR HER TO STEP HER GAME UP AND PLEASE DO MORE TO KEEP THESE CRIMINALS, THESE DRUG DEALERS AND PEOPLE THAT SHOOT GUNS OFF THE STREET. GET THEM OFF THE STREET AND KEEP THEM OFF THE STREET. &gt;&gt; HE KNOW WHAT THE SAYING IS UNTIL THEY HAVE TO -- GO THROUGH THAT, WE WILL ALWAYS BE A BLACK AND WHITE. SHE IS GOING TO BE A NUMBER AND I'M GOING TO BE A NUMBER. AND THAT'S NOT FAIR. &gt;&gt; Lawrence: IT'S A GENERAL THING WHETHER IT WAS THE VICTIMS THAT WE HAD EARLIER ON THE WEEK OR THESE FAMILIES THAT WE'RE TALKING TO THAT THEIR KIDS ARE JUST NUMBERS THAT HAVE BEEN NORMALIZED. WE GET THE HEADLINES EVERY WEEK FIVE PEOPLE KILLED. THAT'S NOT NORMAL IN A CIVIL SOCIETY IN AMERICA THAT FIVE PEOPLE ARE JUST KILLED OVER THE WEEKEND. BUT IT'S BECOME THE NORM IN CHICAGO, GUYS. &gt;&gt; Will: LAWRENCE, I WOULD LOVE TO ASK YOU, THE PROMISES AND THE FAILED PROMISES OF THE DEMOCRATIC PARTY FOR THE BLACK COMMUNITY IS A HALF CENTURY PROJECT. AND, YET, CONTINUES TO WIN THE VOTE OF THE BLACK COMMUNITY. AS YOU SIT THERE AND YOU TALK TO THOSE PEOPLE IN CHICAGO. AND THEY LAY OUT TO YOU NOT JUST THEIR PROBLEMS BUT THEIR LIVES LIKE THIS, WHAT COULD ANY POLITICIAN COME IN AND DO LIKE LITERALLY DO NOT PROMISE BUT SAY THE YOUNG MAN SAID I'M A DEMOCRAT BUT I'M NOT GOING TO VOTE FOR THEM BECAUSE THEY'RE NOT DOING ANYTHING FOR THE COMMUNITY. WHAT DO THEY WANT DONE FOR THE COMMUNITY? &gt;&gt; WELL, I THINK THEY WANT THE PAIN TO END. AND I THINK, YOU KNOW, THERE HAS BEEN THIS NARRATIVE THAT THE PEOPLE WITHIN THE COMMUNITY ARE ANTIPOLICE. THEY ARE ANTICORRUPTION. THEY ARE NOT ANTI-COP. AND I THINK IF ANY CANDIDATE, FIRST OF ALL, WILL, TO YOUR POINT, AND WE HEARD THIS IN THE BARBERSHOP YESTERDAY, THEY WANT TO SEE THE CANDIDATES AS WELL. THERE IS THIS NOTION WITHIN BLACK AMERICA, ESPECIALLY IN THE COMMUNITY, THAT THE REPUBLICANS DON'T GET THEM, BOWERS THEY DON'T SEE THEM AND I DO THINK THERE IS TRUTH TO THAT CRITIQUE DON'T SEE THE SAME LANGUAGE. DEEP DOWN IN THE CORE BLACK AMERICA. THE VALUE SYSTEM IS PRETTY MUCH CONSERVATIVE. POLITICIANS SAY LOOK, ANTICORRUPTION. MAKE SURE YOU HAVE GOOD COPS THAT WALK THE BEAT EVERY SINGLE DAY IN YOUR COMMUNITY. AND KEEP YOUR FAMILY SAFE. BRING JOBS BACK TO YOUR COMMUNITY, HAVE A MESSAGE OF SCHOOL CHOICE. I DON'T MEAN JUST A TALKING POINT OF SCHOOL CHOICE, BUT EXACTLY WHAT DOES SCHOOL CHOICE MEAN? MEANING YOU DON'T HAVE TO GO TO A FAILING SCHOOL IN YOUR ZIP CODE. YOUR KIDS DESERVE BETTER. THEY DESERVE TO READ. I THINK IF THEY PRESENT THAT MESSAGE. THERE'S A REAL SHOT. &gt;&gt; Ainsley: MONEY FOLLOWS THE KIDS. &gt;&gt; Brian: YMCA IN THESE AREAS, TOO. YOU PROVIDE SECURITY. YOU PROVIDE OUTLETS AND INCREASE THE SCHOOL COMPETITION. ALLOW THEM TO GO ELSEWHERE FOR FAILING SCHOOLS THAT WOULD BE A GREAT FOUNDATION. &gt;&gt; Ainsley: SHOULDN'T BE THE NORM THIS MOM SAYS EVERY TIME I HEAR A GUNSHOT I THINK OF MY CHILDREN. REGULAR THICK IN HER NEIGHBORHOOD. &gt;&gt; Lawrence: THAT'S RIGHT.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