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'True-blue' Democrat leaves party, backs Trump: This was the 'final straw'</w:t>
      </w:r>
    </w:p>
    <w:p>
      <w:r>
        <w:t>Video ID: WsIqr1UGMyk</w:t>
      </w:r>
    </w:p>
    <w:p>
      <w:r>
        <w:t>Extraction Date: 2025-04-02 06:46:44</w:t>
      </w:r>
    </w:p>
    <w:p/>
    <w:p>
      <w:r>
        <w:rPr>
          <w:b/>
        </w:rPr>
        <w:t xml:space="preserve">[00:00:04] </w:t>
      </w:r>
      <w:r>
        <w:t>&gt;&gt; A FORMER CALIFORNIA DEMOCRAT</w:t>
      </w:r>
    </w:p>
    <w:p>
      <w:r>
        <w:rPr>
          <w:b/>
        </w:rPr>
        <w:t xml:space="preserve">[00:00:04] </w:t>
      </w:r>
      <w:r>
        <w:t>LAWMAKER REVEALING SHE'S DITCH</w:t>
      </w:r>
    </w:p>
    <w:p>
      <w:r>
        <w:rPr>
          <w:b/>
        </w:rPr>
        <w:t xml:space="preserve">[00:00:07] </w:t>
      </w:r>
      <w:r>
        <w:t>ING HER PARTY FOR THE</w:t>
      </w:r>
    </w:p>
    <w:p>
      <w:r>
        <w:rPr>
          <w:b/>
        </w:rPr>
        <w:t xml:space="preserve">[00:00:08] </w:t>
      </w:r>
      <w:r>
        <w:t>REPUBLICANS NOW BACKING DONALD</w:t>
      </w:r>
    </w:p>
    <w:p>
      <w:r>
        <w:rPr>
          <w:b/>
        </w:rPr>
        <w:t xml:space="preserve">[00:00:09] </w:t>
      </w:r>
      <w:r>
        <w:t>TRUMP.</w:t>
      </w:r>
    </w:p>
    <w:p>
      <w:r>
        <w:rPr>
          <w:b/>
        </w:rPr>
        <w:t xml:space="preserve">[00:00:11] </w:t>
      </w:r>
      <w:r>
        <w:t>GLORIA RAM ROW ADMITTING, QUOTE,</w:t>
      </w:r>
    </w:p>
    <w:p>
      <w:r>
        <w:rPr>
          <w:b/>
        </w:rPr>
        <w:t xml:space="preserve">[00:00:13] </w:t>
      </w:r>
      <w:r>
        <w:t>I WAS A DEMOCRATIC NATIONAL</w:t>
      </w:r>
    </w:p>
    <w:p>
      <w:r>
        <w:rPr>
          <w:b/>
        </w:rPr>
        <w:t xml:space="preserve">[00:00:15] </w:t>
      </w:r>
      <w:r>
        <w:t>CONVENTION DELEGATE FOR JESSE</w:t>
      </w:r>
    </w:p>
    <w:p>
      <w:r>
        <w:rPr>
          <w:b/>
        </w:rPr>
        <w:t xml:space="preserve">[00:00:17] </w:t>
      </w:r>
      <w:r>
        <w:t>JACKSON AND BARACK OBAMA.</w:t>
      </w:r>
    </w:p>
    <w:p>
      <w:r>
        <w:rPr>
          <w:b/>
        </w:rPr>
        <w:t xml:space="preserve">[00:00:19] </w:t>
      </w:r>
      <w:r>
        <w:t>AND STATE CO-CHAIR FOR PRESIDENT</w:t>
      </w:r>
    </w:p>
    <w:p>
      <w:r>
        <w:rPr>
          <w:b/>
        </w:rPr>
        <w:t xml:space="preserve">[00:00:21] </w:t>
      </w:r>
      <w:r>
        <w:t>OBAMA'S REELECTION.</w:t>
      </w:r>
    </w:p>
    <w:p>
      <w:r>
        <w:rPr>
          <w:b/>
        </w:rPr>
        <w:t xml:space="preserve">[00:00:23] </w:t>
      </w:r>
      <w:r>
        <w:t>BIG TIME DEMOCRAT.</w:t>
      </w:r>
    </w:p>
    <w:p>
      <w:r>
        <w:rPr>
          <w:b/>
        </w:rPr>
        <w:t xml:space="preserve">[00:00:23] </w:t>
      </w:r>
      <w:r>
        <w:t>BUT I'VE SAID GOOD-BYE.</w:t>
      </w:r>
    </w:p>
    <w:p>
      <w:r>
        <w:rPr>
          <w:b/>
        </w:rPr>
        <w:t xml:space="preserve">[00:00:25] </w:t>
      </w:r>
      <w:r>
        <w:t>ED A ADIOS, I DON'T RECOGNIZE IT</w:t>
      </w:r>
    </w:p>
    <w:p>
      <w:r>
        <w:rPr>
          <w:b/>
        </w:rPr>
        <w:t xml:space="preserve">[00:00:31] </w:t>
      </w:r>
      <w:r>
        <w:t>ANYMORE.</w:t>
      </w:r>
    </w:p>
    <w:p>
      <w:r>
        <w:rPr>
          <w:b/>
        </w:rPr>
        <w:t xml:space="preserve">[00:00:32] </w:t>
      </w:r>
      <w:r>
        <w:t>SHE JOINS US NOW WITH MORE ABOUT</w:t>
      </w:r>
    </w:p>
    <w:p>
      <w:r>
        <w:rPr>
          <w:b/>
        </w:rPr>
        <w:t xml:space="preserve">[00:00:34] </w:t>
      </w:r>
      <w:r>
        <w:t>HER BIG DECISION GLORIA THANK</w:t>
      </w:r>
    </w:p>
    <w:p>
      <w:r>
        <w:rPr>
          <w:b/>
        </w:rPr>
        <w:t xml:space="preserve">[00:00:37] </w:t>
      </w:r>
      <w:r>
        <w:t>YOU FOR BEING HERE.</w:t>
      </w:r>
    </w:p>
    <w:p>
      <w:r>
        <w:rPr>
          <w:b/>
        </w:rPr>
        <w:t xml:space="preserve">[00:00:39] </w:t>
      </w:r>
      <w:r>
        <w:t>IT TAKES --</w:t>
      </w:r>
    </w:p>
    <w:p>
      <w:r>
        <w:rPr>
          <w:b/>
        </w:rPr>
        <w:t xml:space="preserve">[00:00:39] </w:t>
      </w:r>
      <w:r>
        <w:t>ABSOLUTELY IT TAKES A LOT OF</w:t>
      </w:r>
    </w:p>
    <w:p>
      <w:r>
        <w:rPr>
          <w:b/>
        </w:rPr>
        <w:t xml:space="preserve">[00:00:42] </w:t>
      </w:r>
      <w:r>
        <w:t>COURAGE TO TAKE A STAND LIKE</w:t>
      </w:r>
    </w:p>
    <w:p>
      <w:r>
        <w:rPr>
          <w:b/>
        </w:rPr>
        <w:t xml:space="preserve">[00:00:44] </w:t>
      </w:r>
      <w:r>
        <w:t>THIS CONSIDERING WHAT A PROM</w:t>
      </w:r>
    </w:p>
    <w:p>
      <w:r>
        <w:rPr>
          <w:b/>
        </w:rPr>
        <w:t xml:space="preserve">[00:00:48] </w:t>
      </w:r>
      <w:r>
        <w:t>PROMINENT POSITION YOU'VE HAD</w:t>
      </w:r>
    </w:p>
    <w:p>
      <w:r>
        <w:rPr>
          <w:b/>
        </w:rPr>
        <w:t xml:space="preserve">[00:00:49] </w:t>
      </w:r>
      <w:r>
        <w:t>YOU CHAIRED THIS SENATE</w:t>
      </w:r>
    </w:p>
    <w:p>
      <w:r>
        <w:rPr>
          <w:b/>
        </w:rPr>
        <w:t xml:space="preserve">[00:00:51] </w:t>
      </w:r>
      <w:r>
        <w:t>DEMOCRATIC CAUCUS YOU REMEMBER</w:t>
      </w:r>
    </w:p>
    <w:p>
      <w:r>
        <w:rPr>
          <w:b/>
        </w:rPr>
        <w:t xml:space="preserve">[00:00:52] </w:t>
      </w:r>
      <w:r>
        <w:t>THE SENATE MAJORITY LEADER THREE</w:t>
      </w:r>
    </w:p>
    <w:p>
      <w:r>
        <w:rPr>
          <w:b/>
        </w:rPr>
        <w:t xml:space="preserve">[00:00:53] </w:t>
      </w:r>
      <w:r>
        <w:t>YEARS AS A DEMOCRAT.</w:t>
      </w:r>
    </w:p>
    <w:p>
      <w:r>
        <w:rPr>
          <w:b/>
        </w:rPr>
        <w:t xml:space="preserve">[00:00:55] </w:t>
      </w:r>
      <w:r>
        <w:t>YOU'RE SWITCHING WHEN DID YOUR</w:t>
      </w:r>
    </w:p>
    <w:p>
      <w:r>
        <w:rPr>
          <w:b/>
        </w:rPr>
        <w:t xml:space="preserve">[00:00:56] </w:t>
      </w:r>
      <w:r>
        <w:t>MINDS START TO SAY I NEED TO</w:t>
      </w:r>
    </w:p>
    <w:p>
      <w:r>
        <w:rPr>
          <w:b/>
        </w:rPr>
        <w:t xml:space="preserve">[00:00:58] </w:t>
      </w:r>
      <w:r>
        <w:t>LEAVE?</w:t>
      </w:r>
    </w:p>
    <w:p>
      <w:r>
        <w:rPr>
          <w:b/>
        </w:rPr>
        <w:t xml:space="preserve">[00:00:58] </w:t>
      </w:r>
      <w:r>
        <w:t>WAS IT A MOMENT OR WAS IT A</w:t>
      </w:r>
    </w:p>
    <w:p>
      <w:r>
        <w:rPr>
          <w:b/>
        </w:rPr>
        <w:t xml:space="preserve">[00:01:00] </w:t>
      </w:r>
      <w:r>
        <w:t>SERIES OF THINGS?</w:t>
      </w:r>
    </w:p>
    <w:p>
      <w:r>
        <w:rPr>
          <w:b/>
        </w:rPr>
        <w:t xml:space="preserve">[00:01:01] </w:t>
      </w:r>
      <w:r>
        <w:t>&gt;&gt; IT'S BEEN A SERIES OF THINGS,</w:t>
      </w:r>
    </w:p>
    <w:p>
      <w:r>
        <w:rPr>
          <w:b/>
        </w:rPr>
        <w:t xml:space="preserve">[00:01:03] </w:t>
      </w:r>
      <w:r>
        <w:t>I MEAN, IFTION VERY DISTURBED AS</w:t>
      </w:r>
    </w:p>
    <w:p>
      <w:r>
        <w:rPr>
          <w:b/>
        </w:rPr>
        <w:t xml:space="preserve">[00:01:05] </w:t>
      </w:r>
      <w:r>
        <w:t>A FORMER MEMBER OF THE SOUTHERN</w:t>
      </w:r>
    </w:p>
    <w:p>
      <w:r>
        <w:rPr>
          <w:b/>
        </w:rPr>
        <w:t xml:space="preserve">[00:01:07] </w:t>
      </w:r>
      <w:r>
        <w:t>CALIFORNIA EXECUTIVE BOARD OF</w:t>
      </w:r>
    </w:p>
    <w:p>
      <w:r>
        <w:rPr>
          <w:b/>
        </w:rPr>
        <w:t xml:space="preserve">[00:01:09] </w:t>
      </w:r>
      <w:r>
        <w:t>THE ACLU I WAS VERY DISTURBED BY</w:t>
      </w:r>
    </w:p>
    <w:p>
      <w:r>
        <w:rPr>
          <w:b/>
        </w:rPr>
        <w:t xml:space="preserve">[00:01:11] </w:t>
      </w:r>
      <w:r>
        <w:t>THE LAW FAIR THAT WAS BEING</w:t>
      </w:r>
    </w:p>
    <w:p>
      <w:r>
        <w:rPr>
          <w:b/>
        </w:rPr>
        <w:t xml:space="preserve">[00:01:14] </w:t>
      </w:r>
      <w:r>
        <w:t>LEVELED AGAINST PRESIDENT TRUMP.</w:t>
      </w:r>
    </w:p>
    <w:p>
      <w:r>
        <w:rPr>
          <w:b/>
        </w:rPr>
        <w:t xml:space="preserve">[00:01:15] </w:t>
      </w:r>
      <w:r>
        <w:t>I DID NOT LIKE IT.</w:t>
      </w:r>
    </w:p>
    <w:p>
      <w:r>
        <w:rPr>
          <w:b/>
        </w:rPr>
        <w:t xml:space="preserve">[00:01:16] </w:t>
      </w:r>
      <w:r>
        <w:t>HE WAS WRONG.</w:t>
      </w:r>
    </w:p>
    <w:p>
      <w:r>
        <w:rPr>
          <w:b/>
        </w:rPr>
        <w:t xml:space="preserve">[00:01:17] </w:t>
      </w:r>
      <w:r>
        <w:t>I'VE BEEN VERY DISEFFECTED BY</w:t>
      </w:r>
    </w:p>
    <w:p>
      <w:r>
        <w:rPr>
          <w:b/>
        </w:rPr>
        <w:t xml:space="preserve">[00:01:19] </w:t>
      </w:r>
      <w:r>
        <w:t>DEMOCRATIC PARTIES CONTINUED</w:t>
      </w:r>
    </w:p>
    <w:p>
      <w:r>
        <w:rPr>
          <w:b/>
        </w:rPr>
        <w:t xml:space="preserve">[00:01:21] </w:t>
      </w:r>
      <w:r>
        <w:t>DENIAL OF SCHOOL OPPORTUNITIES</w:t>
      </w:r>
    </w:p>
    <w:p>
      <w:r>
        <w:rPr>
          <w:b/>
        </w:rPr>
        <w:t xml:space="preserve">[00:01:23] </w:t>
      </w:r>
      <w:r>
        <w:t>FOR LOW INCOME CHILDREN.</w:t>
      </w:r>
    </w:p>
    <w:p>
      <w:r>
        <w:rPr>
          <w:b/>
        </w:rPr>
        <w:t xml:space="preserve">[00:01:26] </w:t>
      </w:r>
      <w:r>
        <w:t>THEY'VE JUST THROWING OUT 14</w:t>
      </w:r>
    </w:p>
    <w:p>
      <w:r>
        <w:rPr>
          <w:b/>
        </w:rPr>
        <w:t xml:space="preserve">[00:01:28] </w:t>
      </w:r>
      <w:r>
        <w:t>MILLION VOTES IN THE DEMOCRATIC</w:t>
      </w:r>
    </w:p>
    <w:p>
      <w:r>
        <w:rPr>
          <w:b/>
        </w:rPr>
        <w:t xml:space="preserve">[00:01:30] </w:t>
      </w:r>
      <w:r>
        <w:t>PRIMARIES, BUT FINALLY I THINK</w:t>
      </w:r>
    </w:p>
    <w:p>
      <w:r>
        <w:rPr>
          <w:b/>
        </w:rPr>
        <w:t xml:space="preserve">[00:01:32] </w:t>
      </w:r>
      <w:r>
        <w:t>THE FINAL STRAW WHEN I SAW RFK</w:t>
      </w:r>
    </w:p>
    <w:p>
      <w:r>
        <w:rPr>
          <w:b/>
        </w:rPr>
        <w:t xml:space="preserve">[00:01:35] </w:t>
      </w:r>
      <w:r>
        <w:t>SAY YOU KNOW WHAT, I AM LEAVING</w:t>
      </w:r>
    </w:p>
    <w:p>
      <w:r>
        <w:rPr>
          <w:b/>
        </w:rPr>
        <w:t xml:space="preserve">[00:01:36] </w:t>
      </w:r>
      <w:r>
        <w:t>THE PARTY.</w:t>
      </w:r>
    </w:p>
    <w:p>
      <w:r>
        <w:rPr>
          <w:b/>
        </w:rPr>
        <w:t xml:space="preserve">[00:01:37] </w:t>
      </w:r>
      <w:r>
        <w:t>I AM GOING TO SUPPORT TRUMP AND</w:t>
      </w:r>
    </w:p>
    <w:p>
      <w:r>
        <w:rPr>
          <w:b/>
        </w:rPr>
        <w:t xml:space="preserve">[00:01:39] </w:t>
      </w:r>
      <w:r>
        <w:t>I SAID I'M GOING TO JOIN HIM AND</w:t>
      </w:r>
    </w:p>
    <w:p>
      <w:r>
        <w:rPr>
          <w:b/>
        </w:rPr>
        <w:t xml:space="preserve">[00:01:41] </w:t>
      </w:r>
      <w:r>
        <w:t>SUPPORT PRESIDENT TRUMP AS WELL.</w:t>
      </w:r>
    </w:p>
    <w:p>
      <w:r>
        <w:rPr>
          <w:b/>
        </w:rPr>
        <w:t xml:space="preserve">[00:01:43] </w:t>
      </w:r>
      <w:r>
        <w:t>THERE'S A NUMBER OF ISSUES BUT</w:t>
      </w:r>
    </w:p>
    <w:p>
      <w:r>
        <w:rPr>
          <w:b/>
        </w:rPr>
        <w:t xml:space="preserve">[00:01:44] </w:t>
      </w:r>
      <w:r>
        <w:t>OVERALL THE PARTY LEFT ME.</w:t>
      </w:r>
    </w:p>
    <w:p>
      <w:r>
        <w:rPr>
          <w:b/>
        </w:rPr>
        <w:t xml:space="preserve">[00:01:46] </w:t>
      </w:r>
      <w:r>
        <w:t>I DON'T KNOW WHAT IT IS ANYMORE.</w:t>
      </w:r>
    </w:p>
    <w:p>
      <w:r>
        <w:rPr>
          <w:b/>
        </w:rPr>
        <w:t xml:space="preserve">[00:01:48] </w:t>
      </w:r>
      <w:r>
        <w:t>IF THIS IS THE NEW WAY FORWARD</w:t>
      </w:r>
    </w:p>
    <w:p>
      <w:r>
        <w:rPr>
          <w:b/>
        </w:rPr>
        <w:t xml:space="preserve">[00:01:50] </w:t>
      </w:r>
      <w:r>
        <w:t>FOR DEMOCRATS, GOOD LUCK.</w:t>
      </w:r>
    </w:p>
    <w:p>
      <w:r>
        <w:rPr>
          <w:b/>
        </w:rPr>
        <w:t xml:space="preserve">[00:01:51] </w:t>
      </w:r>
      <w:r>
        <w:t>MANY OF US WILL BE LEAVING.</w:t>
      </w:r>
    </w:p>
    <w:p>
      <w:r>
        <w:rPr>
          <w:b/>
        </w:rPr>
        <w:t xml:space="preserve">[00:01:55] </w:t>
      </w:r>
      <w:r>
        <w:t>PETE: GIVE ME YOUR GUESS OF WHAT</w:t>
      </w:r>
    </w:p>
    <w:p>
      <w:r>
        <w:rPr>
          <w:b/>
        </w:rPr>
        <w:t xml:space="preserve">[00:01:56] </w:t>
      </w:r>
      <w:r>
        <w:t>IT IS YOU SAID THE PARTY LEFT</w:t>
      </w:r>
    </w:p>
    <w:p>
      <w:r>
        <w:rPr>
          <w:b/>
        </w:rPr>
        <w:t xml:space="preserve">[00:01:57] </w:t>
      </w:r>
      <w:r>
        <w:t>YOU.</w:t>
      </w:r>
    </w:p>
    <w:p>
      <w:r>
        <w:rPr>
          <w:b/>
        </w:rPr>
        <w:t xml:space="preserve">[00:01:58] </w:t>
      </w:r>
      <w:r>
        <w:t>WHAT IS IT THAT HAS CHANGED THE</w:t>
      </w:r>
    </w:p>
    <w:p>
      <w:r>
        <w:rPr>
          <w:b/>
        </w:rPr>
        <w:t xml:space="preserve">[00:02:01] </w:t>
      </w:r>
      <w:r>
        <w:t>DEMOCRAT PARTY YOU WERE ONCE SO</w:t>
      </w:r>
    </w:p>
    <w:p>
      <w:r>
        <w:rPr>
          <w:b/>
        </w:rPr>
        <w:t xml:space="preserve">[00:02:02] </w:t>
      </w:r>
      <w:r>
        <w:t>DEDICATED TO?</w:t>
      </w:r>
    </w:p>
    <w:p>
      <w:r>
        <w:rPr>
          <w:b/>
        </w:rPr>
        <w:t xml:space="preserve">[00:02:03] </w:t>
      </w:r>
      <w:r>
        <w:t>&gt;&gt; IT'S JUST GONE COMPLETE WOKE.</w:t>
      </w:r>
    </w:p>
    <w:p>
      <w:r>
        <w:rPr>
          <w:b/>
        </w:rPr>
        <w:t xml:space="preserve">[00:02:06] </w:t>
      </w:r>
      <w:r>
        <w:t>IT IS ABANDONINGED KEY ALLIES</w:t>
      </w:r>
    </w:p>
    <w:p>
      <w:r>
        <w:rPr>
          <w:b/>
        </w:rPr>
        <w:t xml:space="preserve">[00:02:08] </w:t>
      </w:r>
      <w:r>
        <w:t>SUCH AS ISRAEL, FOR EXAMPLE.</w:t>
      </w:r>
    </w:p>
    <w:p>
      <w:r>
        <w:rPr>
          <w:b/>
        </w:rPr>
        <w:t xml:space="preserve">[00:02:10] </w:t>
      </w:r>
      <w:r>
        <w:t>I THINK ALSO WELL IT WAS</w:t>
      </w:r>
    </w:p>
    <w:p>
      <w:r>
        <w:rPr>
          <w:b/>
        </w:rPr>
        <w:t xml:space="preserve">[00:02:12] </w:t>
      </w:r>
      <w:r>
        <w:t>ECONOMIC PLAN A LAWN IS NOT A</w:t>
      </w:r>
    </w:p>
    <w:p>
      <w:r>
        <w:rPr>
          <w:b/>
        </w:rPr>
        <w:t xml:space="preserve">[00:02:15] </w:t>
      </w:r>
      <w:r>
        <w:t>PLAN.</w:t>
      </w:r>
    </w:p>
    <w:p>
      <w:r>
        <w:rPr>
          <w:b/>
        </w:rPr>
        <w:t xml:space="preserve">[00:02:15] </w:t>
      </w:r>
      <w:r>
        <w:t>IT DOESN'T MATTER IF YOU GROW UP</w:t>
      </w:r>
    </w:p>
    <w:p>
      <w:r>
        <w:rPr>
          <w:b/>
        </w:rPr>
        <w:t xml:space="preserve">[00:02:17] </w:t>
      </w:r>
      <w:r>
        <w:t>MIDDLE CLASS OR WORKING CLASS IT</w:t>
      </w:r>
    </w:p>
    <w:p>
      <w:r>
        <w:rPr>
          <w:b/>
        </w:rPr>
        <w:t xml:space="preserve">[00:02:18] </w:t>
      </w:r>
      <w:r>
        <w:t>IS NOT A PLAN OVERALL.</w:t>
      </w:r>
    </w:p>
    <w:p>
      <w:r>
        <w:rPr>
          <w:b/>
        </w:rPr>
        <w:t xml:space="preserve">[00:02:20] </w:t>
      </w:r>
      <w:r>
        <w:t>BUT I THINK TO ME THE DEMOCRATIC</w:t>
      </w:r>
    </w:p>
    <w:p>
      <w:r>
        <w:rPr>
          <w:b/>
        </w:rPr>
        <w:t xml:space="preserve">[00:02:23] </w:t>
      </w:r>
      <w:r>
        <w:t>PARTY HAS JUST LURCHED TO THE</w:t>
      </w:r>
    </w:p>
    <w:p>
      <w:r>
        <w:rPr>
          <w:b/>
        </w:rPr>
        <w:t xml:space="preserve">[00:02:25] </w:t>
      </w:r>
      <w:r>
        <w:t>EXTREME LEFT IT'S BEEN CAPTURED</w:t>
      </w:r>
    </w:p>
    <w:p>
      <w:r>
        <w:rPr>
          <w:b/>
        </w:rPr>
        <w:t xml:space="preserve">[00:02:27] </w:t>
      </w:r>
      <w:r>
        <w:t>BY, YOU KNOW, MANY CALL IT THE</w:t>
      </w:r>
    </w:p>
    <w:p>
      <w:r>
        <w:rPr>
          <w:b/>
        </w:rPr>
        <w:t xml:space="preserve">[00:02:29] </w:t>
      </w:r>
      <w:r>
        <w:t>HAMAS CAUCUS OF THE DEMOCRATIC</w:t>
      </w:r>
    </w:p>
    <w:p>
      <w:r>
        <w:rPr>
          <w:b/>
        </w:rPr>
        <w:t xml:space="preserve">[00:02:31] </w:t>
      </w:r>
      <w:r>
        <w:t>PARTY IN ORDER TO WIN A SWING</w:t>
      </w:r>
    </w:p>
    <w:p>
      <w:r>
        <w:rPr>
          <w:b/>
        </w:rPr>
        <w:t xml:space="preserve">[00:02:33] </w:t>
      </w:r>
      <w:r>
        <w:t>STATE.</w:t>
      </w:r>
    </w:p>
    <w:p>
      <w:r>
        <w:rPr>
          <w:b/>
        </w:rPr>
        <w:t xml:space="preserve">[00:02:34] </w:t>
      </w:r>
      <w:r>
        <w:t>THOUGH, THE USING OF WHAT WE</w:t>
      </w:r>
    </w:p>
    <w:p>
      <w:r>
        <w:rPr>
          <w:b/>
        </w:rPr>
        <w:t xml:space="preserve">[00:02:37] </w:t>
      </w:r>
      <w:r>
        <w:t>CALL IN LATIN AMERICA TO</w:t>
      </w:r>
    </w:p>
    <w:p>
      <w:r>
        <w:rPr>
          <w:b/>
        </w:rPr>
        <w:t xml:space="preserve">[00:02:39] </w:t>
      </w:r>
      <w:r>
        <w:t>BASICALLY APPOINT A SUCCESSOR</w:t>
      </w:r>
    </w:p>
    <w:p>
      <w:r>
        <w:rPr>
          <w:b/>
        </w:rPr>
        <w:t xml:space="preserve">[00:02:41] </w:t>
      </w:r>
      <w:r>
        <w:t>IGNORING WILL OF THE VOTERS</w:t>
      </w:r>
    </w:p>
    <w:p>
      <w:r>
        <w:rPr>
          <w:b/>
        </w:rPr>
        <w:t xml:space="preserve">[00:02:44] </w:t>
      </w:r>
      <w:r>
        <w:t>THERE'S SO MANY REASONS AND</w:t>
      </w:r>
    </w:p>
    <w:p>
      <w:r>
        <w:rPr>
          <w:b/>
        </w:rPr>
        <w:t xml:space="preserve">[00:02:45] </w:t>
      </w:r>
      <w:r>
        <w:t>AGAIN TOO AS SOMEBODY WHO GREW</w:t>
      </w:r>
    </w:p>
    <w:p>
      <w:r>
        <w:rPr>
          <w:b/>
        </w:rPr>
        <w:t xml:space="preserve">[00:02:47] </w:t>
      </w:r>
      <w:r>
        <w:t>UP DURING VIETNAM, SEEING THE</w:t>
      </w:r>
    </w:p>
    <w:p>
      <w:r>
        <w:rPr>
          <w:b/>
        </w:rPr>
        <w:t xml:space="preserve">[00:02:49] </w:t>
      </w:r>
      <w:r>
        <w:t>DEMOCRATIC PARTY MARCH ENDLESSLY</w:t>
      </w:r>
    </w:p>
    <w:p>
      <w:r>
        <w:rPr>
          <w:b/>
        </w:rPr>
        <w:t xml:space="preserve">[00:02:51] </w:t>
      </w:r>
      <w:r>
        <w:t>TOWARDS WAR, SACRIFICING</w:t>
      </w:r>
    </w:p>
    <w:p>
      <w:r>
        <w:rPr>
          <w:b/>
        </w:rPr>
        <w:t xml:space="preserve">[00:02:53] </w:t>
      </w:r>
      <w:r>
        <w:t>AMERICAN SOLDIERS LIKE THOSE 13</w:t>
      </w:r>
    </w:p>
    <w:p>
      <w:r>
        <w:rPr>
          <w:b/>
        </w:rPr>
        <w:t xml:space="preserve">[00:02:55] </w:t>
      </w:r>
      <w:r>
        <w:t>INNOCENT SOLDIERS WHOSE LIVES</w:t>
      </w:r>
    </w:p>
    <w:p>
      <w:r>
        <w:rPr>
          <w:b/>
        </w:rPr>
        <w:t xml:space="preserve">[00:02:58] </w:t>
      </w:r>
      <w:r>
        <w:t>AND NAMES THE VP CANNOT EVEN</w:t>
      </w:r>
    </w:p>
    <w:p>
      <w:r>
        <w:rPr>
          <w:b/>
        </w:rPr>
        <w:t xml:space="preserve">[00:03:00] </w:t>
      </w:r>
      <w:r>
        <w:t>ACKNOWLEDGE.</w:t>
      </w:r>
    </w:p>
    <w:p>
      <w:r>
        <w:rPr>
          <w:b/>
        </w:rPr>
        <w:t xml:space="preserve">[00:03:00] </w:t>
      </w:r>
      <w:r>
        <w:t>ALL OF IT AND UNDER DONALD TRUMP</w:t>
      </w:r>
    </w:p>
    <w:p>
      <w:r>
        <w:rPr>
          <w:b/>
        </w:rPr>
        <w:t xml:space="preserve">[00:03:03] </w:t>
      </w:r>
      <w:r>
        <w:t>AND REPUBLICAN PARTY IT REALLY</w:t>
      </w:r>
    </w:p>
    <w:p>
      <w:r>
        <w:rPr>
          <w:b/>
        </w:rPr>
        <w:t xml:space="preserve">[00:03:04] </w:t>
      </w:r>
      <w:r>
        <w:t>HAS BECOME I BELIEVE, AN AGENDA</w:t>
      </w:r>
    </w:p>
    <w:p>
      <w:r>
        <w:rPr>
          <w:b/>
        </w:rPr>
        <w:t xml:space="preserve">[00:03:07] </w:t>
      </w:r>
      <w:r>
        <w:t>FOR AN AMERICA THAT WE ALL WANT</w:t>
      </w:r>
    </w:p>
    <w:p>
      <w:r>
        <w:rPr>
          <w:b/>
        </w:rPr>
        <w:t xml:space="preserve">[00:03:09] </w:t>
      </w:r>
      <w:r>
        <w:t>TO SEE FOR OURSELVES AND OUR</w:t>
      </w:r>
    </w:p>
    <w:p>
      <w:r>
        <w:rPr>
          <w:b/>
        </w:rPr>
        <w:t xml:space="preserve">[00:03:10] </w:t>
      </w:r>
      <w:r>
        <w:t>CHILDREN AND OUR FUTURE.</w:t>
      </w:r>
    </w:p>
    <w:p>
      <w:r>
        <w:rPr>
          <w:b/>
        </w:rPr>
        <w:t xml:space="preserve">[00:03:12] </w:t>
      </w:r>
      <w:r>
        <w:t>KEEPING US SAFE INCLUDING HAVING</w:t>
      </w:r>
    </w:p>
    <w:p>
      <w:r>
        <w:rPr>
          <w:b/>
        </w:rPr>
        <w:t xml:space="preserve">[00:03:15] </w:t>
      </w:r>
      <w:r>
        <w:t>A SECURE BORDER.</w:t>
      </w:r>
    </w:p>
    <w:p>
      <w:r>
        <w:rPr>
          <w:b/>
        </w:rPr>
        <w:t xml:space="preserve">[00:03:16] </w:t>
      </w:r>
      <w:r>
        <w:t>&gt;&gt; WELL SAID.</w:t>
      </w:r>
    </w:p>
    <w:p>
      <w:r>
        <w:rPr>
          <w:b/>
        </w:rPr>
        <w:t xml:space="preserve">[00:03:17] </w:t>
      </w:r>
      <w:r>
        <w:t>IF I MAY, WHAT HAS THE REACTION</w:t>
      </w:r>
    </w:p>
    <w:p>
      <w:r>
        <w:rPr>
          <w:b/>
        </w:rPr>
        <w:t xml:space="preserve">[00:03:20] </w:t>
      </w:r>
      <w:r>
        <w:t>BEEN FAMILY, FORMER COLLEAGUES?</w:t>
      </w:r>
    </w:p>
    <w:p>
      <w:r>
        <w:rPr>
          <w:b/>
        </w:rPr>
        <w:t xml:space="preserve">[00:03:22] </w:t>
      </w:r>
      <w:r>
        <w:t>WHAT'S LIFE LIKE RIGHT NOW SINCE</w:t>
      </w:r>
    </w:p>
    <w:p>
      <w:r>
        <w:rPr>
          <w:b/>
        </w:rPr>
        <w:t xml:space="preserve">[00:03:24] </w:t>
      </w:r>
      <w:r>
        <w:t>YOU CAME OUT SUPPORTING DONALD</w:t>
      </w:r>
    </w:p>
    <w:p>
      <w:r>
        <w:rPr>
          <w:b/>
        </w:rPr>
        <w:t xml:space="preserve">[00:03:25] </w:t>
      </w:r>
      <w:r>
        <w:t>TRUMP AND REPUBLICANS?</w:t>
      </w:r>
    </w:p>
    <w:p>
      <w:r>
        <w:rPr>
          <w:b/>
        </w:rPr>
        <w:t xml:space="preserve">[00:03:26] </w:t>
      </w:r>
      <w:r>
        <w:t>&gt;&gt; WELL YOU KNOW IN POLITICS YOU</w:t>
      </w:r>
    </w:p>
    <w:p>
      <w:r>
        <w:rPr>
          <w:b/>
        </w:rPr>
        <w:t xml:space="preserve">[00:03:27] </w:t>
      </w:r>
      <w:r>
        <w:t>HAVE TO HAVE A THICK SKIN WHICH</w:t>
      </w:r>
    </w:p>
    <w:p>
      <w:r>
        <w:rPr>
          <w:b/>
        </w:rPr>
        <w:t xml:space="preserve">[00:03:29] </w:t>
      </w:r>
      <w:r>
        <w:t>I DO SO YOU GET THE USUAL YOU</w:t>
      </w:r>
    </w:p>
    <w:p>
      <w:r>
        <w:rPr>
          <w:b/>
        </w:rPr>
        <w:t xml:space="preserve">[00:03:31] </w:t>
      </w:r>
      <w:r>
        <w:t>KNOW STUFF THROWN AT YOU BUT YOU</w:t>
      </w:r>
    </w:p>
    <w:p>
      <w:r>
        <w:rPr>
          <w:b/>
        </w:rPr>
        <w:t xml:space="preserve">[00:03:32] </w:t>
      </w:r>
      <w:r>
        <w:t>WOULD BE SURPRISED.</w:t>
      </w:r>
    </w:p>
    <w:p>
      <w:r>
        <w:rPr>
          <w:b/>
        </w:rPr>
        <w:t xml:space="preserve">[00:03:33] </w:t>
      </w:r>
      <w:r>
        <w:t>THERE HAVE BEEN A NUMBER OF</w:t>
      </w:r>
    </w:p>
    <w:p>
      <w:r>
        <w:rPr>
          <w:b/>
        </w:rPr>
        <w:t xml:space="preserve">[00:03:35] </w:t>
      </w:r>
      <w:r>
        <w:t>DEMOCRATS WHO HAVE REACHED OUT</w:t>
      </w:r>
    </w:p>
    <w:p>
      <w:r>
        <w:rPr>
          <w:b/>
        </w:rPr>
        <w:t xml:space="preserve">[00:03:36] </w:t>
      </w:r>
      <w:r>
        <w:t>TO ME SAYING YOU KNOW, I'M GOING</w:t>
      </w:r>
    </w:p>
    <w:p>
      <w:r>
        <w:rPr>
          <w:b/>
        </w:rPr>
        <w:t xml:space="preserve">[00:03:39] </w:t>
      </w:r>
      <w:r>
        <w:t>TO LEAVE TOO HOW DID YOU DO IT</w:t>
      </w:r>
    </w:p>
    <w:p>
      <w:r>
        <w:rPr>
          <w:b/>
        </w:rPr>
        <w:t xml:space="preserve">[00:03:41] </w:t>
      </w:r>
      <w:r>
        <w:t>OR I'VE ALREADY LEFT SO IT IS</w:t>
      </w:r>
    </w:p>
    <w:p>
      <w:r>
        <w:rPr>
          <w:b/>
        </w:rPr>
        <w:t xml:space="preserve">[00:03:43] </w:t>
      </w:r>
      <w:r>
        <w:t>ACTUALLY BEEN VERY, VERY</w:t>
      </w:r>
    </w:p>
    <w:p>
      <w:r>
        <w:rPr>
          <w:b/>
        </w:rPr>
        <w:t xml:space="preserve">[00:03:44] </w:t>
      </w:r>
      <w:r>
        <w:t>INTERESTING.</w:t>
      </w:r>
    </w:p>
    <w:p>
      <w:r>
        <w:rPr>
          <w:b/>
        </w:rPr>
        <w:t xml:space="preserve">[00:03:45] </w:t>
      </w:r>
      <w:r>
        <w:t>AND I INTEND TO TRY TO RECRUIT</w:t>
      </w:r>
    </w:p>
    <w:p>
      <w:r>
        <w:rPr>
          <w:b/>
        </w:rPr>
        <w:t xml:space="preserve">[00:03:47] </w:t>
      </w:r>
      <w:r>
        <w:t>ALL OF THEM OVER TO SAY, LET'S</w:t>
      </w:r>
    </w:p>
    <w:p>
      <w:r>
        <w:rPr>
          <w:b/>
        </w:rPr>
        <w:t xml:space="preserve">[00:03:49] </w:t>
      </w:r>
      <w:r>
        <w:t>BECOME PART OF THE NEW</w:t>
      </w:r>
    </w:p>
    <w:p>
      <w:r>
        <w:rPr>
          <w:b/>
        </w:rPr>
        <w:t xml:space="preserve">[00:03:51] </w:t>
      </w:r>
      <w:r>
        <w:t>REPUBLICAN PARTY UNDER THIS BLUE</w:t>
      </w:r>
    </w:p>
    <w:p>
      <w:r>
        <w:rPr>
          <w:b/>
        </w:rPr>
        <w:t xml:space="preserve">[00:03:53] </w:t>
      </w:r>
      <w:r>
        <w:t>COLLAR BILLIONAIRE BUSINESSMAN</w:t>
      </w:r>
    </w:p>
    <w:p>
      <w:r>
        <w:rPr>
          <w:b/>
        </w:rPr>
        <w:t xml:space="preserve">[00:03:55] </w:t>
      </w:r>
      <w:r>
        <w:t>THAT WE WANT TO SEE PROTECT AND</w:t>
      </w:r>
    </w:p>
    <w:p>
      <w:r>
        <w:rPr>
          <w:b/>
        </w:rPr>
        <w:t xml:space="preserve">[00:03:57] </w:t>
      </w:r>
      <w:r>
        <w:t>OUR FAMILY AND OUR COUNTRY.</w:t>
      </w:r>
    </w:p>
    <w:p>
      <w:r>
        <w:rPr>
          <w:b/>
        </w:rPr>
        <w:t xml:space="preserve">[00:03:59] </w:t>
      </w:r>
      <w:r>
        <w:t>PETE: GLORIA I SALUTE YOU FOR</w:t>
      </w:r>
    </w:p>
    <w:p>
      <w:r>
        <w:rPr>
          <w:b/>
        </w:rPr>
        <w:t xml:space="preserve">[00:04:02] </w:t>
      </w:r>
      <w:r>
        <w:t>YOUR COURAGE.</w:t>
      </w:r>
    </w:p>
    <w:p>
      <w:r>
        <w:rPr>
          <w:b/>
        </w:rPr>
        <w:t xml:space="preserve">[00:04:03] </w:t>
      </w:r>
      <w:r>
        <w:t>I HOPE YOU'LL COME BACK HELP</w:t>
      </w:r>
    </w:p>
    <w:p>
      <w:r>
        <w:rPr>
          <w:b/>
        </w:rPr>
        <w:t xml:space="preserve">[00:04:05] </w:t>
      </w:r>
      <w:r>
        <w:t>EXPLAIN A LOT OF DEVELOPMENTS.</w:t>
      </w:r>
    </w:p>
    <w:p>
      <w:r>
        <w:rPr>
          <w:b/>
        </w:rPr>
        <w:t xml:space="preserve">[00:04:06] </w:t>
      </w:r>
      <w:r>
        <w:t>WE APPRECIATE IT</w:t>
      </w:r>
    </w:p>
    <w:p>
      <w:pPr>
        <w:pStyle w:val="Heading1"/>
      </w:pPr>
      <w:r>
        <w:t>Full Text (without timestamps)</w:t>
      </w:r>
    </w:p>
    <w:p>
      <w:r>
        <w:t xml:space="preserve">&gt;&gt; A FORMER CALIFORNIA DEMOCRAT LAWMAKER REVEALING SHE'S DITCH ING HER PARTY FOR THE REPUBLICANS NOW BACKING DONALD TRUMP. GLORIA RAM ROW ADMITTING, QUOTE, I WAS A DEMOCRATIC NATIONAL CONVENTION DELEGATE FOR JESSE JACKSON AND BARACK OBAMA. AND STATE CO-CHAIR FOR PRESIDENT OBAMA'S REELECTION. BIG TIME DEMOCRAT. BUT I'VE SAID GOOD-BYE. ED A ADIOS, I DON'T RECOGNIZE IT ANYMORE. SHE JOINS US NOW WITH MORE ABOUT HER BIG DECISION GLORIA THANK YOU FOR BEING HERE. IT TAKES -- ABSOLUTELY IT TAKES A LOT OF COURAGE TO TAKE A STAND LIKE THIS CONSIDERING WHAT A PROM PROMINENT POSITION YOU'VE HAD YOU CHAIRED THIS SENATE DEMOCRATIC CAUCUS YOU REMEMBER THE SENATE MAJORITY LEADER THREE YEARS AS A DEMOCRAT. YOU'RE SWITCHING WHEN DID YOUR MINDS START TO SAY I NEED TO LEAVE? WAS IT A MOMENT OR WAS IT A SERIES OF THINGS? &gt;&gt; IT'S BEEN A SERIES OF THINGS, I MEAN, IFTION VERY DISTURBED AS A FORMER MEMBER OF THE SOUTHERN CALIFORNIA EXECUTIVE BOARD OF THE ACLU I WAS VERY DISTURBED BY THE LAW FAIR THAT WAS BEING LEVELED AGAINST PRESIDENT TRUMP. I DID NOT LIKE IT. HE WAS WRONG. I'VE BEEN VERY DISEFFECTED BY DEMOCRATIC PARTIES CONTINUED DENIAL OF SCHOOL OPPORTUNITIES FOR LOW INCOME CHILDREN. THEY'VE JUST THROWING OUT 14 MILLION VOTES IN THE DEMOCRATIC PRIMARIES, BUT FINALLY I THINK THE FINAL STRAW WHEN I SAW RFK SAY YOU KNOW WHAT, I AM LEAVING THE PARTY. I AM GOING TO SUPPORT TRUMP AND I SAID I'M GOING TO JOIN HIM AND SUPPORT PRESIDENT TRUMP AS WELL. THERE'S A NUMBER OF ISSUES BUT OVERALL THE PARTY LEFT ME. I DON'T KNOW WHAT IT IS ANYMORE. IF THIS IS THE NEW WAY FORWARD FOR DEMOCRATS, GOOD LUCK. MANY OF US WILL BE LEAVING. PETE: GIVE ME YOUR GUESS OF WHAT IT IS YOU SAID THE PARTY LEFT YOU. WHAT IS IT THAT HAS CHANGED THE DEMOCRAT PARTY YOU WERE ONCE SO DEDICATED TO? &gt;&gt; IT'S JUST GONE COMPLETE WOKE. IT IS ABANDONINGED KEY ALLIES SUCH AS ISRAEL, FOR EXAMPLE. I THINK ALSO WELL IT WAS ECONOMIC PLAN A LAWN IS NOT A PLAN. IT DOESN'T MATTER IF YOU GROW UP MIDDLE CLASS OR WORKING CLASS IT IS NOT A PLAN OVERALL. BUT I THINK TO ME THE DEMOCRATIC PARTY HAS JUST LURCHED TO THE EXTREME LEFT IT'S BEEN CAPTURED BY, YOU KNOW, MANY CALL IT THE HAMAS CAUCUS OF THE DEMOCRATIC PARTY IN ORDER TO WIN A SWING STATE. THOUGH, THE USING OF WHAT WE CALL IN LATIN AMERICA TO BASICALLY APPOINT A SUCCESSOR IGNORING WILL OF THE VOTERS THERE'S SO MANY REASONS AND AGAIN TOO AS SOMEBODY WHO GREW UP DURING VIETNAM, SEEING THE DEMOCRATIC PARTY MARCH ENDLESSLY TOWARDS WAR, SACRIFICING AMERICAN SOLDIERS LIKE THOSE 13 INNOCENT SOLDIERS WHOSE LIVES AND NAMES THE VP CANNOT EVEN ACKNOWLEDGE. ALL OF IT AND UNDER DONALD TRUMP AND REPUBLICAN PARTY IT REALLY HAS BECOME I BELIEVE, AN AGENDA FOR AN AMERICA THAT WE ALL WANT TO SEE FOR OURSELVES AND OUR CHILDREN AND OUR FUTURE. KEEPING US SAFE INCLUDING HAVING A SECURE BORDER. &gt;&gt; WELL SAID. IF I MAY, WHAT HAS THE REACTION BEEN FAMILY, FORMER COLLEAGUES? WHAT'S LIFE LIKE RIGHT NOW SINCE YOU CAME OUT SUPPORTING DONALD TRUMP AND REPUBLICANS? &gt;&gt; WELL YOU KNOW IN POLITICS YOU HAVE TO HAVE A THICK SKIN WHICH I DO SO YOU GET THE USUAL YOU KNOW STUFF THROWN AT YOU BUT YOU WOULD BE SURPRISED. THERE HAVE BEEN A NUMBER OF DEMOCRATS WHO HAVE REACHED OUT TO ME SAYING YOU KNOW, I'M GOING TO LEAVE TOO HOW DID YOU DO IT OR I'VE ALREADY LEFT SO IT IS ACTUALLY BEEN VERY, VERY INTERESTING. AND I INTEND TO TRY TO RECRUIT ALL OF THEM OVER TO SAY, LET'S BECOME PART OF THE NEW REPUBLICAN PARTY UNDER THIS BLUE COLLAR BILLIONAIRE BUSINESSMAN THAT WE WANT TO SEE PROTECT AND OUR FAMILY AND OUR COUNTRY. PETE: GLORIA I SALUTE YOU FOR YOUR COURAGE. I HOPE YOU'LL COME BACK HELP EXPLAIN A LOT OF DEVELOPMENTS. WE APPRECIATE IT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