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I Grow Photoperiods -1- Bonsai Mother Plants and Clones - Spiderfarmer SF2000 Kit</w:t>
      </w:r>
    </w:p>
    <w:p>
      <w:r>
        <w:t>Video ID: sCCfKMdK64Y</w:t>
      </w:r>
    </w:p>
    <w:p>
      <w:r>
        <w:t>Extraction Date: 2025-04-02 06:46:43</w:t>
      </w:r>
    </w:p>
    <w:p/>
    <w:p>
      <w:r>
        <w:rPr>
          <w:b/>
        </w:rPr>
        <w:t xml:space="preserve">[00:00:00] </w:t>
      </w:r>
      <w:r>
        <w:t>hello welcome to the first video of my</w:t>
      </w:r>
    </w:p>
    <w:p>
      <w:r>
        <w:rPr>
          <w:b/>
        </w:rPr>
        <w:t xml:space="preserve">[00:00:03] </w:t>
      </w:r>
      <w:r>
        <w:t>series focusing on Photo period plants</w:t>
      </w:r>
    </w:p>
    <w:p>
      <w:r>
        <w:rPr>
          <w:b/>
        </w:rPr>
        <w:t xml:space="preserve">[00:00:05] </w:t>
      </w:r>
      <w:r>
        <w:t>in this episode I'll show you how I grow</w:t>
      </w:r>
    </w:p>
    <w:p>
      <w:r>
        <w:rPr>
          <w:b/>
        </w:rPr>
        <w:t xml:space="preserve">[00:00:08] </w:t>
      </w:r>
      <w:r>
        <w:t>mother plants and maintain them to be</w:t>
      </w:r>
    </w:p>
    <w:p>
      <w:r>
        <w:rPr>
          <w:b/>
        </w:rPr>
        <w:t xml:space="preserve">[00:00:09] </w:t>
      </w:r>
      <w:r>
        <w:t>very small for many years using Bonsai</w:t>
      </w:r>
    </w:p>
    <w:p>
      <w:r>
        <w:rPr>
          <w:b/>
        </w:rPr>
        <w:t xml:space="preserve">[00:00:12] </w:t>
      </w:r>
      <w:r>
        <w:t>methods with these mother plants I'll be</w:t>
      </w:r>
    </w:p>
    <w:p>
      <w:r>
        <w:rPr>
          <w:b/>
        </w:rPr>
        <w:t xml:space="preserve">[00:00:14] </w:t>
      </w:r>
      <w:r>
        <w:t>taking clones to show you how I train</w:t>
      </w:r>
    </w:p>
    <w:p>
      <w:r>
        <w:rPr>
          <w:b/>
        </w:rPr>
        <w:t xml:space="preserve">[00:00:16] </w:t>
      </w:r>
      <w:r>
        <w:t>them into plants of all different shapes</w:t>
      </w:r>
    </w:p>
    <w:p>
      <w:r>
        <w:rPr>
          <w:b/>
        </w:rPr>
        <w:t xml:space="preserve">[00:00:17] </w:t>
      </w:r>
      <w:r>
        <w:t>and sizes indoor and Outdoors a big</w:t>
      </w:r>
    </w:p>
    <w:p>
      <w:r>
        <w:rPr>
          <w:b/>
        </w:rPr>
        <w:t xml:space="preserve">[00:00:20] </w:t>
      </w:r>
      <w:r>
        <w:t>thank you to spider Farmer for</w:t>
      </w:r>
    </w:p>
    <w:p>
      <w:r>
        <w:rPr>
          <w:b/>
        </w:rPr>
        <w:t xml:space="preserve">[00:00:22] </w:t>
      </w:r>
      <w:r>
        <w:t>sponsoring and making these videos</w:t>
      </w:r>
    </w:p>
    <w:p>
      <w:r>
        <w:rPr>
          <w:b/>
        </w:rPr>
        <w:t xml:space="preserve">[00:00:24] </w:t>
      </w:r>
      <w:r>
        <w:t>possible use code basement for an 8%</w:t>
      </w:r>
    </w:p>
    <w:p>
      <w:r>
        <w:rPr>
          <w:b/>
        </w:rPr>
        <w:t xml:space="preserve">[00:00:26] </w:t>
      </w:r>
      <w:r>
        <w:t>discount from their official websites</w:t>
      </w:r>
    </w:p>
    <w:p>
      <w:r>
        <w:rPr>
          <w:b/>
        </w:rPr>
        <w:t xml:space="preserve">[00:00:28] </w:t>
      </w:r>
      <w:r>
        <w:t>links are in the description just just</w:t>
      </w:r>
    </w:p>
    <w:p>
      <w:r>
        <w:rPr>
          <w:b/>
        </w:rPr>
        <w:t xml:space="preserve">[00:00:30] </w:t>
      </w:r>
      <w:r>
        <w:t>like my autof flowers we're going to be</w:t>
      </w:r>
    </w:p>
    <w:p>
      <w:r>
        <w:rPr>
          <w:b/>
        </w:rPr>
        <w:t xml:space="preserve">[00:00:31] </w:t>
      </w:r>
      <w:r>
        <w:t>starting by germinating our seeds on</w:t>
      </w:r>
    </w:p>
    <w:p>
      <w:r>
        <w:rPr>
          <w:b/>
        </w:rPr>
        <w:t xml:space="preserve">[00:00:33] </w:t>
      </w:r>
      <w:r>
        <w:t>water for around 3</w:t>
      </w:r>
    </w:p>
    <w:p>
      <w:r>
        <w:rPr>
          <w:b/>
        </w:rPr>
        <w:t xml:space="preserve">[00:00:36] </w:t>
      </w:r>
      <w:r>
        <w:t>days after 3 days the seeds should be</w:t>
      </w:r>
    </w:p>
    <w:p>
      <w:r>
        <w:rPr>
          <w:b/>
        </w:rPr>
        <w:t xml:space="preserve">[00:00:39] </w:t>
      </w:r>
      <w:r>
        <w:t>germinated and have a small Tapo growing</w:t>
      </w:r>
    </w:p>
    <w:p>
      <w:r>
        <w:rPr>
          <w:b/>
        </w:rPr>
        <w:t xml:space="preserve">[00:00:41] </w:t>
      </w:r>
      <w:r>
        <w:t>out of</w:t>
      </w:r>
    </w:p>
    <w:p>
      <w:r>
        <w:rPr>
          <w:b/>
        </w:rPr>
        <w:t xml:space="preserve">[00:00:46] </w:t>
      </w:r>
      <w:r>
        <w:t>them I'll be growing these plants in 2.5</w:t>
      </w:r>
    </w:p>
    <w:p>
      <w:r>
        <w:rPr>
          <w:b/>
        </w:rPr>
        <w:t xml:space="preserve">[00:00:49] </w:t>
      </w:r>
      <w:r>
        <w:t>gallon or 10 L pots the smaller the</w:t>
      </w:r>
    </w:p>
    <w:p>
      <w:r>
        <w:rPr>
          <w:b/>
        </w:rPr>
        <w:t xml:space="preserve">[00:00:51] </w:t>
      </w:r>
      <w:r>
        <w:t>better for mother plants these plants</w:t>
      </w:r>
    </w:p>
    <w:p>
      <w:r>
        <w:rPr>
          <w:b/>
        </w:rPr>
        <w:t xml:space="preserve">[00:00:53] </w:t>
      </w:r>
      <w:r>
        <w:t>will be grown in the cheap Walmart soil</w:t>
      </w:r>
    </w:p>
    <w:p>
      <w:r>
        <w:rPr>
          <w:b/>
        </w:rPr>
        <w:t xml:space="preserve">[00:00:55] </w:t>
      </w:r>
      <w:r>
        <w:t>Schultz premium potting mix this stuff</w:t>
      </w:r>
    </w:p>
    <w:p>
      <w:r>
        <w:rPr>
          <w:b/>
        </w:rPr>
        <w:t xml:space="preserve">[00:00:57] </w:t>
      </w:r>
      <w:r>
        <w:t>has time relase nutrients in it which</w:t>
      </w:r>
    </w:p>
    <w:p>
      <w:r>
        <w:rPr>
          <w:b/>
        </w:rPr>
        <w:t xml:space="preserve">[00:00:59] </w:t>
      </w:r>
      <w:r>
        <w:t>makes much easier to deal with the</w:t>
      </w:r>
    </w:p>
    <w:p>
      <w:r>
        <w:rPr>
          <w:b/>
        </w:rPr>
        <w:t xml:space="preserve">[00:01:01] </w:t>
      </w:r>
      <w:r>
        <w:t>plants since you only need to add water</w:t>
      </w:r>
    </w:p>
    <w:p>
      <w:r>
        <w:rPr>
          <w:b/>
        </w:rPr>
        <w:t xml:space="preserve">[00:01:03] </w:t>
      </w:r>
      <w:r>
        <w:t>one of my bags of soil is a lot more dry</w:t>
      </w:r>
    </w:p>
    <w:p>
      <w:r>
        <w:rPr>
          <w:b/>
        </w:rPr>
        <w:t xml:space="preserve">[00:01:05] </w:t>
      </w:r>
      <w:r>
        <w:t>than the others so I'll be pre</w:t>
      </w:r>
    </w:p>
    <w:p>
      <w:r>
        <w:rPr>
          <w:b/>
        </w:rPr>
        <w:t xml:space="preserve">[00:01:06] </w:t>
      </w:r>
      <w:r>
        <w:t>moistening it with about one liter of</w:t>
      </w:r>
    </w:p>
    <w:p>
      <w:r>
        <w:rPr>
          <w:b/>
        </w:rPr>
        <w:t xml:space="preserve">[00:01:08] </w:t>
      </w:r>
      <w:r>
        <w:t>decoronated tap water I like to let my</w:t>
      </w:r>
    </w:p>
    <w:p>
      <w:r>
        <w:rPr>
          <w:b/>
        </w:rPr>
        <w:t xml:space="preserve">[00:01:11] </w:t>
      </w:r>
      <w:r>
        <w:t>seeds sit on water until they have a tap</w:t>
      </w:r>
    </w:p>
    <w:p>
      <w:r>
        <w:rPr>
          <w:b/>
        </w:rPr>
        <w:t xml:space="preserve">[00:01:12] </w:t>
      </w:r>
      <w:r>
        <w:t>period of about 1 to 2 cm this makes it</w:t>
      </w:r>
    </w:p>
    <w:p>
      <w:r>
        <w:rPr>
          <w:b/>
        </w:rPr>
        <w:t xml:space="preserve">[00:01:15] </w:t>
      </w:r>
      <w:r>
        <w:t>very easy to plant the seed and have</w:t>
      </w:r>
    </w:p>
    <w:p>
      <w:r>
        <w:rPr>
          <w:b/>
        </w:rPr>
        <w:t xml:space="preserve">[00:01:17] </w:t>
      </w:r>
      <w:r>
        <w:t>more control over its</w:t>
      </w:r>
    </w:p>
    <w:p>
      <w:r>
        <w:rPr>
          <w:b/>
        </w:rPr>
        <w:t xml:space="preserve">[00:01:19] </w:t>
      </w:r>
      <w:r>
        <w:t>orientation I chose not to start with</w:t>
      </w:r>
    </w:p>
    <w:p>
      <w:r>
        <w:rPr>
          <w:b/>
        </w:rPr>
        <w:t xml:space="preserve">[00:01:21] </w:t>
      </w:r>
      <w:r>
        <w:t>Solo cups which are 510 ml because I</w:t>
      </w:r>
    </w:p>
    <w:p>
      <w:r>
        <w:rPr>
          <w:b/>
        </w:rPr>
        <w:t xml:space="preserve">[00:01:24] </w:t>
      </w:r>
      <w:r>
        <w:t>want to be able to take a few extra</w:t>
      </w:r>
    </w:p>
    <w:p>
      <w:r>
        <w:rPr>
          <w:b/>
        </w:rPr>
        <w:t xml:space="preserve">[00:01:25] </w:t>
      </w:r>
      <w:r>
        <w:t>clones from them off the start smaller</w:t>
      </w:r>
    </w:p>
    <w:p>
      <w:r>
        <w:rPr>
          <w:b/>
        </w:rPr>
        <w:t xml:space="preserve">[00:01:28] </w:t>
      </w:r>
      <w:r>
        <w:t>pots can help the plant grow with a</w:t>
      </w:r>
    </w:p>
    <w:p>
      <w:r>
        <w:rPr>
          <w:b/>
        </w:rPr>
        <w:t xml:space="preserve">[00:01:30] </w:t>
      </w:r>
      <w:r>
        <w:t>tighter internodal distance which is</w:t>
      </w:r>
    </w:p>
    <w:p>
      <w:r>
        <w:rPr>
          <w:b/>
        </w:rPr>
        <w:t xml:space="preserve">[00:01:32] </w:t>
      </w:r>
      <w:r>
        <w:t>great for forming a mother plant with a</w:t>
      </w:r>
    </w:p>
    <w:p>
      <w:r>
        <w:rPr>
          <w:b/>
        </w:rPr>
        <w:t xml:space="preserve">[00:01:33] </w:t>
      </w:r>
      <w:r>
        <w:t>dense structure of branches to be</w:t>
      </w:r>
    </w:p>
    <w:p>
      <w:r>
        <w:rPr>
          <w:b/>
        </w:rPr>
        <w:t xml:space="preserve">[00:01:35] </w:t>
      </w:r>
      <w:r>
        <w:t>maintained</w:t>
      </w:r>
    </w:p>
    <w:p>
      <w:r>
        <w:rPr>
          <w:b/>
        </w:rPr>
        <w:t xml:space="preserve">[00:01:36] </w:t>
      </w:r>
      <w:r>
        <w:t>from unlike my autof flowers I'm going</w:t>
      </w:r>
    </w:p>
    <w:p>
      <w:r>
        <w:rPr>
          <w:b/>
        </w:rPr>
        <w:t xml:space="preserve">[00:01:39] </w:t>
      </w:r>
      <w:r>
        <w:t>to grow these mother plants under an 186</w:t>
      </w:r>
    </w:p>
    <w:p>
      <w:r>
        <w:rPr>
          <w:b/>
        </w:rPr>
        <w:t xml:space="preserve">[00:01:41] </w:t>
      </w:r>
      <w:r>
        <w:t>light</w:t>
      </w:r>
    </w:p>
    <w:p>
      <w:r>
        <w:rPr>
          <w:b/>
        </w:rPr>
        <w:t xml:space="preserve">[00:01:43] </w:t>
      </w:r>
      <w:r>
        <w:t>schedule keep in mind that for the time</w:t>
      </w:r>
    </w:p>
    <w:p>
      <w:r>
        <w:rPr>
          <w:b/>
        </w:rPr>
        <w:t xml:space="preserve">[00:01:45] </w:t>
      </w:r>
      <w:r>
        <w:t>lapse I've removed all of the pictures</w:t>
      </w:r>
    </w:p>
    <w:p>
      <w:r>
        <w:rPr>
          <w:b/>
        </w:rPr>
        <w:t xml:space="preserve">[00:01:47] </w:t>
      </w:r>
      <w:r>
        <w:t>for the night period since they're just</w:t>
      </w:r>
    </w:p>
    <w:p>
      <w:r>
        <w:rPr>
          <w:b/>
        </w:rPr>
        <w:t xml:space="preserve">[00:01:49] </w:t>
      </w:r>
      <w:r>
        <w:t>darkness 3 days after being planted the</w:t>
      </w:r>
    </w:p>
    <w:p>
      <w:r>
        <w:rPr>
          <w:b/>
        </w:rPr>
        <w:t xml:space="preserve">[00:01:51] </w:t>
      </w:r>
      <w:r>
        <w:t>seeds have risen up the plant on the</w:t>
      </w:r>
    </w:p>
    <w:p>
      <w:r>
        <w:rPr>
          <w:b/>
        </w:rPr>
        <w:t xml:space="preserve">[00:01:54] </w:t>
      </w:r>
      <w:r>
        <w:t>left which is an animal Cookie strain</w:t>
      </w:r>
    </w:p>
    <w:p>
      <w:r>
        <w:rPr>
          <w:b/>
        </w:rPr>
        <w:t xml:space="preserve">[00:01:56] </w:t>
      </w:r>
      <w:r>
        <w:t>has already shed her seed the one on the</w:t>
      </w:r>
    </w:p>
    <w:p>
      <w:r>
        <w:rPr>
          <w:b/>
        </w:rPr>
        <w:t xml:space="preserve">[00:01:58] </w:t>
      </w:r>
      <w:r>
        <w:t>right which is a tangry and truffle</w:t>
      </w:r>
    </w:p>
    <w:p>
      <w:r>
        <w:rPr>
          <w:b/>
        </w:rPr>
        <w:t xml:space="preserve">[00:01:59] </w:t>
      </w:r>
      <w:r>
        <w:t>brass</w:t>
      </w:r>
    </w:p>
    <w:p>
      <w:r>
        <w:rPr>
          <w:b/>
        </w:rPr>
        <w:t xml:space="preserve">[00:02:00] </w:t>
      </w:r>
      <w:r>
        <w:t>has her starter leaves poking out from</w:t>
      </w:r>
    </w:p>
    <w:p>
      <w:r>
        <w:rPr>
          <w:b/>
        </w:rPr>
        <w:t xml:space="preserve">[00:02:02] </w:t>
      </w:r>
      <w:r>
        <w:t>the sides of the shell so she's ready to</w:t>
      </w:r>
    </w:p>
    <w:p>
      <w:r>
        <w:rPr>
          <w:b/>
        </w:rPr>
        <w:t xml:space="preserve">[00:02:04] </w:t>
      </w:r>
      <w:r>
        <w:t>have a helping hand with removing her</w:t>
      </w:r>
    </w:p>
    <w:p>
      <w:r>
        <w:rPr>
          <w:b/>
        </w:rPr>
        <w:t xml:space="preserve">[00:02:07] </w:t>
      </w:r>
      <w:r>
        <w:t>helmet even though there's no rush with</w:t>
      </w:r>
    </w:p>
    <w:p>
      <w:r>
        <w:rPr>
          <w:b/>
        </w:rPr>
        <w:t xml:space="preserve">[00:02:09] </w:t>
      </w:r>
      <w:r>
        <w:t>photo periods like there is with</w:t>
      </w:r>
    </w:p>
    <w:p>
      <w:r>
        <w:rPr>
          <w:b/>
        </w:rPr>
        <w:t xml:space="preserve">[00:02:10] </w:t>
      </w:r>
      <w:r>
        <w:t>autoflowers I still like to assist with</w:t>
      </w:r>
    </w:p>
    <w:p>
      <w:r>
        <w:rPr>
          <w:b/>
        </w:rPr>
        <w:t xml:space="preserve">[00:02:12] </w:t>
      </w:r>
      <w:r>
        <w:t>the shell removal even if it isn't</w:t>
      </w:r>
    </w:p>
    <w:p>
      <w:r>
        <w:rPr>
          <w:b/>
        </w:rPr>
        <w:t xml:space="preserve">[00:02:15] </w:t>
      </w:r>
      <w:r>
        <w:t>required I like to know that the plant</w:t>
      </w:r>
    </w:p>
    <w:p>
      <w:r>
        <w:rPr>
          <w:b/>
        </w:rPr>
        <w:t xml:space="preserve">[00:02:17] </w:t>
      </w:r>
      <w:r>
        <w:t>isn't being hindered on their first day</w:t>
      </w:r>
    </w:p>
    <w:p>
      <w:r>
        <w:rPr>
          <w:b/>
        </w:rPr>
        <w:t xml:space="preserve">[00:02:19] </w:t>
      </w:r>
      <w:r>
        <w:t>and it would be nice for both of these</w:t>
      </w:r>
    </w:p>
    <w:p>
      <w:r>
        <w:rPr>
          <w:b/>
        </w:rPr>
        <w:t xml:space="preserve">[00:02:21] </w:t>
      </w:r>
      <w:r>
        <w:t>plants to be around the same size on day</w:t>
      </w:r>
    </w:p>
    <w:p>
      <w:r>
        <w:rPr>
          <w:b/>
        </w:rPr>
        <w:t xml:space="preserve">[00:02:23] </w:t>
      </w:r>
      <w:r>
        <w:t>15 around halfway through their first</w:t>
      </w:r>
    </w:p>
    <w:p>
      <w:r>
        <w:rPr>
          <w:b/>
        </w:rPr>
        <w:t xml:space="preserve">[00:02:26] </w:t>
      </w:r>
      <w:r>
        <w:t>day I noticed that their soil has dried</w:t>
      </w:r>
    </w:p>
    <w:p>
      <w:r>
        <w:rPr>
          <w:b/>
        </w:rPr>
        <w:t xml:space="preserve">[00:02:27] </w:t>
      </w:r>
      <w:r>
        <w:t>up from their initial pre moistening I</w:t>
      </w:r>
    </w:p>
    <w:p>
      <w:r>
        <w:rPr>
          <w:b/>
        </w:rPr>
        <w:t xml:space="preserve">[00:02:30] </w:t>
      </w:r>
      <w:r>
        <w:t>watered both of them with around 125 Ms</w:t>
      </w:r>
    </w:p>
    <w:p>
      <w:r>
        <w:rPr>
          <w:b/>
        </w:rPr>
        <w:t xml:space="preserve">[00:02:32] </w:t>
      </w:r>
      <w:r>
        <w:t>of decorated tap</w:t>
      </w:r>
    </w:p>
    <w:p>
      <w:r>
        <w:rPr>
          <w:b/>
        </w:rPr>
        <w:t xml:space="preserve">[00:02:35] </w:t>
      </w:r>
      <w:r>
        <w:t>water the next day they were dry again</w:t>
      </w:r>
    </w:p>
    <w:p>
      <w:r>
        <w:rPr>
          <w:b/>
        </w:rPr>
        <w:t xml:space="preserve">[00:02:37] </w:t>
      </w:r>
      <w:r>
        <w:t>so I watered each of them with about 250</w:t>
      </w:r>
    </w:p>
    <w:p>
      <w:r>
        <w:rPr>
          <w:b/>
        </w:rPr>
        <w:t xml:space="preserve">[00:02:40] </w:t>
      </w:r>
      <w:r>
        <w:t>ml of</w:t>
      </w:r>
    </w:p>
    <w:p>
      <w:r>
        <w:rPr>
          <w:b/>
        </w:rPr>
        <w:t xml:space="preserve">[00:02:41] </w:t>
      </w:r>
      <w:r>
        <w:t>water don't worry if your seedlings are</w:t>
      </w:r>
    </w:p>
    <w:p>
      <w:r>
        <w:rPr>
          <w:b/>
        </w:rPr>
        <w:t xml:space="preserve">[00:02:44] </w:t>
      </w:r>
      <w:r>
        <w:t>a little bit floppy they'll figure it</w:t>
      </w:r>
    </w:p>
    <w:p>
      <w:r>
        <w:rPr>
          <w:b/>
        </w:rPr>
        <w:t xml:space="preserve">[00:02:45] </w:t>
      </w:r>
      <w:r>
        <w:t>out in a few days once they've bulked up</w:t>
      </w:r>
    </w:p>
    <w:p>
      <w:r>
        <w:rPr>
          <w:b/>
        </w:rPr>
        <w:t xml:space="preserve">[00:02:48] </w:t>
      </w:r>
      <w:r>
        <w:t>just a little bit</w:t>
      </w:r>
    </w:p>
    <w:p>
      <w:r>
        <w:rPr>
          <w:b/>
        </w:rPr>
        <w:t xml:space="preserve">[00:02:52] </w:t>
      </w:r>
      <w:r>
        <w:t>more the watering schedule for each of</w:t>
      </w:r>
    </w:p>
    <w:p>
      <w:r>
        <w:rPr>
          <w:b/>
        </w:rPr>
        <w:t xml:space="preserve">[00:02:54] </w:t>
      </w:r>
      <w:r>
        <w:t>these plants is starting to get out of</w:t>
      </w:r>
    </w:p>
    <w:p>
      <w:r>
        <w:rPr>
          <w:b/>
        </w:rPr>
        <w:t xml:space="preserve">[00:02:56] </w:t>
      </w:r>
      <w:r>
        <w:t>sink so I watered the one on the right</w:t>
      </w:r>
    </w:p>
    <w:p>
      <w:r>
        <w:rPr>
          <w:b/>
        </w:rPr>
        <w:t xml:space="preserve">[00:02:58] </w:t>
      </w:r>
      <w:r>
        <w:t>with just a little bit of water that way</w:t>
      </w:r>
    </w:p>
    <w:p>
      <w:r>
        <w:rPr>
          <w:b/>
        </w:rPr>
        <w:t xml:space="preserve">[00:03:00] </w:t>
      </w:r>
      <w:r>
        <w:t>it might have a chance to dry out at a</w:t>
      </w:r>
    </w:p>
    <w:p>
      <w:r>
        <w:rPr>
          <w:b/>
        </w:rPr>
        <w:t xml:space="preserve">[00:03:02] </w:t>
      </w:r>
      <w:r>
        <w:t>similar timing to the other plant the</w:t>
      </w:r>
    </w:p>
    <w:p>
      <w:r>
        <w:rPr>
          <w:b/>
        </w:rPr>
        <w:t xml:space="preserve">[00:03:04] </w:t>
      </w:r>
      <w:r>
        <w:t>Tangerine truffle breath is still a</w:t>
      </w:r>
    </w:p>
    <w:p>
      <w:r>
        <w:rPr>
          <w:b/>
        </w:rPr>
        <w:t xml:space="preserve">[00:03:07] </w:t>
      </w:r>
      <w:r>
        <w:t>little bit floppy so I gave her some</w:t>
      </w:r>
    </w:p>
    <w:p>
      <w:r>
        <w:rPr>
          <w:b/>
        </w:rPr>
        <w:t xml:space="preserve">[00:03:12] </w:t>
      </w:r>
      <w:r>
        <w:t>support for this size of plant I'm still</w:t>
      </w:r>
    </w:p>
    <w:p>
      <w:r>
        <w:rPr>
          <w:b/>
        </w:rPr>
        <w:t xml:space="preserve">[00:03:14] </w:t>
      </w:r>
      <w:r>
        <w:t>watering around 150 to 250 MS</w:t>
      </w:r>
    </w:p>
    <w:p>
      <w:r>
        <w:rPr>
          <w:b/>
        </w:rPr>
        <w:t xml:space="preserve">[00:03:36] </w:t>
      </w:r>
      <w:r>
        <w:t>[Music]</w:t>
      </w:r>
    </w:p>
    <w:p>
      <w:r>
        <w:rPr>
          <w:b/>
        </w:rPr>
        <w:t xml:space="preserve">[00:03:51] </w:t>
      </w:r>
      <w:r>
        <w:t>on day eight I gave each of them about</w:t>
      </w:r>
    </w:p>
    <w:p>
      <w:r>
        <w:rPr>
          <w:b/>
        </w:rPr>
        <w:t xml:space="preserve">[00:03:53] </w:t>
      </w:r>
      <w:r>
        <w:t>250 mils of water</w:t>
      </w:r>
    </w:p>
    <w:p>
      <w:r>
        <w:rPr>
          <w:b/>
        </w:rPr>
        <w:t xml:space="preserve">[00:04:01] </w:t>
      </w:r>
      <w:r>
        <w:t>and another 250 M of</w:t>
      </w:r>
    </w:p>
    <w:p>
      <w:r>
        <w:rPr>
          <w:b/>
        </w:rPr>
        <w:t xml:space="preserve">[00:04:13] </w:t>
      </w:r>
      <w:r>
        <w:t>water as I water my plants I'm not being</w:t>
      </w:r>
    </w:p>
    <w:p>
      <w:r>
        <w:rPr>
          <w:b/>
        </w:rPr>
        <w:t xml:space="preserve">[00:04:17] </w:t>
      </w:r>
      <w:r>
        <w:t>so precise with the</w:t>
      </w:r>
    </w:p>
    <w:p>
      <w:r>
        <w:rPr>
          <w:b/>
        </w:rPr>
        <w:t xml:space="preserve">[00:04:18] </w:t>
      </w:r>
      <w:r>
        <w:t>measurements I'm just trying to water</w:t>
      </w:r>
    </w:p>
    <w:p>
      <w:r>
        <w:rPr>
          <w:b/>
        </w:rPr>
        <w:t xml:space="preserve">[00:04:21] </w:t>
      </w:r>
      <w:r>
        <w:t>just enough to cover the surface</w:t>
      </w:r>
    </w:p>
    <w:p>
      <w:r>
        <w:rPr>
          <w:b/>
        </w:rPr>
        <w:t xml:space="preserve">[00:04:22] </w:t>
      </w:r>
      <w:r>
        <w:t>underneath the plant</w:t>
      </w:r>
    </w:p>
    <w:p>
      <w:r>
        <w:rPr>
          <w:b/>
        </w:rPr>
        <w:t xml:space="preserve">[00:04:32] </w:t>
      </w:r>
      <w:r>
        <w:t>a day later on day 12 the plant is</w:t>
      </w:r>
    </w:p>
    <w:p>
      <w:r>
        <w:rPr>
          <w:b/>
        </w:rPr>
        <w:t xml:space="preserve">[00:04:34] </w:t>
      </w:r>
      <w:r>
        <w:t>starting to develop a thicker trunk I'm</w:t>
      </w:r>
    </w:p>
    <w:p>
      <w:r>
        <w:rPr>
          <w:b/>
        </w:rPr>
        <w:t xml:space="preserve">[00:04:37] </w:t>
      </w:r>
      <w:r>
        <w:t>now going to be watering each plant with</w:t>
      </w:r>
    </w:p>
    <w:p>
      <w:r>
        <w:rPr>
          <w:b/>
        </w:rPr>
        <w:t xml:space="preserve">[00:04:39] </w:t>
      </w:r>
      <w:r>
        <w:t>around 500 Ms of water to more evenly</w:t>
      </w:r>
    </w:p>
    <w:p>
      <w:r>
        <w:rPr>
          <w:b/>
        </w:rPr>
        <w:t xml:space="preserve">[00:04:41] </w:t>
      </w:r>
      <w:r>
        <w:t>cover the entire surface of the</w:t>
      </w:r>
    </w:p>
    <w:p>
      <w:r>
        <w:rPr>
          <w:b/>
        </w:rPr>
        <w:t xml:space="preserve">[00:04:45] </w:t>
      </w:r>
      <w:r>
        <w:t>[Music]</w:t>
      </w:r>
    </w:p>
    <w:p>
      <w:r>
        <w:rPr>
          <w:b/>
        </w:rPr>
        <w:t xml:space="preserve">[00:04:52] </w:t>
      </w:r>
      <w:r>
        <w:t>soil the soil in the animal cookies got</w:t>
      </w:r>
    </w:p>
    <w:p>
      <w:r>
        <w:rPr>
          <w:b/>
        </w:rPr>
        <w:t xml:space="preserve">[00:04:54] </w:t>
      </w:r>
      <w:r>
        <w:t>a little bit too dry so a lot of the</w:t>
      </w:r>
    </w:p>
    <w:p>
      <w:r>
        <w:rPr>
          <w:b/>
        </w:rPr>
        <w:t xml:space="preserve">[00:04:56] </w:t>
      </w:r>
      <w:r>
        <w:t>water just ran straight out the bottom I</w:t>
      </w:r>
    </w:p>
    <w:p>
      <w:r>
        <w:rPr>
          <w:b/>
        </w:rPr>
        <w:t xml:space="preserve">[00:04:58] </w:t>
      </w:r>
      <w:r>
        <w:t>made sure to clean that up so I didn't</w:t>
      </w:r>
    </w:p>
    <w:p>
      <w:r>
        <w:rPr>
          <w:b/>
        </w:rPr>
        <w:t xml:space="preserve">[00:04:59] </w:t>
      </w:r>
      <w:r>
        <w:t>ruin my</w:t>
      </w:r>
    </w:p>
    <w:p>
      <w:r>
        <w:rPr>
          <w:b/>
        </w:rPr>
        <w:t xml:space="preserve">[00:05:00] </w:t>
      </w:r>
      <w:r>
        <w:t>floor once your plants are around this</w:t>
      </w:r>
    </w:p>
    <w:p>
      <w:r>
        <w:rPr>
          <w:b/>
        </w:rPr>
        <w:t xml:space="preserve">[00:05:03] </w:t>
      </w:r>
      <w:r>
        <w:t>size it's probably a good idea to have a</w:t>
      </w:r>
    </w:p>
    <w:p>
      <w:r>
        <w:rPr>
          <w:b/>
        </w:rPr>
        <w:t xml:space="preserve">[00:05:05] </w:t>
      </w:r>
      <w:r>
        <w:t>drain tray underneath each of the</w:t>
      </w:r>
    </w:p>
    <w:p>
      <w:r>
        <w:rPr>
          <w:b/>
        </w:rPr>
        <w:t xml:space="preserve">[00:05:06] </w:t>
      </w:r>
      <w:r>
        <w:t>[Music]</w:t>
      </w:r>
    </w:p>
    <w:p>
      <w:r>
        <w:rPr>
          <w:b/>
        </w:rPr>
        <w:t xml:space="preserve">[00:05:11] </w:t>
      </w:r>
      <w:r>
        <w:t>pots now these plants are both indicia</w:t>
      </w:r>
    </w:p>
    <w:p>
      <w:r>
        <w:rPr>
          <w:b/>
        </w:rPr>
        <w:t xml:space="preserve">[00:05:14] </w:t>
      </w:r>
      <w:r>
        <w:t>dominant but the Tangerine truffle</w:t>
      </w:r>
    </w:p>
    <w:p>
      <w:r>
        <w:rPr>
          <w:b/>
        </w:rPr>
        <w:t xml:space="preserve">[00:05:16] </w:t>
      </w:r>
      <w:r>
        <w:t>breath is the clear winner in my</w:t>
      </w:r>
    </w:p>
    <w:p>
      <w:r>
        <w:rPr>
          <w:b/>
        </w:rPr>
        <w:t xml:space="preserve">[00:05:21] </w:t>
      </w:r>
      <w:r>
        <w:t>eyes the animal cookies is visibly</w:t>
      </w:r>
    </w:p>
    <w:p>
      <w:r>
        <w:rPr>
          <w:b/>
        </w:rPr>
        <w:t xml:space="preserve">[00:05:24] </w:t>
      </w:r>
      <w:r>
        <w:t>annoyed about some sort of pH or</w:t>
      </w:r>
    </w:p>
    <w:p>
      <w:r>
        <w:rPr>
          <w:b/>
        </w:rPr>
        <w:t xml:space="preserve">[00:05:26] </w:t>
      </w:r>
      <w:r>
        <w:t>nutrient problem in the Walmart soil the</w:t>
      </w:r>
    </w:p>
    <w:p>
      <w:r>
        <w:rPr>
          <w:b/>
        </w:rPr>
        <w:t xml:space="preserve">[00:05:29] </w:t>
      </w:r>
      <w:r>
        <w:t>leaves have slight signs of deficiencies</w:t>
      </w:r>
    </w:p>
    <w:p>
      <w:r>
        <w:rPr>
          <w:b/>
        </w:rPr>
        <w:t xml:space="preserve">[00:05:31] </w:t>
      </w:r>
      <w:r>
        <w:t>around the edges plus she's not growing</w:t>
      </w:r>
    </w:p>
    <w:p>
      <w:r>
        <w:rPr>
          <w:b/>
        </w:rPr>
        <w:t xml:space="preserve">[00:05:33] </w:t>
      </w:r>
      <w:r>
        <w:t>nearly as</w:t>
      </w:r>
    </w:p>
    <w:p>
      <w:r>
        <w:rPr>
          <w:b/>
        </w:rPr>
        <w:t xml:space="preserve">[00:05:35] </w:t>
      </w:r>
      <w:r>
        <w:t>vigorously today I watered both plants</w:t>
      </w:r>
    </w:p>
    <w:p>
      <w:r>
        <w:rPr>
          <w:b/>
        </w:rPr>
        <w:t xml:space="preserve">[00:05:37] </w:t>
      </w:r>
      <w:r>
        <w:t>with about one liter of decoronated tap</w:t>
      </w:r>
    </w:p>
    <w:p>
      <w:r>
        <w:rPr>
          <w:b/>
        </w:rPr>
        <w:t xml:space="preserve">[00:05:42] </w:t>
      </w:r>
      <w:r>
        <w:t>water these plants are more than large</w:t>
      </w:r>
    </w:p>
    <w:p>
      <w:r>
        <w:rPr>
          <w:b/>
        </w:rPr>
        <w:t xml:space="preserve">[00:05:45] </w:t>
      </w:r>
      <w:r>
        <w:t>enough to take their main branch as a</w:t>
      </w:r>
    </w:p>
    <w:p>
      <w:r>
        <w:rPr>
          <w:b/>
        </w:rPr>
        <w:t xml:space="preserve">[00:05:47] </w:t>
      </w:r>
      <w:r>
        <w:t>clone but I need a couple more days just</w:t>
      </w:r>
    </w:p>
    <w:p>
      <w:r>
        <w:rPr>
          <w:b/>
        </w:rPr>
        <w:t xml:space="preserve">[00:05:49] </w:t>
      </w:r>
      <w:r>
        <w:t>to get things in</w:t>
      </w:r>
    </w:p>
    <w:p>
      <w:r>
        <w:rPr>
          <w:b/>
        </w:rPr>
        <w:t xml:space="preserve">[00:05:51] </w:t>
      </w:r>
      <w:r>
        <w:t>[Music]</w:t>
      </w:r>
    </w:p>
    <w:p>
      <w:r>
        <w:rPr>
          <w:b/>
        </w:rPr>
        <w:t xml:space="preserve">[00:05:58] </w:t>
      </w:r>
      <w:r>
        <w:t>order today we have we have one plant</w:t>
      </w:r>
    </w:p>
    <w:p>
      <w:r>
        <w:rPr>
          <w:b/>
        </w:rPr>
        <w:t xml:space="preserve">[00:06:00] </w:t>
      </w:r>
      <w:r>
        <w:t>looking up and one plant looking down on</w:t>
      </w:r>
    </w:p>
    <w:p>
      <w:r>
        <w:rPr>
          <w:b/>
        </w:rPr>
        <w:t xml:space="preserve">[00:06:02] </w:t>
      </w:r>
      <w:r>
        <w:t>the left we can see the animal Cookie</w:t>
      </w:r>
    </w:p>
    <w:p>
      <w:r>
        <w:rPr>
          <w:b/>
        </w:rPr>
        <w:t xml:space="preserve">[00:06:04] </w:t>
      </w:r>
      <w:r>
        <w:t>soil is still moist so she's good today</w:t>
      </w:r>
    </w:p>
    <w:p>
      <w:r>
        <w:rPr>
          <w:b/>
        </w:rPr>
        <w:t xml:space="preserve">[00:06:07] </w:t>
      </w:r>
      <w:r>
        <w:t>but the Tangerine truffle breath is</w:t>
      </w:r>
    </w:p>
    <w:p>
      <w:r>
        <w:rPr>
          <w:b/>
        </w:rPr>
        <w:t xml:space="preserve">[00:06:09] </w:t>
      </w:r>
      <w:r>
        <w:t>really dry today I'll be watering her</w:t>
      </w:r>
    </w:p>
    <w:p>
      <w:r>
        <w:rPr>
          <w:b/>
        </w:rPr>
        <w:t xml:space="preserve">[00:06:12] </w:t>
      </w:r>
      <w:r>
        <w:t>with 2 L of decoronated tap water</w:t>
      </w:r>
    </w:p>
    <w:p>
      <w:r>
        <w:rPr>
          <w:b/>
        </w:rPr>
        <w:t xml:space="preserve">[00:06:37] </w:t>
      </w:r>
      <w:r>
        <w:t>2 days later and it's time to do the</w:t>
      </w:r>
    </w:p>
    <w:p>
      <w:r>
        <w:rPr>
          <w:b/>
        </w:rPr>
        <w:t xml:space="preserve">[00:06:39] </w:t>
      </w:r>
      <w:r>
        <w:t>thing when I take clones I like to use</w:t>
      </w:r>
    </w:p>
    <w:p>
      <w:r>
        <w:rPr>
          <w:b/>
        </w:rPr>
        <w:t xml:space="preserve">[00:06:42] </w:t>
      </w:r>
      <w:r>
        <w:t>an aeroponics clone box you can plant</w:t>
      </w:r>
    </w:p>
    <w:p>
      <w:r>
        <w:rPr>
          <w:b/>
        </w:rPr>
        <w:t xml:space="preserve">[00:06:44] </w:t>
      </w:r>
      <w:r>
        <w:t>clones directly in the soil and cover</w:t>
      </w:r>
    </w:p>
    <w:p>
      <w:r>
        <w:rPr>
          <w:b/>
        </w:rPr>
        <w:t xml:space="preserve">[00:06:46] </w:t>
      </w:r>
      <w:r>
        <w:t>with the humidity dome but I find that</w:t>
      </w:r>
    </w:p>
    <w:p>
      <w:r>
        <w:rPr>
          <w:b/>
        </w:rPr>
        <w:t xml:space="preserve">[00:06:48] </w:t>
      </w:r>
      <w:r>
        <w:t>this method has a much better faster and</w:t>
      </w:r>
    </w:p>
    <w:p>
      <w:r>
        <w:rPr>
          <w:b/>
        </w:rPr>
        <w:t xml:space="preserve">[00:06:51] </w:t>
      </w:r>
      <w:r>
        <w:t>more consistent result I've never lost a</w:t>
      </w:r>
    </w:p>
    <w:p>
      <w:r>
        <w:rPr>
          <w:b/>
        </w:rPr>
        <w:t xml:space="preserve">[00:06:54] </w:t>
      </w:r>
      <w:r>
        <w:t>single clone that I've put into this box</w:t>
      </w:r>
    </w:p>
    <w:p>
      <w:r>
        <w:rPr>
          <w:b/>
        </w:rPr>
        <w:t xml:space="preserve">[00:06:56] </w:t>
      </w:r>
      <w:r>
        <w:t>I'll be rooting my clones under 24-hour</w:t>
      </w:r>
    </w:p>
    <w:p>
      <w:r>
        <w:rPr>
          <w:b/>
        </w:rPr>
        <w:t xml:space="preserve">[00:06:58] </w:t>
      </w:r>
      <w:r>
        <w:t>light but I'm sure that 186 would</w:t>
      </w:r>
    </w:p>
    <w:p>
      <w:r>
        <w:rPr>
          <w:b/>
        </w:rPr>
        <w:t xml:space="preserve">[00:07:01] </w:t>
      </w:r>
      <w:r>
        <w:t>probably be fine too in the 6 L of water</w:t>
      </w:r>
    </w:p>
    <w:p>
      <w:r>
        <w:rPr>
          <w:b/>
        </w:rPr>
        <w:t xml:space="preserve">[00:07:04] </w:t>
      </w:r>
      <w:r>
        <w:t>I'm mixing in 30 MS of clonex seedling</w:t>
      </w:r>
    </w:p>
    <w:p>
      <w:r>
        <w:rPr>
          <w:b/>
        </w:rPr>
        <w:t xml:space="preserve">[00:07:06] </w:t>
      </w:r>
      <w:r>
        <w:t>and clone nutrient then I'm adjusting</w:t>
      </w:r>
    </w:p>
    <w:p>
      <w:r>
        <w:rPr>
          <w:b/>
        </w:rPr>
        <w:t xml:space="preserve">[00:07:08] </w:t>
      </w:r>
      <w:r>
        <w:t>the PH down to be around 5.5 to 5.8 if</w:t>
      </w:r>
    </w:p>
    <w:p>
      <w:r>
        <w:rPr>
          <w:b/>
        </w:rPr>
        <w:t xml:space="preserve">[00:07:11] </w:t>
      </w:r>
      <w:r>
        <w:t>you're not using a quality pH pen</w:t>
      </w:r>
    </w:p>
    <w:p>
      <w:r>
        <w:rPr>
          <w:b/>
        </w:rPr>
        <w:t xml:space="preserve">[00:07:14] </w:t>
      </w:r>
      <w:r>
        <w:t>instead of getting a cheap one get a</w:t>
      </w:r>
    </w:p>
    <w:p>
      <w:r>
        <w:rPr>
          <w:b/>
        </w:rPr>
        <w:t xml:space="preserve">[00:07:16] </w:t>
      </w:r>
      <w:r>
        <w:t>cheap liquid drop test kit it will be</w:t>
      </w:r>
    </w:p>
    <w:p>
      <w:r>
        <w:rPr>
          <w:b/>
        </w:rPr>
        <w:t xml:space="preserve">[00:07:18] </w:t>
      </w:r>
      <w:r>
        <w:t>100% consistent and it'll help you avoid</w:t>
      </w:r>
    </w:p>
    <w:p>
      <w:r>
        <w:rPr>
          <w:b/>
        </w:rPr>
        <w:t xml:space="preserve">[00:07:21] </w:t>
      </w:r>
      <w:r>
        <w:t>a ton of headaches unless you're color</w:t>
      </w:r>
    </w:p>
    <w:p>
      <w:r>
        <w:rPr>
          <w:b/>
        </w:rPr>
        <w:t xml:space="preserve">[00:07:23] </w:t>
      </w:r>
      <w:r>
        <w:t>blind here we can see the before and</w:t>
      </w:r>
    </w:p>
    <w:p>
      <w:r>
        <w:rPr>
          <w:b/>
        </w:rPr>
        <w:t xml:space="preserve">[00:07:25] </w:t>
      </w:r>
      <w:r>
        <w:t>after 6.8 and 5.8 are both slightly</w:t>
      </w:r>
    </w:p>
    <w:p>
      <w:r>
        <w:rPr>
          <w:b/>
        </w:rPr>
        <w:t xml:space="preserve">[00:07:29] </w:t>
      </w:r>
      <w:r>
        <w:t>yellow except 6.8 is more green while</w:t>
      </w:r>
    </w:p>
    <w:p>
      <w:r>
        <w:rPr>
          <w:b/>
        </w:rPr>
        <w:t xml:space="preserve">[00:07:32] </w:t>
      </w:r>
      <w:r>
        <w:t>5.8 is more orange now that the</w:t>
      </w:r>
    </w:p>
    <w:p>
      <w:r>
        <w:rPr>
          <w:b/>
        </w:rPr>
        <w:t xml:space="preserve">[00:07:35] </w:t>
      </w:r>
      <w:r>
        <w:t>reservoir is all set up I plug in the</w:t>
      </w:r>
    </w:p>
    <w:p>
      <w:r>
        <w:rPr>
          <w:b/>
        </w:rPr>
        <w:t xml:space="preserve">[00:07:37] </w:t>
      </w:r>
      <w:r>
        <w:t>air pump and the water pump so that the</w:t>
      </w:r>
    </w:p>
    <w:p>
      <w:r>
        <w:rPr>
          <w:b/>
        </w:rPr>
        <w:t xml:space="preserve">[00:07:39] </w:t>
      </w:r>
      <w:r>
        <w:t>water is getting air rated and the water</w:t>
      </w:r>
    </w:p>
    <w:p>
      <w:r>
        <w:rPr>
          <w:b/>
        </w:rPr>
        <w:t xml:space="preserve">[00:07:41] </w:t>
      </w:r>
      <w:r>
        <w:t>pump is spraying out of the</w:t>
      </w:r>
    </w:p>
    <w:p>
      <w:r>
        <w:rPr>
          <w:b/>
        </w:rPr>
        <w:t xml:space="preserve">[00:07:43] </w:t>
      </w:r>
      <w:r>
        <w:t>manifold today the animal Cookie soil</w:t>
      </w:r>
    </w:p>
    <w:p>
      <w:r>
        <w:rPr>
          <w:b/>
        </w:rPr>
        <w:t xml:space="preserve">[00:07:46] </w:t>
      </w:r>
      <w:r>
        <w:t>was dry so I watered her with about 1.5</w:t>
      </w:r>
    </w:p>
    <w:p>
      <w:r>
        <w:rPr>
          <w:b/>
        </w:rPr>
        <w:t xml:space="preserve">[00:07:48] </w:t>
      </w:r>
      <w:r>
        <w:t>L of decorated tap</w:t>
      </w:r>
    </w:p>
    <w:p>
      <w:r>
        <w:rPr>
          <w:b/>
        </w:rPr>
        <w:t xml:space="preserve">[00:07:56] </w:t>
      </w:r>
      <w:r>
        <w:t>water I start today's cloning by</w:t>
      </w:r>
    </w:p>
    <w:p>
      <w:r>
        <w:rPr>
          <w:b/>
        </w:rPr>
        <w:t xml:space="preserve">[00:07:58] </w:t>
      </w:r>
      <w:r>
        <w:t>removing a few</w:t>
      </w:r>
    </w:p>
    <w:p>
      <w:r>
        <w:rPr>
          <w:b/>
        </w:rPr>
        <w:t xml:space="preserve">[00:08:05] </w:t>
      </w:r>
      <w:r>
        <w:t>leaves I'm going to take the main branch</w:t>
      </w:r>
    </w:p>
    <w:p>
      <w:r>
        <w:rPr>
          <w:b/>
        </w:rPr>
        <w:t xml:space="preserve">[00:08:07] </w:t>
      </w:r>
      <w:r>
        <w:t>as a</w:t>
      </w:r>
    </w:p>
    <w:p>
      <w:r>
        <w:rPr>
          <w:b/>
        </w:rPr>
        <w:t xml:space="preserve">[00:08:08] </w:t>
      </w:r>
      <w:r>
        <w:t>clone clones just need to be long enough</w:t>
      </w:r>
    </w:p>
    <w:p>
      <w:r>
        <w:rPr>
          <w:b/>
        </w:rPr>
        <w:t xml:space="preserve">[00:08:11] </w:t>
      </w:r>
      <w:r>
        <w:t>so that they can stick out of the bottom</w:t>
      </w:r>
    </w:p>
    <w:p>
      <w:r>
        <w:rPr>
          <w:b/>
        </w:rPr>
        <w:t xml:space="preserve">[00:08:12] </w:t>
      </w:r>
      <w:r>
        <w:t>of a neoprene insert to get water from</w:t>
      </w:r>
    </w:p>
    <w:p>
      <w:r>
        <w:rPr>
          <w:b/>
        </w:rPr>
        <w:t xml:space="preserve">[00:08:14] </w:t>
      </w:r>
      <w:r>
        <w:t>the spray nozzles in the aeroponics</w:t>
      </w:r>
    </w:p>
    <w:p>
      <w:r>
        <w:rPr>
          <w:b/>
        </w:rPr>
        <w:t xml:space="preserve">[00:08:18] </w:t>
      </w:r>
      <w:r>
        <w:t>cloner the instant that I cut a clone I</w:t>
      </w:r>
    </w:p>
    <w:p>
      <w:r>
        <w:rPr>
          <w:b/>
        </w:rPr>
        <w:t xml:space="preserve">[00:08:21] </w:t>
      </w:r>
      <w:r>
        <w:t>always dip it immediately into water I</w:t>
      </w:r>
    </w:p>
    <w:p>
      <w:r>
        <w:rPr>
          <w:b/>
        </w:rPr>
        <w:t xml:space="preserve">[00:08:24] </w:t>
      </w:r>
      <w:r>
        <w:t>then removed the lower nodes and scraped</w:t>
      </w:r>
    </w:p>
    <w:p>
      <w:r>
        <w:rPr>
          <w:b/>
        </w:rPr>
        <w:t xml:space="preserve">[00:08:26] </w:t>
      </w:r>
      <w:r>
        <w:t>the bottom of the stem</w:t>
      </w:r>
    </w:p>
    <w:p>
      <w:r>
        <w:rPr>
          <w:b/>
        </w:rPr>
        <w:t xml:space="preserve">[00:08:31] </w:t>
      </w:r>
      <w:r>
        <w:t>I don't think this next step is required</w:t>
      </w:r>
    </w:p>
    <w:p>
      <w:r>
        <w:rPr>
          <w:b/>
        </w:rPr>
        <w:t xml:space="preserve">[00:08:33] </w:t>
      </w:r>
      <w:r>
        <w:t>but sometimes I like to cut the bottom</w:t>
      </w:r>
    </w:p>
    <w:p>
      <w:r>
        <w:rPr>
          <w:b/>
        </w:rPr>
        <w:t xml:space="preserve">[00:08:35] </w:t>
      </w:r>
      <w:r>
        <w:t>on an angle to increase the surface area</w:t>
      </w:r>
    </w:p>
    <w:p>
      <w:r>
        <w:rPr>
          <w:b/>
        </w:rPr>
        <w:t xml:space="preserve">[00:08:37] </w:t>
      </w:r>
      <w:r>
        <w:t>for roots to grow from the bottom of the</w:t>
      </w:r>
    </w:p>
    <w:p>
      <w:r>
        <w:rPr>
          <w:b/>
        </w:rPr>
        <w:t xml:space="preserve">[00:08:39] </w:t>
      </w:r>
      <w:r>
        <w:t>cutting</w:t>
      </w:r>
    </w:p>
    <w:p>
      <w:r>
        <w:rPr>
          <w:b/>
        </w:rPr>
        <w:t xml:space="preserve">[00:09:01] </w:t>
      </w:r>
      <w:r>
        <w:t>when building a bonsai mother plant the</w:t>
      </w:r>
    </w:p>
    <w:p>
      <w:r>
        <w:rPr>
          <w:b/>
        </w:rPr>
        <w:t xml:space="preserve">[00:09:03] </w:t>
      </w:r>
      <w:r>
        <w:t>rules are reversed you don't want to</w:t>
      </w:r>
    </w:p>
    <w:p>
      <w:r>
        <w:rPr>
          <w:b/>
        </w:rPr>
        <w:t xml:space="preserve">[00:09:05] </w:t>
      </w:r>
      <w:r>
        <w:t>keep your top nodes and you want to</w:t>
      </w:r>
    </w:p>
    <w:p>
      <w:r>
        <w:rPr>
          <w:b/>
        </w:rPr>
        <w:t xml:space="preserve">[00:09:08] </w:t>
      </w:r>
      <w:r>
        <w:t>build your structure from the lowest</w:t>
      </w:r>
    </w:p>
    <w:p>
      <w:r>
        <w:rPr>
          <w:b/>
        </w:rPr>
        <w:t xml:space="preserve">[00:09:12] </w:t>
      </w:r>
      <w:r>
        <w:t>nodes for the Tangerine truffle breath I</w:t>
      </w:r>
    </w:p>
    <w:p>
      <w:r>
        <w:rPr>
          <w:b/>
        </w:rPr>
        <w:t xml:space="preserve">[00:09:14] </w:t>
      </w:r>
      <w:r>
        <w:t>start by removing this one leaf so that</w:t>
      </w:r>
    </w:p>
    <w:p>
      <w:r>
        <w:rPr>
          <w:b/>
        </w:rPr>
        <w:t xml:space="preserve">[00:09:16] </w:t>
      </w:r>
      <w:r>
        <w:t>I can see what I'm</w:t>
      </w:r>
    </w:p>
    <w:p>
      <w:r>
        <w:rPr>
          <w:b/>
        </w:rPr>
        <w:t xml:space="preserve">[00:09:18] </w:t>
      </w:r>
      <w:r>
        <w:t>doing similar to the other plant I'm</w:t>
      </w:r>
    </w:p>
    <w:p>
      <w:r>
        <w:rPr>
          <w:b/>
        </w:rPr>
        <w:t xml:space="preserve">[00:09:20] </w:t>
      </w:r>
      <w:r>
        <w:t>going to Top This one and use that</w:t>
      </w:r>
    </w:p>
    <w:p>
      <w:r>
        <w:rPr>
          <w:b/>
        </w:rPr>
        <w:t xml:space="preserve">[00:09:22] </w:t>
      </w:r>
      <w:r>
        <w:t>cutting as a</w:t>
      </w:r>
    </w:p>
    <w:p>
      <w:r>
        <w:rPr>
          <w:b/>
        </w:rPr>
        <w:t xml:space="preserve">[00:09:23] </w:t>
      </w:r>
      <w:r>
        <w:t>clone always make sure to dip your</w:t>
      </w:r>
    </w:p>
    <w:p>
      <w:r>
        <w:rPr>
          <w:b/>
        </w:rPr>
        <w:t xml:space="preserve">[00:09:25] </w:t>
      </w:r>
      <w:r>
        <w:t>cuting directly into water to avoid air</w:t>
      </w:r>
    </w:p>
    <w:p>
      <w:r>
        <w:rPr>
          <w:b/>
        </w:rPr>
        <w:t xml:space="preserve">[00:09:28] </w:t>
      </w:r>
      <w:r>
        <w:t>from getting inside</w:t>
      </w:r>
    </w:p>
    <w:p>
      <w:r>
        <w:rPr>
          <w:b/>
        </w:rPr>
        <w:t xml:space="preserve">[00:09:58] </w:t>
      </w:r>
      <w:r>
        <w:t>before I continue taking Clon I need to</w:t>
      </w:r>
    </w:p>
    <w:p>
      <w:r>
        <w:rPr>
          <w:b/>
        </w:rPr>
        <w:t xml:space="preserve">[00:10:00] </w:t>
      </w:r>
      <w:r>
        <w:t>do a quick defoliation to clean things</w:t>
      </w:r>
    </w:p>
    <w:p>
      <w:r>
        <w:rPr>
          <w:b/>
        </w:rPr>
        <w:t xml:space="preserve">[00:10:05] </w:t>
      </w:r>
      <w:r>
        <w:t>up all of these branches are more than</w:t>
      </w:r>
    </w:p>
    <w:p>
      <w:r>
        <w:rPr>
          <w:b/>
        </w:rPr>
        <w:t xml:space="preserve">[00:10:07] </w:t>
      </w:r>
      <w:r>
        <w:t>large enough to be awesome</w:t>
      </w:r>
    </w:p>
    <w:p>
      <w:r>
        <w:rPr>
          <w:b/>
        </w:rPr>
        <w:t xml:space="preserve">[00:10:13] </w:t>
      </w:r>
      <w:r>
        <w:t>clones I'm going to let these other</w:t>
      </w:r>
    </w:p>
    <w:p>
      <w:r>
        <w:rPr>
          <w:b/>
        </w:rPr>
        <w:t xml:space="preserve">[00:10:16] </w:t>
      </w:r>
      <w:r>
        <w:t>branches grow up just a little bit more</w:t>
      </w:r>
    </w:p>
    <w:p>
      <w:r>
        <w:rPr>
          <w:b/>
        </w:rPr>
        <w:t xml:space="preserve">[00:10:17] </w:t>
      </w:r>
      <w:r>
        <w:t>before I take them off as clones as</w:t>
      </w:r>
    </w:p>
    <w:p>
      <w:r>
        <w:rPr>
          <w:b/>
        </w:rPr>
        <w:t xml:space="preserve">[00:10:21] </w:t>
      </w:r>
      <w:r>
        <w:t>well I tried to fit plastic bags over</w:t>
      </w:r>
    </w:p>
    <w:p>
      <w:r>
        <w:rPr>
          <w:b/>
        </w:rPr>
        <w:t xml:space="preserve">[00:10:23] </w:t>
      </w:r>
      <w:r>
        <w:t>the Clones but they're just too small</w:t>
      </w:r>
    </w:p>
    <w:p>
      <w:r>
        <w:rPr>
          <w:b/>
        </w:rPr>
        <w:t xml:space="preserve">[00:10:25] </w:t>
      </w:r>
      <w:r>
        <w:t>for that I've never used humidity domes</w:t>
      </w:r>
    </w:p>
    <w:p>
      <w:r>
        <w:rPr>
          <w:b/>
        </w:rPr>
        <w:t xml:space="preserve">[00:10:27] </w:t>
      </w:r>
      <w:r>
        <w:t>with this type of Clone box but I I've</w:t>
      </w:r>
    </w:p>
    <w:p>
      <w:r>
        <w:rPr>
          <w:b/>
        </w:rPr>
        <w:t xml:space="preserve">[00:10:29] </w:t>
      </w:r>
      <w:r>
        <w:t>never had a plant fail after my</w:t>
      </w:r>
    </w:p>
    <w:p>
      <w:r>
        <w:rPr>
          <w:b/>
        </w:rPr>
        <w:t xml:space="preserve">[00:10:31] </w:t>
      </w:r>
      <w:r>
        <w:t>thistle's low stress training she</w:t>
      </w:r>
    </w:p>
    <w:p>
      <w:r>
        <w:rPr>
          <w:b/>
        </w:rPr>
        <w:t xml:space="preserve">[00:10:33] </w:t>
      </w:r>
      <w:r>
        <w:t>started getting too tall again so I</w:t>
      </w:r>
    </w:p>
    <w:p>
      <w:r>
        <w:rPr>
          <w:b/>
        </w:rPr>
        <w:t xml:space="preserve">[00:10:35] </w:t>
      </w:r>
      <w:r>
        <w:t>topped each of her branches if you're</w:t>
      </w:r>
    </w:p>
    <w:p>
      <w:r>
        <w:rPr>
          <w:b/>
        </w:rPr>
        <w:t xml:space="preserve">[00:10:37] </w:t>
      </w:r>
      <w:r>
        <w:t>still here and enjoying this episode</w:t>
      </w:r>
    </w:p>
    <w:p>
      <w:r>
        <w:rPr>
          <w:b/>
        </w:rPr>
        <w:t xml:space="preserve">[00:10:39] </w:t>
      </w:r>
      <w:r>
        <w:t>it's time to give a big thank you to</w:t>
      </w:r>
    </w:p>
    <w:p>
      <w:r>
        <w:rPr>
          <w:b/>
        </w:rPr>
        <w:t xml:space="preserve">[00:10:41] </w:t>
      </w:r>
      <w:r>
        <w:t>spider Farmer for sponsoring this video</w:t>
      </w:r>
    </w:p>
    <w:p>
      <w:r>
        <w:rPr>
          <w:b/>
        </w:rPr>
        <w:t xml:space="preserve">[00:10:44] </w:t>
      </w:r>
      <w:r>
        <w:t>without spider farmer these videos would</w:t>
      </w:r>
    </w:p>
    <w:p>
      <w:r>
        <w:rPr>
          <w:b/>
        </w:rPr>
        <w:t xml:space="preserve">[00:10:46] </w:t>
      </w:r>
      <w:r>
        <w:t>not be possible today I'll be setting up</w:t>
      </w:r>
    </w:p>
    <w:p>
      <w:r>
        <w:rPr>
          <w:b/>
        </w:rPr>
        <w:t xml:space="preserve">[00:10:48] </w:t>
      </w:r>
      <w:r>
        <w:t>a new 2x4 or 60x 120 CM grow space if</w:t>
      </w:r>
    </w:p>
    <w:p>
      <w:r>
        <w:rPr>
          <w:b/>
        </w:rPr>
        <w:t xml:space="preserve">[00:10:53] </w:t>
      </w:r>
      <w:r>
        <w:t>you're looking to set up or upgrade a</w:t>
      </w:r>
    </w:p>
    <w:p>
      <w:r>
        <w:rPr>
          <w:b/>
        </w:rPr>
        <w:t xml:space="preserve">[00:10:54] </w:t>
      </w:r>
      <w:r>
        <w:t>new grow space consider picking up a</w:t>
      </w:r>
    </w:p>
    <w:p>
      <w:r>
        <w:rPr>
          <w:b/>
        </w:rPr>
        <w:t xml:space="preserve">[00:10:56] </w:t>
      </w:r>
      <w:r>
        <w:t>complete kit from the spider farmer</w:t>
      </w:r>
    </w:p>
    <w:p>
      <w:r>
        <w:rPr>
          <w:b/>
        </w:rPr>
        <w:t xml:space="preserve">[00:10:58] </w:t>
      </w:r>
      <w:r>
        <w:t>official websites which you can find a</w:t>
      </w:r>
    </w:p>
    <w:p>
      <w:r>
        <w:rPr>
          <w:b/>
        </w:rPr>
        <w:t xml:space="preserve">[00:11:00] </w:t>
      </w:r>
      <w:r>
        <w:t>link to in the description you can use</w:t>
      </w:r>
    </w:p>
    <w:p>
      <w:r>
        <w:rPr>
          <w:b/>
        </w:rPr>
        <w:t xml:space="preserve">[00:11:02] </w:t>
      </w:r>
      <w:r>
        <w:t>code basement for an 8% discount off all</w:t>
      </w:r>
    </w:p>
    <w:p>
      <w:r>
        <w:rPr>
          <w:b/>
        </w:rPr>
        <w:t xml:space="preserve">[00:11:05] </w:t>
      </w:r>
      <w:r>
        <w:t>products from their official websites or</w:t>
      </w:r>
    </w:p>
    <w:p>
      <w:r>
        <w:rPr>
          <w:b/>
        </w:rPr>
        <w:t xml:space="preserve">[00:11:07] </w:t>
      </w:r>
      <w:r>
        <w:t>you can use code basement 3 for a 3%</w:t>
      </w:r>
    </w:p>
    <w:p>
      <w:r>
        <w:rPr>
          <w:b/>
        </w:rPr>
        <w:t xml:space="preserve">[00:11:09] </w:t>
      </w:r>
      <w:r>
        <w:t>discount from their products on Amazon</w:t>
      </w:r>
    </w:p>
    <w:p>
      <w:r>
        <w:rPr>
          <w:b/>
        </w:rPr>
        <w:t xml:space="preserve">[00:11:12] </w:t>
      </w:r>
      <w:r>
        <w:t>now that the tent is up it's time to add</w:t>
      </w:r>
    </w:p>
    <w:p>
      <w:r>
        <w:rPr>
          <w:b/>
        </w:rPr>
        <w:t xml:space="preserve">[00:11:14] </w:t>
      </w:r>
      <w:r>
        <w:t>the carbon filter and inline fan which</w:t>
      </w:r>
    </w:p>
    <w:p>
      <w:r>
        <w:rPr>
          <w:b/>
        </w:rPr>
        <w:t xml:space="preserve">[00:11:16] </w:t>
      </w:r>
      <w:r>
        <w:t>is used to blow out the hot air from the</w:t>
      </w:r>
    </w:p>
    <w:p>
      <w:r>
        <w:rPr>
          <w:b/>
        </w:rPr>
        <w:t xml:space="preserve">[00:11:18] </w:t>
      </w:r>
      <w:r>
        <w:t>top of the tent which forces fresh air</w:t>
      </w:r>
    </w:p>
    <w:p>
      <w:r>
        <w:rPr>
          <w:b/>
        </w:rPr>
        <w:t xml:space="preserve">[00:11:20] </w:t>
      </w:r>
      <w:r>
        <w:t>to be sucked in through an open vent at</w:t>
      </w:r>
    </w:p>
    <w:p>
      <w:r>
        <w:rPr>
          <w:b/>
        </w:rPr>
        <w:t xml:space="preserve">[00:11:22] </w:t>
      </w:r>
      <w:r>
        <w:t>the bottom of the tent I was surprised</w:t>
      </w:r>
    </w:p>
    <w:p>
      <w:r>
        <w:rPr>
          <w:b/>
        </w:rPr>
        <w:t xml:space="preserve">[00:11:24] </w:t>
      </w:r>
      <w:r>
        <w:t>to see that the carbon filter comes with</w:t>
      </w:r>
    </w:p>
    <w:p>
      <w:r>
        <w:rPr>
          <w:b/>
        </w:rPr>
        <w:t xml:space="preserve">[00:11:25] </w:t>
      </w:r>
      <w:r>
        <w:t>a bunch of spare carbon while the filter</w:t>
      </w:r>
    </w:p>
    <w:p>
      <w:r>
        <w:rPr>
          <w:b/>
        </w:rPr>
        <w:t xml:space="preserve">[00:11:28] </w:t>
      </w:r>
      <w:r>
        <w:t>it comes pre-filled</w:t>
      </w:r>
    </w:p>
    <w:p>
      <w:r>
        <w:rPr>
          <w:b/>
        </w:rPr>
        <w:t xml:space="preserve">[00:11:33] </w:t>
      </w:r>
      <w:r>
        <w:t>ready I'm usually a bit of a Savage and</w:t>
      </w:r>
    </w:p>
    <w:p>
      <w:r>
        <w:rPr>
          <w:b/>
        </w:rPr>
        <w:t xml:space="preserve">[00:11:36] </w:t>
      </w:r>
      <w:r>
        <w:t>I'll just lay the carbon filter and</w:t>
      </w:r>
    </w:p>
    <w:p>
      <w:r>
        <w:rPr>
          <w:b/>
        </w:rPr>
        <w:t xml:space="preserve">[00:11:37] </w:t>
      </w:r>
      <w:r>
        <w:t>inline fan on top of the tent but in</w:t>
      </w:r>
    </w:p>
    <w:p>
      <w:r>
        <w:rPr>
          <w:b/>
        </w:rPr>
        <w:t xml:space="preserve">[00:11:39] </w:t>
      </w:r>
      <w:r>
        <w:t>this case there's no room up there so I</w:t>
      </w:r>
    </w:p>
    <w:p>
      <w:r>
        <w:rPr>
          <w:b/>
        </w:rPr>
        <w:t xml:space="preserve">[00:11:42] </w:t>
      </w:r>
      <w:r>
        <w:t>just hang it inside the tent like a</w:t>
      </w:r>
    </w:p>
    <w:p>
      <w:r>
        <w:rPr>
          <w:b/>
        </w:rPr>
        <w:t xml:space="preserve">[00:11:43] </w:t>
      </w:r>
      <w:r>
        <w:t>normal person for lighting we've got the</w:t>
      </w:r>
    </w:p>
    <w:p>
      <w:r>
        <w:rPr>
          <w:b/>
        </w:rPr>
        <w:t xml:space="preserve">[00:11:45] </w:t>
      </w:r>
      <w:r>
        <w:t>SF 2000 Evo this is a fantastic fit for</w:t>
      </w:r>
    </w:p>
    <w:p>
      <w:r>
        <w:rPr>
          <w:b/>
        </w:rPr>
        <w:t xml:space="preserve">[00:11:49] </w:t>
      </w:r>
      <w:r>
        <w:t>the size of tent since I'm not</w:t>
      </w:r>
    </w:p>
    <w:p>
      <w:r>
        <w:rPr>
          <w:b/>
        </w:rPr>
        <w:t xml:space="preserve">[00:11:50] </w:t>
      </w:r>
      <w:r>
        <w:t>completely filling out the canopy I'll</w:t>
      </w:r>
    </w:p>
    <w:p>
      <w:r>
        <w:rPr>
          <w:b/>
        </w:rPr>
        <w:t xml:space="preserve">[00:11:52] </w:t>
      </w:r>
      <w:r>
        <w:t>be using it at about 50% power for now</w:t>
      </w:r>
    </w:p>
    <w:p>
      <w:r>
        <w:rPr>
          <w:b/>
        </w:rPr>
        <w:t xml:space="preserve">[00:11:55] </w:t>
      </w:r>
      <w:r>
        <w:t>and hung to give the plants about 600</w:t>
      </w:r>
    </w:p>
    <w:p>
      <w:r>
        <w:rPr>
          <w:b/>
        </w:rPr>
        <w:t xml:space="preserve">[00:11:57] </w:t>
      </w:r>
      <w:r>
        <w:t>ppfd of light intensity</w:t>
      </w:r>
    </w:p>
    <w:p>
      <w:r>
        <w:rPr>
          <w:b/>
        </w:rPr>
        <w:t xml:space="preserve">[00:12:01] </w:t>
      </w:r>
      <w:r>
        <w:t>and don't forget the bottom tray for</w:t>
      </w:r>
    </w:p>
    <w:p>
      <w:r>
        <w:rPr>
          <w:b/>
        </w:rPr>
        <w:t xml:space="preserve">[00:12:02] </w:t>
      </w:r>
      <w:r>
        <w:t>your</w:t>
      </w:r>
    </w:p>
    <w:p>
      <w:r>
        <w:rPr>
          <w:b/>
        </w:rPr>
        <w:t xml:space="preserve">[00:12:06] </w:t>
      </w:r>
      <w:r>
        <w:t>tent the inline fan carbon filter combo</w:t>
      </w:r>
    </w:p>
    <w:p>
      <w:r>
        <w:rPr>
          <w:b/>
        </w:rPr>
        <w:t xml:space="preserve">[00:12:09] </w:t>
      </w:r>
      <w:r>
        <w:t>is looking pretty Sleek up here I like</w:t>
      </w:r>
    </w:p>
    <w:p>
      <w:r>
        <w:rPr>
          <w:b/>
        </w:rPr>
        <w:t xml:space="preserve">[00:12:11] </w:t>
      </w:r>
      <w:r>
        <w:t>it here's the side vent that I opened to</w:t>
      </w:r>
    </w:p>
    <w:p>
      <w:r>
        <w:rPr>
          <w:b/>
        </w:rPr>
        <w:t xml:space="preserve">[00:12:13] </w:t>
      </w:r>
      <w:r>
        <w:t>let fresh air in we've now got air flow</w:t>
      </w:r>
    </w:p>
    <w:p>
      <w:r>
        <w:rPr>
          <w:b/>
        </w:rPr>
        <w:t xml:space="preserve">[00:12:15] </w:t>
      </w:r>
      <w:r>
        <w:t>and lighting covered but don't forget</w:t>
      </w:r>
    </w:p>
    <w:p>
      <w:r>
        <w:rPr>
          <w:b/>
        </w:rPr>
        <w:t xml:space="preserve">[00:12:17] </w:t>
      </w:r>
      <w:r>
        <w:t>about air</w:t>
      </w:r>
    </w:p>
    <w:p>
      <w:r>
        <w:rPr>
          <w:b/>
        </w:rPr>
        <w:t xml:space="preserve">[00:12:24] </w:t>
      </w:r>
      <w:r>
        <w:t>circulation ah there's so much more room</w:t>
      </w:r>
    </w:p>
    <w:p>
      <w:r>
        <w:rPr>
          <w:b/>
        </w:rPr>
        <w:t xml:space="preserve">[00:12:26] </w:t>
      </w:r>
      <w:r>
        <w:t>for the mother plants and their clones</w:t>
      </w:r>
    </w:p>
    <w:p>
      <w:r>
        <w:rPr>
          <w:b/>
        </w:rPr>
        <w:t xml:space="preserve">[00:12:28] </w:t>
      </w:r>
      <w:r>
        <w:t>now they aren't fighting for space</w:t>
      </w:r>
    </w:p>
    <w:p>
      <w:r>
        <w:rPr>
          <w:b/>
        </w:rPr>
        <w:t xml:space="preserve">[00:12:30] </w:t>
      </w:r>
      <w:r>
        <w:t>against my tomatoes and</w:t>
      </w:r>
    </w:p>
    <w:p>
      <w:r>
        <w:rPr>
          <w:b/>
        </w:rPr>
        <w:t xml:space="preserve">[00:12:37] </w:t>
      </w:r>
      <w:r>
        <w:t>sunflowers lastly it's always safer to</w:t>
      </w:r>
    </w:p>
    <w:p>
      <w:r>
        <w:rPr>
          <w:b/>
        </w:rPr>
        <w:t xml:space="preserve">[00:12:39] </w:t>
      </w:r>
      <w:r>
        <w:t>mount your electronics up high so that</w:t>
      </w:r>
    </w:p>
    <w:p>
      <w:r>
        <w:rPr>
          <w:b/>
        </w:rPr>
        <w:t xml:space="preserve">[00:12:42] </w:t>
      </w:r>
      <w:r>
        <w:t>they can avoid the water that's down</w:t>
      </w:r>
    </w:p>
    <w:p>
      <w:r>
        <w:rPr>
          <w:b/>
        </w:rPr>
        <w:t xml:space="preserve">[00:12:49] </w:t>
      </w:r>
      <w:r>
        <w:t>below it's day 24 for our mother plants</w:t>
      </w:r>
    </w:p>
    <w:p>
      <w:r>
        <w:rPr>
          <w:b/>
        </w:rPr>
        <w:t xml:space="preserve">[00:12:53] </w:t>
      </w:r>
      <w:r>
        <w:t>and the soil is still</w:t>
      </w:r>
    </w:p>
    <w:p>
      <w:r>
        <w:rPr>
          <w:b/>
        </w:rPr>
        <w:t xml:space="preserve">[00:12:56] </w:t>
      </w:r>
      <w:r>
        <w:t>moist today I'll be starting up a new</w:t>
      </w:r>
    </w:p>
    <w:p>
      <w:r>
        <w:rPr>
          <w:b/>
        </w:rPr>
        <w:t xml:space="preserve">[00:12:58] </w:t>
      </w:r>
      <w:r>
        <w:t>mother plant</w:t>
      </w:r>
    </w:p>
    <w:p>
      <w:r>
        <w:rPr>
          <w:b/>
        </w:rPr>
        <w:t xml:space="preserve">[00:12:59] </w:t>
      </w:r>
      <w:r>
        <w:t>it's a cookie crumble from rocket seeds</w:t>
      </w:r>
    </w:p>
    <w:p>
      <w:r>
        <w:rPr>
          <w:b/>
        </w:rPr>
        <w:t xml:space="preserve">[00:13:01] </w:t>
      </w:r>
      <w:r>
        <w:t>by crop</w:t>
      </w:r>
    </w:p>
    <w:p>
      <w:r>
        <w:rPr>
          <w:b/>
        </w:rPr>
        <w:t xml:space="preserve">[00:13:09] </w:t>
      </w:r>
      <w:r>
        <w:t>King the Tangerine truffle breath is dry</w:t>
      </w:r>
    </w:p>
    <w:p>
      <w:r>
        <w:rPr>
          <w:b/>
        </w:rPr>
        <w:t xml:space="preserve">[00:13:12] </w:t>
      </w:r>
      <w:r>
        <w:t>again so I watered her with about 2 L of</w:t>
      </w:r>
    </w:p>
    <w:p>
      <w:r>
        <w:rPr>
          <w:b/>
        </w:rPr>
        <w:t xml:space="preserve">[00:13:14] </w:t>
      </w:r>
      <w:r>
        <w:t>decorated tap</w:t>
      </w:r>
    </w:p>
    <w:p>
      <w:r>
        <w:rPr>
          <w:b/>
        </w:rPr>
        <w:t xml:space="preserve">[00:13:18] </w:t>
      </w:r>
      <w:r>
        <w:t>[Music]</w:t>
      </w:r>
    </w:p>
    <w:p>
      <w:r>
        <w:rPr>
          <w:b/>
        </w:rPr>
        <w:t xml:space="preserve">[00:13:26] </w:t>
      </w:r>
      <w:r>
        <w:t>water 2 days later and those upper</w:t>
      </w:r>
    </w:p>
    <w:p>
      <w:r>
        <w:rPr>
          <w:b/>
        </w:rPr>
        <w:t xml:space="preserve">[00:13:29] </w:t>
      </w:r>
      <w:r>
        <w:t>branches are looking really healthy and</w:t>
      </w:r>
    </w:p>
    <w:p>
      <w:r>
        <w:rPr>
          <w:b/>
        </w:rPr>
        <w:t xml:space="preserve">[00:13:31] </w:t>
      </w:r>
      <w:r>
        <w:t>ready to be</w:t>
      </w:r>
    </w:p>
    <w:p>
      <w:r>
        <w:rPr>
          <w:b/>
        </w:rPr>
        <w:t xml:space="preserve">[00:13:36] </w:t>
      </w:r>
      <w:r>
        <w:t>[Music]</w:t>
      </w:r>
    </w:p>
    <w:p>
      <w:r>
        <w:rPr>
          <w:b/>
        </w:rPr>
        <w:t xml:space="preserve">[00:13:38] </w:t>
      </w:r>
      <w:r>
        <w:t>cloned I'm going to leave this last</w:t>
      </w:r>
    </w:p>
    <w:p>
      <w:r>
        <w:rPr>
          <w:b/>
        </w:rPr>
        <w:t xml:space="preserve">[00:13:41] </w:t>
      </w:r>
      <w:r>
        <w:t>Branch to form the structure that this</w:t>
      </w:r>
    </w:p>
    <w:p>
      <w:r>
        <w:rPr>
          <w:b/>
        </w:rPr>
        <w:t xml:space="preserve">[00:13:42] </w:t>
      </w:r>
      <w:r>
        <w:t>plant will be growing from I thought it</w:t>
      </w:r>
    </w:p>
    <w:p>
      <w:r>
        <w:rPr>
          <w:b/>
        </w:rPr>
        <w:t xml:space="preserve">[00:13:44] </w:t>
      </w:r>
      <w:r>
        <w:t>would be fun to have it bending over the</w:t>
      </w:r>
    </w:p>
    <w:p>
      <w:r>
        <w:rPr>
          <w:b/>
        </w:rPr>
        <w:t xml:space="preserve">[00:13:46] </w:t>
      </w:r>
      <w:r>
        <w:t>stump I then taped up the stump because</w:t>
      </w:r>
    </w:p>
    <w:p>
      <w:r>
        <w:rPr>
          <w:b/>
        </w:rPr>
        <w:t xml:space="preserve">[00:13:48] </w:t>
      </w:r>
      <w:r>
        <w:t>there was a lot of surface area open to</w:t>
      </w:r>
    </w:p>
    <w:p>
      <w:r>
        <w:rPr>
          <w:b/>
        </w:rPr>
        <w:t xml:space="preserve">[00:13:50] </w:t>
      </w:r>
      <w:r>
        <w:t>the air and the trunk was Hollow in the</w:t>
      </w:r>
    </w:p>
    <w:p>
      <w:r>
        <w:rPr>
          <w:b/>
        </w:rPr>
        <w:t xml:space="preserve">[00:13:52] </w:t>
      </w:r>
      <w:r>
        <w:t>center this should help the plant to</w:t>
      </w:r>
    </w:p>
    <w:p>
      <w:r>
        <w:rPr>
          <w:b/>
        </w:rPr>
        <w:t xml:space="preserve">[00:13:54] </w:t>
      </w:r>
      <w:r>
        <w:t>heal and to Cal up the top I find this</w:t>
      </w:r>
    </w:p>
    <w:p>
      <w:r>
        <w:rPr>
          <w:b/>
        </w:rPr>
        <w:t xml:space="preserve">[00:13:56] </w:t>
      </w:r>
      <w:r>
        <w:t>Branch to be very interesting because it</w:t>
      </w:r>
    </w:p>
    <w:p>
      <w:r>
        <w:rPr>
          <w:b/>
        </w:rPr>
        <w:t xml:space="preserve">[00:13:58] </w:t>
      </w:r>
      <w:r>
        <w:t>is natur topped itself it perfectly</w:t>
      </w:r>
    </w:p>
    <w:p>
      <w:r>
        <w:rPr>
          <w:b/>
        </w:rPr>
        <w:t xml:space="preserve">[00:14:01] </w:t>
      </w:r>
      <w:r>
        <w:t>splits into two branches and has about</w:t>
      </w:r>
    </w:p>
    <w:p>
      <w:r>
        <w:rPr>
          <w:b/>
        </w:rPr>
        <w:t xml:space="preserve">[00:14:03] </w:t>
      </w:r>
      <w:r>
        <w:t>eight nodes growing up it which is the</w:t>
      </w:r>
    </w:p>
    <w:p>
      <w:r>
        <w:rPr>
          <w:b/>
        </w:rPr>
        <w:t xml:space="preserve">[00:14:05] </w:t>
      </w:r>
      <w:r>
        <w:t>amount of nodes that I aim for to form</w:t>
      </w:r>
    </w:p>
    <w:p>
      <w:r>
        <w:rPr>
          <w:b/>
        </w:rPr>
        <w:t xml:space="preserve">[00:14:08] </w:t>
      </w:r>
      <w:r>
        <w:t>the structure of a dense canopy I then</w:t>
      </w:r>
    </w:p>
    <w:p>
      <w:r>
        <w:rPr>
          <w:b/>
        </w:rPr>
        <w:t xml:space="preserve">[00:14:10] </w:t>
      </w:r>
      <w:r>
        <w:t>added those clones into the aeroponics</w:t>
      </w:r>
    </w:p>
    <w:p>
      <w:r>
        <w:rPr>
          <w:b/>
        </w:rPr>
        <w:t xml:space="preserve">[00:14:12] </w:t>
      </w:r>
      <w:r>
        <w:t>cloner next I need to top the animal</w:t>
      </w:r>
    </w:p>
    <w:p>
      <w:r>
        <w:rPr>
          <w:b/>
        </w:rPr>
        <w:t xml:space="preserve">[00:14:14] </w:t>
      </w:r>
      <w:r>
        <w:t>cookies down to the bottom node I'll be</w:t>
      </w:r>
    </w:p>
    <w:p>
      <w:r>
        <w:rPr>
          <w:b/>
        </w:rPr>
        <w:t xml:space="preserve">[00:14:16] </w:t>
      </w:r>
      <w:r>
        <w:t>topping it twice to produce two topped</w:t>
      </w:r>
    </w:p>
    <w:p>
      <w:r>
        <w:rPr>
          <w:b/>
        </w:rPr>
        <w:t xml:space="preserve">[00:14:19] </w:t>
      </w:r>
      <w:r>
        <w:t>clones I've never done this so we'll see</w:t>
      </w:r>
    </w:p>
    <w:p>
      <w:r>
        <w:rPr>
          <w:b/>
        </w:rPr>
        <w:t xml:space="preserve">[00:14:21] </w:t>
      </w:r>
      <w:r>
        <w:t>how they do</w:t>
      </w:r>
    </w:p>
    <w:p>
      <w:r>
        <w:rPr>
          <w:b/>
        </w:rPr>
        <w:t xml:space="preserve">[00:14:29] </w:t>
      </w:r>
      <w:r>
        <w:t>the soil still has a little bit of</w:t>
      </w:r>
    </w:p>
    <w:p>
      <w:r>
        <w:rPr>
          <w:b/>
        </w:rPr>
        <w:t xml:space="preserve">[00:14:30] </w:t>
      </w:r>
      <w:r>
        <w:t>moisture but I think it's fine to</w:t>
      </w:r>
    </w:p>
    <w:p>
      <w:r>
        <w:rPr>
          <w:b/>
        </w:rPr>
        <w:t xml:space="preserve">[00:14:35] </w:t>
      </w:r>
      <w:r>
        <w:t>water to finish off her training for</w:t>
      </w:r>
    </w:p>
    <w:p>
      <w:r>
        <w:rPr>
          <w:b/>
        </w:rPr>
        <w:t xml:space="preserve">[00:14:37] </w:t>
      </w:r>
      <w:r>
        <w:t>today I topped each of the side branches</w:t>
      </w:r>
    </w:p>
    <w:p>
      <w:r>
        <w:rPr>
          <w:b/>
        </w:rPr>
        <w:t xml:space="preserve">[00:14:39] </w:t>
      </w:r>
      <w:r>
        <w:t>on her lowest node this leaves her with</w:t>
      </w:r>
    </w:p>
    <w:p>
      <w:r>
        <w:rPr>
          <w:b/>
        </w:rPr>
        <w:t xml:space="preserve">[00:14:41] </w:t>
      </w:r>
      <w:r>
        <w:t>two branches each having four growth</w:t>
      </w:r>
    </w:p>
    <w:p>
      <w:r>
        <w:rPr>
          <w:b/>
        </w:rPr>
        <w:t xml:space="preserve">[00:14:44] </w:t>
      </w:r>
      <w:r>
        <w:t>points on them the goal isn't to have</w:t>
      </w:r>
    </w:p>
    <w:p>
      <w:r>
        <w:rPr>
          <w:b/>
        </w:rPr>
        <w:t xml:space="preserve">[00:14:47] </w:t>
      </w:r>
      <w:r>
        <w:t>her growing vigorously since I don't</w:t>
      </w:r>
    </w:p>
    <w:p>
      <w:r>
        <w:rPr>
          <w:b/>
        </w:rPr>
        <w:t xml:space="preserve">[00:14:49] </w:t>
      </w:r>
      <w:r>
        <w:t>plan to take any more clones for a while</w:t>
      </w:r>
    </w:p>
    <w:p>
      <w:r>
        <w:rPr>
          <w:b/>
        </w:rPr>
        <w:t xml:space="preserve">[00:14:51] </w:t>
      </w:r>
      <w:r>
        <w:t>I just need to keep her alive</w:t>
      </w:r>
    </w:p>
    <w:p>
      <w:r>
        <w:rPr>
          <w:b/>
        </w:rPr>
        <w:t xml:space="preserve">[00:14:58] </w:t>
      </w:r>
      <w:r>
        <w:t>[Music]</w:t>
      </w:r>
    </w:p>
    <w:p>
      <w:r>
        <w:rPr>
          <w:b/>
        </w:rPr>
        <w:t xml:space="preserve">[00:15:05] </w:t>
      </w:r>
      <w:r>
        <w:t>3 days later and the Tangerine truffle</w:t>
      </w:r>
    </w:p>
    <w:p>
      <w:r>
        <w:rPr>
          <w:b/>
        </w:rPr>
        <w:t xml:space="preserve">[00:15:07] </w:t>
      </w:r>
      <w:r>
        <w:t>breath is doing really well I'm just</w:t>
      </w:r>
    </w:p>
    <w:p>
      <w:r>
        <w:rPr>
          <w:b/>
        </w:rPr>
        <w:t xml:space="preserve">[00:15:09] </w:t>
      </w:r>
      <w:r>
        <w:t>taking account of all the nodes growing</w:t>
      </w:r>
    </w:p>
    <w:p>
      <w:r>
        <w:rPr>
          <w:b/>
        </w:rPr>
        <w:t xml:space="preserve">[00:15:10] </w:t>
      </w:r>
      <w:r>
        <w:t>up the branches and deciding where I</w:t>
      </w:r>
    </w:p>
    <w:p>
      <w:r>
        <w:rPr>
          <w:b/>
        </w:rPr>
        <w:t xml:space="preserve">[00:15:12] </w:t>
      </w:r>
      <w:r>
        <w:t>want to top her I want there to be</w:t>
      </w:r>
    </w:p>
    <w:p>
      <w:r>
        <w:rPr>
          <w:b/>
        </w:rPr>
        <w:t xml:space="preserve">[00:15:14] </w:t>
      </w:r>
      <w:r>
        <w:t>around eight branches remaining</w:t>
      </w:r>
    </w:p>
    <w:p>
      <w:r>
        <w:rPr>
          <w:b/>
        </w:rPr>
        <w:t xml:space="preserve">[00:15:32] </w:t>
      </w:r>
      <w:r>
        <w:t>it's time to top up the water inside of</w:t>
      </w:r>
    </w:p>
    <w:p>
      <w:r>
        <w:rPr>
          <w:b/>
        </w:rPr>
        <w:t xml:space="preserve">[00:15:34] </w:t>
      </w:r>
      <w:r>
        <w:t>the Clone box and you want to make sure</w:t>
      </w:r>
    </w:p>
    <w:p>
      <w:r>
        <w:rPr>
          <w:b/>
        </w:rPr>
        <w:t xml:space="preserve">[00:15:35] </w:t>
      </w:r>
      <w:r>
        <w:t>you unplug it first so it doesn't spray</w:t>
      </w:r>
    </w:p>
    <w:p>
      <w:r>
        <w:rPr>
          <w:b/>
        </w:rPr>
        <w:t xml:space="preserve">[00:15:37] </w:t>
      </w:r>
      <w:r>
        <w:t>everywhere I didn't check the pH or make</w:t>
      </w:r>
    </w:p>
    <w:p>
      <w:r>
        <w:rPr>
          <w:b/>
        </w:rPr>
        <w:t xml:space="preserve">[00:15:40] </w:t>
      </w:r>
      <w:r>
        <w:t>any adjustments I just threw some extra</w:t>
      </w:r>
    </w:p>
    <w:p>
      <w:r>
        <w:rPr>
          <w:b/>
        </w:rPr>
        <w:t xml:space="preserve">[00:15:41] </w:t>
      </w:r>
      <w:r>
        <w:t>water in there so that she didn't run</w:t>
      </w:r>
    </w:p>
    <w:p>
      <w:r>
        <w:rPr>
          <w:b/>
        </w:rPr>
        <w:t xml:space="preserve">[00:15:44] </w:t>
      </w:r>
      <w:r>
        <w:t>[Music]</w:t>
      </w:r>
    </w:p>
    <w:p>
      <w:r>
        <w:rPr>
          <w:b/>
        </w:rPr>
        <w:t xml:space="preserve">[00:15:52] </w:t>
      </w:r>
      <w:r>
        <w:t>dry the cookie crumble is now ready to</w:t>
      </w:r>
    </w:p>
    <w:p>
      <w:r>
        <w:rPr>
          <w:b/>
        </w:rPr>
        <w:t xml:space="preserve">[00:15:55] </w:t>
      </w:r>
      <w:r>
        <w:t>be planted inside of a</w:t>
      </w:r>
    </w:p>
    <w:p>
      <w:r>
        <w:rPr>
          <w:b/>
        </w:rPr>
        <w:t xml:space="preserve">[00:15:57] </w:t>
      </w:r>
      <w:r>
        <w:t>pot I think this pot size is somewhere</w:t>
      </w:r>
    </w:p>
    <w:p>
      <w:r>
        <w:rPr>
          <w:b/>
        </w:rPr>
        <w:t xml:space="preserve">[00:16:00] </w:t>
      </w:r>
      <w:r>
        <w:t>between 6 and 8 l or about 1.5 to 2</w:t>
      </w:r>
    </w:p>
    <w:p>
      <w:r>
        <w:rPr>
          <w:b/>
        </w:rPr>
        <w:t xml:space="preserve">[00:16:06] </w:t>
      </w:r>
      <w:r>
        <w:t>Gall with the mother plants now</w:t>
      </w:r>
    </w:p>
    <w:p>
      <w:r>
        <w:rPr>
          <w:b/>
        </w:rPr>
        <w:t xml:space="preserve">[00:16:09] </w:t>
      </w:r>
      <w:r>
        <w:t>established my future photo period</w:t>
      </w:r>
    </w:p>
    <w:p>
      <w:r>
        <w:rPr>
          <w:b/>
        </w:rPr>
        <w:t xml:space="preserve">[00:16:10] </w:t>
      </w:r>
      <w:r>
        <w:t>videos will have less focus on them</w:t>
      </w:r>
    </w:p>
    <w:p>
      <w:r>
        <w:rPr>
          <w:b/>
        </w:rPr>
        <w:t xml:space="preserve">[00:16:12] </w:t>
      </w:r>
      <w:r>
        <w:t>although I will show you all of the</w:t>
      </w:r>
    </w:p>
    <w:p>
      <w:r>
        <w:rPr>
          <w:b/>
        </w:rPr>
        <w:t xml:space="preserve">[00:16:14] </w:t>
      </w:r>
      <w:r>
        <w:t>training that I do to them to keep them</w:t>
      </w:r>
    </w:p>
    <w:p>
      <w:r>
        <w:rPr>
          <w:b/>
        </w:rPr>
        <w:t xml:space="preserve">[00:16:16] </w:t>
      </w:r>
      <w:r>
        <w:t>as small as possible and to keep them</w:t>
      </w:r>
    </w:p>
    <w:p>
      <w:r>
        <w:rPr>
          <w:b/>
        </w:rPr>
        <w:t xml:space="preserve">[00:16:18] </w:t>
      </w:r>
      <w:r>
        <w:t>healthy for many</w:t>
      </w:r>
    </w:p>
    <w:p>
      <w:r>
        <w:rPr>
          <w:b/>
        </w:rPr>
        <w:t xml:space="preserve">[00:16:19] </w:t>
      </w:r>
      <w:r>
        <w:t>years they are going to be enduring a</w:t>
      </w:r>
    </w:p>
    <w:p>
      <w:r>
        <w:rPr>
          <w:b/>
        </w:rPr>
        <w:t xml:space="preserve">[00:16:22] </w:t>
      </w:r>
      <w:r>
        <w:t>lot of heavy training of the canopy and</w:t>
      </w:r>
    </w:p>
    <w:p>
      <w:r>
        <w:rPr>
          <w:b/>
        </w:rPr>
        <w:t xml:space="preserve">[00:16:25] </w:t>
      </w:r>
      <w:r>
        <w:t>the root system</w:t>
      </w:r>
    </w:p>
    <w:p>
      <w:r>
        <w:rPr>
          <w:b/>
        </w:rPr>
        <w:t xml:space="preserve">[00:16:30] </w:t>
      </w:r>
      <w:r>
        <w:t>I've seen videos of people using this</w:t>
      </w:r>
    </w:p>
    <w:p>
      <w:r>
        <w:rPr>
          <w:b/>
        </w:rPr>
        <w:t xml:space="preserve">[00:16:32] </w:t>
      </w:r>
      <w:r>
        <w:t>type of Clone box and having fully</w:t>
      </w:r>
    </w:p>
    <w:p>
      <w:r>
        <w:rPr>
          <w:b/>
        </w:rPr>
        <w:t xml:space="preserve">[00:16:33] </w:t>
      </w:r>
      <w:r>
        <w:t>rooted clones in just 3 days but this is</w:t>
      </w:r>
    </w:p>
    <w:p>
      <w:r>
        <w:rPr>
          <w:b/>
        </w:rPr>
        <w:t xml:space="preserve">[00:16:36] </w:t>
      </w:r>
      <w:r>
        <w:t>when their humidity levels are very high</w:t>
      </w:r>
    </w:p>
    <w:p>
      <w:r>
        <w:rPr>
          <w:b/>
        </w:rPr>
        <w:t xml:space="preserve">[00:16:38] </w:t>
      </w:r>
      <w:r>
        <w:t>I'm not in any rush and I don't mind</w:t>
      </w:r>
    </w:p>
    <w:p>
      <w:r>
        <w:rPr>
          <w:b/>
        </w:rPr>
        <w:t xml:space="preserve">[00:16:40] </w:t>
      </w:r>
      <w:r>
        <w:t>that they start looking a little bit</w:t>
      </w:r>
    </w:p>
    <w:p>
      <w:r>
        <w:rPr>
          <w:b/>
        </w:rPr>
        <w:t xml:space="preserve">[00:16:41] </w:t>
      </w:r>
      <w:r>
        <w:t>angry they always pull</w:t>
      </w:r>
    </w:p>
    <w:p>
      <w:r>
        <w:rPr>
          <w:b/>
        </w:rPr>
        <w:t xml:space="preserve">[00:16:44] </w:t>
      </w:r>
      <w:r>
        <w:t>[Music]</w:t>
      </w:r>
    </w:p>
    <w:p>
      <w:r>
        <w:rPr>
          <w:b/>
        </w:rPr>
        <w:t xml:space="preserve">[00:16:55] </w:t>
      </w:r>
      <w:r>
        <w:t>through oo look at that pwn scum there</w:t>
      </w:r>
    </w:p>
    <w:p>
      <w:r>
        <w:rPr>
          <w:b/>
        </w:rPr>
        <w:t xml:space="preserve">[00:16:58] </w:t>
      </w:r>
      <w:r>
        <w:t>there's a lot of roots maybe even too</w:t>
      </w:r>
    </w:p>
    <w:p>
      <w:r>
        <w:rPr>
          <w:b/>
        </w:rPr>
        <w:t xml:space="preserve">[00:17:00] </w:t>
      </w:r>
      <w:r>
        <w:t>many roots that's not a problem though</w:t>
      </w:r>
    </w:p>
    <w:p>
      <w:r>
        <w:rPr>
          <w:b/>
        </w:rPr>
        <w:t xml:space="preserve">[00:17:02] </w:t>
      </w:r>
      <w:r>
        <w:t>this just means I probably could have</w:t>
      </w:r>
    </w:p>
    <w:p>
      <w:r>
        <w:rPr>
          <w:b/>
        </w:rPr>
        <w:t xml:space="preserve">[00:17:04] </w:t>
      </w:r>
      <w:r>
        <w:t>planted them about 5 days</w:t>
      </w:r>
    </w:p>
    <w:p>
      <w:r>
        <w:rPr>
          <w:b/>
        </w:rPr>
        <w:t xml:space="preserve">[00:17:07] </w:t>
      </w:r>
      <w:r>
        <w:t>ago I'm a bit busy tonight so this is a</w:t>
      </w:r>
    </w:p>
    <w:p>
      <w:r>
        <w:rPr>
          <w:b/>
        </w:rPr>
        <w:t xml:space="preserve">[00:17:10] </w:t>
      </w:r>
      <w:r>
        <w:t>tomorrow</w:t>
      </w:r>
    </w:p>
    <w:p>
      <w:r>
        <w:rPr>
          <w:b/>
        </w:rPr>
        <w:t xml:space="preserve">[00:17:15] </w:t>
      </w:r>
      <w:r>
        <w:t>[Music]</w:t>
      </w:r>
    </w:p>
    <w:p>
      <w:r>
        <w:rPr>
          <w:b/>
        </w:rPr>
        <w:t xml:space="preserve">[00:17:17] </w:t>
      </w:r>
      <w:r>
        <w:t>problem the largest Tangerine truffle</w:t>
      </w:r>
    </w:p>
    <w:p>
      <w:r>
        <w:rPr>
          <w:b/>
        </w:rPr>
        <w:t xml:space="preserve">[00:17:20] </w:t>
      </w:r>
      <w:r>
        <w:t>breath clone will be going into a</w:t>
      </w:r>
    </w:p>
    <w:p>
      <w:r>
        <w:rPr>
          <w:b/>
        </w:rPr>
        <w:t xml:space="preserve">[00:17:21] </w:t>
      </w:r>
      <w:r>
        <w:t>mixture of promix HP that has been</w:t>
      </w:r>
    </w:p>
    <w:p>
      <w:r>
        <w:rPr>
          <w:b/>
        </w:rPr>
        <w:t xml:space="preserve">[00:17:23] </w:t>
      </w:r>
      <w:r>
        <w:t>amended with gag green Organics in a 27</w:t>
      </w:r>
    </w:p>
    <w:p>
      <w:r>
        <w:rPr>
          <w:b/>
        </w:rPr>
        <w:t xml:space="preserve">[00:17:26] </w:t>
      </w:r>
      <w:r>
        <w:t>L Pot in 27 L of promix HP I'll mix in 3</w:t>
      </w:r>
    </w:p>
    <w:p>
      <w:r>
        <w:rPr>
          <w:b/>
        </w:rPr>
        <w:t xml:space="preserve">[00:17:30] </w:t>
      </w:r>
      <w:r>
        <w:t>l of worm</w:t>
      </w:r>
    </w:p>
    <w:p>
      <w:r>
        <w:rPr>
          <w:b/>
        </w:rPr>
        <w:t xml:space="preserve">[00:17:33] </w:t>
      </w:r>
      <w:r>
        <w:t>castings a little over 250 Ms of</w:t>
      </w:r>
    </w:p>
    <w:p>
      <w:r>
        <w:rPr>
          <w:b/>
        </w:rPr>
        <w:t xml:space="preserve">[00:17:36] </w:t>
      </w:r>
      <w:r>
        <w:t>allpurpose</w:t>
      </w:r>
    </w:p>
    <w:p>
      <w:r>
        <w:rPr>
          <w:b/>
        </w:rPr>
        <w:t xml:space="preserve">[00:17:38] </w:t>
      </w:r>
      <w:r>
        <w:t>[Music]</w:t>
      </w:r>
    </w:p>
    <w:p>
      <w:r>
        <w:rPr>
          <w:b/>
        </w:rPr>
        <w:t xml:space="preserve">[00:17:42] </w:t>
      </w:r>
      <w:r>
        <w:t>444 just a dash of dynamico micro</w:t>
      </w:r>
    </w:p>
    <w:p>
      <w:r>
        <w:rPr>
          <w:b/>
        </w:rPr>
        <w:t xml:space="preserve">[00:17:53] </w:t>
      </w:r>
      <w:r>
        <w:t>risal and a good handful of doedic lime</w:t>
      </w:r>
    </w:p>
    <w:p>
      <w:r>
        <w:rPr>
          <w:b/>
        </w:rPr>
        <w:t xml:space="preserve">[00:17:56] </w:t>
      </w:r>
      <w:r>
        <w:t>to try to keep the pH above six</w:t>
      </w:r>
    </w:p>
    <w:p>
      <w:r>
        <w:rPr>
          <w:b/>
        </w:rPr>
        <w:t xml:space="preserve">[00:18:02] </w:t>
      </w:r>
      <w:r>
        <w:t>maybe a little more doic lime why</w:t>
      </w:r>
    </w:p>
    <w:p>
      <w:r>
        <w:rPr>
          <w:b/>
        </w:rPr>
        <w:t xml:space="preserve">[00:18:23] </w:t>
      </w:r>
      <w:r>
        <w:t>[Music]</w:t>
      </w:r>
    </w:p>
    <w:p>
      <w:r>
        <w:rPr>
          <w:b/>
        </w:rPr>
        <w:t xml:space="preserve">[00:18:27] </w:t>
      </w:r>
      <w:r>
        <w:t>not oh she's got quite the roots on her</w:t>
      </w:r>
    </w:p>
    <w:p>
      <w:r>
        <w:rPr>
          <w:b/>
        </w:rPr>
        <w:t xml:space="preserve">[00:18:30] </w:t>
      </w:r>
      <w:r>
        <w:t>probably don't need to root prune her I</w:t>
      </w:r>
    </w:p>
    <w:p>
      <w:r>
        <w:rPr>
          <w:b/>
        </w:rPr>
        <w:t xml:space="preserve">[00:18:32] </w:t>
      </w:r>
      <w:r>
        <w:t>could just stuff those roots in the pot</w:t>
      </w:r>
    </w:p>
    <w:p>
      <w:r>
        <w:rPr>
          <w:b/>
        </w:rPr>
        <w:t xml:space="preserve">[00:18:34] </w:t>
      </w:r>
      <w:r>
        <w:t>but yeah why not many people ask if</w:t>
      </w:r>
    </w:p>
    <w:p>
      <w:r>
        <w:rPr>
          <w:b/>
        </w:rPr>
        <w:t xml:space="preserve">[00:18:37] </w:t>
      </w:r>
      <w:r>
        <w:t>poking steaks in my soil damages the</w:t>
      </w:r>
    </w:p>
    <w:p>
      <w:r>
        <w:rPr>
          <w:b/>
        </w:rPr>
        <w:t xml:space="preserve">[00:18:39] </w:t>
      </w:r>
      <w:r>
        <w:t>roots this is one of the reasons why</w:t>
      </w:r>
    </w:p>
    <w:p>
      <w:r>
        <w:rPr>
          <w:b/>
        </w:rPr>
        <w:t xml:space="preserve">[00:18:41] </w:t>
      </w:r>
      <w:r>
        <w:t>root damage really doesn't bother me I</w:t>
      </w:r>
    </w:p>
    <w:p>
      <w:r>
        <w:rPr>
          <w:b/>
        </w:rPr>
        <w:t xml:space="preserve">[00:18:43] </w:t>
      </w:r>
      <w:r>
        <w:t>then tried to untangle The Roots a</w:t>
      </w:r>
    </w:p>
    <w:p>
      <w:r>
        <w:rPr>
          <w:b/>
        </w:rPr>
        <w:t xml:space="preserve">[00:18:45] </w:t>
      </w:r>
      <w:r>
        <w:t>little bit so I could spread them out in</w:t>
      </w:r>
    </w:p>
    <w:p>
      <w:r>
        <w:rPr>
          <w:b/>
        </w:rPr>
        <w:t xml:space="preserve">[00:18:46] </w:t>
      </w:r>
      <w:r>
        <w:t>the pot a little bit more evenly I felt</w:t>
      </w:r>
    </w:p>
    <w:p>
      <w:r>
        <w:rPr>
          <w:b/>
        </w:rPr>
        <w:t xml:space="preserve">[00:18:48] </w:t>
      </w:r>
      <w:r>
        <w:t>like the roots were out of water for a</w:t>
      </w:r>
    </w:p>
    <w:p>
      <w:r>
        <w:rPr>
          <w:b/>
        </w:rPr>
        <w:t xml:space="preserve">[00:18:49] </w:t>
      </w:r>
      <w:r>
        <w:t>little while now so I dipped her into</w:t>
      </w:r>
    </w:p>
    <w:p>
      <w:r>
        <w:rPr>
          <w:b/>
        </w:rPr>
        <w:t xml:space="preserve">[00:18:51] </w:t>
      </w:r>
      <w:r>
        <w:t>some water to keep the roots moist</w:t>
      </w:r>
    </w:p>
    <w:p>
      <w:r>
        <w:rPr>
          <w:b/>
        </w:rPr>
        <w:t xml:space="preserve">[00:18:57] </w:t>
      </w:r>
      <w:r>
        <w:t>[Music]</w:t>
      </w:r>
    </w:p>
    <w:p>
      <w:r>
        <w:rPr>
          <w:b/>
        </w:rPr>
        <w:t xml:space="preserve">[00:19:02] </w:t>
      </w:r>
      <w:r>
        <w:t>I then watered in the plant with about 2</w:t>
      </w:r>
    </w:p>
    <w:p>
      <w:r>
        <w:rPr>
          <w:b/>
        </w:rPr>
        <w:t xml:space="preserve">[00:19:03] </w:t>
      </w:r>
      <w:r>
        <w:t>L of decorated tap</w:t>
      </w:r>
    </w:p>
    <w:p>
      <w:r>
        <w:rPr>
          <w:b/>
        </w:rPr>
        <w:t xml:space="preserve">[00:19:06] </w:t>
      </w:r>
      <w:r>
        <w:t>water she might look a little bit angry</w:t>
      </w:r>
    </w:p>
    <w:p>
      <w:r>
        <w:rPr>
          <w:b/>
        </w:rPr>
        <w:t xml:space="preserve">[00:19:08] </w:t>
      </w:r>
      <w:r>
        <w:t>now but that's just because of my</w:t>
      </w:r>
    </w:p>
    <w:p>
      <w:r>
        <w:rPr>
          <w:b/>
        </w:rPr>
        <w:t xml:space="preserve">[00:19:10] </w:t>
      </w:r>
      <w:r>
        <w:t>barbaric cloning practices she'll be</w:t>
      </w:r>
    </w:p>
    <w:p>
      <w:r>
        <w:rPr>
          <w:b/>
        </w:rPr>
        <w:t xml:space="preserve">[00:19:12] </w:t>
      </w:r>
      <w:r>
        <w:t>fine this plant already has eight or so</w:t>
      </w:r>
    </w:p>
    <w:p>
      <w:r>
        <w:rPr>
          <w:b/>
        </w:rPr>
        <w:t xml:space="preserve">[00:19:14] </w:t>
      </w:r>
      <w:r>
        <w:t>nodes growing up so I figured I'd top</w:t>
      </w:r>
    </w:p>
    <w:p>
      <w:r>
        <w:rPr>
          <w:b/>
        </w:rPr>
        <w:t xml:space="preserve">[00:19:16] </w:t>
      </w:r>
      <w:r>
        <w:t>her I couldn't find my</w:t>
      </w:r>
    </w:p>
    <w:p>
      <w:r>
        <w:rPr>
          <w:b/>
        </w:rPr>
        <w:t xml:space="preserve">[00:19:20] </w:t>
      </w:r>
      <w:r>
        <w:t>[Music]</w:t>
      </w:r>
    </w:p>
    <w:p>
      <w:r>
        <w:rPr>
          <w:b/>
        </w:rPr>
        <w:t xml:space="preserve">[00:19:23] </w:t>
      </w:r>
      <w:r>
        <w:t>scissors next up I'll be planting the</w:t>
      </w:r>
    </w:p>
    <w:p>
      <w:r>
        <w:rPr>
          <w:b/>
        </w:rPr>
        <w:t xml:space="preserve">[00:19:25] </w:t>
      </w:r>
      <w:r>
        <w:t>largest animal cookies clone into a dwc</w:t>
      </w:r>
    </w:p>
    <w:p>
      <w:r>
        <w:rPr>
          <w:b/>
        </w:rPr>
        <w:t xml:space="preserve">[00:19:28] </w:t>
      </w:r>
      <w:r>
        <w:t>hydroponic Bucket please ignore the</w:t>
      </w:r>
    </w:p>
    <w:p>
      <w:r>
        <w:rPr>
          <w:b/>
        </w:rPr>
        <w:t xml:space="preserve">[00:19:30] </w:t>
      </w:r>
      <w:r>
        <w:t>dirty net pot here I cleaned it in a</w:t>
      </w:r>
    </w:p>
    <w:p>
      <w:r>
        <w:rPr>
          <w:b/>
        </w:rPr>
        <w:t xml:space="preserve">[00:19:31] </w:t>
      </w:r>
      <w:r>
        <w:t>minute there's roughly about 4 gallons</w:t>
      </w:r>
    </w:p>
    <w:p>
      <w:r>
        <w:rPr>
          <w:b/>
        </w:rPr>
        <w:t xml:space="preserve">[00:19:33] </w:t>
      </w:r>
      <w:r>
        <w:t>or 16 L of water in this bucket and you</w:t>
      </w:r>
    </w:p>
    <w:p>
      <w:r>
        <w:rPr>
          <w:b/>
        </w:rPr>
        <w:t xml:space="preserve">[00:19:36] </w:t>
      </w:r>
      <w:r>
        <w:t>want it to be just grazing the bottom of</w:t>
      </w:r>
    </w:p>
    <w:p>
      <w:r>
        <w:rPr>
          <w:b/>
        </w:rPr>
        <w:t xml:space="preserve">[00:19:38] </w:t>
      </w:r>
      <w:r>
        <w:t>the net pot once the net pot's rooted</w:t>
      </w:r>
    </w:p>
    <w:p>
      <w:r>
        <w:rPr>
          <w:b/>
        </w:rPr>
        <w:t xml:space="preserve">[00:19:40] </w:t>
      </w:r>
      <w:r>
        <w:t>you want about a 1 cm gap between it and</w:t>
      </w:r>
    </w:p>
    <w:p>
      <w:r>
        <w:rPr>
          <w:b/>
        </w:rPr>
        <w:t xml:space="preserve">[00:19:43] </w:t>
      </w:r>
      <w:r>
        <w:t>the water into the reservoir I'm adding</w:t>
      </w:r>
    </w:p>
    <w:p>
      <w:r>
        <w:rPr>
          <w:b/>
        </w:rPr>
        <w:t xml:space="preserve">[00:19:45] </w:t>
      </w:r>
      <w:r>
        <w:t>4 mil per 4 L of florova Gro I'll then</w:t>
      </w:r>
    </w:p>
    <w:p>
      <w:r>
        <w:rPr>
          <w:b/>
        </w:rPr>
        <w:t xml:space="preserve">[00:19:48] </w:t>
      </w:r>
      <w:r>
        <w:t>PH down to around 5.8</w:t>
      </w:r>
    </w:p>
    <w:p>
      <w:r>
        <w:rPr>
          <w:b/>
        </w:rPr>
        <w:t xml:space="preserve">[00:19:51] </w:t>
      </w:r>
      <w:r>
        <w:t>[Music]</w:t>
      </w:r>
    </w:p>
    <w:p>
      <w:r>
        <w:rPr>
          <w:b/>
        </w:rPr>
        <w:t xml:space="preserve">[00:19:59] </w:t>
      </w:r>
      <w:r>
        <w:t>[Music]</w:t>
      </w:r>
    </w:p>
    <w:p>
      <w:r>
        <w:rPr>
          <w:b/>
        </w:rPr>
        <w:t xml:space="preserve">[00:20:13] </w:t>
      </w:r>
      <w:r>
        <w:t>[Music]</w:t>
      </w:r>
    </w:p>
    <w:p>
      <w:r>
        <w:rPr>
          <w:b/>
        </w:rPr>
        <w:t xml:space="preserve">[00:20:20] </w:t>
      </w:r>
      <w:r>
        <w:t>[Music]</w:t>
      </w:r>
    </w:p>
    <w:p>
      <w:r>
        <w:rPr>
          <w:b/>
        </w:rPr>
        <w:t xml:space="preserve">[00:20:44] </w:t>
      </w:r>
      <w:r>
        <w:t>oh and don't forget the AirStone I got</w:t>
      </w:r>
    </w:p>
    <w:p>
      <w:r>
        <w:rPr>
          <w:b/>
        </w:rPr>
        <w:t xml:space="preserve">[00:20:46] </w:t>
      </w:r>
      <w:r>
        <w:t>this really big AirStone but I don't</w:t>
      </w:r>
    </w:p>
    <w:p>
      <w:r>
        <w:rPr>
          <w:b/>
        </w:rPr>
        <w:t xml:space="preserve">[00:20:48] </w:t>
      </w:r>
      <w:r>
        <w:t>think it's any better than 1/2 its size</w:t>
      </w:r>
    </w:p>
    <w:p>
      <w:r>
        <w:rPr>
          <w:b/>
        </w:rPr>
        <w:t xml:space="preserve">[00:20:50] </w:t>
      </w:r>
      <w:r>
        <w:t>this one might be faulty since air is</w:t>
      </w:r>
    </w:p>
    <w:p>
      <w:r>
        <w:rPr>
          <w:b/>
        </w:rPr>
        <w:t xml:space="preserve">[00:20:52] </w:t>
      </w:r>
      <w:r>
        <w:t>only coming out close to where the</w:t>
      </w:r>
    </w:p>
    <w:p>
      <w:r>
        <w:rPr>
          <w:b/>
        </w:rPr>
        <w:t xml:space="preserve">[00:20:53] </w:t>
      </w:r>
      <w:r>
        <w:t>airline attaches to it I then top</w:t>
      </w:r>
    </w:p>
    <w:p>
      <w:r>
        <w:rPr>
          <w:b/>
        </w:rPr>
        <w:t xml:space="preserve">[00:20:56] </w:t>
      </w:r>
      <w:r>
        <w:t>watered the roots with some water from</w:t>
      </w:r>
    </w:p>
    <w:p>
      <w:r>
        <w:rPr>
          <w:b/>
        </w:rPr>
        <w:t xml:space="preserve">[00:20:58] </w:t>
      </w:r>
      <w:r>
        <w:t>the reservoir</w:t>
      </w:r>
    </w:p>
    <w:p>
      <w:r>
        <w:rPr>
          <w:b/>
        </w:rPr>
        <w:t xml:space="preserve">[00:20:59] </w:t>
      </w:r>
      <w:r>
        <w:t>[Music]</w:t>
      </w:r>
    </w:p>
    <w:p>
      <w:r>
        <w:rPr>
          <w:b/>
        </w:rPr>
        <w:t xml:space="preserve">[00:21:05] </w:t>
      </w:r>
      <w:r>
        <w:t>below you're probably wondering what I'm</w:t>
      </w:r>
    </w:p>
    <w:p>
      <w:r>
        <w:rPr>
          <w:b/>
        </w:rPr>
        <w:t xml:space="preserve">[00:21:07] </w:t>
      </w:r>
      <w:r>
        <w:t>going to be doing with all those extra</w:t>
      </w:r>
    </w:p>
    <w:p>
      <w:r>
        <w:rPr>
          <w:b/>
        </w:rPr>
        <w:t xml:space="preserve">[00:21:09] </w:t>
      </w:r>
      <w:r>
        <w:t>clones they're going to be going outside</w:t>
      </w:r>
    </w:p>
    <w:p>
      <w:r>
        <w:rPr>
          <w:b/>
        </w:rPr>
        <w:t xml:space="preserve">[00:21:11] </w:t>
      </w:r>
      <w:r>
        <w:t>at my buddy's medical</w:t>
      </w:r>
    </w:p>
    <w:p>
      <w:r>
        <w:rPr>
          <w:b/>
        </w:rPr>
        <w:t xml:space="preserve">[00:21:15] </w:t>
      </w:r>
      <w:r>
        <w:t>Garden I'm going to be planting them</w:t>
      </w:r>
    </w:p>
    <w:p>
      <w:r>
        <w:rPr>
          <w:b/>
        </w:rPr>
        <w:t xml:space="preserve">[00:21:17] </w:t>
      </w:r>
      <w:r>
        <w:t>directly into the ground I'll be digging</w:t>
      </w:r>
    </w:p>
    <w:p>
      <w:r>
        <w:rPr>
          <w:b/>
        </w:rPr>
        <w:t xml:space="preserve">[00:21:19] </w:t>
      </w:r>
      <w:r>
        <w:t>and filling the holes with a mixture of</w:t>
      </w:r>
    </w:p>
    <w:p>
      <w:r>
        <w:rPr>
          <w:b/>
        </w:rPr>
        <w:t xml:space="preserve">[00:21:21] </w:t>
      </w:r>
      <w:r>
        <w:t>gagen living soil and amendments plus</w:t>
      </w:r>
    </w:p>
    <w:p>
      <w:r>
        <w:rPr>
          <w:b/>
        </w:rPr>
        <w:t xml:space="preserve">[00:21:23] </w:t>
      </w:r>
      <w:r>
        <w:t>some promix HP and then blending that</w:t>
      </w:r>
    </w:p>
    <w:p>
      <w:r>
        <w:rPr>
          <w:b/>
        </w:rPr>
        <w:t xml:space="preserve">[00:21:26] </w:t>
      </w:r>
      <w:r>
        <w:t>with some of the dirt that's been dug</w:t>
      </w:r>
    </w:p>
    <w:p>
      <w:r>
        <w:rPr>
          <w:b/>
        </w:rPr>
        <w:t xml:space="preserve">[00:21:27] </w:t>
      </w:r>
      <w:r>
        <w:t>from the holes</w:t>
      </w:r>
    </w:p>
    <w:p>
      <w:r>
        <w:rPr>
          <w:b/>
        </w:rPr>
        <w:t xml:space="preserve">[00:21:30] </w:t>
      </w:r>
      <w:r>
        <w:t>[Music]</w:t>
      </w:r>
    </w:p>
    <w:p>
      <w:r>
        <w:rPr>
          <w:b/>
        </w:rPr>
        <w:t xml:space="preserve">[00:21:32] </w:t>
      </w:r>
      <w:r>
        <w:t>welcome to the trenches this Garden</w:t>
      </w:r>
    </w:p>
    <w:p>
      <w:r>
        <w:rPr>
          <w:b/>
        </w:rPr>
        <w:t xml:space="preserve">[00:21:35] </w:t>
      </w:r>
      <w:r>
        <w:t>should be getting a good amount of light</w:t>
      </w:r>
    </w:p>
    <w:p>
      <w:r>
        <w:rPr>
          <w:b/>
        </w:rPr>
        <w:t xml:space="preserve">[00:21:36] </w:t>
      </w:r>
      <w:r>
        <w:t>and air flow although for part of the</w:t>
      </w:r>
    </w:p>
    <w:p>
      <w:r>
        <w:rPr>
          <w:b/>
        </w:rPr>
        <w:t xml:space="preserve">[00:21:38] </w:t>
      </w:r>
      <w:r>
        <w:t>day some of the trees will be blocking a</w:t>
      </w:r>
    </w:p>
    <w:p>
      <w:r>
        <w:rPr>
          <w:b/>
        </w:rPr>
        <w:t xml:space="preserve">[00:21:40] </w:t>
      </w:r>
      <w:r>
        <w:t>bit of the light</w:t>
      </w:r>
    </w:p>
    <w:p>
      <w:r>
        <w:rPr>
          <w:b/>
        </w:rPr>
        <w:t xml:space="preserve">[00:21:44] </w:t>
      </w:r>
      <w:r>
        <w:t>[Music]</w:t>
      </w:r>
    </w:p>
    <w:p>
      <w:r>
        <w:rPr>
          <w:b/>
        </w:rPr>
        <w:t xml:space="preserve">[00:22:34] </w:t>
      </w:r>
      <w:r>
        <w:t>[Music]</w:t>
      </w:r>
    </w:p>
    <w:p>
      <w:r>
        <w:rPr>
          <w:b/>
        </w:rPr>
        <w:t xml:space="preserve">[00:22:37] </w:t>
      </w:r>
      <w:r>
        <w:t>I'm really happy about the elevation of</w:t>
      </w:r>
    </w:p>
    <w:p>
      <w:r>
        <w:rPr>
          <w:b/>
        </w:rPr>
        <w:t xml:space="preserve">[00:22:39] </w:t>
      </w:r>
      <w:r>
        <w:t>the soil around the plants water will</w:t>
      </w:r>
    </w:p>
    <w:p>
      <w:r>
        <w:rPr>
          <w:b/>
        </w:rPr>
        <w:t xml:space="preserve">[00:22:41] </w:t>
      </w:r>
      <w:r>
        <w:t>pool around the plants rather than run</w:t>
      </w:r>
    </w:p>
    <w:p>
      <w:r>
        <w:rPr>
          <w:b/>
        </w:rPr>
        <w:t xml:space="preserve">[00:22:43] </w:t>
      </w:r>
      <w:r>
        <w:t>away making it a lot easier to water all</w:t>
      </w:r>
    </w:p>
    <w:p>
      <w:r>
        <w:rPr>
          <w:b/>
        </w:rPr>
        <w:t xml:space="preserve">[00:22:45] </w:t>
      </w:r>
      <w:r>
        <w:t>the plants at</w:t>
      </w:r>
    </w:p>
    <w:p>
      <w:r>
        <w:rPr>
          <w:b/>
        </w:rPr>
        <w:t xml:space="preserve">[00:22:45] </w:t>
      </w:r>
      <w:r>
        <w:t>[Music]</w:t>
      </w:r>
    </w:p>
    <w:p>
      <w:r>
        <w:rPr>
          <w:b/>
        </w:rPr>
        <w:t xml:space="preserve">[00:22:47] </w:t>
      </w:r>
      <w:r>
        <w:t>once thank you so much for watching I</w:t>
      </w:r>
    </w:p>
    <w:p>
      <w:r>
        <w:rPr>
          <w:b/>
        </w:rPr>
        <w:t xml:space="preserve">[00:22:49] </w:t>
      </w:r>
      <w:r>
        <w:t>hope you enjoyed the episode if you like</w:t>
      </w:r>
    </w:p>
    <w:p>
      <w:r>
        <w:rPr>
          <w:b/>
        </w:rPr>
        <w:t xml:space="preserve">[00:22:51] </w:t>
      </w:r>
      <w:r>
        <w:t>the video make sure to leave a like And</w:t>
      </w:r>
    </w:p>
    <w:p>
      <w:r>
        <w:rPr>
          <w:b/>
        </w:rPr>
        <w:t xml:space="preserve">[00:22:54] </w:t>
      </w:r>
      <w:r>
        <w:t>subscribe to stay tuned for my future</w:t>
      </w:r>
    </w:p>
    <w:p>
      <w:r>
        <w:rPr>
          <w:b/>
        </w:rPr>
        <w:t xml:space="preserve">[00:22:56] </w:t>
      </w:r>
      <w:r>
        <w:t>episodes another big thank you to spider</w:t>
      </w:r>
    </w:p>
    <w:p>
      <w:r>
        <w:rPr>
          <w:b/>
        </w:rPr>
        <w:t xml:space="preserve">[00:22:58] </w:t>
      </w:r>
      <w:r>
        <w:t>Farmer for sponsoring this video make</w:t>
      </w:r>
    </w:p>
    <w:p>
      <w:r>
        <w:rPr>
          <w:b/>
        </w:rPr>
        <w:t xml:space="preserve">[00:23:00] </w:t>
      </w:r>
      <w:r>
        <w:t>sure to use code basement for a discount</w:t>
      </w:r>
    </w:p>
    <w:p>
      <w:pPr>
        <w:pStyle w:val="Heading1"/>
      </w:pPr>
      <w:r>
        <w:t>Full Text (without timestamps)</w:t>
      </w:r>
    </w:p>
    <w:p>
      <w:r>
        <w:t xml:space="preserve">hello welcome to the first video of my series focusing on Photo period plants in this episode I'll show you how I grow mother plants and maintain them to be very small for many years using Bonsai methods with these mother plants I'll be taking clones to show you how I train them into plants of all different shapes and sizes indoor and Outdoors a big thank you to spider Farmer for sponsoring and making these videos possible use code basement for an 8% discount from their official websites links are in the description just just like my autof flowers we're going to be starting by germinating our seeds on water for around 3 days after 3 days the seeds should be germinated and have a small Tapo growing out of them I'll be growing these plants in 2.5 gallon or 10 L pots the smaller the better for mother plants these plants will be grown in the cheap Walmart soil Schultz premium potting mix this stuff has time relase nutrients in it which makes much easier to deal with the plants since you only need to add water one of my bags of soil is a lot more dry than the others so I'll be pre moistening it with about one liter of decoronated tap water I like to let my seeds sit on water until they have a tap period of about 1 to 2 cm this makes it very easy to plant the seed and have more control over its orientation I chose not to start with Solo cups which are 510 ml because I want to be able to take a few extra clones from them off the start smaller pots can help the plant grow with a tighter internodal distance which is great for forming a mother plant with a dense structure of branches to be maintained from unlike my autof flowers I'm going to grow these mother plants under an 186 light schedule keep in mind that for the time lapse I've removed all of the pictures for the night period since they're just darkness 3 days after being planted the seeds have risen up the plant on the left which is an animal Cookie strain has already shed her seed the one on the right which is a tangry and truffle brass has her starter leaves poking out from the sides of the shell so she's ready to have a helping hand with removing her helmet even though there's no rush with photo periods like there is with autoflowers I still like to assist with the shell removal even if it isn't required I like to know that the plant isn't being hindered on their first day and it would be nice for both of these plants to be around the same size on day 15 around halfway through their first day I noticed that their soil has dried up from their initial pre moistening I watered both of them with around 125 Ms of decorated tap water the next day they were dry again so I watered each of them with about 250 ml of water don't worry if your seedlings are a little bit floppy they'll figure it out in a few days once they've bulked up just a little bit more the watering schedule for each of these plants is starting to get out of sink so I watered the one on the right with just a little bit of water that way it might have a chance to dry out at a similar timing to the other plant the Tangerine truffle breath is still a little bit floppy so I gave her some support for this size of plant I'm still watering around 150 to 250 MS [Music] on day eight I gave each of them about 250 mils of water and another 250 M of water as I water my plants I'm not being so precise with the measurements I'm just trying to water just enough to cover the surface underneath the plant a day later on day 12 the plant is starting to develop a thicker trunk I'm now going to be watering each plant with around 500 Ms of water to more evenly cover the entire surface of the [Music] soil the soil in the animal cookies got a little bit too dry so a lot of the water just ran straight out the bottom I made sure to clean that up so I didn't ruin my floor once your plants are around this size it's probably a good idea to have a drain tray underneath each of the [Music] pots now these plants are both indicia dominant but the Tangerine truffle breath is the clear winner in my eyes the animal cookies is visibly annoyed about some sort of pH or nutrient problem in the Walmart soil the leaves have slight signs of deficiencies around the edges plus she's not growing nearly as vigorously today I watered both plants with about one liter of decoronated tap water these plants are more than large enough to take their main branch as a clone but I need a couple more days just to get things in [Music] order today we have we have one plant looking up and one plant looking down on the left we can see the animal Cookie soil is still moist so she's good today but the Tangerine truffle breath is really dry today I'll be watering her with 2 L of decoronated tap water 2 days later and it's time to do the thing when I take clones I like to use an aeroponics clone box you can plant clones directly in the soil and cover with the humidity dome but I find that this method has a much better faster and more consistent result I've never lost a single clone that I've put into this box I'll be rooting my clones under 24-hour light but I'm sure that 186 would probably be fine too in the 6 L of water I'm mixing in 30 MS of clonex seedling and clone nutrient then I'm adjusting the PH down to be around 5.5 to 5.8 if you're not using a quality pH pen instead of getting a cheap one get a cheap liquid drop test kit it will be 100% consistent and it'll help you avoid a ton of headaches unless you're color blind here we can see the before and after 6.8 and 5.8 are both slightly yellow except 6.8 is more green while 5.8 is more orange now that the reservoir is all set up I plug in the air pump and the water pump so that the water is getting air rated and the water pump is spraying out of the manifold today the animal Cookie soil was dry so I watered her with about 1.5 L of decorated tap water I start today's cloning by removing a few leaves I'm going to take the main branch as a clone clones just need to be long enough so that they can stick out of the bottom of a neoprene insert to get water from the spray nozzles in the aeroponics cloner the instant that I cut a clone I always dip it immediately into water I then removed the lower nodes and scraped the bottom of the stem I don't think this next step is required but sometimes I like to cut the bottom on an angle to increase the surface area for roots to grow from the bottom of the cutting when building a bonsai mother plant the rules are reversed you don't want to keep your top nodes and you want to build your structure from the lowest nodes for the Tangerine truffle breath I start by removing this one leaf so that I can see what I'm doing similar to the other plant I'm going to Top This one and use that cutting as a clone always make sure to dip your cuting directly into water to avoid air from getting inside before I continue taking Clon I need to do a quick defoliation to clean things up all of these branches are more than large enough to be awesome clones I'm going to let these other branches grow up just a little bit more before I take them off as clones as well I tried to fit plastic bags over the Clones but they're just too small for that I've never used humidity domes with this type of Clone box but I I've never had a plant fail after my thistle's low stress training she started getting too tall again so I topped each of her branches if you're still here and enjoying this episode it's time to give a big thank you to spider Farmer for sponsoring this video without spider farmer these videos would not be possible today I'll be setting up a new 2x4 or 60x 120 CM grow space if you're looking to set up or upgrade a new grow space consider picking up a complete kit from the spider farmer official websites which you can find a link to in the description you can use code basement for an 8% discount off all products from their official websites or you can use code basement 3 for a 3% discount from their products on Amazon now that the tent is up it's time to add the carbon filter and inline fan which is used to blow out the hot air from the top of the tent which forces fresh air to be sucked in through an open vent at the bottom of the tent I was surprised to see that the carbon filter comes with a bunch of spare carbon while the filter it comes pre-filled ready I'm usually a bit of a Savage and I'll just lay the carbon filter and inline fan on top of the tent but in this case there's no room up there so I just hang it inside the tent like a normal person for lighting we've got the SF 2000 Evo this is a fantastic fit for the size of tent since I'm not completely filling out the canopy I'll be using it at about 50% power for now and hung to give the plants about 600 ppfd of light intensity and don't forget the bottom tray for your tent the inline fan carbon filter combo is looking pretty Sleek up here I like it here's the side vent that I opened to let fresh air in we've now got air flow and lighting covered but don't forget about air circulation ah there's so much more room for the mother plants and their clones now they aren't fighting for space against my tomatoes and sunflowers lastly it's always safer to mount your electronics up high so that they can avoid the water that's down below it's day 24 for our mother plants and the soil is still moist today I'll be starting up a new mother plant it's a cookie crumble from rocket seeds by crop King the Tangerine truffle breath is dry again so I watered her with about 2 L of decorated tap [Music] water 2 days later and those upper branches are looking really healthy and ready to be [Music] cloned I'm going to leave this last Branch to form the structure that this plant will be growing from I thought it would be fun to have it bending over the stump I then taped up the stump because there was a lot of surface area open to the air and the trunk was Hollow in the center this should help the plant to heal and to Cal up the top I find this Branch to be very interesting because it is natur topped itself it perfectly splits into two branches and has about eight nodes growing up it which is the amount of nodes that I aim for to form the structure of a dense canopy I then added those clones into the aeroponics cloner next I need to top the animal cookies down to the bottom node I'll be topping it twice to produce two topped clones I've never done this so we'll see how they do the soil still has a little bit of moisture but I think it's fine to water to finish off her training for today I topped each of the side branches on her lowest node this leaves her with two branches each having four growth points on them the goal isn't to have her growing vigorously since I don't plan to take any more clones for a while I just need to keep her alive [Music] 3 days later and the Tangerine truffle breath is doing really well I'm just taking account of all the nodes growing up the branches and deciding where I want to top her I want there to be around eight branches remaining it's time to top up the water inside of the Clone box and you want to make sure you unplug it first so it doesn't spray everywhere I didn't check the pH or make any adjustments I just threw some extra water in there so that she didn't run [Music] dry the cookie crumble is now ready to be planted inside of a pot I think this pot size is somewhere between 6 and 8 l or about 1.5 to 2 Gall with the mother plants now established my future photo period videos will have less focus on them although I will show you all of the training that I do to them to keep them as small as possible and to keep them healthy for many years they are going to be enduring a lot of heavy training of the canopy and the root system I've seen videos of people using this type of Clone box and having fully rooted clones in just 3 days but this is when their humidity levels are very high I'm not in any rush and I don't mind that they start looking a little bit angry they always pull [Music] through oo look at that pwn scum there there's a lot of roots maybe even too many roots that's not a problem though this just means I probably could have planted them about 5 days ago I'm a bit busy tonight so this is a tomorrow [Music] problem the largest Tangerine truffle breath clone will be going into a mixture of promix HP that has been amended with gag green Organics in a 27 L Pot in 27 L of promix HP I'll mix in 3 l of worm castings a little over 250 Ms of allpurpose [Music] 444 just a dash of dynamico micro risal and a good handful of doedic lime to try to keep the pH above six maybe a little more doic lime why [Music] not oh she's got quite the roots on her probably don't need to root prune her I could just stuff those roots in the pot but yeah why not many people ask if poking steaks in my soil damages the roots this is one of the reasons why root damage really doesn't bother me I then tried to untangle The Roots a little bit so I could spread them out in the pot a little bit more evenly I felt like the roots were out of water for a little while now so I dipped her into some water to keep the roots moist [Music] I then watered in the plant with about 2 L of decorated tap water she might look a little bit angry now but that's just because of my barbaric cloning practices she'll be fine this plant already has eight or so nodes growing up so I figured I'd top her I couldn't find my [Music] scissors next up I'll be planting the largest animal cookies clone into a dwc hydroponic Bucket please ignore the dirty net pot here I cleaned it in a minute there's roughly about 4 gallons or 16 L of water in this bucket and you want it to be just grazing the bottom of the net pot once the net pot's rooted you want about a 1 cm gap between it and the water into the reservoir I'm adding 4 mil per 4 L of florova Gro I'll then PH down to around 5.8 [Music] [Music] [Music] [Music] oh and don't forget the AirStone I got this really big AirStone but I don't think it's any better than 1/2 its size this one might be faulty since air is only coming out close to where the airline attaches to it I then top watered the roots with some water from the reservoir [Music] below you're probably wondering what I'm going to be doing with all those extra clones they're going to be going outside at my buddy's medical Garden I'm going to be planting them directly into the ground I'll be digging and filling the holes with a mixture of gagen living soil and amendments plus some promix HP and then blending that with some of the dirt that's been dug from the holes [Music] welcome to the trenches this Garden should be getting a good amount of light and air flow although for part of the day some of the trees will be blocking a bit of the light [Music] [Music] I'm really happy about the elevation of the soil around the plants water will pool around the plants rather than run away making it a lot easier to water all the plants at [Music] once thank you so much for watching I hope you enjoyed the episode if you like the video make sure to leave a like And subscribe to stay tuned for my future episodes another big thank you to spider Farmer for sponsoring this video make sure to use code basement for a discount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