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Katie Hopkins v Just Stop Oil. Have you ever paid a bill in your life?</w:t>
      </w:r>
    </w:p>
    <w:p>
      <w:r>
        <w:t>Video ID: zkgsevdfQHg</w:t>
      </w:r>
    </w:p>
    <w:p>
      <w:r>
        <w:t>Extraction Date: 2025-04-02 06:46:12</w:t>
      </w:r>
    </w:p>
    <w:p/>
    <w:p>
      <w:r>
        <w:rPr>
          <w:b/>
        </w:rPr>
        <w:t xml:space="preserve">[00:00:00] </w:t>
      </w:r>
      <w:r>
        <w:t>car crash actually linked to one of my</w:t>
      </w:r>
    </w:p>
    <w:p>
      <w:r>
        <w:rPr>
          <w:b/>
        </w:rPr>
        <w:t xml:space="preserve">[00:00:02] </w:t>
      </w:r>
      <w:r>
        <w:t>circle of friends she died because an</w:t>
      </w:r>
    </w:p>
    <w:p>
      <w:r>
        <w:rPr>
          <w:b/>
        </w:rPr>
        <w:t xml:space="preserve">[00:00:04] </w:t>
      </w:r>
      <w:r>
        <w:t>ambulance couldn't get through because</w:t>
      </w:r>
    </w:p>
    <w:p>
      <w:r>
        <w:rPr>
          <w:b/>
        </w:rPr>
        <w:t xml:space="preserve">[00:00:07] </w:t>
      </w:r>
      <w:r>
        <w:t>your protesters just stopped oil were</w:t>
      </w:r>
    </w:p>
    <w:p>
      <w:r>
        <w:rPr>
          <w:b/>
        </w:rPr>
        <w:t xml:space="preserve">[00:00:11] </w:t>
      </w:r>
      <w:r>
        <w:t>blocking the road and the ambulance</w:t>
      </w:r>
    </w:p>
    <w:p>
      <w:r>
        <w:rPr>
          <w:b/>
        </w:rPr>
        <w:t xml:space="preserve">[00:00:13] </w:t>
      </w:r>
      <w:r>
        <w:t>couldn't get through in time she</w:t>
      </w:r>
    </w:p>
    <w:p>
      <w:r>
        <w:rPr>
          <w:b/>
        </w:rPr>
        <w:t xml:space="preserve">[00:00:14] </w:t>
      </w:r>
      <w:r>
        <w:t>couldn't get the help she needed and she</w:t>
      </w:r>
    </w:p>
    <w:p>
      <w:r>
        <w:rPr>
          <w:b/>
        </w:rPr>
        <w:t xml:space="preserve">[00:00:16] </w:t>
      </w:r>
      <w:r>
        <w:t>died earlier you said that you are a</w:t>
      </w:r>
    </w:p>
    <w:p>
      <w:r>
        <w:rPr>
          <w:b/>
        </w:rPr>
        <w:t xml:space="preserve">[00:00:19] </w:t>
      </w:r>
      <w:r>
        <w:t>peaceful protester as my friend is dead</w:t>
      </w:r>
    </w:p>
    <w:p>
      <w:r>
        <w:rPr>
          <w:b/>
        </w:rPr>
        <w:t xml:space="preserve">[00:00:21] </w:t>
      </w:r>
      <w:r>
        <w:t>how do you answer that</w:t>
      </w:r>
    </w:p>
    <w:p>
      <w:r>
        <w:rPr>
          <w:b/>
        </w:rPr>
        <w:t xml:space="preserve">[00:00:24] </w:t>
      </w:r>
      <w:r>
        <w:t>we have a um we have a blue light policy</w:t>
      </w:r>
    </w:p>
    <w:p>
      <w:r>
        <w:rPr>
          <w:b/>
        </w:rPr>
        <w:t xml:space="preserve">[00:00:27] </w:t>
      </w:r>
      <w:r>
        <w:t>which means whenever we have roadblocks</w:t>
      </w:r>
    </w:p>
    <w:p>
      <w:r>
        <w:rPr>
          <w:b/>
        </w:rPr>
        <w:t xml:space="preserve">[00:00:29] </w:t>
      </w:r>
      <w:r>
        <w:t>as soon as we um hear sirens we see the</w:t>
      </w:r>
    </w:p>
    <w:p>
      <w:r>
        <w:rPr>
          <w:b/>
        </w:rPr>
        <w:t xml:space="preserve">[00:00:32] </w:t>
      </w:r>
      <w:r>
        <w:t>blue lights people move out of the way</w:t>
      </w:r>
    </w:p>
    <w:p>
      <w:r>
        <w:rPr>
          <w:b/>
        </w:rPr>
        <w:t xml:space="preserve">[00:00:34] </w:t>
      </w:r>
      <w:r>
        <w:t>even when people are gluing in the road</w:t>
      </w:r>
    </w:p>
    <w:p>
      <w:r>
        <w:rPr>
          <w:b/>
        </w:rPr>
        <w:t xml:space="preserve">[00:00:36] </w:t>
      </w:r>
      <w:r>
        <w:t>there's always one lane that is kept um</w:t>
      </w:r>
    </w:p>
    <w:p>
      <w:r>
        <w:rPr>
          <w:b/>
        </w:rPr>
        <w:t xml:space="preserve">[00:00:38] </w:t>
      </w:r>
      <w:r>
        <w:t>clear so that people can move out of the</w:t>
      </w:r>
    </w:p>
    <w:p>
      <w:r>
        <w:rPr>
          <w:b/>
        </w:rPr>
        <w:t xml:space="preserve">[00:00:40] </w:t>
      </w:r>
      <w:r>
        <w:t>way and we have never had any complaints</w:t>
      </w:r>
    </w:p>
    <w:p>
      <w:r>
        <w:rPr>
          <w:b/>
        </w:rPr>
        <w:t xml:space="preserve">[00:00:44] </w:t>
      </w:r>
      <w:r>
        <w:t>from either ambulances fire brigade or</w:t>
      </w:r>
    </w:p>
    <w:p>
      <w:r>
        <w:rPr>
          <w:b/>
        </w:rPr>
        <w:t xml:space="preserve">[00:00:47] </w:t>
      </w:r>
      <w:r>
        <w:t>any other Emergency Services the video</w:t>
      </w:r>
    </w:p>
    <w:p>
      <w:r>
        <w:rPr>
          <w:b/>
        </w:rPr>
        <w:t xml:space="preserve">[00:00:50] </w:t>
      </w:r>
      <w:r>
        <w:t>footage exists and the lady can't</w:t>
      </w:r>
    </w:p>
    <w:p>
      <w:r>
        <w:rPr>
          <w:b/>
        </w:rPr>
        <w:t xml:space="preserve">[00:00:51] </w:t>
      </w:r>
      <w:r>
        <w:t>complain now because she's dead let me</w:t>
      </w:r>
    </w:p>
    <w:p>
      <w:r>
        <w:rPr>
          <w:b/>
        </w:rPr>
        <w:t xml:space="preserve">[00:00:52] </w:t>
      </w:r>
      <w:r>
        <w:t>ask you another question Phoebe let me</w:t>
      </w:r>
    </w:p>
    <w:p>
      <w:r>
        <w:rPr>
          <w:b/>
        </w:rPr>
        <w:t xml:space="preserve">[00:00:55] </w:t>
      </w:r>
      <w:r>
        <w:t>ask you what bills do you currently pay</w:t>
      </w:r>
    </w:p>
    <w:p>
      <w:r>
        <w:rPr>
          <w:b/>
        </w:rPr>
        <w:t xml:space="preserve">[00:00:57] </w:t>
      </w:r>
      <w:r>
        <w:t>who pays for your accommodation at</w:t>
      </w:r>
    </w:p>
    <w:p>
      <w:r>
        <w:rPr>
          <w:b/>
        </w:rPr>
        <w:t xml:space="preserve">[00:00:59] </w:t>
      </w:r>
      <w:r>
        <w:t>University</w:t>
      </w:r>
    </w:p>
    <w:p>
      <w:r>
        <w:rPr>
          <w:b/>
        </w:rPr>
        <w:t xml:space="preserve">[00:01:01] </w:t>
      </w:r>
      <w:r>
        <w:t>my student loan when have you ever paid</w:t>
      </w:r>
    </w:p>
    <w:p>
      <w:r>
        <w:rPr>
          <w:b/>
        </w:rPr>
        <w:t xml:space="preserve">[00:01:05] </w:t>
      </w:r>
      <w:r>
        <w:t>any bills in your lifetime</w:t>
      </w:r>
    </w:p>
    <w:p>
      <w:r>
        <w:rPr>
          <w:b/>
        </w:rPr>
        <w:t xml:space="preserve">[00:01:08] </w:t>
      </w:r>
      <w:r>
        <w:t>no so you don't know what it's like to</w:t>
      </w:r>
    </w:p>
    <w:p>
      <w:r>
        <w:rPr>
          <w:b/>
        </w:rPr>
        <w:t xml:space="preserve">[00:01:10] </w:t>
      </w:r>
      <w:r>
        <w:t>be a homeowner and not to be able to</w:t>
      </w:r>
    </w:p>
    <w:p>
      <w:r>
        <w:rPr>
          <w:b/>
        </w:rPr>
        <w:t xml:space="preserve">[00:01:12] </w:t>
      </w:r>
      <w:r>
        <w:t>afford your energy bills and then see</w:t>
      </w:r>
    </w:p>
    <w:p>
      <w:r>
        <w:rPr>
          <w:b/>
        </w:rPr>
        <w:t xml:space="preserve">[00:01:15] </w:t>
      </w:r>
      <w:r>
        <w:t>some stupid young people throwing soup</w:t>
      </w:r>
    </w:p>
    <w:p>
      <w:r>
        <w:rPr>
          <w:b/>
        </w:rPr>
        <w:t xml:space="preserve">[00:01:17] </w:t>
      </w:r>
      <w:r>
        <w:t>over a painting in a gallery that has</w:t>
      </w:r>
    </w:p>
    <w:p>
      <w:r>
        <w:rPr>
          <w:b/>
        </w:rPr>
        <w:t xml:space="preserve">[00:01:19] </w:t>
      </w:r>
      <w:r>
        <w:t>nothing to do with the fact they can't</w:t>
      </w:r>
    </w:p>
    <w:p>
      <w:r>
        <w:rPr>
          <w:b/>
        </w:rPr>
        <w:t xml:space="preserve">[00:01:20] </w:t>
      </w:r>
      <w:r>
        <w:t>afford to pay their bills you don't know</w:t>
      </w:r>
    </w:p>
    <w:p>
      <w:r>
        <w:rPr>
          <w:b/>
        </w:rPr>
        <w:t xml:space="preserve">[00:01:22] </w:t>
      </w:r>
      <w:r>
        <w:t>what it's like to pay a bill Phoebe do</w:t>
      </w:r>
    </w:p>
    <w:p>
      <w:r>
        <w:rPr>
          <w:b/>
        </w:rPr>
        <w:t xml:space="preserve">[00:01:23] </w:t>
      </w:r>
      <w:r>
        <w:t>you no but I have empathy for those</w:t>
      </w:r>
    </w:p>
    <w:p>
      <w:r>
        <w:rPr>
          <w:b/>
        </w:rPr>
        <w:t xml:space="preserve">[00:01:26] </w:t>
      </w:r>
      <w:r>
        <w:t>people</w:t>
      </w:r>
    </w:p>
    <w:p>
      <w:r>
        <w:rPr>
          <w:b/>
        </w:rPr>
        <w:t xml:space="preserve">[00:01:27] </w:t>
      </w:r>
      <w:r>
        <w:t>you know this the climate crisis is</w:t>
      </w:r>
    </w:p>
    <w:p>
      <w:r>
        <w:rPr>
          <w:b/>
        </w:rPr>
        <w:t xml:space="preserve">[00:01:30] </w:t>
      </w:r>
      <w:r>
        <w:t>fueled but the cost of living crisis is</w:t>
      </w:r>
    </w:p>
    <w:p>
      <w:r>
        <w:rPr>
          <w:b/>
        </w:rPr>
        <w:t xml:space="preserve">[00:01:33] </w:t>
      </w:r>
      <w:r>
        <w:t>fueled by the cost of oil crisis they</w:t>
      </w:r>
    </w:p>
    <w:p>
      <w:r>
        <w:rPr>
          <w:b/>
        </w:rPr>
        <w:t xml:space="preserve">[00:01:35] </w:t>
      </w:r>
      <w:r>
        <w:t>are both one crisis it's a crisis of</w:t>
      </w:r>
    </w:p>
    <w:p>
      <w:r>
        <w:rPr>
          <w:b/>
        </w:rPr>
        <w:t xml:space="preserve">[00:01:37] </w:t>
      </w:r>
      <w:r>
        <w:t>greed of our government and their</w:t>
      </w:r>
    </w:p>
    <w:p>
      <w:r>
        <w:rPr>
          <w:b/>
        </w:rPr>
        <w:t xml:space="preserve">[00:01:39] </w:t>
      </w:r>
      <w:r>
        <w:t>billionaire friends what do you</w:t>
      </w:r>
    </w:p>
    <w:p>
      <w:r>
        <w:rPr>
          <w:b/>
        </w:rPr>
        <w:t xml:space="preserve">[00:01:41] </w:t>
      </w:r>
      <w:r>
        <w:t>understand about an ordinary family who</w:t>
      </w:r>
    </w:p>
    <w:p>
      <w:r>
        <w:rPr>
          <w:b/>
        </w:rPr>
        <w:t xml:space="preserve">[00:01:43] </w:t>
      </w:r>
      <w:r>
        <w:t>can't afford to pay their fuel bills who</w:t>
      </w:r>
    </w:p>
    <w:p>
      <w:r>
        <w:rPr>
          <w:b/>
        </w:rPr>
        <w:t xml:space="preserve">[00:01:45] </w:t>
      </w:r>
      <w:r>
        <w:t>needs ordinary fuel to be delivered but</w:t>
      </w:r>
    </w:p>
    <w:p>
      <w:r>
        <w:rPr>
          <w:b/>
        </w:rPr>
        <w:t xml:space="preserve">[00:01:47] </w:t>
      </w:r>
      <w:r>
        <w:t>because of green taxation their bills</w:t>
      </w:r>
    </w:p>
    <w:p>
      <w:r>
        <w:rPr>
          <w:b/>
        </w:rPr>
        <w:t xml:space="preserve">[00:01:49] </w:t>
      </w:r>
      <w:r>
        <w:t>are now so expensive they can't afford</w:t>
      </w:r>
    </w:p>
    <w:p>
      <w:r>
        <w:rPr>
          <w:b/>
        </w:rPr>
        <w:t xml:space="preserve">[00:01:51] </w:t>
      </w:r>
      <w:r>
        <w:t>them and if we stop oil how much more</w:t>
      </w:r>
    </w:p>
    <w:p>
      <w:r>
        <w:rPr>
          <w:b/>
        </w:rPr>
        <w:t xml:space="preserve">[00:01:54] </w:t>
      </w:r>
      <w:r>
        <w:t>expensive do you think fuel is going to</w:t>
      </w:r>
    </w:p>
    <w:p>
      <w:r>
        <w:rPr>
          <w:b/>
        </w:rPr>
        <w:t xml:space="preserve">[00:01:55] </w:t>
      </w:r>
      <w:r>
        <w:t>be Phoebe or is it that you're just</w:t>
      </w:r>
    </w:p>
    <w:p>
      <w:r>
        <w:rPr>
          <w:b/>
        </w:rPr>
        <w:t xml:space="preserve">[00:01:57] </w:t>
      </w:r>
      <w:r>
        <w:t>spouting out words that you and your</w:t>
      </w:r>
    </w:p>
    <w:p>
      <w:r>
        <w:rPr>
          <w:b/>
        </w:rPr>
        <w:t xml:space="preserve">[00:01:59] </w:t>
      </w:r>
      <w:r>
        <w:t>friend think look good how is it related</w:t>
      </w:r>
    </w:p>
    <w:p>
      <w:r>
        <w:rPr>
          <w:b/>
        </w:rPr>
        <w:t xml:space="preserve">[00:02:01] </w:t>
      </w:r>
      <w:r>
        <w:t>to stopping oil to throw soup over a</w:t>
      </w:r>
    </w:p>
    <w:p>
      <w:r>
        <w:rPr>
          <w:b/>
        </w:rPr>
        <w:t xml:space="preserve">[00:02:04] </w:t>
      </w:r>
      <w:r>
        <w:t>painting in a gallery how is that</w:t>
      </w:r>
    </w:p>
    <w:p>
      <w:r>
        <w:rPr>
          <w:b/>
        </w:rPr>
        <w:t xml:space="preserve">[00:02:06] </w:t>
      </w:r>
      <w:r>
        <w:t>related how is it helping the poorest</w:t>
      </w:r>
    </w:p>
    <w:p>
      <w:r>
        <w:rPr>
          <w:b/>
        </w:rPr>
        <w:t xml:space="preserve">[00:02:09] </w:t>
      </w:r>
      <w:r>
        <w:t>people in my country</w:t>
      </w:r>
    </w:p>
    <w:p>
      <w:r>
        <w:rPr>
          <w:b/>
        </w:rPr>
        <w:t xml:space="preserve">[00:02:11] </w:t>
      </w:r>
      <w:r>
        <w:t>I understand that right now fossil fuels</w:t>
      </w:r>
    </w:p>
    <w:p>
      <w:r>
        <w:rPr>
          <w:b/>
        </w:rPr>
        <w:t xml:space="preserve">[00:02:14] </w:t>
      </w:r>
      <w:r>
        <w:t>are subsidized 32 times more than</w:t>
      </w:r>
    </w:p>
    <w:p>
      <w:r>
        <w:rPr>
          <w:b/>
        </w:rPr>
        <w:t xml:space="preserve">[00:02:16] </w:t>
      </w:r>
      <w:r>
        <w:t>Renewables even though Renewables are</w:t>
      </w:r>
    </w:p>
    <w:p>
      <w:r>
        <w:rPr>
          <w:b/>
        </w:rPr>
        <w:t xml:space="preserve">[00:02:19] </w:t>
      </w:r>
      <w:r>
        <w:t>nine times cheaper would you rather your</w:t>
      </w:r>
    </w:p>
    <w:p>
      <w:r>
        <w:rPr>
          <w:b/>
        </w:rPr>
        <w:t xml:space="preserve">[00:02:21] </w:t>
      </w:r>
      <w:r>
        <w:t>bills were 3500 pounds or 400 pounds I</w:t>
      </w:r>
    </w:p>
    <w:p>
      <w:r>
        <w:rPr>
          <w:b/>
        </w:rPr>
        <w:t xml:space="preserve">[00:02:25] </w:t>
      </w:r>
      <w:r>
        <w:t>would rather that you and your friends</w:t>
      </w:r>
    </w:p>
    <w:p>
      <w:r>
        <w:rPr>
          <w:b/>
        </w:rPr>
        <w:t xml:space="preserve">[00:02:28] </w:t>
      </w:r>
      <w:r>
        <w:t>stopped wreaking havoc in the city of</w:t>
      </w:r>
    </w:p>
    <w:p>
      <w:r>
        <w:rPr>
          <w:b/>
        </w:rPr>
        <w:t xml:space="preserve">[00:02:31] </w:t>
      </w:r>
      <w:r>
        <w:t>London I'd rather you stop throwing soup</w:t>
      </w:r>
    </w:p>
    <w:p>
      <w:r>
        <w:rPr>
          <w:b/>
        </w:rPr>
        <w:t xml:space="preserve">[00:02:33] </w:t>
      </w:r>
      <w:r>
        <w:t>over paintings stop putting orange paint</w:t>
      </w:r>
    </w:p>
    <w:p>
      <w:r>
        <w:rPr>
          <w:b/>
        </w:rPr>
        <w:t xml:space="preserve">[00:02:36] </w:t>
      </w:r>
      <w:r>
        <w:t>on the Windows of Harrods stop sitting</w:t>
      </w:r>
    </w:p>
    <w:p>
      <w:r>
        <w:rPr>
          <w:b/>
        </w:rPr>
        <w:t xml:space="preserve">[00:02:39] </w:t>
      </w:r>
      <w:r>
        <w:t>in roads so that my friend couldn't get</w:t>
      </w:r>
    </w:p>
    <w:p>
      <w:r>
        <w:rPr>
          <w:b/>
        </w:rPr>
        <w:t xml:space="preserve">[00:02:40] </w:t>
      </w:r>
      <w:r>
        <w:t>the treatment that she needed and I'd</w:t>
      </w:r>
    </w:p>
    <w:p>
      <w:r>
        <w:rPr>
          <w:b/>
        </w:rPr>
        <w:t xml:space="preserve">[00:02:42] </w:t>
      </w:r>
      <w:r>
        <w:t>rather you went out worked a bit maybe</w:t>
      </w:r>
    </w:p>
    <w:p>
      <w:r>
        <w:rPr>
          <w:b/>
        </w:rPr>
        <w:t xml:space="preserve">[00:02:44] </w:t>
      </w:r>
      <w:r>
        <w:t>you could do some litter picking on a</w:t>
      </w:r>
    </w:p>
    <w:p>
      <w:r>
        <w:rPr>
          <w:b/>
        </w:rPr>
        <w:t xml:space="preserve">[00:02:45] </w:t>
      </w:r>
      <w:r>
        <w:t>beach maybe you could do something that</w:t>
      </w:r>
    </w:p>
    <w:p>
      <w:r>
        <w:rPr>
          <w:b/>
        </w:rPr>
        <w:t xml:space="preserve">[00:02:47] </w:t>
      </w:r>
      <w:r>
        <w:t>was practical and helpful but I don't</w:t>
      </w:r>
    </w:p>
    <w:p>
      <w:r>
        <w:rPr>
          <w:b/>
        </w:rPr>
        <w:t xml:space="preserve">[00:02:49] </w:t>
      </w:r>
      <w:r>
        <w:t>think being obtrusive and obstructive</w:t>
      </w:r>
    </w:p>
    <w:p>
      <w:r>
        <w:rPr>
          <w:b/>
        </w:rPr>
        <w:t xml:space="preserve">[00:02:51] </w:t>
      </w:r>
      <w:r>
        <w:t>and lecturing Ordinary People when you</w:t>
      </w:r>
    </w:p>
    <w:p>
      <w:r>
        <w:rPr>
          <w:b/>
        </w:rPr>
        <w:t xml:space="preserve">[00:02:53] </w:t>
      </w:r>
      <w:r>
        <w:t>have no idea what it's like to try and</w:t>
      </w:r>
    </w:p>
    <w:p>
      <w:r>
        <w:rPr>
          <w:b/>
        </w:rPr>
        <w:t xml:space="preserve">[00:02:55] </w:t>
      </w:r>
      <w:r>
        <w:t>work and make ends meet in the UK you</w:t>
      </w:r>
    </w:p>
    <w:p>
      <w:r>
        <w:rPr>
          <w:b/>
        </w:rPr>
        <w:t xml:space="preserve">[00:02:58] </w:t>
      </w:r>
      <w:r>
        <w:t>talk about millions of people you talk</w:t>
      </w:r>
    </w:p>
    <w:p>
      <w:r>
        <w:rPr>
          <w:b/>
        </w:rPr>
        <w:t xml:space="preserve">[00:03:00] </w:t>
      </w:r>
      <w:r>
        <w:t>about people who are in poverty you have</w:t>
      </w:r>
    </w:p>
    <w:p>
      <w:r>
        <w:rPr>
          <w:b/>
        </w:rPr>
        <w:t xml:space="preserve">[00:03:02] </w:t>
      </w:r>
      <w:r>
        <w:t>no idea what that's like because you</w:t>
      </w:r>
    </w:p>
    <w:p>
      <w:r>
        <w:rPr>
          <w:b/>
        </w:rPr>
        <w:t xml:space="preserve">[00:03:04] </w:t>
      </w:r>
      <w:r>
        <w:t>live in the rarified atmosphere of a</w:t>
      </w:r>
    </w:p>
    <w:p>
      <w:r>
        <w:rPr>
          <w:b/>
        </w:rPr>
        <w:t xml:space="preserve">[00:03:06] </w:t>
      </w:r>
      <w:r>
        <w:t>University at some wokarati place and</w:t>
      </w:r>
    </w:p>
    <w:p>
      <w:r>
        <w:rPr>
          <w:b/>
        </w:rPr>
        <w:t xml:space="preserve">[00:03:09] </w:t>
      </w:r>
      <w:r>
        <w:t>you think what you're doing is changing</w:t>
      </w:r>
    </w:p>
    <w:p>
      <w:r>
        <w:rPr>
          <w:b/>
        </w:rPr>
        <w:t xml:space="preserve">[00:03:10] </w:t>
      </w:r>
      <w:r>
        <w:t>the planet I think what you're doing is</w:t>
      </w:r>
    </w:p>
    <w:p>
      <w:r>
        <w:rPr>
          <w:b/>
        </w:rPr>
        <w:t xml:space="preserve">[00:03:12] </w:t>
      </w:r>
      <w:r>
        <w:t>pissing people off and I think you could</w:t>
      </w:r>
    </w:p>
    <w:p>
      <w:r>
        <w:rPr>
          <w:b/>
        </w:rPr>
        <w:t xml:space="preserve">[00:03:15] </w:t>
      </w:r>
      <w:r>
        <w:t>allocate your energies more effectively</w:t>
      </w:r>
    </w:p>
    <w:p>
      <w:r>
        <w:rPr>
          <w:b/>
        </w:rPr>
        <w:t xml:space="preserve">[00:03:17] </w:t>
      </w:r>
      <w:r>
        <w:t>by going out and picking up picking up</w:t>
      </w:r>
    </w:p>
    <w:p>
      <w:r>
        <w:rPr>
          <w:b/>
        </w:rPr>
        <w:t xml:space="preserve">[00:03:19] </w:t>
      </w:r>
      <w:r>
        <w:t>litter on a beach thank you can I just</w:t>
      </w:r>
    </w:p>
    <w:p>
      <w:pPr>
        <w:pStyle w:val="Heading1"/>
      </w:pPr>
      <w:r>
        <w:t>Full Text (without timestamps)</w:t>
      </w:r>
    </w:p>
    <w:p>
      <w:r>
        <w:t xml:space="preserve">car crash actually linked to one of my circle of friends she died because an ambulance couldn't get through because your protesters just stopped oil were blocking the road and the ambulance couldn't get through in time she couldn't get the help she needed and she died earlier you said that you are a peaceful protester as my friend is dead how do you answer that we have a um we have a blue light policy which means whenever we have roadblocks as soon as we um hear sirens we see the blue lights people move out of the way even when people are gluing in the road there's always one lane that is kept um clear so that people can move out of the way and we have never had any complaints from either ambulances fire brigade or any other Emergency Services the video footage exists and the lady can't complain now because she's dead let me ask you another question Phoebe let me ask you what bills do you currently pay who pays for your accommodation at University my student loan when have you ever paid any bills in your lifetime no so you don't know what it's like to be a homeowner and not to be able to afford your energy bills and then see some stupid young people throwing soup over a painting in a gallery that has nothing to do with the fact they can't afford to pay their bills you don't know what it's like to pay a bill Phoebe do you no but I have empathy for those people you know this the climate crisis is fueled but the cost of living crisis is fueled by the cost of oil crisis they are both one crisis it's a crisis of greed of our government and their billionaire friends what do you understand about an ordinary family who can't afford to pay their fuel bills who needs ordinary fuel to be delivered but because of green taxation their bills are now so expensive they can't afford them and if we stop oil how much more expensive do you think fuel is going to be Phoebe or is it that you're just spouting out words that you and your friend think look good how is it related to stopping oil to throw soup over a painting in a gallery how is that related how is it helping the poorest people in my country I understand that right now fossil fuels are subsidized 32 times more than Renewables even though Renewables are nine times cheaper would you rather your bills were 3500 pounds or 400 pounds I would rather that you and your friends stopped wreaking havoc in the city of London I'd rather you stop throwing soup over paintings stop putting orange paint on the Windows of Harrods stop sitting in roads so that my friend couldn't get the treatment that she needed and I'd rather you went out worked a bit maybe you could do some litter picking on a beach maybe you could do something that was practical and helpful but I don't think being obtrusive and obstructive and lecturing Ordinary People when you have no idea what it's like to try and work and make ends meet in the UK you talk about millions of people you talk about people who are in poverty you have no idea what that's like because you live in the rarified atmosphere of a University at some wokarati place and you think what you're doing is changing the planet I think what you're doing is pissing people off and I think you could allocate your energies more effectively by going out and picking up picking up litter on a beach thank you can I just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