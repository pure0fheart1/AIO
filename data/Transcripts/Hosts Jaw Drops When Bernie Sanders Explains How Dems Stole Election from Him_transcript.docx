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Host’s Jaw Drops When Bernie Sanders Explains How Dems Stole Election from Him</w:t>
      </w:r>
    </w:p>
    <w:p>
      <w:r>
        <w:t>Video ID: diwdfsTRd18</w:t>
      </w:r>
    </w:p>
    <w:p>
      <w:r>
        <w:t>Extraction Date: 2025-04-02 06:46:40</w:t>
      </w:r>
    </w:p>
    <w:p/>
    <w:p>
      <w:r>
        <w:rPr>
          <w:b/>
        </w:rPr>
        <w:t xml:space="preserve">[00:00:00] </w:t>
      </w:r>
      <w:r>
        <w:t>hey guys I'm off the grid for August but</w:t>
      </w:r>
    </w:p>
    <w:p>
      <w:r>
        <w:rPr>
          <w:b/>
        </w:rPr>
        <w:t xml:space="preserve">[00:00:02] </w:t>
      </w:r>
      <w:r>
        <w:t>the left is still completely insane I</w:t>
      </w:r>
    </w:p>
    <w:p>
      <w:r>
        <w:rPr>
          <w:b/>
        </w:rPr>
        <w:t xml:space="preserve">[00:00:05] </w:t>
      </w:r>
      <w:r>
        <w:t>didn't think that they were going to get</w:t>
      </w:r>
    </w:p>
    <w:p>
      <w:r>
        <w:rPr>
          <w:b/>
        </w:rPr>
        <w:t xml:space="preserve">[00:00:07] </w:t>
      </w:r>
      <w:r>
        <w:t>any better while I was gone but we did</w:t>
      </w:r>
    </w:p>
    <w:p>
      <w:r>
        <w:rPr>
          <w:b/>
        </w:rPr>
        <w:t xml:space="preserve">[00:00:08] </w:t>
      </w:r>
      <w:r>
        <w:t>record this nonetheless you know I ran</w:t>
      </w:r>
    </w:p>
    <w:p>
      <w:r>
        <w:rPr>
          <w:b/>
        </w:rPr>
        <w:t xml:space="preserve">[00:00:10] </w:t>
      </w:r>
      <w:r>
        <w:t>in 16 I ran against Hillary Clinton I</w:t>
      </w:r>
    </w:p>
    <w:p>
      <w:r>
        <w:rPr>
          <w:b/>
        </w:rPr>
        <w:t xml:space="preserve">[00:00:12] </w:t>
      </w:r>
      <w:r>
        <w:t>ran in 20 yeah I remember and I felt</w:t>
      </w:r>
    </w:p>
    <w:p>
      <w:r>
        <w:rPr>
          <w:b/>
        </w:rPr>
        <w:t xml:space="preserve">[00:00:14] </w:t>
      </w:r>
      <w:r>
        <w:t>like you I felt like you didn't get</w:t>
      </w:r>
    </w:p>
    <w:p>
      <w:r>
        <w:rPr>
          <w:b/>
        </w:rPr>
        <w:t xml:space="preserve">[00:00:16] </w:t>
      </w:r>
      <w:r>
        <w:t>treated fairly to be honest and that's</w:t>
      </w:r>
    </w:p>
    <w:p>
      <w:r>
        <w:rPr>
          <w:b/>
        </w:rPr>
        <w:t xml:space="preserve">[00:00:19] </w:t>
      </w:r>
      <w:r>
        <w:t>what happens when you take on the</w:t>
      </w:r>
    </w:p>
    <w:p>
      <w:r>
        <w:rPr>
          <w:b/>
        </w:rPr>
        <w:t xml:space="preserve">[00:00:20] </w:t>
      </w:r>
      <w:r>
        <w:t>establishments what happened is we won</w:t>
      </w:r>
    </w:p>
    <w:p>
      <w:r>
        <w:rPr>
          <w:b/>
        </w:rPr>
        <w:t xml:space="preserve">[00:00:22] </w:t>
      </w:r>
      <w:r>
        <w:t>the first three primaries and then</w:t>
      </w:r>
    </w:p>
    <w:p>
      <w:r>
        <w:rPr>
          <w:b/>
        </w:rPr>
        <w:t xml:space="preserve">[00:00:25] </w:t>
      </w:r>
      <w:r>
        <w:t>um uh The Establishment got very very</w:t>
      </w:r>
    </w:p>
    <w:p>
      <w:r>
        <w:rPr>
          <w:b/>
        </w:rPr>
        <w:t xml:space="preserve">[00:00:27] </w:t>
      </w:r>
      <w:r>
        <w:t>nervous and they got there were a whole</w:t>
      </w:r>
    </w:p>
    <w:p>
      <w:r>
        <w:rPr>
          <w:b/>
        </w:rPr>
        <w:t xml:space="preserve">[00:00:29] </w:t>
      </w:r>
      <w:r>
        <w:t>lot of candidates in the Democratic</w:t>
      </w:r>
    </w:p>
    <w:p>
      <w:r>
        <w:rPr>
          <w:b/>
        </w:rPr>
        <w:t xml:space="preserve">[00:00:30] </w:t>
      </w:r>
      <w:r>
        <w:t>primary and they said hey be a good idea</w:t>
      </w:r>
    </w:p>
    <w:p>
      <w:r>
        <w:rPr>
          <w:b/>
        </w:rPr>
        <w:t xml:space="preserve">[00:00:32] </w:t>
      </w:r>
      <w:r>
        <w:t>if you all dropped out let Joe Biden be</w:t>
      </w:r>
    </w:p>
    <w:p>
      <w:r>
        <w:rPr>
          <w:b/>
        </w:rPr>
        <w:t xml:space="preserve">[00:00:34] </w:t>
      </w:r>
      <w:r>
        <w:t>the one candidate people rallied around</w:t>
      </w:r>
    </w:p>
    <w:p>
      <w:r>
        <w:rPr>
          <w:b/>
        </w:rPr>
        <w:t xml:space="preserve">[00:00:36] </w:t>
      </w:r>
      <w:r>
        <w:t>them and do they call is there a call</w:t>
      </w:r>
    </w:p>
    <w:p>
      <w:r>
        <w:rPr>
          <w:b/>
        </w:rPr>
        <w:t xml:space="preserve">[00:00:38] </w:t>
      </w:r>
      <w:r>
        <w:t>that you get and it's like you're that</w:t>
      </w:r>
    </w:p>
    <w:p>
      <w:r>
        <w:rPr>
          <w:b/>
        </w:rPr>
        <w:t xml:space="preserve">[00:00:39] </w:t>
      </w:r>
      <w:r>
        <w:t>you're not going to move forward is it</w:t>
      </w:r>
    </w:p>
    <w:p>
      <w:r>
        <w:rPr>
          <w:b/>
        </w:rPr>
        <w:t xml:space="preserve">[00:00:41] </w:t>
      </w:r>
      <w:r>
        <w:t>just like news articles that how does it</w:t>
      </w:r>
    </w:p>
    <w:p>
      <w:r>
        <w:rPr>
          <w:b/>
        </w:rPr>
        <w:t xml:space="preserve">[00:00:43] </w:t>
      </w:r>
      <w:r>
        <w:t>how does the establish what happens is I</w:t>
      </w:r>
    </w:p>
    <w:p>
      <w:r>
        <w:rPr>
          <w:b/>
        </w:rPr>
        <w:t xml:space="preserve">[00:00:45] </w:t>
      </w:r>
      <w:r>
        <w:t>won the popular vote in Iowa I won the</w:t>
      </w:r>
    </w:p>
    <w:p>
      <w:r>
        <w:rPr>
          <w:b/>
        </w:rPr>
        <w:t xml:space="preserve">[00:00:47] </w:t>
      </w:r>
      <w:r>
        <w:t>New Hampshire primary I won the Nevada</w:t>
      </w:r>
    </w:p>
    <w:p>
      <w:r>
        <w:rPr>
          <w:b/>
        </w:rPr>
        <w:t xml:space="preserve">[00:00:49] </w:t>
      </w:r>
      <w:r>
        <w:t>Primary and those were the first three</w:t>
      </w:r>
    </w:p>
    <w:p>
      <w:r>
        <w:rPr>
          <w:b/>
        </w:rPr>
        <w:t xml:space="preserve">[00:00:51] </w:t>
      </w:r>
      <w:r>
        <w:t>and then front pages of the New York</w:t>
      </w:r>
    </w:p>
    <w:p>
      <w:r>
        <w:rPr>
          <w:b/>
        </w:rPr>
        <w:t xml:space="preserve">[00:00:53] </w:t>
      </w:r>
      <w:r>
        <w:t>Times Democratic establishment very</w:t>
      </w:r>
    </w:p>
    <w:p>
      <w:r>
        <w:rPr>
          <w:b/>
        </w:rPr>
        <w:t xml:space="preserve">[00:00:55] </w:t>
      </w:r>
      <w:r>
        <w:t>nervous Bernie slis could win the whole</w:t>
      </w:r>
    </w:p>
    <w:p>
      <w:r>
        <w:rPr>
          <w:b/>
        </w:rPr>
        <w:t xml:space="preserve">[00:00:57] </w:t>
      </w:r>
      <w:r>
        <w:t>we were doing very well in the polls and</w:t>
      </w:r>
    </w:p>
    <w:p>
      <w:r>
        <w:rPr>
          <w:b/>
        </w:rPr>
        <w:t xml:space="preserve">[00:00:59] </w:t>
      </w:r>
      <w:r>
        <w:t>you know I think behind the scenes</w:t>
      </w:r>
    </w:p>
    <w:p>
      <w:r>
        <w:rPr>
          <w:b/>
        </w:rPr>
        <w:t xml:space="preserve">[00:01:02] </w:t>
      </w:r>
      <w:r>
        <w:t>people saw you know there were like 15</w:t>
      </w:r>
    </w:p>
    <w:p>
      <w:r>
        <w:rPr>
          <w:b/>
        </w:rPr>
        <w:t xml:space="preserve">[00:01:03] </w:t>
      </w:r>
      <w:r>
        <w:t>different candidates and they were</w:t>
      </w:r>
    </w:p>
    <w:p>
      <w:r>
        <w:rPr>
          <w:b/>
        </w:rPr>
        <w:t xml:space="preserve">[00:01:05] </w:t>
      </w:r>
      <w:r>
        <w:t>splitting up the vote and that's how I</w:t>
      </w:r>
    </w:p>
    <w:p>
      <w:r>
        <w:rPr>
          <w:b/>
        </w:rPr>
        <w:t xml:space="preserve">[00:01:07] </w:t>
      </w:r>
      <w:r>
        <w:t>was I was not necessarily getting over</w:t>
      </w:r>
    </w:p>
    <w:p>
      <w:r>
        <w:rPr>
          <w:b/>
        </w:rPr>
        <w:t xml:space="preserve">[00:01:09] </w:t>
      </w:r>
      <w:r>
        <w:t>50% I was getting more than other people</w:t>
      </w:r>
    </w:p>
    <w:p>
      <w:r>
        <w:rPr>
          <w:b/>
        </w:rPr>
        <w:t xml:space="preserve">[00:01:11] </w:t>
      </w:r>
      <w:r>
        <w:t>so I was on the way to Victory and uh</w:t>
      </w:r>
    </w:p>
    <w:p>
      <w:r>
        <w:rPr>
          <w:b/>
        </w:rPr>
        <w:t xml:space="preserve">[00:01:13] </w:t>
      </w:r>
      <w:r>
        <w:t>they said look Bernie shouldn't be the</w:t>
      </w:r>
    </w:p>
    <w:p>
      <w:r>
        <w:rPr>
          <w:b/>
        </w:rPr>
        <w:t xml:space="preserve">[00:01:16] </w:t>
      </w:r>
      <w:r>
        <w:t>candidate for a right reason we don't</w:t>
      </w:r>
    </w:p>
    <w:p>
      <w:r>
        <w:rPr>
          <w:b/>
        </w:rPr>
        <w:t xml:space="preserve">[00:01:18] </w:t>
      </w:r>
      <w:r>
        <w:t>want him the candidate drop out and then</w:t>
      </w:r>
    </w:p>
    <w:p>
      <w:r>
        <w:rPr>
          <w:b/>
        </w:rPr>
        <w:t xml:space="preserve">[00:01:20] </w:t>
      </w:r>
      <w:r>
        <w:t>on one day a lot of people one or two</w:t>
      </w:r>
    </w:p>
    <w:p>
      <w:r>
        <w:rPr>
          <w:b/>
        </w:rPr>
        <w:t xml:space="preserve">[00:01:22] </w:t>
      </w:r>
      <w:r>
        <w:t>days a lot of people dropped out it was</w:t>
      </w:r>
    </w:p>
    <w:p>
      <w:r>
        <w:rPr>
          <w:b/>
        </w:rPr>
        <w:t xml:space="preserve">[00:01:24] </w:t>
      </w:r>
      <w:r>
        <w:t>Joe Biden and me and Joe had a lot of</w:t>
      </w:r>
    </w:p>
    <w:p>
      <w:r>
        <w:rPr>
          <w:b/>
        </w:rPr>
        <w:t xml:space="preserve">[00:01:25] </w:t>
      </w:r>
      <w:r>
        <w:t>support and all these people came behind</w:t>
      </w:r>
    </w:p>
    <w:p>
      <w:r>
        <w:rPr>
          <w:b/>
        </w:rPr>
        <w:t xml:space="preserve">[00:01:27] </w:t>
      </w:r>
      <w:r>
        <w:t>them and um do you think that our</w:t>
      </w:r>
    </w:p>
    <w:p>
      <w:r>
        <w:rPr>
          <w:b/>
        </w:rPr>
        <w:t xml:space="preserve">[00:01:29] </w:t>
      </w:r>
      <w:r>
        <w:t>election process is still Democratic do</w:t>
      </w:r>
    </w:p>
    <w:p>
      <w:r>
        <w:rPr>
          <w:b/>
        </w:rPr>
        <w:t xml:space="preserve">[00:01:32] </w:t>
      </w:r>
      <w:r>
        <w:t>you think it's</w:t>
      </w:r>
    </w:p>
    <w:p>
      <w:r>
        <w:rPr>
          <w:b/>
        </w:rPr>
        <w:t xml:space="preserve">[00:01:33] </w:t>
      </w:r>
      <w:r>
        <w:t>still yes or no I mean you know you want</w:t>
      </w:r>
    </w:p>
    <w:p>
      <w:r>
        <w:rPr>
          <w:b/>
        </w:rPr>
        <w:t xml:space="preserve">[00:01:36] </w:t>
      </w:r>
      <w:r>
        <w:t>to run for office can you y you can you</w:t>
      </w:r>
    </w:p>
    <w:p>
      <w:r>
        <w:rPr>
          <w:b/>
        </w:rPr>
        <w:t xml:space="preserve">[00:01:39] </w:t>
      </w:r>
      <w:r>
        <w:t>get a certain number of signatures but</w:t>
      </w:r>
    </w:p>
    <w:p>
      <w:r>
        <w:rPr>
          <w:b/>
        </w:rPr>
        <w:t xml:space="preserve">[00:01:41] </w:t>
      </w:r>
      <w:r>
        <w:t>if you're going to win and I have 10</w:t>
      </w:r>
    </w:p>
    <w:p>
      <w:r>
        <w:rPr>
          <w:b/>
        </w:rPr>
        <w:t xml:space="preserve">[00:01:43] </w:t>
      </w:r>
      <w:r>
        <w:t>times more money than you do I will beat</w:t>
      </w:r>
    </w:p>
    <w:p>
      <w:r>
        <w:rPr>
          <w:b/>
        </w:rPr>
        <w:t xml:space="preserve">[00:01:45] </w:t>
      </w:r>
      <w:r>
        <w:t>you 95% of the time w i mean that's a</w:t>
      </w:r>
    </w:p>
    <w:p>
      <w:r>
        <w:rPr>
          <w:b/>
        </w:rPr>
        <w:t xml:space="preserve">[00:01:48] </w:t>
      </w:r>
      <w:r>
        <w:t>fact right% you'll Beat Me Maybe if</w:t>
      </w:r>
    </w:p>
    <w:p>
      <w:r>
        <w:rPr>
          <w:b/>
        </w:rPr>
        <w:t xml:space="preserve">[00:01:50] </w:t>
      </w:r>
      <w:r>
        <w:t>you're really an exceptional candidate</w:t>
      </w:r>
    </w:p>
    <w:p>
      <w:r>
        <w:rPr>
          <w:b/>
        </w:rPr>
        <w:t xml:space="preserve">[00:01:51] </w:t>
      </w:r>
      <w:r>
        <w:t>I'm a real idiot you will beat me once</w:t>
      </w:r>
    </w:p>
    <w:p>
      <w:r>
        <w:rPr>
          <w:b/>
        </w:rPr>
        <w:t xml:space="preserve">[00:01:53] </w:t>
      </w:r>
      <w:r>
        <w:t>in a while but by and large the money</w:t>
      </w:r>
    </w:p>
    <w:p>
      <w:r>
        <w:rPr>
          <w:b/>
        </w:rPr>
        <w:t xml:space="preserve">[00:01:55] </w:t>
      </w:r>
      <w:r>
        <w:t>people will win so if you're asking me</w:t>
      </w:r>
    </w:p>
    <w:p>
      <w:r>
        <w:rPr>
          <w:b/>
        </w:rPr>
        <w:t xml:space="preserve">[00:01:58] </w:t>
      </w:r>
      <w:r>
        <w:t>are we a democracy in one sense we are</w:t>
      </w:r>
    </w:p>
    <w:p>
      <w:r>
        <w:rPr>
          <w:b/>
        </w:rPr>
        <w:t xml:space="preserve">[00:02:00] </w:t>
      </w:r>
      <w:r>
        <w:t>all right you can run for office you can</w:t>
      </w:r>
    </w:p>
    <w:p>
      <w:r>
        <w:rPr>
          <w:b/>
        </w:rPr>
        <w:t xml:space="preserve">[00:02:02] </w:t>
      </w:r>
      <w:r>
        <w:t>raise your issues on the other hand in</w:t>
      </w:r>
    </w:p>
    <w:p>
      <w:r>
        <w:rPr>
          <w:b/>
        </w:rPr>
        <w:t xml:space="preserve">[00:02:03] </w:t>
      </w:r>
      <w:r>
        <w:t>terms of who has the real power money</w:t>
      </w:r>
    </w:p>
    <w:p>
      <w:r>
        <w:rPr>
          <w:b/>
        </w:rPr>
        <w:t xml:space="preserve">[00:02:06] </w:t>
      </w:r>
      <w:r>
        <w:t>people do and I use the term oligarchy</w:t>
      </w:r>
    </w:p>
    <w:p>
      <w:r>
        <w:rPr>
          <w:b/>
        </w:rPr>
        <w:t xml:space="preserve">[00:02:10] </w:t>
      </w:r>
      <w:r>
        <w:t>and oligarchy is a society where small</w:t>
      </w:r>
    </w:p>
    <w:p>
      <w:r>
        <w:rPr>
          <w:b/>
        </w:rPr>
        <w:t xml:space="preserve">[00:02:13] </w:t>
      </w:r>
      <w:r>
        <w:t>numbers of very wealthy people control</w:t>
      </w:r>
    </w:p>
    <w:p>
      <w:r>
        <w:rPr>
          <w:b/>
        </w:rPr>
        <w:t xml:space="preserve">[00:02:15] </w:t>
      </w:r>
      <w:r>
        <w:t>the economic and political life of the</w:t>
      </w:r>
    </w:p>
    <w:p>
      <w:r>
        <w:rPr>
          <w:b/>
        </w:rPr>
        <w:t xml:space="preserve">[00:02:17] </w:t>
      </w:r>
      <w:r>
        <w:t>country I think we are moving rapidly in</w:t>
      </w:r>
    </w:p>
    <w:p>
      <w:r>
        <w:rPr>
          <w:b/>
        </w:rPr>
        <w:t xml:space="preserve">[00:02:19] </w:t>
      </w:r>
      <w:r>
        <w:t>that</w:t>
      </w:r>
    </w:p>
    <w:p>
      <w:r>
        <w:rPr>
          <w:b/>
        </w:rPr>
        <w:t xml:space="preserve">[00:02:20] </w:t>
      </w:r>
      <w:r>
        <w:t>direction yeah I feel like it's to me it</w:t>
      </w:r>
    </w:p>
    <w:p>
      <w:r>
        <w:rPr>
          <w:b/>
        </w:rPr>
        <w:t xml:space="preserve">[00:02:22] </w:t>
      </w:r>
      <w:r>
        <w:t>feels like a almost privatized communism</w:t>
      </w:r>
    </w:p>
    <w:p>
      <w:r>
        <w:rPr>
          <w:b/>
        </w:rPr>
        <w:t xml:space="preserve">[00:02:24] </w:t>
      </w:r>
      <w:r>
        <w:t>in a way right that's a very good point</w:t>
      </w:r>
    </w:p>
    <w:p>
      <w:r>
        <w:rPr>
          <w:b/>
        </w:rPr>
        <w:t xml:space="preserve">[00:02:27] </w:t>
      </w:r>
      <w:r>
        <w:t>um it's a very good that's an</w:t>
      </w:r>
    </w:p>
    <w:p>
      <w:r>
        <w:rPr>
          <w:b/>
        </w:rPr>
        <w:t xml:space="preserve">[00:02:28] </w:t>
      </w:r>
      <w:r>
        <w:t>interesting way of looking at it</w:t>
      </w:r>
    </w:p>
    <w:p>
      <w:pPr>
        <w:pStyle w:val="Heading1"/>
      </w:pPr>
      <w:r>
        <w:t>Full Text (without timestamps)</w:t>
      </w:r>
    </w:p>
    <w:p>
      <w:r>
        <w:t xml:space="preserve">hey guys I'm off the grid for August but the left is still completely insane I didn't think that they were going to get any better while I was gone but we did record this nonetheless you know I ran in 16 I ran against Hillary Clinton I ran in 20 yeah I remember and I felt like you I felt like you didn't get treated fairly to be honest and that's what happens when you take on the establishments what happened is we won the first three primaries and then um uh The Establishment got very very nervous and they got there were a whole lot of candidates in the Democratic primary and they said hey be a good idea if you all dropped out let Joe Biden be the one candidate people rallied around them and do they call is there a call that you get and it's like you're that you're not going to move forward is it just like news articles that how does it how does the establish what happens is I won the popular vote in Iowa I won the New Hampshire primary I won the Nevada Primary and those were the first three and then front pages of the New York Times Democratic establishment very nervous Bernie slis could win the whole we were doing very well in the polls and you know I think behind the scenes people saw you know there were like 15 different candidates and they were splitting up the vote and that's how I was I was not necessarily getting over 50% I was getting more than other people so I was on the way to Victory and uh they said look Bernie shouldn't be the candidate for a right reason we don't want him the candidate drop out and then on one day a lot of people one or two days a lot of people dropped out it was Joe Biden and me and Joe had a lot of support and all these people came behind them and um do you think that our election process is still Democratic do you think it's still yes or no I mean you know you want to run for office can you y you can you get a certain number of signatures but if you're going to win and I have 10 times more money than you do I will beat you 95% of the time w i mean that's a fact right% you'll Beat Me Maybe if you're really an exceptional candidate I'm a real idiot you will beat me once in a while but by and large the money people will win so if you're asking me are we a democracy in one sense we are all right you can run for office you can raise your issues on the other hand in terms of who has the real power money people do and I use the term oligarchy and oligarchy is a society where small numbers of very wealthy people control the economic and political life of the country I think we are moving rapidly in that direction yeah I feel like it's to me it feels like a almost privatized communism in a way right that's a very good point um it's a very good that's an interesting way of looking at it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