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Transcript: 5 Perennials to Plant Once that will Feed You Forever…</w:t>
      </w:r>
    </w:p>
    <w:p>
      <w:r>
        <w:t>Video ID: -iJlCIih5AQ</w:t>
      </w:r>
    </w:p>
    <w:p>
      <w:r>
        <w:t>Extraction Date: 2025-04-02 06:46:50</w:t>
      </w:r>
    </w:p>
    <w:p/>
    <w:p>
      <w:r>
        <w:rPr>
          <w:b/>
        </w:rPr>
        <w:t xml:space="preserve">[00:00:00] </w:t>
      </w:r>
      <w:r>
        <w:t xml:space="preserve">today me and tuck are going to </w:t>
        <w:br/>
        <w:t xml:space="preserve">share with you five perennials you  </w:t>
      </w:r>
    </w:p>
    <w:p>
      <w:r>
        <w:rPr>
          <w:b/>
        </w:rPr>
        <w:t xml:space="preserve">[00:00:03] </w:t>
      </w:r>
      <w:r>
        <w:t xml:space="preserve">only have to plant once and will </w:t>
        <w:br/>
        <w:t>be able to harvest forever let's</w:t>
      </w:r>
    </w:p>
    <w:p>
      <w:r>
        <w:rPr>
          <w:b/>
        </w:rPr>
        <w:t xml:space="preserve">[00:00:07] </w:t>
      </w:r>
      <w:r>
        <w:t xml:space="preserve">go the first perennial that will feed you for </w:t>
        <w:br/>
        <w:t xml:space="preserve">life is asparagus this is the first perennial  </w:t>
      </w:r>
    </w:p>
    <w:p>
      <w:r>
        <w:rPr>
          <w:b/>
        </w:rPr>
        <w:t xml:space="preserve">[00:00:17] </w:t>
      </w:r>
      <w:r>
        <w:t xml:space="preserve">spring crop that I harvest and once I see them </w:t>
        <w:br/>
        <w:t xml:space="preserve">popping out of the ground like you can see here  </w:t>
      </w:r>
    </w:p>
    <w:p>
      <w:r>
        <w:rPr>
          <w:b/>
        </w:rPr>
        <w:t xml:space="preserve">[00:00:22] </w:t>
      </w:r>
      <w:r>
        <w:t xml:space="preserve">it always motivates me to get out in the garden </w:t>
        <w:br/>
        <w:t xml:space="preserve">more homegrown asparagus taste nothing like  </w:t>
      </w:r>
    </w:p>
    <w:p>
      <w:r>
        <w:rPr>
          <w:b/>
        </w:rPr>
        <w:t xml:space="preserve">[00:00:27] </w:t>
      </w:r>
      <w:r>
        <w:t xml:space="preserve">store-bought ones homegrown ones are so so tender </w:t>
        <w:br/>
        <w:t xml:space="preserve">and so sweet that I eat them raw fresh out of the  </w:t>
      </w:r>
    </w:p>
    <w:p>
      <w:r>
        <w:rPr>
          <w:b/>
        </w:rPr>
        <w:t xml:space="preserve">[00:00:33] </w:t>
      </w:r>
      <w:r>
        <w:t xml:space="preserve">garden they aren't stringy at all and they're </w:t>
        <w:br/>
        <w:t xml:space="preserve">so juicy liquid drips out of the bottom of them  </w:t>
      </w:r>
    </w:p>
    <w:p>
      <w:r>
        <w:rPr>
          <w:b/>
        </w:rPr>
        <w:t xml:space="preserve">[00:00:39] </w:t>
      </w:r>
      <w:r>
        <w:t xml:space="preserve">after you harvest if you don't already have an </w:t>
        <w:br/>
        <w:t xml:space="preserve">asparagus patch growing I suggest you get one  </w:t>
      </w:r>
    </w:p>
    <w:p>
      <w:r>
        <w:rPr>
          <w:b/>
        </w:rPr>
        <w:t xml:space="preserve">[00:00:44] </w:t>
      </w:r>
      <w:r>
        <w:t xml:space="preserve">planted now tuck is sitting on the outside because </w:t>
        <w:br/>
        <w:t xml:space="preserve">once these young asparagus start to pop out of the  </w:t>
      </w:r>
    </w:p>
    <w:p>
      <w:r>
        <w:rPr>
          <w:b/>
        </w:rPr>
        <w:t xml:space="preserve">[00:00:51] </w:t>
      </w:r>
      <w:r>
        <w:t xml:space="preserve">ground this guy comes and snatches them right up </w:t>
        <w:br/>
        <w:t xml:space="preserve">they're one of his favorite snacks to grab fresh  </w:t>
      </w:r>
    </w:p>
    <w:p>
      <w:r>
        <w:rPr>
          <w:b/>
        </w:rPr>
        <w:t xml:space="preserve">[00:00:55] </w:t>
      </w:r>
      <w:r>
        <w:t xml:space="preserve">out of the garden the quickest and easiest way </w:t>
        <w:br/>
        <w:t xml:space="preserve">to get a patch going is to purchase one-year-old  </w:t>
      </w:r>
    </w:p>
    <w:p>
      <w:r>
        <w:rPr>
          <w:b/>
        </w:rPr>
        <w:t xml:space="preserve">[00:01:00] </w:t>
      </w:r>
      <w:r>
        <w:t xml:space="preserve">crowns when planting the crown you should dig a </w:t>
        <w:br/>
        <w:t xml:space="preserve">trench 12 in wide and 6 to 8 in deep then you want  </w:t>
      </w:r>
    </w:p>
    <w:p>
      <w:r>
        <w:rPr>
          <w:b/>
        </w:rPr>
        <w:t xml:space="preserve">[00:01:08] </w:t>
      </w:r>
      <w:r>
        <w:t xml:space="preserve">to make a small mound in the bottom of the trench </w:t>
        <w:br/>
        <w:t xml:space="preserve">and put the crown on top this will help you spread  </w:t>
      </w:r>
    </w:p>
    <w:p>
      <w:r>
        <w:rPr>
          <w:b/>
        </w:rPr>
        <w:t xml:space="preserve">[00:01:13] </w:t>
      </w:r>
      <w:r>
        <w:t xml:space="preserve">out the draping roots of the asparagus plant and </w:t>
        <w:br/>
        <w:t xml:space="preserve">encourage them to not tangle themselves up next  </w:t>
      </w:r>
    </w:p>
    <w:p>
      <w:r>
        <w:rPr>
          <w:b/>
        </w:rPr>
        <w:t xml:space="preserve">[00:01:19] </w:t>
      </w:r>
      <w:r>
        <w:t xml:space="preserve">cover the crown with 2 in of soil and water it in </w:t>
        <w:br/>
        <w:t xml:space="preserve">in 2 weeks add another 2 in of soil and continue  </w:t>
      </w:r>
    </w:p>
    <w:p>
      <w:r>
        <w:rPr>
          <w:b/>
        </w:rPr>
        <w:t xml:space="preserve">[00:01:25] </w:t>
      </w:r>
      <w:r>
        <w:t xml:space="preserve">to follow the same process until you're back at </w:t>
        <w:br/>
        <w:t xml:space="preserve">the same soil level you started with planting is  </w:t>
      </w:r>
    </w:p>
    <w:p>
      <w:r>
        <w:rPr>
          <w:b/>
        </w:rPr>
        <w:t xml:space="preserve">[00:01:29] </w:t>
      </w:r>
      <w:r>
        <w:t xml:space="preserve">asparagus from crowns or the root will save you </w:t>
        <w:br/>
        <w:t xml:space="preserve">a year of time but planting asparagus from seed  </w:t>
      </w:r>
    </w:p>
    <w:p>
      <w:r>
        <w:rPr>
          <w:b/>
        </w:rPr>
        <w:t xml:space="preserve">[00:01:35] </w:t>
      </w:r>
      <w:r>
        <w:t xml:space="preserve">will give you a major advantage asparagus plants </w:t>
        <w:br/>
        <w:t xml:space="preserve">are either male or female and the males tend to  </w:t>
      </w:r>
    </w:p>
    <w:p>
      <w:r>
        <w:rPr>
          <w:b/>
        </w:rPr>
        <w:t xml:space="preserve">[00:01:41] </w:t>
      </w:r>
      <w:r>
        <w:t xml:space="preserve">be more productive because the females waste </w:t>
        <w:br/>
        <w:t xml:space="preserve">a lot of their growth energy on the production  </w:t>
      </w:r>
    </w:p>
    <w:p>
      <w:r>
        <w:rPr>
          <w:b/>
        </w:rPr>
        <w:t xml:space="preserve">[00:01:45] </w:t>
      </w:r>
      <w:r>
        <w:t xml:space="preserve">of seeds instead of solely on the production of </w:t>
        <w:br/>
        <w:t xml:space="preserve">Spears I harvested seed from my asparagus plants  </w:t>
      </w:r>
    </w:p>
    <w:p>
      <w:r>
        <w:rPr>
          <w:b/>
        </w:rPr>
        <w:t xml:space="preserve">[00:01:51] </w:t>
      </w:r>
      <w:r>
        <w:t xml:space="preserve">last year this year I planted them and now I have </w:t>
        <w:br/>
        <w:t xml:space="preserve">young asparagus plants growing if you plant your  </w:t>
      </w:r>
    </w:p>
    <w:p>
      <w:r>
        <w:rPr>
          <w:b/>
        </w:rPr>
        <w:t xml:space="preserve">[00:01:57] </w:t>
      </w:r>
      <w:r>
        <w:t xml:space="preserve">asparagus from seed what you can do is identify </w:t>
        <w:br/>
        <w:t xml:space="preserve">the females when they're young you can see when  </w:t>
      </w:r>
    </w:p>
    <w:p>
      <w:r>
        <w:rPr>
          <w:b/>
        </w:rPr>
        <w:t xml:space="preserve">[00:02:02] </w:t>
      </w:r>
      <w:r>
        <w:t xml:space="preserve">they start to flower we don't have any flowering </w:t>
        <w:br/>
        <w:t xml:space="preserve">just yet but if they start to flower we will know  </w:t>
      </w:r>
    </w:p>
    <w:p>
      <w:r>
        <w:rPr>
          <w:b/>
        </w:rPr>
        <w:t xml:space="preserve">[00:02:07] </w:t>
      </w:r>
      <w:r>
        <w:t xml:space="preserve">that it's a female and we'll remove it we won't </w:t>
        <w:br/>
        <w:t xml:space="preserve">plant it out into the garden this way the only  </w:t>
      </w:r>
    </w:p>
    <w:p>
      <w:r>
        <w:rPr>
          <w:b/>
        </w:rPr>
        <w:t xml:space="preserve">[00:02:12] </w:t>
      </w:r>
      <w:r>
        <w:t xml:space="preserve">asparagus that we plant into our patch are males </w:t>
        <w:br/>
        <w:t xml:space="preserve">this will ensure that our patch is much higher  </w:t>
      </w:r>
    </w:p>
    <w:p>
      <w:r>
        <w:rPr>
          <w:b/>
        </w:rPr>
        <w:t xml:space="preserve">[00:02:18] </w:t>
      </w:r>
      <w:r>
        <w:t xml:space="preserve">yielding the next perennial that will feed you for </w:t>
        <w:br/>
        <w:t xml:space="preserve">life are strawberries one of our patches is just  </w:t>
      </w:r>
    </w:p>
    <w:p>
      <w:r>
        <w:rPr>
          <w:b/>
        </w:rPr>
        <w:t xml:space="preserve">[00:02:24] </w:t>
      </w:r>
      <w:r>
        <w:t xml:space="preserve">starting to wake up going out on a beautiful </w:t>
        <w:br/>
        <w:t xml:space="preserve">spring day and grabbing a fresh bucket of  </w:t>
      </w:r>
    </w:p>
    <w:p>
      <w:r>
        <w:rPr>
          <w:b/>
        </w:rPr>
        <w:t xml:space="preserve">[00:02:29] </w:t>
      </w:r>
      <w:r>
        <w:t xml:space="preserve">strawberries is about as close to Paradise as </w:t>
        <w:br/>
        <w:t xml:space="preserve">you will get on this Earth in my opinion some  </w:t>
      </w:r>
    </w:p>
    <w:p>
      <w:r>
        <w:rPr>
          <w:b/>
        </w:rPr>
        <w:t xml:space="preserve">[00:02:34] </w:t>
      </w:r>
      <w:r>
        <w:t xml:space="preserve">varieties that you can grow at home are nothing </w:t>
        <w:br/>
        <w:t xml:space="preserve">like the ones from the store they're incredibly  </w:t>
      </w:r>
    </w:p>
    <w:p>
      <w:r>
        <w:rPr>
          <w:b/>
        </w:rPr>
        <w:t xml:space="preserve">[00:02:39] </w:t>
      </w:r>
      <w:r>
        <w:t xml:space="preserve">sweet immensely Juicy and addictingly Delicious I </w:t>
        <w:br/>
        <w:t xml:space="preserve">suggest you get your Strawberry Patch started by  </w:t>
      </w:r>
    </w:p>
    <w:p>
      <w:r>
        <w:rPr>
          <w:b/>
        </w:rPr>
        <w:t xml:space="preserve">[00:02:45] </w:t>
      </w:r>
      <w:r>
        <w:t xml:space="preserve">planting bare root strawberries you can get some </w:t>
        <w:br/>
        <w:t xml:space="preserve">great varieties this year I'm adding some albion  </w:t>
      </w:r>
    </w:p>
    <w:p>
      <w:r>
        <w:rPr>
          <w:b/>
        </w:rPr>
        <w:t xml:space="preserve">[00:02:51] </w:t>
      </w:r>
      <w:r>
        <w:t xml:space="preserve">strawberries and the strawberries behind me are </w:t>
        <w:br/>
        <w:t xml:space="preserve">my favorite variety that I've ever planted these  </w:t>
      </w:r>
    </w:p>
    <w:p>
      <w:r>
        <w:rPr>
          <w:b/>
        </w:rPr>
        <w:t xml:space="preserve">[00:02:56] </w:t>
      </w:r>
      <w:r>
        <w:t xml:space="preserve">ones are the Shuksan strawberries around here </w:t>
        <w:br/>
        <w:t xml:space="preserve">in zone 7A spring is the best time to get your  </w:t>
      </w:r>
    </w:p>
    <w:p>
      <w:r>
        <w:rPr>
          <w:b/>
        </w:rPr>
        <w:t xml:space="preserve">[00:03:02] </w:t>
      </w:r>
      <w:r>
        <w:t xml:space="preserve">strawberries planted strawberries do best when </w:t>
        <w:br/>
        <w:t xml:space="preserve">they're in full sun and they'll grow well in most  </w:t>
      </w:r>
    </w:p>
    <w:p>
      <w:r>
        <w:rPr>
          <w:b/>
        </w:rPr>
        <w:t xml:space="preserve">[00:03:07] </w:t>
      </w:r>
      <w:r>
        <w:t xml:space="preserve">soils they also grow fantastic in containers </w:t>
        <w:br/>
        <w:t xml:space="preserve">so if you don't have a lot of space that's no  </w:t>
      </w:r>
    </w:p>
    <w:p>
      <w:r>
        <w:rPr>
          <w:b/>
        </w:rPr>
        <w:t xml:space="preserve">[00:03:13] </w:t>
      </w:r>
      <w:r>
        <w:t xml:space="preserve">problem when planting strawberries I suggest </w:t>
        <w:br/>
        <w:t xml:space="preserve">soaking the plants in water as you're planting  </w:t>
      </w:r>
    </w:p>
    <w:p>
      <w:r>
        <w:rPr>
          <w:b/>
        </w:rPr>
        <w:t xml:space="preserve">[00:03:17] </w:t>
      </w:r>
      <w:r>
        <w:t xml:space="preserve">them out this allows the roots to rehydrate a bit </w:t>
        <w:br/>
        <w:t xml:space="preserve">before planting a good technique when planting is  </w:t>
      </w:r>
    </w:p>
    <w:p>
      <w:r>
        <w:rPr>
          <w:b/>
        </w:rPr>
        <w:t xml:space="preserve">[00:03:23] </w:t>
      </w:r>
      <w:r>
        <w:t xml:space="preserve">to dig a hole then make a mound in the center and </w:t>
        <w:br/>
        <w:t xml:space="preserve">place the strawberry crown on that mound to allow  </w:t>
      </w:r>
    </w:p>
    <w:p>
      <w:r>
        <w:rPr>
          <w:b/>
        </w:rPr>
        <w:t xml:space="preserve">[00:03:29] </w:t>
      </w:r>
      <w:r>
        <w:t xml:space="preserve">the roots to drape off the sides and spread out in </w:t>
        <w:br/>
        <w:t xml:space="preserve">all directions also when planting be very careful  </w:t>
      </w:r>
    </w:p>
    <w:p>
      <w:r>
        <w:rPr>
          <w:b/>
        </w:rPr>
        <w:t xml:space="preserve">[00:03:35] </w:t>
      </w:r>
      <w:r>
        <w:t xml:space="preserve">not to bury the crown of the strawberry plant </w:t>
        <w:br/>
        <w:t xml:space="preserve">because this is where the leaves will unfold from  </w:t>
      </w:r>
    </w:p>
    <w:p>
      <w:r>
        <w:rPr>
          <w:b/>
        </w:rPr>
        <w:t xml:space="preserve">[00:03:40] </w:t>
      </w:r>
      <w:r>
        <w:t xml:space="preserve">when you're young newly planted strawberry starts </w:t>
        <w:br/>
        <w:t xml:space="preserve">first flower even though it's going to be hard  </w:t>
      </w:r>
    </w:p>
    <w:p>
      <w:r>
        <w:rPr>
          <w:b/>
        </w:rPr>
        <w:t xml:space="preserve">[00:03:45] </w:t>
      </w:r>
      <w:r>
        <w:t xml:space="preserve">I suggest that you remove those flowers this way </w:t>
        <w:br/>
        <w:t xml:space="preserve">your young plants don't Focus all of their energy  </w:t>
      </w:r>
    </w:p>
    <w:p>
      <w:r>
        <w:rPr>
          <w:b/>
        </w:rPr>
        <w:t xml:space="preserve">[00:03:50] </w:t>
      </w:r>
      <w:r>
        <w:t xml:space="preserve">on the production of small berries instead they </w:t>
        <w:br/>
        <w:t xml:space="preserve">can focus on becoming strong established plants  </w:t>
      </w:r>
    </w:p>
    <w:p>
      <w:r>
        <w:rPr>
          <w:b/>
        </w:rPr>
        <w:t xml:space="preserve">[00:03:55] </w:t>
      </w:r>
      <w:r>
        <w:t xml:space="preserve">that feed you forever I have another suggestion </w:t>
        <w:br/>
        <w:t xml:space="preserve">that you plant some strawberries underneath your  </w:t>
      </w:r>
    </w:p>
    <w:p>
      <w:r>
        <w:rPr>
          <w:b/>
        </w:rPr>
        <w:t xml:space="preserve">[00:04:01] </w:t>
      </w:r>
      <w:r>
        <w:t xml:space="preserve">fruit trees if you have some fruit trees I found </w:t>
        <w:br/>
        <w:t xml:space="preserve">this to be a relatively symbiotic relationship  </w:t>
      </w:r>
    </w:p>
    <w:p>
      <w:r>
        <w:rPr>
          <w:b/>
        </w:rPr>
        <w:t xml:space="preserve">[00:04:06] </w:t>
      </w:r>
      <w:r>
        <w:t xml:space="preserve">where the strawberries act as like a living Mulch </w:t>
        <w:br/>
        <w:t xml:space="preserve">and you can get a harvest from them and you can  </w:t>
      </w:r>
    </w:p>
    <w:p>
      <w:r>
        <w:rPr>
          <w:b/>
        </w:rPr>
        <w:t xml:space="preserve">[00:04:11] </w:t>
      </w:r>
      <w:r>
        <w:t xml:space="preserve">see up here we'll still have a fruit tree growing </w:t>
        <w:br/>
        <w:t xml:space="preserve">this apple tree can kick out a bunch of apples so  </w:t>
      </w:r>
    </w:p>
    <w:p>
      <w:r>
        <w:rPr>
          <w:b/>
        </w:rPr>
        <w:t xml:space="preserve">[00:04:17] </w:t>
      </w:r>
      <w:r>
        <w:t xml:space="preserve">it's like you're getting double the yield in </w:t>
        <w:br/>
        <w:t xml:space="preserve">the same location me and Tuck want to take a  </w:t>
      </w:r>
    </w:p>
    <w:p>
      <w:r>
        <w:rPr>
          <w:b/>
        </w:rPr>
        <w:t xml:space="preserve">[00:04:21] </w:t>
      </w:r>
      <w:r>
        <w:t xml:space="preserve">quick second to show you our Tower Gardens how </w:t>
        <w:br/>
        <w:t xml:space="preserve">well everything is growing in them and we love  </w:t>
      </w:r>
    </w:p>
    <w:p>
      <w:r>
        <w:rPr>
          <w:b/>
        </w:rPr>
        <w:t xml:space="preserve">[00:04:26] </w:t>
      </w:r>
      <w:r>
        <w:t xml:space="preserve">them so much we want to give one away to one of </w:t>
        <w:br/>
        <w:t xml:space="preserve">you all you have have to do is guess a number  </w:t>
      </w:r>
    </w:p>
    <w:p>
      <w:r>
        <w:rPr>
          <w:b/>
        </w:rPr>
        <w:t xml:space="preserve">[00:04:30] </w:t>
      </w:r>
      <w:r>
        <w:t xml:space="preserve">between 1 and 500 and send it to the email </w:t>
        <w:br/>
        <w:t xml:space="preserve">address right here hello te. Us in the subject  </w:t>
      </w:r>
    </w:p>
    <w:p>
      <w:r>
        <w:rPr>
          <w:b/>
        </w:rPr>
        <w:t xml:space="preserve">[00:04:37] </w:t>
      </w:r>
      <w:r>
        <w:t xml:space="preserve">line put tuck and then the number that you guess </w:t>
        <w:br/>
        <w:t xml:space="preserve">in next week's video on Saturday we're going to  </w:t>
      </w:r>
    </w:p>
    <w:p>
      <w:r>
        <w:rPr>
          <w:b/>
        </w:rPr>
        <w:t xml:space="preserve">[00:04:42] </w:t>
      </w:r>
      <w:r>
        <w:t xml:space="preserve">announce the winner we're just going to put it in </w:t>
        <w:br/>
        <w:t xml:space="preserve">a random number generator if two people guess the  </w:t>
      </w:r>
    </w:p>
    <w:p>
      <w:r>
        <w:rPr>
          <w:b/>
        </w:rPr>
        <w:t xml:space="preserve">[00:04:46] </w:t>
      </w:r>
      <w:r>
        <w:t xml:space="preserve">same number and that's a number that wins it's </w:t>
        <w:br/>
        <w:t xml:space="preserve">going to be whoever submitted it first so send  </w:t>
      </w:r>
    </w:p>
    <w:p>
      <w:r>
        <w:rPr>
          <w:b/>
        </w:rPr>
        <w:t xml:space="preserve">[00:04:51] </w:t>
      </w:r>
      <w:r>
        <w:t xml:space="preserve">an email guess a number and have your chance to </w:t>
        <w:br/>
        <w:t xml:space="preserve">win a tower garden so you can grow food in your  </w:t>
      </w:r>
    </w:p>
    <w:p>
      <w:r>
        <w:rPr>
          <w:b/>
        </w:rPr>
        <w:t xml:space="preserve">[00:04:55] </w:t>
      </w:r>
      <w:r>
        <w:t xml:space="preserve">backyard on your patio or even in your Greenhouse </w:t>
        <w:br/>
        <w:t xml:space="preserve">another perennial crop that will feed you for life  </w:t>
      </w:r>
    </w:p>
    <w:p>
      <w:r>
        <w:rPr>
          <w:b/>
        </w:rPr>
        <w:t xml:space="preserve">[00:05:01] </w:t>
      </w:r>
      <w:r>
        <w:t xml:space="preserve">are brambles brambles like raspberries which you </w:t>
        <w:br/>
        <w:t xml:space="preserve">see right here and blackberries which are behind  </w:t>
      </w:r>
    </w:p>
    <w:p>
      <w:r>
        <w:rPr>
          <w:b/>
        </w:rPr>
        <w:t xml:space="preserve">[00:05:06] </w:t>
      </w:r>
      <w:r>
        <w:t xml:space="preserve">me are some of my favorite crops they're easy </w:t>
        <w:br/>
        <w:t xml:space="preserve">to grow and there's a bunch of different kinds  </w:t>
      </w:r>
    </w:p>
    <w:p>
      <w:r>
        <w:rPr>
          <w:b/>
        </w:rPr>
        <w:t xml:space="preserve">[00:05:11] </w:t>
      </w:r>
      <w:r>
        <w:t xml:space="preserve">like fall bearing raspberries summer bearing </w:t>
        <w:br/>
        <w:t xml:space="preserve">raspberries blackberries purple raspberries  </w:t>
      </w:r>
    </w:p>
    <w:p>
      <w:r>
        <w:rPr>
          <w:b/>
        </w:rPr>
        <w:t xml:space="preserve">[00:05:17] </w:t>
      </w:r>
      <w:r>
        <w:t xml:space="preserve">they're all delicious and quite nutritious </w:t>
        <w:br/>
        <w:t xml:space="preserve">brambles grow like weeds so just keep the area  </w:t>
      </w:r>
    </w:p>
    <w:p>
      <w:r>
        <w:rPr>
          <w:b/>
        </w:rPr>
        <w:t xml:space="preserve">[00:05:24] </w:t>
      </w:r>
      <w:r>
        <w:t xml:space="preserve">weed free and your plants will thrive an important </w:t>
        <w:br/>
        <w:t xml:space="preserve">thing about brambles is knowing how to prune them  </w:t>
      </w:r>
    </w:p>
    <w:p>
      <w:r>
        <w:rPr>
          <w:b/>
        </w:rPr>
        <w:t xml:space="preserve">[00:05:32] </w:t>
      </w:r>
      <w:r>
        <w:t xml:space="preserve">to make sure you get the largest Harvest possible </w:t>
        <w:br/>
        <w:t xml:space="preserve">for most brambles like summer bearing raspberries  </w:t>
      </w:r>
    </w:p>
    <w:p>
      <w:r>
        <w:rPr>
          <w:b/>
        </w:rPr>
        <w:t xml:space="preserve">[00:05:38] </w:t>
      </w:r>
      <w:r>
        <w:t xml:space="preserve">or blackberries would you see right here they </w:t>
        <w:br/>
        <w:t xml:space="preserve">fruit on 2-year-old canes and most of the fruit  </w:t>
      </w:r>
    </w:p>
    <w:p>
      <w:r>
        <w:rPr>
          <w:b/>
        </w:rPr>
        <w:t xml:space="preserve">[00:05:43] </w:t>
      </w:r>
      <w:r>
        <w:t xml:space="preserve">is on lateral branches so you'll notice my </w:t>
        <w:br/>
        <w:t xml:space="preserve">blackberries I cut them down to about 4 ft  </w:t>
      </w:r>
    </w:p>
    <w:p>
      <w:r>
        <w:rPr>
          <w:b/>
        </w:rPr>
        <w:t xml:space="preserve">[00:05:48] </w:t>
      </w:r>
      <w:r>
        <w:t xml:space="preserve">or so and then encourage a lot of side branching </w:t>
        <w:br/>
        <w:t xml:space="preserve">because this is where most of the fruit will be  </w:t>
      </w:r>
    </w:p>
    <w:p>
      <w:r>
        <w:rPr>
          <w:b/>
        </w:rPr>
        <w:t xml:space="preserve">[00:05:52] </w:t>
      </w:r>
      <w:r>
        <w:t xml:space="preserve">fall raspberries you can cut to the ground after </w:t>
        <w:br/>
        <w:t xml:space="preserve">they fruit and new canes will shoot up and be  </w:t>
      </w:r>
    </w:p>
    <w:p>
      <w:r>
        <w:rPr>
          <w:b/>
        </w:rPr>
        <w:t xml:space="preserve">[00:05:57] </w:t>
      </w:r>
      <w:r>
        <w:t xml:space="preserve">loaded with fruit in the early fall if you don't </w:t>
        <w:br/>
        <w:t xml:space="preserve">have some brambles planted I suggest you start  </w:t>
      </w:r>
    </w:p>
    <w:p>
      <w:r>
        <w:rPr>
          <w:b/>
        </w:rPr>
        <w:t xml:space="preserve">[00:06:02] </w:t>
      </w:r>
      <w:r>
        <w:t xml:space="preserve">with some fall bearing raspberries the yellow ones </w:t>
        <w:br/>
        <w:t xml:space="preserve">are my favorite the fall gold and the yellow an  </w:t>
      </w:r>
    </w:p>
    <w:p>
      <w:r>
        <w:rPr>
          <w:b/>
        </w:rPr>
        <w:t xml:space="preserve">[00:06:08] </w:t>
      </w:r>
      <w:r>
        <w:t xml:space="preserve">in my opinion are the best tasting varieties out </w:t>
        <w:br/>
        <w:t xml:space="preserve">there plus raspberries will grow great in a pot  </w:t>
      </w:r>
    </w:p>
    <w:p>
      <w:r>
        <w:rPr>
          <w:b/>
        </w:rPr>
        <w:t xml:space="preserve">[00:06:14] </w:t>
      </w:r>
      <w:r>
        <w:t xml:space="preserve">so if you don't have a lot of space and maybe </w:t>
        <w:br/>
        <w:t xml:space="preserve">only space for a patio Garden brambles will be  </w:t>
      </w:r>
    </w:p>
    <w:p>
      <w:r>
        <w:rPr>
          <w:b/>
        </w:rPr>
        <w:t xml:space="preserve">[00:06:18] </w:t>
      </w:r>
      <w:r>
        <w:t xml:space="preserve">a great addition the next perennial that you need </w:t>
        <w:br/>
        <w:t xml:space="preserve">to plan that will feed you for life are perennial  </w:t>
      </w:r>
    </w:p>
    <w:p>
      <w:r>
        <w:rPr>
          <w:b/>
        </w:rPr>
        <w:t xml:space="preserve">[00:06:23] </w:t>
      </w:r>
      <w:r>
        <w:t xml:space="preserve">herbs like oregano Thyme and rosemary I put this </w:t>
        <w:br/>
        <w:t xml:space="preserve">oregano plant in the ground about 5 to 7 years ago  </w:t>
      </w:r>
    </w:p>
    <w:p>
      <w:r>
        <w:rPr>
          <w:b/>
        </w:rPr>
        <w:t xml:space="preserve">[00:06:31] </w:t>
      </w:r>
      <w:r>
        <w:t xml:space="preserve">every year it gets bigger and bigger and I've </w:t>
        <w:br/>
        <w:t xml:space="preserve">barely done a thing for it the only thing that  </w:t>
      </w:r>
    </w:p>
    <w:p>
      <w:r>
        <w:rPr>
          <w:b/>
        </w:rPr>
        <w:t xml:space="preserve">[00:06:36] </w:t>
      </w:r>
      <w:r>
        <w:t xml:space="preserve">I do is in late fall or early spring I'll come </w:t>
        <w:br/>
        <w:t xml:space="preserve">out here and just prune back these flower stalks  </w:t>
      </w:r>
    </w:p>
    <w:p>
      <w:r>
        <w:rPr>
          <w:b/>
        </w:rPr>
        <w:t xml:space="preserve">[00:06:43] </w:t>
      </w:r>
      <w:r>
        <w:t xml:space="preserve">just like this besides that the only thing I do is </w:t>
        <w:br/>
        <w:t xml:space="preserve">Harvest from it not only does it provide me with  </w:t>
      </w:r>
    </w:p>
    <w:p>
      <w:r>
        <w:rPr>
          <w:b/>
        </w:rPr>
        <w:t xml:space="preserve">[00:06:50] </w:t>
      </w:r>
      <w:r>
        <w:t xml:space="preserve">fresh oregano but it also brings in an incredible </w:t>
        <w:br/>
        <w:t xml:space="preserve">amount of pollinators when it's flowering and the  </w:t>
      </w:r>
    </w:p>
    <w:p>
      <w:r>
        <w:rPr>
          <w:b/>
        </w:rPr>
        <w:t xml:space="preserve">[00:06:56] </w:t>
      </w:r>
      <w:r>
        <w:t xml:space="preserve">whole plant just looks absolutely beautiful I even </w:t>
        <w:br/>
        <w:t xml:space="preserve">an herb like Rosemary wants and can get years and  </w:t>
      </w:r>
    </w:p>
    <w:p>
      <w:r>
        <w:rPr>
          <w:b/>
        </w:rPr>
        <w:t xml:space="preserve">[00:07:02] </w:t>
      </w:r>
      <w:r>
        <w:t xml:space="preserve">years of production out of it even though it's </w:t>
        <w:br/>
        <w:t xml:space="preserve">a bit intolerant to how cold it gets around here  </w:t>
      </w:r>
    </w:p>
    <w:p>
      <w:r>
        <w:rPr>
          <w:b/>
        </w:rPr>
        <w:t xml:space="preserve">[00:07:07] </w:t>
      </w:r>
      <w:r>
        <w:t xml:space="preserve">what I do is I grow my Rosemary in the garden </w:t>
        <w:br/>
        <w:t xml:space="preserve">then when the cold weather starts to set in I  </w:t>
      </w:r>
    </w:p>
    <w:p>
      <w:r>
        <w:rPr>
          <w:b/>
        </w:rPr>
        <w:t xml:space="preserve">[00:07:12] </w:t>
      </w:r>
      <w:r>
        <w:t xml:space="preserve">dig up my Rosemary and plant it in a pot that </w:t>
        <w:br/>
        <w:t xml:space="preserve">move it into my Greenhouse or in my house this  </w:t>
      </w:r>
    </w:p>
    <w:p>
      <w:r>
        <w:rPr>
          <w:b/>
        </w:rPr>
        <w:t xml:space="preserve">[00:07:18] </w:t>
      </w:r>
      <w:r>
        <w:t xml:space="preserve">allows me to grow it all year long and if I want I </w:t>
        <w:br/>
        <w:t xml:space="preserve">can pop it back into the ground in the spring mint  </w:t>
      </w:r>
    </w:p>
    <w:p>
      <w:r>
        <w:rPr>
          <w:b/>
        </w:rPr>
        <w:t xml:space="preserve">[00:07:25] </w:t>
      </w:r>
      <w:r>
        <w:t xml:space="preserve">is another herb that you can plant once that will </w:t>
        <w:br/>
        <w:t xml:space="preserve">feed you for life but it can spread bread a little  </w:t>
      </w:r>
    </w:p>
    <w:p>
      <w:r>
        <w:rPr>
          <w:b/>
        </w:rPr>
        <w:t xml:space="preserve">[00:07:30] </w:t>
      </w:r>
      <w:r>
        <w:t xml:space="preserve">bit too much in a garden and become invasive if </w:t>
        <w:br/>
        <w:t xml:space="preserve">you want to plant mint I suggest that you plant  </w:t>
      </w:r>
    </w:p>
    <w:p>
      <w:r>
        <w:rPr>
          <w:b/>
        </w:rPr>
        <w:t xml:space="preserve">[00:07:35] </w:t>
      </w:r>
      <w:r>
        <w:t xml:space="preserve">it in a pot if you don't plant it in a pot and </w:t>
        <w:br/>
        <w:t xml:space="preserve">you plant it in the garden before you know it  </w:t>
      </w:r>
    </w:p>
    <w:p>
      <w:r>
        <w:rPr>
          <w:b/>
        </w:rPr>
        <w:t xml:space="preserve">[00:07:39] </w:t>
      </w:r>
      <w:r>
        <w:t xml:space="preserve">your garden might primarily become a mint Garden </w:t>
        <w:br/>
        <w:t xml:space="preserve">there's a number of other herbs you can plant  </w:t>
      </w:r>
    </w:p>
    <w:p>
      <w:r>
        <w:rPr>
          <w:b/>
        </w:rPr>
        <w:t xml:space="preserve">[00:07:44] </w:t>
      </w:r>
      <w:r>
        <w:t xml:space="preserve">like lemon bomb that are easy to grow and will </w:t>
        <w:br/>
        <w:t xml:space="preserve">add flavor to your dishes for the rest of your  </w:t>
      </w:r>
    </w:p>
    <w:p>
      <w:r>
        <w:rPr>
          <w:b/>
        </w:rPr>
        <w:t xml:space="preserve">[00:07:50] </w:t>
      </w:r>
      <w:r>
        <w:t xml:space="preserve">life the fifth perennial that will feed you for </w:t>
        <w:br/>
        <w:t xml:space="preserve">life is one that I can't live without I'm talking  </w:t>
      </w:r>
    </w:p>
    <w:p>
      <w:r>
        <w:rPr>
          <w:b/>
        </w:rPr>
        <w:t xml:space="preserve">[00:07:55] </w:t>
      </w:r>
      <w:r>
        <w:t xml:space="preserve">about blueberries blueberries are hands down my </w:t>
        <w:br/>
        <w:t xml:space="preserve">favorite fresh crop to eat from the garden there's  </w:t>
      </w:r>
    </w:p>
    <w:p>
      <w:r>
        <w:rPr>
          <w:b/>
        </w:rPr>
        <w:t xml:space="preserve">[00:08:02] </w:t>
      </w:r>
      <w:r>
        <w:t xml:space="preserve">nothing like grabbing a handful of them and the </w:t>
        <w:br/>
        <w:t xml:space="preserve">pink lemonade blueberries have become my alltime  </w:t>
      </w:r>
    </w:p>
    <w:p>
      <w:r>
        <w:rPr>
          <w:b/>
        </w:rPr>
        <w:t xml:space="preserve">[00:08:07] </w:t>
      </w:r>
      <w:r>
        <w:t xml:space="preserve">favorite blueberry incredible color sweet flavor </w:t>
        <w:br/>
        <w:t xml:space="preserve">there's nothing like it right below us here you'll  </w:t>
      </w:r>
    </w:p>
    <w:p>
      <w:r>
        <w:rPr>
          <w:b/>
        </w:rPr>
        <w:t xml:space="preserve">[00:08:14] </w:t>
      </w:r>
      <w:r>
        <w:t xml:space="preserve">notice we've got the boss protecting one of our </w:t>
        <w:br/>
        <w:t xml:space="preserve">perennials that will last for life this guy's just  </w:t>
      </w:r>
    </w:p>
    <w:p>
      <w:r>
        <w:rPr>
          <w:b/>
        </w:rPr>
        <w:t xml:space="preserve">[00:08:20] </w:t>
      </w:r>
      <w:r>
        <w:t xml:space="preserve">relaxing it might look like he's not doing much </w:t>
        <w:br/>
        <w:t xml:space="preserve">but he's surveying he's making sure nothing sneaks  </w:t>
      </w:r>
    </w:p>
    <w:p>
      <w:r>
        <w:rPr>
          <w:b/>
        </w:rPr>
        <w:t xml:space="preserve">[00:08:25] </w:t>
      </w:r>
      <w:r>
        <w:t xml:space="preserve">in and he loves watching out in the garden if </w:t>
        <w:br/>
        <w:t xml:space="preserve">you love seeing talk the videos spam some hearts  </w:t>
      </w:r>
    </w:p>
    <w:p>
      <w:r>
        <w:rPr>
          <w:b/>
        </w:rPr>
        <w:t xml:space="preserve">[00:08:32] </w:t>
      </w:r>
      <w:r>
        <w:t xml:space="preserve">down low he never quits he's always out here he's </w:t>
        <w:br/>
        <w:t xml:space="preserve">always got our back and he's not a big fan of the  </w:t>
      </w:r>
    </w:p>
    <w:p>
      <w:r>
        <w:rPr>
          <w:b/>
        </w:rPr>
        <w:t xml:space="preserve">[00:08:38] </w:t>
      </w:r>
      <w:r>
        <w:t xml:space="preserve">strawberries which I'm super happy about I get to </w:t>
        <w:br/>
        <w:t xml:space="preserve">eat all those but when it comes to the carrots the  </w:t>
      </w:r>
    </w:p>
    <w:p>
      <w:r>
        <w:rPr>
          <w:b/>
        </w:rPr>
        <w:t xml:space="preserve">[00:08:42] </w:t>
      </w:r>
      <w:r>
        <w:t xml:space="preserve">peas and the green beans this guy is all over them </w:t>
        <w:br/>
        <w:t xml:space="preserve">blueberries like growing in a soil that's acidic  </w:t>
      </w:r>
    </w:p>
    <w:p>
      <w:r>
        <w:rPr>
          <w:b/>
        </w:rPr>
        <w:t xml:space="preserve">[00:08:48] </w:t>
      </w:r>
      <w:r>
        <w:t xml:space="preserve">so when planting it's a good idea to mix in some </w:t>
        <w:br/>
        <w:t xml:space="preserve">Pete Moss or some pine needles to bring the PH  </w:t>
      </w:r>
    </w:p>
    <w:p>
      <w:r>
        <w:rPr>
          <w:b/>
        </w:rPr>
        <w:t xml:space="preserve">[00:08:53] </w:t>
      </w:r>
      <w:r>
        <w:t xml:space="preserve">down to a level where blueberries will Thrive if </w:t>
        <w:br/>
        <w:t xml:space="preserve">you have super alkaline soil it might not be worth  </w:t>
      </w:r>
    </w:p>
    <w:p>
      <w:r>
        <w:rPr>
          <w:b/>
        </w:rPr>
        <w:t xml:space="preserve">[00:08:59] </w:t>
      </w:r>
      <w:r>
        <w:t xml:space="preserve">it to plant blueberries into the ground but they </w:t>
        <w:br/>
        <w:t xml:space="preserve">grow fantastic in containers just make sure if you  </w:t>
      </w:r>
    </w:p>
    <w:p>
      <w:r>
        <w:rPr>
          <w:b/>
        </w:rPr>
        <w:t xml:space="preserve">[00:09:04] </w:t>
      </w:r>
      <w:r>
        <w:t xml:space="preserve">plant blueberries especially in containers that </w:t>
        <w:br/>
        <w:t xml:space="preserve">you plant two different cultivars because they're  </w:t>
      </w:r>
    </w:p>
    <w:p>
      <w:r>
        <w:rPr>
          <w:b/>
        </w:rPr>
        <w:t xml:space="preserve">[00:09:08] </w:t>
      </w:r>
      <w:r>
        <w:t xml:space="preserve">not self fertile something I suggest you try is </w:t>
        <w:br/>
        <w:t xml:space="preserve">even in a container plant two different varieties  </w:t>
      </w:r>
    </w:p>
    <w:p>
      <w:r>
        <w:rPr>
          <w:b/>
        </w:rPr>
        <w:t xml:space="preserve">[00:09:15] </w:t>
      </w:r>
      <w:r>
        <w:t xml:space="preserve">of blueberries in the same spot I plant my </w:t>
        <w:br/>
        <w:t xml:space="preserve">blueberries in the ground but these ones they're  </w:t>
      </w:r>
    </w:p>
    <w:p>
      <w:r>
        <w:rPr>
          <w:b/>
        </w:rPr>
        <w:t xml:space="preserve">[00:09:20] </w:t>
      </w:r>
      <w:r>
        <w:t xml:space="preserve">two different varieties they're planted right next </w:t>
        <w:br/>
        <w:t xml:space="preserve">to each other and they are both thriving I live in  </w:t>
      </w:r>
    </w:p>
    <w:p>
      <w:r>
        <w:rPr>
          <w:b/>
        </w:rPr>
        <w:t xml:space="preserve">[00:09:25] </w:t>
      </w:r>
      <w:r>
        <w:t xml:space="preserve">New Jersey and this is an ideal location to grow </w:t>
        <w:br/>
        <w:t xml:space="preserve">blueberries they actually grow wild in some of the  </w:t>
      </w:r>
    </w:p>
    <w:p>
      <w:r>
        <w:rPr>
          <w:b/>
        </w:rPr>
        <w:t xml:space="preserve">[00:09:30] </w:t>
      </w:r>
      <w:r>
        <w:t xml:space="preserve">forests just local to me when planting blueberries </w:t>
        <w:br/>
        <w:t xml:space="preserve">I suggest you plant 2 to three-year-old plants  </w:t>
      </w:r>
    </w:p>
    <w:p>
      <w:r>
        <w:rPr>
          <w:b/>
        </w:rPr>
        <w:t xml:space="preserve">[00:09:37] </w:t>
      </w:r>
      <w:r>
        <w:t xml:space="preserve">because blueberries usually take about 6 to 8 </w:t>
        <w:br/>
        <w:t xml:space="preserve">years until they reach full production there  </w:t>
      </w:r>
    </w:p>
    <w:p>
      <w:r>
        <w:rPr>
          <w:b/>
        </w:rPr>
        <w:t xml:space="preserve">[00:09:42] </w:t>
      </w:r>
      <w:r>
        <w:t xml:space="preserve">are a number of additional penals that will feed </w:t>
        <w:br/>
        <w:t xml:space="preserve">you for life a bunch of them are fruit trees like  </w:t>
      </w:r>
    </w:p>
    <w:p>
      <w:r>
        <w:rPr>
          <w:b/>
        </w:rPr>
        <w:t xml:space="preserve">[00:09:47] </w:t>
      </w:r>
      <w:r>
        <w:t xml:space="preserve">this one right here a pear tree this thing </w:t>
        <w:br/>
        <w:t xml:space="preserve">was loaded with fruit last year but I wanted  </w:t>
      </w:r>
    </w:p>
    <w:p>
      <w:r>
        <w:rPr>
          <w:b/>
        </w:rPr>
        <w:t xml:space="preserve">[00:09:51] </w:t>
      </w:r>
      <w:r>
        <w:t xml:space="preserve">to stick with perennials that most people could </w:t>
        <w:br/>
        <w:t xml:space="preserve">plant in their Garden even if they don't have a  </w:t>
      </w:r>
    </w:p>
    <w:p>
      <w:r>
        <w:rPr>
          <w:b/>
        </w:rPr>
        <w:t xml:space="preserve">[00:09:55] </w:t>
      </w:r>
      <w:r>
        <w:t xml:space="preserve">lot of space and a number of the ones that I share </w:t>
        <w:br/>
        <w:t xml:space="preserve">with you you could just grow those in pots there  </w:t>
      </w:r>
    </w:p>
    <w:p>
      <w:r>
        <w:rPr>
          <w:b/>
        </w:rPr>
        <w:t xml:space="preserve">[00:10:00] </w:t>
      </w:r>
      <w:r>
        <w:t xml:space="preserve">are additional pules too that I didn't feel like </w:t>
        <w:br/>
        <w:t xml:space="preserve">were worth mentioning one of them are sun chokes  </w:t>
      </w:r>
    </w:p>
    <w:p>
      <w:r>
        <w:rPr>
          <w:b/>
        </w:rPr>
        <w:t xml:space="preserve">[00:10:06] </w:t>
      </w:r>
      <w:r>
        <w:t xml:space="preserve">some people like saying that sun chokes are great </w:t>
        <w:br/>
        <w:t xml:space="preserve">that you should plant them in the garden but in my  </w:t>
      </w:r>
    </w:p>
    <w:p>
      <w:r>
        <w:rPr>
          <w:b/>
        </w:rPr>
        <w:t xml:space="preserve">[00:10:10] </w:t>
      </w:r>
      <w:r>
        <w:t xml:space="preserve">opinion they are not worth it they are a perennial </w:t>
        <w:br/>
        <w:t xml:space="preserve">that will probably grow forever but it will end up  </w:t>
      </w:r>
    </w:p>
    <w:p>
      <w:r>
        <w:rPr>
          <w:b/>
        </w:rPr>
        <w:t xml:space="preserve">[00:10:15] </w:t>
      </w:r>
      <w:r>
        <w:t xml:space="preserve">being something that you probably don't want they </w:t>
        <w:br/>
        <w:t xml:space="preserve">do not taste anything like potatoes even though  </w:t>
      </w:r>
    </w:p>
    <w:p>
      <w:r>
        <w:rPr>
          <w:b/>
        </w:rPr>
        <w:t xml:space="preserve">[00:10:20] </w:t>
      </w:r>
      <w:r>
        <w:t xml:space="preserve">some people say they will I'd rather just plant </w:t>
        <w:br/>
        <w:t xml:space="preserve">potatoes every year rather than have Sun chokes  </w:t>
      </w:r>
    </w:p>
    <w:p>
      <w:r>
        <w:rPr>
          <w:b/>
        </w:rPr>
        <w:t xml:space="preserve">[00:10:26] </w:t>
      </w:r>
      <w:r>
        <w:t xml:space="preserve">sometimes called Jerusalem artichokes in the </w:t>
        <w:br/>
        <w:t xml:space="preserve">garden it's it's just not worth it in my opinion  </w:t>
      </w:r>
    </w:p>
    <w:p>
      <w:r>
        <w:rPr>
          <w:b/>
        </w:rPr>
        <w:t xml:space="preserve">[00:10:31] </w:t>
      </w:r>
      <w:r>
        <w:t xml:space="preserve">they also can become invasive so I think that </w:t>
        <w:br/>
        <w:t xml:space="preserve">there's sometimes a reason rare plants are rare  </w:t>
      </w:r>
    </w:p>
    <w:p>
      <w:r>
        <w:rPr>
          <w:b/>
        </w:rPr>
        <w:t xml:space="preserve">[00:10:37] </w:t>
      </w:r>
      <w:r>
        <w:t xml:space="preserve">that's today's video Growers thanks for watching </w:t>
        <w:br/>
        <w:t xml:space="preserve">we hope you enjoyed it we hope you got something  </w:t>
      </w:r>
    </w:p>
    <w:p>
      <w:r>
        <w:rPr>
          <w:b/>
        </w:rPr>
        <w:t xml:space="preserve">[00:10:41] </w:t>
      </w:r>
      <w:r>
        <w:t xml:space="preserve">out of it me and Tuck had a blast out here the </w:t>
        <w:br/>
        <w:t xml:space="preserve">weather is really starting to get nicer uh we  </w:t>
      </w:r>
    </w:p>
    <w:p>
      <w:r>
        <w:rPr>
          <w:b/>
        </w:rPr>
        <w:t xml:space="preserve">[00:10:46] </w:t>
      </w:r>
      <w:r>
        <w:t xml:space="preserve">have most of our beds all F filled but not all of </w:t>
        <w:br/>
        <w:t xml:space="preserve">them it's just so many additional stuff we put in  </w:t>
      </w:r>
    </w:p>
    <w:p>
      <w:r>
        <w:rPr>
          <w:b/>
        </w:rPr>
        <w:t xml:space="preserve">[00:10:52] </w:t>
      </w:r>
      <w:r>
        <w:t xml:space="preserve">the garden this year it's so exciting we already </w:t>
        <w:br/>
        <w:t xml:space="preserve">got some things planted and uh we can't get ready  </w:t>
      </w:r>
    </w:p>
    <w:p>
      <w:r>
        <w:rPr>
          <w:b/>
        </w:rPr>
        <w:t xml:space="preserve">[00:10:58] </w:t>
      </w:r>
      <w:r>
        <w:t xml:space="preserve">we can't wait to get to the Harvest is not going </w:t>
        <w:br/>
        <w:t xml:space="preserve">to be far from here we had such a good time and  </w:t>
      </w:r>
    </w:p>
    <w:p>
      <w:r>
        <w:rPr>
          <w:b/>
        </w:rPr>
        <w:t xml:space="preserve">[00:11:03] </w:t>
      </w:r>
      <w:r>
        <w:t xml:space="preserve">we hope we brought you guys some value and we </w:t>
        <w:br/>
        <w:t xml:space="preserve">hope that you plant some of these perennials in  </w:t>
      </w:r>
    </w:p>
    <w:p>
      <w:r>
        <w:rPr>
          <w:b/>
        </w:rPr>
        <w:t xml:space="preserve">[00:11:07] </w:t>
      </w:r>
      <w:r>
        <w:t xml:space="preserve">your garden and that you start to focus more on </w:t>
        <w:br/>
        <w:t xml:space="preserve">a perennial mindset instead of just on an annual  </w:t>
      </w:r>
    </w:p>
    <w:p>
      <w:r>
        <w:rPr>
          <w:b/>
        </w:rPr>
        <w:t xml:space="preserve">[00:11:13] </w:t>
      </w:r>
      <w:r>
        <w:t xml:space="preserve">mindset it's great to grow annuals but it's even </w:t>
        <w:br/>
        <w:t xml:space="preserve">better to grow annuals and have perennials in the  </w:t>
      </w:r>
    </w:p>
    <w:p>
      <w:r>
        <w:rPr>
          <w:b/>
        </w:rPr>
        <w:t xml:space="preserve">[00:11:18] </w:t>
      </w:r>
      <w:r>
        <w:t xml:space="preserve">background always producing and working so they </w:t>
        <w:br/>
        <w:t xml:space="preserve">can just continue to feed you like I said for  </w:t>
      </w:r>
    </w:p>
    <w:p>
      <w:r>
        <w:rPr>
          <w:b/>
        </w:rPr>
        <w:t xml:space="preserve">[00:11:24] </w:t>
      </w:r>
      <w:r>
        <w:t xml:space="preserve">the rest of your life I mean these blueberries </w:t>
        <w:br/>
        <w:t xml:space="preserve">should last 40 I don't know 50 60 years I would  </w:t>
      </w:r>
    </w:p>
    <w:p>
      <w:r>
        <w:rPr>
          <w:b/>
        </w:rPr>
        <w:t xml:space="preserve">[00:11:31] </w:t>
      </w:r>
      <w:r>
        <w:t xml:space="preserve">assume but they're going to last such a long </w:t>
        <w:br/>
        <w:t xml:space="preserve">time so it's nice to get something in here  </w:t>
      </w:r>
    </w:p>
    <w:p>
      <w:r>
        <w:rPr>
          <w:b/>
        </w:rPr>
        <w:t xml:space="preserve">[00:11:34] </w:t>
      </w:r>
      <w:r>
        <w:t xml:space="preserve">that not only you have to take care of but that </w:t>
        <w:br/>
        <w:t xml:space="preserve">can also take care of you me and Tuck wanted to  </w:t>
      </w:r>
    </w:p>
    <w:p>
      <w:r>
        <w:rPr>
          <w:b/>
        </w:rPr>
        <w:t xml:space="preserve">[00:11:39] </w:t>
      </w:r>
      <w:r>
        <w:t xml:space="preserve">mention a thank you to one of our new channel me </w:t>
        <w:br/>
        <w:t xml:space="preserve">channel members Crystal Johnson thanks for being  </w:t>
      </w:r>
    </w:p>
    <w:p>
      <w:r>
        <w:rPr>
          <w:b/>
        </w:rPr>
        <w:t xml:space="preserve">[00:11:45] </w:t>
      </w:r>
      <w:r>
        <w:t xml:space="preserve">a part of Team grow thanks for having your hand </w:t>
        <w:br/>
        <w:t xml:space="preserve">in everything we're doing out here tuck the young  </w:t>
      </w:r>
    </w:p>
    <w:p>
      <w:r>
        <w:rPr>
          <w:b/>
        </w:rPr>
        <w:t xml:space="preserve">[00:11:51] </w:t>
      </w:r>
      <w:r>
        <w:t xml:space="preserve">boss the young king the inspiration for the garden </w:t>
        <w:br/>
        <w:t>and James we be back at you again real soon we</w:t>
      </w:r>
    </w:p>
    <w:p>
      <w:r>
        <w:rPr>
          <w:b/>
        </w:rPr>
        <w:t xml:space="preserve">[00:11:59] </w:t>
      </w:r>
      <w:r>
        <w:t>out</w:t>
      </w:r>
    </w:p>
    <w:p>
      <w:pPr>
        <w:pStyle w:val="Heading1"/>
      </w:pPr>
      <w:r>
        <w:t>Full Text (without timestamps)</w:t>
      </w:r>
    </w:p>
    <w:p>
      <w:r>
        <w:t xml:space="preserve">today me and tuck are going to </w:t>
        <w:br/>
        <w:t xml:space="preserve">share with you five perennials you   only have to plant once and will </w:t>
        <w:br/>
        <w:t xml:space="preserve">be able to harvest forever let's go the first perennial that will feed you for </w:t>
        <w:br/>
        <w:t xml:space="preserve">life is asparagus this is the first perennial   spring crop that I harvest and once I see them </w:t>
        <w:br/>
        <w:t xml:space="preserve">popping out of the ground like you can see here   it always motivates me to get out in the garden </w:t>
        <w:br/>
        <w:t xml:space="preserve">more homegrown asparagus taste nothing like   store-bought ones homegrown ones are so so tender </w:t>
        <w:br/>
        <w:t xml:space="preserve">and so sweet that I eat them raw fresh out of the   garden they aren't stringy at all and they're </w:t>
        <w:br/>
        <w:t xml:space="preserve">so juicy liquid drips out of the bottom of them   after you harvest if you don't already have an </w:t>
        <w:br/>
        <w:t xml:space="preserve">asparagus patch growing I suggest you get one   planted now tuck is sitting on the outside because </w:t>
        <w:br/>
        <w:t xml:space="preserve">once these young asparagus start to pop out of the   ground this guy comes and snatches them right up </w:t>
        <w:br/>
        <w:t xml:space="preserve">they're one of his favorite snacks to grab fresh   out of the garden the quickest and easiest way </w:t>
        <w:br/>
        <w:t xml:space="preserve">to get a patch going is to purchase one-year-old   crowns when planting the crown you should dig a </w:t>
        <w:br/>
        <w:t xml:space="preserve">trench 12 in wide and 6 to 8 in deep then you want   to make a small mound in the bottom of the trench </w:t>
        <w:br/>
        <w:t xml:space="preserve">and put the crown on top this will help you spread   out the draping roots of the asparagus plant and </w:t>
        <w:br/>
        <w:t xml:space="preserve">encourage them to not tangle themselves up next   cover the crown with 2 in of soil and water it in </w:t>
        <w:br/>
        <w:t xml:space="preserve">in 2 weeks add another 2 in of soil and continue   to follow the same process until you're back at </w:t>
        <w:br/>
        <w:t xml:space="preserve">the same soil level you started with planting is   asparagus from crowns or the root will save you </w:t>
        <w:br/>
        <w:t xml:space="preserve">a year of time but planting asparagus from seed   will give you a major advantage asparagus plants </w:t>
        <w:br/>
        <w:t xml:space="preserve">are either male or female and the males tend to   be more productive because the females waste </w:t>
        <w:br/>
        <w:t xml:space="preserve">a lot of their growth energy on the production   of seeds instead of solely on the production of </w:t>
        <w:br/>
        <w:t xml:space="preserve">Spears I harvested seed from my asparagus plants   last year this year I planted them and now I have </w:t>
        <w:br/>
        <w:t xml:space="preserve">young asparagus plants growing if you plant your   asparagus from seed what you can do is identify </w:t>
        <w:br/>
        <w:t xml:space="preserve">the females when they're young you can see when   they start to flower we don't have any flowering </w:t>
        <w:br/>
        <w:t xml:space="preserve">just yet but if they start to flower we will know   that it's a female and we'll remove it we won't </w:t>
        <w:br/>
        <w:t xml:space="preserve">plant it out into the garden this way the only   asparagus that we plant into our patch are males </w:t>
        <w:br/>
        <w:t xml:space="preserve">this will ensure that our patch is much higher   yielding the next perennial that will feed you for </w:t>
        <w:br/>
        <w:t xml:space="preserve">life are strawberries one of our patches is just   starting to wake up going out on a beautiful </w:t>
        <w:br/>
        <w:t xml:space="preserve">spring day and grabbing a fresh bucket of   strawberries is about as close to Paradise as </w:t>
        <w:br/>
        <w:t xml:space="preserve">you will get on this Earth in my opinion some   varieties that you can grow at home are nothing </w:t>
        <w:br/>
        <w:t xml:space="preserve">like the ones from the store they're incredibly   sweet immensely Juicy and addictingly Delicious I </w:t>
        <w:br/>
        <w:t xml:space="preserve">suggest you get your Strawberry Patch started by   planting bare root strawberries you can get some </w:t>
        <w:br/>
        <w:t xml:space="preserve">great varieties this year I'm adding some albion   strawberries and the strawberries behind me are </w:t>
        <w:br/>
        <w:t xml:space="preserve">my favorite variety that I've ever planted these   ones are the Shuksan strawberries around here </w:t>
        <w:br/>
        <w:t xml:space="preserve">in zone 7A spring is the best time to get your   strawberries planted strawberries do best when </w:t>
        <w:br/>
        <w:t xml:space="preserve">they're in full sun and they'll grow well in most   soils they also grow fantastic in containers </w:t>
        <w:br/>
        <w:t xml:space="preserve">so if you don't have a lot of space that's no   problem when planting strawberries I suggest </w:t>
        <w:br/>
        <w:t xml:space="preserve">soaking the plants in water as you're planting   them out this allows the roots to rehydrate a bit </w:t>
        <w:br/>
        <w:t xml:space="preserve">before planting a good technique when planting is   to dig a hole then make a mound in the center and </w:t>
        <w:br/>
        <w:t xml:space="preserve">place the strawberry crown on that mound to allow   the roots to drape off the sides and spread out in </w:t>
        <w:br/>
        <w:t xml:space="preserve">all directions also when planting be very careful   not to bury the crown of the strawberry plant </w:t>
        <w:br/>
        <w:t xml:space="preserve">because this is where the leaves will unfold from   when you're young newly planted strawberry starts </w:t>
        <w:br/>
        <w:t xml:space="preserve">first flower even though it's going to be hard   I suggest that you remove those flowers this way </w:t>
        <w:br/>
        <w:t xml:space="preserve">your young plants don't Focus all of their energy   on the production of small berries instead they </w:t>
        <w:br/>
        <w:t xml:space="preserve">can focus on becoming strong established plants   that feed you forever I have another suggestion </w:t>
        <w:br/>
        <w:t xml:space="preserve">that you plant some strawberries underneath your   fruit trees if you have some fruit trees I found </w:t>
        <w:br/>
        <w:t xml:space="preserve">this to be a relatively symbiotic relationship   where the strawberries act as like a living Mulch </w:t>
        <w:br/>
        <w:t xml:space="preserve">and you can get a harvest from them and you can   see up here we'll still have a fruit tree growing </w:t>
        <w:br/>
        <w:t xml:space="preserve">this apple tree can kick out a bunch of apples so   it's like you're getting double the yield in </w:t>
        <w:br/>
        <w:t xml:space="preserve">the same location me and Tuck want to take a   quick second to show you our Tower Gardens how </w:t>
        <w:br/>
        <w:t xml:space="preserve">well everything is growing in them and we love   them so much we want to give one away to one of </w:t>
        <w:br/>
        <w:t xml:space="preserve">you all you have have to do is guess a number   between 1 and 500 and send it to the email </w:t>
        <w:br/>
        <w:t xml:space="preserve">address right here hello te. Us in the subject   line put tuck and then the number that you guess </w:t>
        <w:br/>
        <w:t xml:space="preserve">in next week's video on Saturday we're going to   announce the winner we're just going to put it in </w:t>
        <w:br/>
        <w:t xml:space="preserve">a random number generator if two people guess the   same number and that's a number that wins it's </w:t>
        <w:br/>
        <w:t xml:space="preserve">going to be whoever submitted it first so send   an email guess a number and have your chance to </w:t>
        <w:br/>
        <w:t xml:space="preserve">win a tower garden so you can grow food in your   backyard on your patio or even in your Greenhouse </w:t>
        <w:br/>
        <w:t xml:space="preserve">another perennial crop that will feed you for life   are brambles brambles like raspberries which you </w:t>
        <w:br/>
        <w:t xml:space="preserve">see right here and blackberries which are behind   me are some of my favorite crops they're easy </w:t>
        <w:br/>
        <w:t xml:space="preserve">to grow and there's a bunch of different kinds   like fall bearing raspberries summer bearing </w:t>
        <w:br/>
        <w:t xml:space="preserve">raspberries blackberries purple raspberries   they're all delicious and quite nutritious </w:t>
        <w:br/>
        <w:t xml:space="preserve">brambles grow like weeds so just keep the area   weed free and your plants will thrive an important </w:t>
        <w:br/>
        <w:t xml:space="preserve">thing about brambles is knowing how to prune them   to make sure you get the largest Harvest possible </w:t>
        <w:br/>
        <w:t xml:space="preserve">for most brambles like summer bearing raspberries   or blackberries would you see right here they </w:t>
        <w:br/>
        <w:t xml:space="preserve">fruit on 2-year-old canes and most of the fruit   is on lateral branches so you'll notice my </w:t>
        <w:br/>
        <w:t xml:space="preserve">blackberries I cut them down to about 4 ft   or so and then encourage a lot of side branching </w:t>
        <w:br/>
        <w:t xml:space="preserve">because this is where most of the fruit will be   fall raspberries you can cut to the ground after </w:t>
        <w:br/>
        <w:t xml:space="preserve">they fruit and new canes will shoot up and be   loaded with fruit in the early fall if you don't </w:t>
        <w:br/>
        <w:t xml:space="preserve">have some brambles planted I suggest you start   with some fall bearing raspberries the yellow ones </w:t>
        <w:br/>
        <w:t xml:space="preserve">are my favorite the fall gold and the yellow an   in my opinion are the best tasting varieties out </w:t>
        <w:br/>
        <w:t xml:space="preserve">there plus raspberries will grow great in a pot   so if you don't have a lot of space and maybe </w:t>
        <w:br/>
        <w:t xml:space="preserve">only space for a patio Garden brambles will be   a great addition the next perennial that you need </w:t>
        <w:br/>
        <w:t xml:space="preserve">to plan that will feed you for life are perennial   herbs like oregano Thyme and rosemary I put this </w:t>
        <w:br/>
        <w:t xml:space="preserve">oregano plant in the ground about 5 to 7 years ago   every year it gets bigger and bigger and I've </w:t>
        <w:br/>
        <w:t xml:space="preserve">barely done a thing for it the only thing that   I do is in late fall or early spring I'll come </w:t>
        <w:br/>
        <w:t xml:space="preserve">out here and just prune back these flower stalks   just like this besides that the only thing I do is </w:t>
        <w:br/>
        <w:t xml:space="preserve">Harvest from it not only does it provide me with   fresh oregano but it also brings in an incredible </w:t>
        <w:br/>
        <w:t xml:space="preserve">amount of pollinators when it's flowering and the   whole plant just looks absolutely beautiful I even </w:t>
        <w:br/>
        <w:t xml:space="preserve">an herb like Rosemary wants and can get years and   years of production out of it even though it's </w:t>
        <w:br/>
        <w:t xml:space="preserve">a bit intolerant to how cold it gets around here   what I do is I grow my Rosemary in the garden </w:t>
        <w:br/>
        <w:t xml:space="preserve">then when the cold weather starts to set in I   dig up my Rosemary and plant it in a pot that </w:t>
        <w:br/>
        <w:t xml:space="preserve">move it into my Greenhouse or in my house this   allows me to grow it all year long and if I want I </w:t>
        <w:br/>
        <w:t xml:space="preserve">can pop it back into the ground in the spring mint   is another herb that you can plant once that will </w:t>
        <w:br/>
        <w:t xml:space="preserve">feed you for life but it can spread bread a little   bit too much in a garden and become invasive if </w:t>
        <w:br/>
        <w:t xml:space="preserve">you want to plant mint I suggest that you plant   it in a pot if you don't plant it in a pot and </w:t>
        <w:br/>
        <w:t xml:space="preserve">you plant it in the garden before you know it   your garden might primarily become a mint Garden </w:t>
        <w:br/>
        <w:t xml:space="preserve">there's a number of other herbs you can plant   like lemon bomb that are easy to grow and will </w:t>
        <w:br/>
        <w:t xml:space="preserve">add flavor to your dishes for the rest of your   life the fifth perennial that will feed you for </w:t>
        <w:br/>
        <w:t xml:space="preserve">life is one that I can't live without I'm talking   about blueberries blueberries are hands down my </w:t>
        <w:br/>
        <w:t xml:space="preserve">favorite fresh crop to eat from the garden there's   nothing like grabbing a handful of them and the </w:t>
        <w:br/>
        <w:t xml:space="preserve">pink lemonade blueberries have become my alltime   favorite blueberry incredible color sweet flavor </w:t>
        <w:br/>
        <w:t xml:space="preserve">there's nothing like it right below us here you'll   notice we've got the boss protecting one of our </w:t>
        <w:br/>
        <w:t xml:space="preserve">perennials that will last for life this guy's just   relaxing it might look like he's not doing much </w:t>
        <w:br/>
        <w:t xml:space="preserve">but he's surveying he's making sure nothing sneaks   in and he loves watching out in the garden if </w:t>
        <w:br/>
        <w:t xml:space="preserve">you love seeing talk the videos spam some hearts   down low he never quits he's always out here he's </w:t>
        <w:br/>
        <w:t xml:space="preserve">always got our back and he's not a big fan of the   strawberries which I'm super happy about I get to </w:t>
        <w:br/>
        <w:t xml:space="preserve">eat all those but when it comes to the carrots the   peas and the green beans this guy is all over them </w:t>
        <w:br/>
        <w:t xml:space="preserve">blueberries like growing in a soil that's acidic   so when planting it's a good idea to mix in some </w:t>
        <w:br/>
        <w:t xml:space="preserve">Pete Moss or some pine needles to bring the PH   down to a level where blueberries will Thrive if </w:t>
        <w:br/>
        <w:t xml:space="preserve">you have super alkaline soil it might not be worth   it to plant blueberries into the ground but they </w:t>
        <w:br/>
        <w:t xml:space="preserve">grow fantastic in containers just make sure if you   plant blueberries especially in containers that </w:t>
        <w:br/>
        <w:t xml:space="preserve">you plant two different cultivars because they're   not self fertile something I suggest you try is </w:t>
        <w:br/>
        <w:t xml:space="preserve">even in a container plant two different varieties   of blueberries in the same spot I plant my </w:t>
        <w:br/>
        <w:t xml:space="preserve">blueberries in the ground but these ones they're   two different varieties they're planted right next </w:t>
        <w:br/>
        <w:t xml:space="preserve">to each other and they are both thriving I live in   New Jersey and this is an ideal location to grow </w:t>
        <w:br/>
        <w:t xml:space="preserve">blueberries they actually grow wild in some of the   forests just local to me when planting blueberries </w:t>
        <w:br/>
        <w:t xml:space="preserve">I suggest you plant 2 to three-year-old plants   because blueberries usually take about 6 to 8 </w:t>
        <w:br/>
        <w:t xml:space="preserve">years until they reach full production there   are a number of additional penals that will feed </w:t>
        <w:br/>
        <w:t xml:space="preserve">you for life a bunch of them are fruit trees like   this one right here a pear tree this thing </w:t>
        <w:br/>
        <w:t xml:space="preserve">was loaded with fruit last year but I wanted   to stick with perennials that most people could </w:t>
        <w:br/>
        <w:t xml:space="preserve">plant in their Garden even if they don't have a   lot of space and a number of the ones that I share </w:t>
        <w:br/>
        <w:t xml:space="preserve">with you you could just grow those in pots there   are additional pules too that I didn't feel like </w:t>
        <w:br/>
        <w:t xml:space="preserve">were worth mentioning one of them are sun chokes   some people like saying that sun chokes are great </w:t>
        <w:br/>
        <w:t xml:space="preserve">that you should plant them in the garden but in my   opinion they are not worth it they are a perennial </w:t>
        <w:br/>
        <w:t xml:space="preserve">that will probably grow forever but it will end up   being something that you probably don't want they </w:t>
        <w:br/>
        <w:t xml:space="preserve">do not taste anything like potatoes even though   some people say they will I'd rather just plant </w:t>
        <w:br/>
        <w:t xml:space="preserve">potatoes every year rather than have Sun chokes   sometimes called Jerusalem artichokes in the </w:t>
        <w:br/>
        <w:t xml:space="preserve">garden it's it's just not worth it in my opinion   they also can become invasive so I think that </w:t>
        <w:br/>
        <w:t xml:space="preserve">there's sometimes a reason rare plants are rare   that's today's video Growers thanks for watching </w:t>
        <w:br/>
        <w:t xml:space="preserve">we hope you enjoyed it we hope you got something   out of it me and Tuck had a blast out here the </w:t>
        <w:br/>
        <w:t xml:space="preserve">weather is really starting to get nicer uh we   have most of our beds all F filled but not all of </w:t>
        <w:br/>
        <w:t xml:space="preserve">them it's just so many additional stuff we put in   the garden this year it's so exciting we already </w:t>
        <w:br/>
        <w:t xml:space="preserve">got some things planted and uh we can't get ready   we can't wait to get to the Harvest is not going </w:t>
        <w:br/>
        <w:t xml:space="preserve">to be far from here we had such a good time and   we hope we brought you guys some value and we </w:t>
        <w:br/>
        <w:t xml:space="preserve">hope that you plant some of these perennials in   your garden and that you start to focus more on </w:t>
        <w:br/>
        <w:t xml:space="preserve">a perennial mindset instead of just on an annual   mindset it's great to grow annuals but it's even </w:t>
        <w:br/>
        <w:t xml:space="preserve">better to grow annuals and have perennials in the   background always producing and working so they </w:t>
        <w:br/>
        <w:t xml:space="preserve">can just continue to feed you like I said for   the rest of your life I mean these blueberries </w:t>
        <w:br/>
        <w:t xml:space="preserve">should last 40 I don't know 50 60 years I would   assume but they're going to last such a long </w:t>
        <w:br/>
        <w:t xml:space="preserve">time so it's nice to get something in here   that not only you have to take care of but that </w:t>
        <w:br/>
        <w:t xml:space="preserve">can also take care of you me and Tuck wanted to   mention a thank you to one of our new channel me </w:t>
        <w:br/>
        <w:t xml:space="preserve">channel members Crystal Johnson thanks for being   a part of Team grow thanks for having your hand </w:t>
        <w:br/>
        <w:t xml:space="preserve">in everything we're doing out here tuck the young   boss the young king the inspiration for the garden </w:t>
        <w:br/>
        <w:t xml:space="preserve">and James we be back at you again real soon we out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