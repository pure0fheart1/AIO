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Quick-Build Homes That Have Reached a Next Level</w:t>
      </w:r>
    </w:p>
    <w:p>
      <w:r>
        <w:t>Video ID: Mw6yIX4hIsk</w:t>
      </w:r>
    </w:p>
    <w:p>
      <w:r>
        <w:t>Extraction Date: 2025-04-02 06:46:48</w:t>
      </w:r>
    </w:p>
    <w:p/>
    <w:p>
      <w:r>
        <w:rPr>
          <w:b/>
        </w:rPr>
        <w:t xml:space="preserve">[00:00:00] </w:t>
      </w:r>
      <w:r>
        <w:t>[Music]</w:t>
      </w:r>
    </w:p>
    <w:p>
      <w:r>
        <w:rPr>
          <w:b/>
        </w:rPr>
        <w:t xml:space="preserve">[00:00:21] </w:t>
      </w:r>
      <w:r>
        <w:t>Retreat building it is easy and</w:t>
      </w:r>
    </w:p>
    <w:p>
      <w:r>
        <w:rPr>
          <w:b/>
        </w:rPr>
        <w:t xml:space="preserve">[00:00:23] </w:t>
      </w:r>
      <w:r>
        <w:t>enjoyable is playing with Legos during</w:t>
      </w:r>
    </w:p>
    <w:p>
      <w:r>
        <w:rPr>
          <w:b/>
        </w:rPr>
        <w:t xml:space="preserve">[00:00:25] </w:t>
      </w:r>
      <w:r>
        <w:t>the rest this is what Echo doome claims</w:t>
      </w:r>
    </w:p>
    <w:p>
      <w:r>
        <w:rPr>
          <w:b/>
        </w:rPr>
        <w:t xml:space="preserve">[00:00:27] </w:t>
      </w:r>
      <w:r>
        <w:t>perhaps it's an exaggeration but not far</w:t>
      </w:r>
    </w:p>
    <w:p>
      <w:r>
        <w:rPr>
          <w:b/>
        </w:rPr>
        <w:t xml:space="preserve">[00:00:30] </w:t>
      </w:r>
      <w:r>
        <w:t>from the truth because their Dome</w:t>
      </w:r>
    </w:p>
    <w:p>
      <w:r>
        <w:rPr>
          <w:b/>
        </w:rPr>
        <w:t xml:space="preserve">[00:00:31] </w:t>
      </w:r>
      <w:r>
        <w:t>structures really assemble quickly and</w:t>
      </w:r>
    </w:p>
    <w:p>
      <w:r>
        <w:rPr>
          <w:b/>
        </w:rPr>
        <w:t xml:space="preserve">[00:00:33] </w:t>
      </w:r>
      <w:r>
        <w:t>easily at least that's what you see in</w:t>
      </w:r>
    </w:p>
    <w:p>
      <w:r>
        <w:rPr>
          <w:b/>
        </w:rPr>
        <w:t xml:space="preserve">[00:00:35] </w:t>
      </w:r>
      <w:r>
        <w:t>the video from the company where one</w:t>
      </w:r>
    </w:p>
    <w:p>
      <w:r>
        <w:rPr>
          <w:b/>
        </w:rPr>
        <w:t xml:space="preserve">[00:00:37] </w:t>
      </w:r>
      <w:r>
        <w:t>person assembles a 366 ft aluminum</w:t>
      </w:r>
    </w:p>
    <w:p>
      <w:r>
        <w:rPr>
          <w:b/>
        </w:rPr>
        <w:t xml:space="preserve">[00:00:40] </w:t>
      </w:r>
      <w:r>
        <w:t>housing frame in 7 hours without using</w:t>
      </w:r>
    </w:p>
    <w:p>
      <w:r>
        <w:rPr>
          <w:b/>
        </w:rPr>
        <w:t xml:space="preserve">[00:00:43] </w:t>
      </w:r>
      <w:r>
        <w:t>any tools certainly the assembly time</w:t>
      </w:r>
    </w:p>
    <w:p>
      <w:r>
        <w:rPr>
          <w:b/>
        </w:rPr>
        <w:t xml:space="preserve">[00:00:45] </w:t>
      </w:r>
      <w:r>
        <w:t>can vary because the company offers</w:t>
      </w:r>
    </w:p>
    <w:p>
      <w:r>
        <w:rPr>
          <w:b/>
        </w:rPr>
        <w:t xml:space="preserve">[00:00:47] </w:t>
      </w:r>
      <w:r>
        <w:t>different models up to a dome with an</w:t>
      </w:r>
    </w:p>
    <w:p>
      <w:r>
        <w:rPr>
          <w:b/>
        </w:rPr>
        <w:t xml:space="preserve">[00:00:49] </w:t>
      </w:r>
      <w:r>
        <w:t>area of 700 Square ft however in any</w:t>
      </w:r>
    </w:p>
    <w:p>
      <w:r>
        <w:rPr>
          <w:b/>
        </w:rPr>
        <w:t xml:space="preserve">[00:00:51] </w:t>
      </w:r>
      <w:r>
        <w:t>configuration the total time spent will</w:t>
      </w:r>
    </w:p>
    <w:p>
      <w:r>
        <w:rPr>
          <w:b/>
        </w:rPr>
        <w:t xml:space="preserve">[00:00:53] </w:t>
      </w:r>
      <w:r>
        <w:t>not exceed one day and that's indeed</w:t>
      </w:r>
    </w:p>
    <w:p>
      <w:r>
        <w:rPr>
          <w:b/>
        </w:rPr>
        <w:t xml:space="preserve">[00:00:55] </w:t>
      </w:r>
      <w:r>
        <w:t>faster than many competitors plus the</w:t>
      </w:r>
    </w:p>
    <w:p>
      <w:r>
        <w:rPr>
          <w:b/>
        </w:rPr>
        <w:t xml:space="preserve">[00:00:58] </w:t>
      </w:r>
      <w:r>
        <w:t>resulting dwelling will offer users</w:t>
      </w:r>
    </w:p>
    <w:p>
      <w:r>
        <w:rPr>
          <w:b/>
        </w:rPr>
        <w:t xml:space="preserve">[00:01:00] </w:t>
      </w:r>
      <w:r>
        <w:t>protection from all types of</w:t>
      </w:r>
    </w:p>
    <w:p>
      <w:r>
        <w:rPr>
          <w:b/>
        </w:rPr>
        <w:t xml:space="preserve">[00:01:15] </w:t>
      </w:r>
      <w:r>
        <w:t>weather and the claim about protection</w:t>
      </w:r>
    </w:p>
    <w:p>
      <w:r>
        <w:rPr>
          <w:b/>
        </w:rPr>
        <w:t xml:space="preserve">[00:01:18] </w:t>
      </w:r>
      <w:r>
        <w:t>is not a joke despite the external</w:t>
      </w:r>
    </w:p>
    <w:p>
      <w:r>
        <w:rPr>
          <w:b/>
        </w:rPr>
        <w:t xml:space="preserve">[00:01:20] </w:t>
      </w:r>
      <w:r>
        <w:t>flimsiness of the structure such domes</w:t>
      </w:r>
    </w:p>
    <w:p>
      <w:r>
        <w:rPr>
          <w:b/>
        </w:rPr>
        <w:t xml:space="preserve">[00:01:22] </w:t>
      </w:r>
      <w:r>
        <w:t>can really save from a lot of course in</w:t>
      </w:r>
    </w:p>
    <w:p>
      <w:r>
        <w:rPr>
          <w:b/>
        </w:rPr>
        <w:t xml:space="preserve">[00:01:25] </w:t>
      </w:r>
      <w:r>
        <w:t>real life you wouldn't want to test it</w:t>
      </w:r>
    </w:p>
    <w:p>
      <w:r>
        <w:rPr>
          <w:b/>
        </w:rPr>
        <w:t xml:space="preserve">[00:01:26] </w:t>
      </w:r>
      <w:r>
        <w:t>but there are tests out there that'll</w:t>
      </w:r>
    </w:p>
    <w:p>
      <w:r>
        <w:rPr>
          <w:b/>
        </w:rPr>
        <w:t xml:space="preserve">[00:01:28] </w:t>
      </w:r>
      <w:r>
        <w:t>demonstrate everything</w:t>
      </w:r>
    </w:p>
    <w:p>
      <w:r>
        <w:rPr>
          <w:b/>
        </w:rPr>
        <w:t xml:space="preserve">[00:01:31] </w:t>
      </w:r>
      <w:r>
        <w:t>bread house here's a house that looks</w:t>
      </w:r>
    </w:p>
    <w:p>
      <w:r>
        <w:rPr>
          <w:b/>
        </w:rPr>
        <w:t xml:space="preserve">[00:01:34] </w:t>
      </w:r>
      <w:r>
        <w:t>more conventional than domes but can be</w:t>
      </w:r>
    </w:p>
    <w:p>
      <w:r>
        <w:rPr>
          <w:b/>
        </w:rPr>
        <w:t xml:space="preserve">[00:01:36] </w:t>
      </w:r>
      <w:r>
        <w:t>built even faster it's equipped with a</w:t>
      </w:r>
    </w:p>
    <w:p>
      <w:r>
        <w:rPr>
          <w:b/>
        </w:rPr>
        <w:t xml:space="preserve">[00:01:38] </w:t>
      </w:r>
      <w:r>
        <w:t>hinge system that allows the building to</w:t>
      </w:r>
    </w:p>
    <w:p>
      <w:r>
        <w:rPr>
          <w:b/>
        </w:rPr>
        <w:t xml:space="preserve">[00:01:39] </w:t>
      </w:r>
      <w:r>
        <w:t>be put up in about 3 hours after it's</w:t>
      </w:r>
    </w:p>
    <w:p>
      <w:r>
        <w:rPr>
          <w:b/>
        </w:rPr>
        <w:t xml:space="preserve">[00:01:41] </w:t>
      </w:r>
      <w:r>
        <w:t>placed in the right spot you can argue</w:t>
      </w:r>
    </w:p>
    <w:p>
      <w:r>
        <w:rPr>
          <w:b/>
        </w:rPr>
        <w:t xml:space="preserve">[00:01:43] </w:t>
      </w:r>
      <w:r>
        <w:t>that there are many such houses that</w:t>
      </w:r>
    </w:p>
    <w:p>
      <w:r>
        <w:rPr>
          <w:b/>
        </w:rPr>
        <w:t xml:space="preserve">[00:01:45] </w:t>
      </w:r>
      <w:r>
        <w:t>unfold quickly but they require a lot of</w:t>
      </w:r>
    </w:p>
    <w:p>
      <w:r>
        <w:rPr>
          <w:b/>
        </w:rPr>
        <w:t xml:space="preserve">[00:01:47] </w:t>
      </w:r>
      <w:r>
        <w:t>time to set up electricity and plumbing</w:t>
      </w:r>
    </w:p>
    <w:p>
      <w:r>
        <w:rPr>
          <w:b/>
        </w:rPr>
        <w:t xml:space="preserve">[00:01:49] </w:t>
      </w:r>
      <w:r>
        <w:t>the creators of this house confidently</w:t>
      </w:r>
    </w:p>
    <w:p>
      <w:r>
        <w:rPr>
          <w:b/>
        </w:rPr>
        <w:t xml:space="preserve">[00:01:51] </w:t>
      </w:r>
      <w:r>
        <w:t>claim that all utilities are already</w:t>
      </w:r>
    </w:p>
    <w:p>
      <w:r>
        <w:rPr>
          <w:b/>
        </w:rPr>
        <w:t xml:space="preserve">[00:01:53] </w:t>
      </w:r>
      <w:r>
        <w:t>inside you just need to connect them to</w:t>
      </w:r>
    </w:p>
    <w:p>
      <w:r>
        <w:rPr>
          <w:b/>
        </w:rPr>
        <w:t xml:space="preserve">[00:01:55] </w:t>
      </w:r>
      <w:r>
        <w:t>external sources or your own autonomous</w:t>
      </w:r>
    </w:p>
    <w:p>
      <w:r>
        <w:rPr>
          <w:b/>
        </w:rPr>
        <w:t xml:space="preserve">[00:01:57] </w:t>
      </w:r>
      <w:r>
        <w:t>ones the price of the houses can car</w:t>
      </w:r>
    </w:p>
    <w:p>
      <w:r>
        <w:rPr>
          <w:b/>
        </w:rPr>
        <w:t xml:space="preserve">[00:02:00] </w:t>
      </w:r>
      <w:r>
        <w:t>depending on their sizes for the</w:t>
      </w:r>
    </w:p>
    <w:p>
      <w:r>
        <w:rPr>
          <w:b/>
        </w:rPr>
        <w:t xml:space="preserve">[00:02:01] </w:t>
      </w:r>
      <w:r>
        <w:t>smallest one with a useful space of 170</w:t>
      </w:r>
    </w:p>
    <w:p>
      <w:r>
        <w:rPr>
          <w:b/>
        </w:rPr>
        <w:t xml:space="preserve">[00:02:04] </w:t>
      </w:r>
      <w:r>
        <w:t>ft you'll need to pay around</w:t>
      </w:r>
    </w:p>
    <w:p>
      <w:r>
        <w:rPr>
          <w:b/>
        </w:rPr>
        <w:t xml:space="preserve">[00:02:06] </w:t>
      </w:r>
      <w:r>
        <w:t>$335,000 while the largest house with an</w:t>
      </w:r>
    </w:p>
    <w:p>
      <w:r>
        <w:rPr>
          <w:b/>
        </w:rPr>
        <w:t xml:space="preserve">[00:02:08] </w:t>
      </w:r>
      <w:r>
        <w:t>area of 280 ft cost about</w:t>
      </w:r>
    </w:p>
    <w:p>
      <w:r>
        <w:rPr>
          <w:b/>
        </w:rPr>
        <w:t xml:space="preserve">[00:02:14] </w:t>
      </w:r>
      <w:r>
        <w:t>[Music]</w:t>
      </w:r>
    </w:p>
    <w:p>
      <w:r>
        <w:rPr>
          <w:b/>
        </w:rPr>
        <w:t xml:space="preserve">[00:02:27] </w:t>
      </w:r>
      <w:r>
        <w:t>$68,000 Eco Resort</w:t>
      </w:r>
    </w:p>
    <w:p>
      <w:r>
        <w:rPr>
          <w:b/>
        </w:rPr>
        <w:t xml:space="preserve">[00:02:30] </w:t>
      </w:r>
      <w:r>
        <w:t>if you love the Lord of the Rings and</w:t>
      </w:r>
    </w:p>
    <w:p>
      <w:r>
        <w:rPr>
          <w:b/>
        </w:rPr>
        <w:t xml:space="preserve">[00:02:32] </w:t>
      </w:r>
      <w:r>
        <w:t>want to live in a hobbit-like home you</w:t>
      </w:r>
    </w:p>
    <w:p>
      <w:r>
        <w:rPr>
          <w:b/>
        </w:rPr>
        <w:t xml:space="preserve">[00:02:34] </w:t>
      </w:r>
      <w:r>
        <w:t>can easily do so with green magic homes</w:t>
      </w:r>
    </w:p>
    <w:p>
      <w:r>
        <w:rPr>
          <w:b/>
        </w:rPr>
        <w:t xml:space="preserve">[00:02:37] </w:t>
      </w:r>
      <w:r>
        <w:t>their workers will come to your desired</w:t>
      </w:r>
    </w:p>
    <w:p>
      <w:r>
        <w:rPr>
          <w:b/>
        </w:rPr>
        <w:t xml:space="preserve">[00:02:38] </w:t>
      </w:r>
      <w:r>
        <w:t>location set up and bolt together Parts</w:t>
      </w:r>
    </w:p>
    <w:p>
      <w:r>
        <w:rPr>
          <w:b/>
        </w:rPr>
        <w:t xml:space="preserve">[00:02:41] </w:t>
      </w:r>
      <w:r>
        <w:t>made of reinforced fiber polymer in a</w:t>
      </w:r>
    </w:p>
    <w:p>
      <w:r>
        <w:rPr>
          <w:b/>
        </w:rPr>
        <w:t xml:space="preserve">[00:02:43] </w:t>
      </w:r>
      <w:r>
        <w:t>short time after that comes the</w:t>
      </w:r>
    </w:p>
    <w:p>
      <w:r>
        <w:rPr>
          <w:b/>
        </w:rPr>
        <w:t xml:space="preserve">[00:02:44] </w:t>
      </w:r>
      <w:r>
        <w:t>finishing touches Furnishing and you're</w:t>
      </w:r>
    </w:p>
    <w:p>
      <w:r>
        <w:rPr>
          <w:b/>
        </w:rPr>
        <w:t xml:space="preserve">[00:02:47] </w:t>
      </w:r>
      <w:r>
        <w:t>ready to move into your new dwelling</w:t>
      </w:r>
    </w:p>
    <w:p>
      <w:r>
        <w:rPr>
          <w:b/>
        </w:rPr>
        <w:t xml:space="preserve">[00:02:49] </w:t>
      </w:r>
      <w:r>
        <w:t>those who know what Hobbit dwellings</w:t>
      </w:r>
    </w:p>
    <w:p>
      <w:r>
        <w:rPr>
          <w:b/>
        </w:rPr>
        <w:t xml:space="preserve">[00:02:50] </w:t>
      </w:r>
      <w:r>
        <w:t>look like have already noticed the catch</w:t>
      </w:r>
    </w:p>
    <w:p>
      <w:r>
        <w:rPr>
          <w:b/>
        </w:rPr>
        <w:t xml:space="preserve">[00:02:52] </w:t>
      </w:r>
      <w:r>
        <w:t>there's no Greenery here the homes of</w:t>
      </w:r>
    </w:p>
    <w:p>
      <w:r>
        <w:rPr>
          <w:b/>
        </w:rPr>
        <w:t xml:space="preserve">[00:02:54] </w:t>
      </w:r>
      <w:r>
        <w:t>these fictional characters were covered</w:t>
      </w:r>
    </w:p>
    <w:p>
      <w:r>
        <w:rPr>
          <w:b/>
        </w:rPr>
        <w:t xml:space="preserve">[00:02:56] </w:t>
      </w:r>
      <w:r>
        <w:t>with it that's why the final stage of</w:t>
      </w:r>
    </w:p>
    <w:p>
      <w:r>
        <w:rPr>
          <w:b/>
        </w:rPr>
        <w:t xml:space="preserve">[00:02:57] </w:t>
      </w:r>
      <w:r>
        <w:t>construction should be creating this eco</w:t>
      </w:r>
    </w:p>
    <w:p>
      <w:r>
        <w:rPr>
          <w:b/>
        </w:rPr>
        <w:t xml:space="preserve">[00:02:59] </w:t>
      </w:r>
      <w:r>
        <w:t>friendly covering now it's ready even if</w:t>
      </w:r>
    </w:p>
    <w:p>
      <w:r>
        <w:rPr>
          <w:b/>
        </w:rPr>
        <w:t xml:space="preserve">[00:03:02] </w:t>
      </w:r>
      <w:r>
        <w:t>you've never considered living in The</w:t>
      </w:r>
    </w:p>
    <w:p>
      <w:r>
        <w:rPr>
          <w:b/>
        </w:rPr>
        <w:t xml:space="preserve">[00:03:03] </w:t>
      </w:r>
      <w:r>
        <w:t>Lord of the Rings houses you shouldn't</w:t>
      </w:r>
    </w:p>
    <w:p>
      <w:r>
        <w:rPr>
          <w:b/>
        </w:rPr>
        <w:t xml:space="preserve">[00:03:05] </w:t>
      </w:r>
      <w:r>
        <w:t>miss out on the homes from Green magic</w:t>
      </w:r>
    </w:p>
    <w:p>
      <w:r>
        <w:rPr>
          <w:b/>
        </w:rPr>
        <w:t xml:space="preserve">[00:03:07] </w:t>
      </w:r>
      <w:r>
        <w:t>homes they have good insulation and the</w:t>
      </w:r>
    </w:p>
    <w:p>
      <w:r>
        <w:rPr>
          <w:b/>
        </w:rPr>
        <w:t xml:space="preserve">[00:03:09] </w:t>
      </w:r>
      <w:r>
        <w:t>green covering on top helps keep them</w:t>
      </w:r>
    </w:p>
    <w:p>
      <w:r>
        <w:rPr>
          <w:b/>
        </w:rPr>
        <w:t xml:space="preserve">[00:03:11] </w:t>
      </w:r>
      <w:r>
        <w:t>cool in summer and warm in</w:t>
      </w:r>
    </w:p>
    <w:p>
      <w:r>
        <w:rPr>
          <w:b/>
        </w:rPr>
        <w:t xml:space="preserve">[00:03:27] </w:t>
      </w:r>
      <w:r>
        <w:t>Winter don't feel like spending a lot of</w:t>
      </w:r>
    </w:p>
    <w:p>
      <w:r>
        <w:rPr>
          <w:b/>
        </w:rPr>
        <w:t xml:space="preserve">[00:03:29] </w:t>
      </w:r>
      <w:r>
        <w:t>money but want to see the hobbit's house</w:t>
      </w:r>
    </w:p>
    <w:p>
      <w:r>
        <w:rPr>
          <w:b/>
        </w:rPr>
        <w:t xml:space="preserve">[00:03:31] </w:t>
      </w:r>
      <w:r>
        <w:t>there's a way out you need to go to New</w:t>
      </w:r>
    </w:p>
    <w:p>
      <w:r>
        <w:rPr>
          <w:b/>
        </w:rPr>
        <w:t xml:space="preserve">[00:03:33] </w:t>
      </w:r>
      <w:r>
        <w:t>Zealand where the original Village from</w:t>
      </w:r>
    </w:p>
    <w:p>
      <w:r>
        <w:rPr>
          <w:b/>
        </w:rPr>
        <w:t xml:space="preserve">[00:03:35] </w:t>
      </w:r>
      <w:r>
        <w:t>the movie is</w:t>
      </w:r>
    </w:p>
    <w:p>
      <w:r>
        <w:rPr>
          <w:b/>
        </w:rPr>
        <w:t xml:space="preserve">[00:03:36] </w:t>
      </w:r>
      <w:r>
        <w:t>located prefab</w:t>
      </w:r>
    </w:p>
    <w:p>
      <w:r>
        <w:rPr>
          <w:b/>
        </w:rPr>
        <w:t xml:space="preserve">[00:03:39] </w:t>
      </w:r>
      <w:r>
        <w:t>Dome according to EPC you can assemble a</w:t>
      </w:r>
    </w:p>
    <w:p>
      <w:r>
        <w:rPr>
          <w:b/>
        </w:rPr>
        <w:t xml:space="preserve">[00:03:42] </w:t>
      </w:r>
      <w:r>
        <w:t>dome house in 2 hours to do this you</w:t>
      </w:r>
    </w:p>
    <w:p>
      <w:r>
        <w:rPr>
          <w:b/>
        </w:rPr>
        <w:t xml:space="preserve">[00:03:44] </w:t>
      </w:r>
      <w:r>
        <w:t>need to use their foam polystyrene</w:t>
      </w:r>
    </w:p>
    <w:p>
      <w:r>
        <w:rPr>
          <w:b/>
        </w:rPr>
        <w:t xml:space="preserve">[00:03:46] </w:t>
      </w:r>
      <w:r>
        <w:t>panels the building process is quite</w:t>
      </w:r>
    </w:p>
    <w:p>
      <w:r>
        <w:rPr>
          <w:b/>
        </w:rPr>
        <w:t xml:space="preserve">[00:03:48] </w:t>
      </w:r>
      <w:r>
        <w:t>simple the panels are methodically</w:t>
      </w:r>
    </w:p>
    <w:p>
      <w:r>
        <w:rPr>
          <w:b/>
        </w:rPr>
        <w:t xml:space="preserve">[00:03:50] </w:t>
      </w:r>
      <w:r>
        <w:t>connected to each other gradually</w:t>
      </w:r>
    </w:p>
    <w:p>
      <w:r>
        <w:rPr>
          <w:b/>
        </w:rPr>
        <w:t xml:space="preserve">[00:03:52] </w:t>
      </w:r>
      <w:r>
        <w:t>forming the Dome first the wall panels</w:t>
      </w:r>
    </w:p>
    <w:p>
      <w:r>
        <w:rPr>
          <w:b/>
        </w:rPr>
        <w:t xml:space="preserve">[00:03:54] </w:t>
      </w:r>
      <w:r>
        <w:t>are installed and then the roof is</w:t>
      </w:r>
    </w:p>
    <w:p>
      <w:r>
        <w:rPr>
          <w:b/>
        </w:rPr>
        <w:t xml:space="preserve">[00:03:55] </w:t>
      </w:r>
      <w:r>
        <w:t>assembled everything is additionally</w:t>
      </w:r>
    </w:p>
    <w:p>
      <w:r>
        <w:rPr>
          <w:b/>
        </w:rPr>
        <w:t xml:space="preserve">[00:03:57] </w:t>
      </w:r>
      <w:r>
        <w:t>secured and then extra insulation is</w:t>
      </w:r>
    </w:p>
    <w:p>
      <w:r>
        <w:rPr>
          <w:b/>
        </w:rPr>
        <w:t xml:space="preserve">[00:04:00] </w:t>
      </w:r>
      <w:r>
        <w:t>added after equipping the house with all</w:t>
      </w:r>
    </w:p>
    <w:p>
      <w:r>
        <w:rPr>
          <w:b/>
        </w:rPr>
        <w:t xml:space="preserve">[00:04:01] </w:t>
      </w:r>
      <w:r>
        <w:t>the extra elements you can move in right</w:t>
      </w:r>
    </w:p>
    <w:p>
      <w:r>
        <w:rPr>
          <w:b/>
        </w:rPr>
        <w:t xml:space="preserve">[00:04:03] </w:t>
      </w:r>
      <w:r>
        <w:t>away since the structure made from these</w:t>
      </w:r>
    </w:p>
    <w:p>
      <w:r>
        <w:rPr>
          <w:b/>
        </w:rPr>
        <w:t xml:space="preserve">[00:04:05] </w:t>
      </w:r>
      <w:r>
        <w:t>panels has excellent thermal vibration</w:t>
      </w:r>
    </w:p>
    <w:p>
      <w:r>
        <w:rPr>
          <w:b/>
        </w:rPr>
        <w:t xml:space="preserve">[00:04:08] </w:t>
      </w:r>
      <w:r>
        <w:t>and moisture insulation and if you think</w:t>
      </w:r>
    </w:p>
    <w:p>
      <w:r>
        <w:rPr>
          <w:b/>
        </w:rPr>
        <w:t xml:space="preserve">[00:04:10] </w:t>
      </w:r>
      <w:r>
        <w:t>this house looks too plain and boring</w:t>
      </w:r>
    </w:p>
    <w:p>
      <w:r>
        <w:rPr>
          <w:b/>
        </w:rPr>
        <w:t xml:space="preserve">[00:04:12] </w:t>
      </w:r>
      <w:r>
        <w:t>don't worry because you can easily</w:t>
      </w:r>
    </w:p>
    <w:p>
      <w:r>
        <w:rPr>
          <w:b/>
        </w:rPr>
        <w:t xml:space="preserve">[00:04:14] </w:t>
      </w:r>
      <w:r>
        <w:t>decorate it</w:t>
      </w:r>
    </w:p>
    <w:p>
      <w:r>
        <w:rPr>
          <w:b/>
        </w:rPr>
        <w:t xml:space="preserve">[00:04:17] </w:t>
      </w:r>
      <w:r>
        <w:t>[Music]</w:t>
      </w:r>
    </w:p>
    <w:p>
      <w:r>
        <w:rPr>
          <w:b/>
        </w:rPr>
        <w:t xml:space="preserve">[00:04:30] </w:t>
      </w:r>
      <w:r>
        <w:t>Q</w:t>
      </w:r>
    </w:p>
    <w:p>
      <w:r>
        <w:rPr>
          <w:b/>
        </w:rPr>
        <w:t xml:space="preserve">[00:04:31] </w:t>
      </w:r>
      <w:r>
        <w:t>cabins if the area you decided to live</w:t>
      </w:r>
    </w:p>
    <w:p>
      <w:r>
        <w:rPr>
          <w:b/>
        </w:rPr>
        <w:t xml:space="preserve">[00:04:34] </w:t>
      </w:r>
      <w:r>
        <w:t>in is at risk of wildfires or strong</w:t>
      </w:r>
    </w:p>
    <w:p>
      <w:r>
        <w:rPr>
          <w:b/>
        </w:rPr>
        <w:t xml:space="preserve">[00:04:36] </w:t>
      </w:r>
      <w:r>
        <w:t>winds design Horizons has a solution for</w:t>
      </w:r>
    </w:p>
    <w:p>
      <w:r>
        <w:rPr>
          <w:b/>
        </w:rPr>
        <w:t xml:space="preserve">[00:04:39] </w:t>
      </w:r>
      <w:r>
        <w:t>you the fire resistance of the company's</w:t>
      </w:r>
    </w:p>
    <w:p>
      <w:r>
        <w:rPr>
          <w:b/>
        </w:rPr>
        <w:t xml:space="preserve">[00:04:41] </w:t>
      </w:r>
      <w:r>
        <w:t>buildings is ensured by the fact that</w:t>
      </w:r>
    </w:p>
    <w:p>
      <w:r>
        <w:rPr>
          <w:b/>
        </w:rPr>
        <w:t xml:space="preserve">[00:04:43] </w:t>
      </w:r>
      <w:r>
        <w:t>their structure contains steel studs and</w:t>
      </w:r>
    </w:p>
    <w:p>
      <w:r>
        <w:rPr>
          <w:b/>
        </w:rPr>
        <w:t xml:space="preserve">[00:04:45] </w:t>
      </w:r>
      <w:r>
        <w:t>tracks as well as steel floor joists</w:t>
      </w:r>
    </w:p>
    <w:p>
      <w:r>
        <w:rPr>
          <w:b/>
        </w:rPr>
        <w:t xml:space="preserve">[00:04:48] </w:t>
      </w:r>
      <w:r>
        <w:t>overall the company creates homes where</w:t>
      </w:r>
    </w:p>
    <w:p>
      <w:r>
        <w:rPr>
          <w:b/>
        </w:rPr>
        <w:t xml:space="preserve">[00:04:50] </w:t>
      </w:r>
      <w:r>
        <w:t>steel is the predominant material wind</w:t>
      </w:r>
    </w:p>
    <w:p>
      <w:r>
        <w:rPr>
          <w:b/>
        </w:rPr>
        <w:t xml:space="preserve">[00:04:52] </w:t>
      </w:r>
      <w:r>
        <w:t>protection is ensured by the design</w:t>
      </w:r>
    </w:p>
    <w:p>
      <w:r>
        <w:rPr>
          <w:b/>
        </w:rPr>
        <w:t xml:space="preserve">[00:04:54] </w:t>
      </w:r>
      <w:r>
        <w:t>features from the sides the wind simply</w:t>
      </w:r>
    </w:p>
    <w:p>
      <w:r>
        <w:rPr>
          <w:b/>
        </w:rPr>
        <w:t xml:space="preserve">[00:04:56] </w:t>
      </w:r>
      <w:r>
        <w:t>moves along the house not exerting</w:t>
      </w:r>
    </w:p>
    <w:p>
      <w:r>
        <w:rPr>
          <w:b/>
        </w:rPr>
        <w:t xml:space="preserve">[00:04:58] </w:t>
      </w:r>
      <w:r>
        <w:t>significant pressure on the structure</w:t>
      </w:r>
    </w:p>
    <w:p>
      <w:r>
        <w:rPr>
          <w:b/>
        </w:rPr>
        <w:t xml:space="preserve">[00:04:59] </w:t>
      </w:r>
      <w:r>
        <w:t>sure the front and rear parts are built</w:t>
      </w:r>
    </w:p>
    <w:p>
      <w:r>
        <w:rPr>
          <w:b/>
        </w:rPr>
        <w:t xml:space="preserve">[00:05:01] </w:t>
      </w:r>
      <w:r>
        <w:t>to be as stable as possible the main</w:t>
      </w:r>
    </w:p>
    <w:p>
      <w:r>
        <w:rPr>
          <w:b/>
        </w:rPr>
        <w:t xml:space="preserve">[00:05:03] </w:t>
      </w:r>
      <w:r>
        <w:t>restriction is that the wind speed</w:t>
      </w:r>
    </w:p>
    <w:p>
      <w:r>
        <w:rPr>
          <w:b/>
        </w:rPr>
        <w:t xml:space="preserve">[00:05:05] </w:t>
      </w:r>
      <w:r>
        <w:t>should not exceed 100 mph you can also</w:t>
      </w:r>
    </w:p>
    <w:p>
      <w:r>
        <w:rPr>
          <w:b/>
        </w:rPr>
        <w:t xml:space="preserve">[00:05:07] </w:t>
      </w:r>
      <w:r>
        <w:t>secure relatively safe housing fairly</w:t>
      </w:r>
    </w:p>
    <w:p>
      <w:r>
        <w:rPr>
          <w:b/>
        </w:rPr>
        <w:t xml:space="preserve">[00:05:09] </w:t>
      </w:r>
      <w:r>
        <w:t>quickly the company says the largest</w:t>
      </w:r>
    </w:p>
    <w:p>
      <w:r>
        <w:rPr>
          <w:b/>
        </w:rPr>
        <w:t xml:space="preserve">[00:05:11] </w:t>
      </w:r>
      <w:r>
        <w:t>building is erected in 7 Days by a team</w:t>
      </w:r>
    </w:p>
    <w:p>
      <w:r>
        <w:rPr>
          <w:b/>
        </w:rPr>
        <w:t xml:space="preserve">[00:05:13] </w:t>
      </w:r>
      <w:r>
        <w:t>of four people after which rough in and</w:t>
      </w:r>
    </w:p>
    <w:p>
      <w:r>
        <w:rPr>
          <w:b/>
        </w:rPr>
        <w:t xml:space="preserve">[00:05:16] </w:t>
      </w:r>
      <w:r>
        <w:t>siding Works remain</w:t>
      </w:r>
    </w:p>
    <w:p>
      <w:r>
        <w:rPr>
          <w:b/>
        </w:rPr>
        <w:t xml:space="preserve">[00:05:23] </w:t>
      </w:r>
      <w:r>
        <w:t>[Music]</w:t>
      </w:r>
    </w:p>
    <w:p>
      <w:r>
        <w:rPr>
          <w:b/>
        </w:rPr>
        <w:t xml:space="preserve">[00:05:33] </w:t>
      </w:r>
      <w:r>
        <w:t>Dome</w:t>
      </w:r>
    </w:p>
    <w:p>
      <w:r>
        <w:rPr>
          <w:b/>
        </w:rPr>
        <w:t xml:space="preserve">[00:05:34] </w:t>
      </w:r>
      <w:r>
        <w:t>shells houses like these look really odd</w:t>
      </w:r>
    </w:p>
    <w:p>
      <w:r>
        <w:rPr>
          <w:b/>
        </w:rPr>
        <w:t xml:space="preserve">[00:05:37] </w:t>
      </w:r>
      <w:r>
        <w:t>but they're already becoming popular to</w:t>
      </w:r>
    </w:p>
    <w:p>
      <w:r>
        <w:rPr>
          <w:b/>
        </w:rPr>
        <w:t xml:space="preserve">[00:05:39] </w:t>
      </w:r>
      <w:r>
        <w:t>build monolithic domes you start by</w:t>
      </w:r>
    </w:p>
    <w:p>
      <w:r>
        <w:rPr>
          <w:b/>
        </w:rPr>
        <w:t xml:space="preserve">[00:05:41] </w:t>
      </w:r>
      <w:r>
        <w:t>erecting a reinforced concrete</w:t>
      </w:r>
    </w:p>
    <w:p>
      <w:r>
        <w:rPr>
          <w:b/>
        </w:rPr>
        <w:t xml:space="preserve">[00:05:43] </w:t>
      </w:r>
      <w:r>
        <w:t>foundation that shapes the structure</w:t>
      </w:r>
    </w:p>
    <w:p>
      <w:r>
        <w:rPr>
          <w:b/>
        </w:rPr>
        <w:t xml:space="preserve">[00:05:45] </w:t>
      </w:r>
      <w:r>
        <w:t>next comes a less obvious but crucial</w:t>
      </w:r>
    </w:p>
    <w:p>
      <w:r>
        <w:rPr>
          <w:b/>
        </w:rPr>
        <w:t xml:space="preserve">[00:05:47] </w:t>
      </w:r>
      <w:r>
        <w:t>component for these constructions an air</w:t>
      </w:r>
    </w:p>
    <w:p>
      <w:r>
        <w:rPr>
          <w:b/>
        </w:rPr>
        <w:t xml:space="preserve">[00:05:49] </w:t>
      </w:r>
      <w:r>
        <w:t>form once it's prepped a layer of</w:t>
      </w:r>
    </w:p>
    <w:p>
      <w:r>
        <w:rPr>
          <w:b/>
        </w:rPr>
        <w:t xml:space="preserve">[00:05:51] </w:t>
      </w:r>
      <w:r>
        <w:t>polyurethane foam is applied to the</w:t>
      </w:r>
    </w:p>
    <w:p>
      <w:r>
        <w:rPr>
          <w:b/>
        </w:rPr>
        <w:t xml:space="preserve">[00:05:53] </w:t>
      </w:r>
      <w:r>
        <w:t>interior for added strength followed by</w:t>
      </w:r>
    </w:p>
    <w:p>
      <w:r>
        <w:rPr>
          <w:b/>
        </w:rPr>
        <w:t xml:space="preserve">[00:05:55] </w:t>
      </w:r>
      <w:r>
        <w:t>reinforcing rebar and concrete as a</w:t>
      </w:r>
    </w:p>
    <w:p>
      <w:r>
        <w:rPr>
          <w:b/>
        </w:rPr>
        <w:t xml:space="preserve">[00:05:58] </w:t>
      </w:r>
      <w:r>
        <w:t>result we get a house that stands out</w:t>
      </w:r>
    </w:p>
    <w:p>
      <w:r>
        <w:rPr>
          <w:b/>
        </w:rPr>
        <w:t xml:space="preserve">[00:05:59] </w:t>
      </w:r>
      <w:r>
        <w:t>out primarily for its strength and</w:t>
      </w:r>
    </w:p>
    <w:p>
      <w:r>
        <w:rPr>
          <w:b/>
        </w:rPr>
        <w:t xml:space="preserve">[00:06:01] </w:t>
      </w:r>
      <w:r>
        <w:t>durability it's also worth noting its</w:t>
      </w:r>
    </w:p>
    <w:p>
      <w:r>
        <w:rPr>
          <w:b/>
        </w:rPr>
        <w:t xml:space="preserve">[00:06:03] </w:t>
      </w:r>
      <w:r>
        <w:t>Energy Efficiency since in the</w:t>
      </w:r>
    </w:p>
    <w:p>
      <w:r>
        <w:rPr>
          <w:b/>
        </w:rPr>
        <w:t xml:space="preserve">[00:06:04] </w:t>
      </w:r>
      <w:r>
        <w:t>construction of Monolithic domes there</w:t>
      </w:r>
    </w:p>
    <w:p>
      <w:r>
        <w:rPr>
          <w:b/>
        </w:rPr>
        <w:t xml:space="preserve">[00:06:06] </w:t>
      </w:r>
      <w:r>
        <w:t>are no seams through which air could</w:t>
      </w:r>
    </w:p>
    <w:p>
      <w:r>
        <w:rPr>
          <w:b/>
        </w:rPr>
        <w:t xml:space="preserve">[00:06:10] </w:t>
      </w:r>
      <w:r>
        <w:t>[Music]</w:t>
      </w:r>
    </w:p>
    <w:p>
      <w:r>
        <w:rPr>
          <w:b/>
        </w:rPr>
        <w:t xml:space="preserve">[00:06:23] </w:t>
      </w:r>
      <w:r>
        <w:t>lead yurt</w:t>
      </w:r>
    </w:p>
    <w:p>
      <w:r>
        <w:rPr>
          <w:b/>
        </w:rPr>
        <w:t xml:space="preserve">[00:06:25] </w:t>
      </w:r>
      <w:r>
        <w:t>cabins on your screens you can see a</w:t>
      </w:r>
    </w:p>
    <w:p>
      <w:r>
        <w:rPr>
          <w:b/>
        </w:rPr>
        <w:t xml:space="preserve">[00:06:28] </w:t>
      </w:r>
      <w:r>
        <w:t>yurt being set up and it's perfect</w:t>
      </w:r>
    </w:p>
    <w:p>
      <w:r>
        <w:rPr>
          <w:b/>
        </w:rPr>
        <w:t xml:space="preserve">[00:06:30] </w:t>
      </w:r>
      <w:r>
        <w:t>choice for those who've always dreamed</w:t>
      </w:r>
    </w:p>
    <w:p>
      <w:r>
        <w:rPr>
          <w:b/>
        </w:rPr>
        <w:t xml:space="preserve">[00:06:31] </w:t>
      </w:r>
      <w:r>
        <w:t>of living in a somewhat unconventional</w:t>
      </w:r>
    </w:p>
    <w:p>
      <w:r>
        <w:rPr>
          <w:b/>
        </w:rPr>
        <w:t xml:space="preserve">[00:06:33] </w:t>
      </w:r>
      <w:r>
        <w:t>structure first of all it's worth</w:t>
      </w:r>
    </w:p>
    <w:p>
      <w:r>
        <w:rPr>
          <w:b/>
        </w:rPr>
        <w:t xml:space="preserve">[00:06:35] </w:t>
      </w:r>
      <w:r>
        <w:t>mentioning what the structures are built</w:t>
      </w:r>
    </w:p>
    <w:p>
      <w:r>
        <w:rPr>
          <w:b/>
        </w:rPr>
        <w:t xml:space="preserve">[00:06:37] </w:t>
      </w:r>
      <w:r>
        <w:t>on unlike many traditional options with</w:t>
      </w:r>
    </w:p>
    <w:p>
      <w:r>
        <w:rPr>
          <w:b/>
        </w:rPr>
        <w:t xml:space="preserve">[00:06:39] </w:t>
      </w:r>
      <w:r>
        <w:t>complex foundations here we simply have</w:t>
      </w:r>
    </w:p>
    <w:p>
      <w:r>
        <w:rPr>
          <w:b/>
        </w:rPr>
        <w:t xml:space="preserve">[00:06:41] </w:t>
      </w:r>
      <w:r>
        <w:t>beams and panels yur's walls come</w:t>
      </w:r>
    </w:p>
    <w:p>
      <w:r>
        <w:rPr>
          <w:b/>
        </w:rPr>
        <w:t xml:space="preserve">[00:06:44] </w:t>
      </w:r>
      <w:r>
        <w:t>pre-assembled and are made of logs with</w:t>
      </w:r>
    </w:p>
    <w:p>
      <w:r>
        <w:rPr>
          <w:b/>
        </w:rPr>
        <w:t xml:space="preserve">[00:06:45] </w:t>
      </w:r>
      <w:r>
        <w:t>fiberglass insulation so you just need</w:t>
      </w:r>
    </w:p>
    <w:p>
      <w:r>
        <w:rPr>
          <w:b/>
        </w:rPr>
        <w:t xml:space="preserve">[00:06:48] </w:t>
      </w:r>
      <w:r>
        <w:t>to put them in place that's enough to</w:t>
      </w:r>
    </w:p>
    <w:p>
      <w:r>
        <w:rPr>
          <w:b/>
        </w:rPr>
        <w:t xml:space="preserve">[00:06:49] </w:t>
      </w:r>
      <w:r>
        <w:t>live comfortably inside a YT the YT roof</w:t>
      </w:r>
    </w:p>
    <w:p>
      <w:r>
        <w:rPr>
          <w:b/>
        </w:rPr>
        <w:t xml:space="preserve">[00:06:52] </w:t>
      </w:r>
      <w:r>
        <w:t>consists of insulation panels covered</w:t>
      </w:r>
    </w:p>
    <w:p>
      <w:r>
        <w:rPr>
          <w:b/>
        </w:rPr>
        <w:t xml:space="preserve">[00:06:54] </w:t>
      </w:r>
      <w:r>
        <w:t>with Roofing fabric which prevents</w:t>
      </w:r>
    </w:p>
    <w:p>
      <w:r>
        <w:rPr>
          <w:b/>
        </w:rPr>
        <w:t xml:space="preserve">[00:06:56] </w:t>
      </w:r>
      <w:r>
        <w:t>moisture from getting through keeps</w:t>
      </w:r>
    </w:p>
    <w:p>
      <w:r>
        <w:rPr>
          <w:b/>
        </w:rPr>
        <w:t xml:space="preserve">[00:06:57] </w:t>
      </w:r>
      <w:r>
        <w:t>warmth well and keeps out the cold</w:t>
      </w:r>
    </w:p>
    <w:p>
      <w:r>
        <w:rPr>
          <w:b/>
        </w:rPr>
        <w:t xml:space="preserve">[00:07:00] </w:t>
      </w:r>
      <w:r>
        <w:t>however like the walls you can upgrade</w:t>
      </w:r>
    </w:p>
    <w:p>
      <w:r>
        <w:rPr>
          <w:b/>
        </w:rPr>
        <w:t xml:space="preserve">[00:07:02] </w:t>
      </w:r>
      <w:r>
        <w:t>or completely change the</w:t>
      </w:r>
    </w:p>
    <w:p>
      <w:r>
        <w:rPr>
          <w:b/>
        </w:rPr>
        <w:t xml:space="preserve">[00:07:14] </w:t>
      </w:r>
      <w:r>
        <w:t>[Music]</w:t>
      </w:r>
    </w:p>
    <w:p>
      <w:r>
        <w:rPr>
          <w:b/>
        </w:rPr>
        <w:t xml:space="preserve">[00:07:17] </w:t>
      </w:r>
      <w:r>
        <w:t>roof when trying to modify a y you can</w:t>
      </w:r>
    </w:p>
    <w:p>
      <w:r>
        <w:rPr>
          <w:b/>
        </w:rPr>
        <w:t xml:space="preserve">[00:07:20] </w:t>
      </w:r>
      <w:r>
        <w:t>create something extremely efficient</w:t>
      </w:r>
    </w:p>
    <w:p>
      <w:r>
        <w:rPr>
          <w:b/>
        </w:rPr>
        <w:t xml:space="preserve">[00:07:22] </w:t>
      </w:r>
      <w:r>
        <w:t>like the house called daxian designed by</w:t>
      </w:r>
    </w:p>
    <w:p>
      <w:r>
        <w:rPr>
          <w:b/>
        </w:rPr>
        <w:t xml:space="preserve">[00:07:25] </w:t>
      </w:r>
      <w:r>
        <w:t>Buckminster Fuller there were several</w:t>
      </w:r>
    </w:p>
    <w:p>
      <w:r>
        <w:rPr>
          <w:b/>
        </w:rPr>
        <w:t xml:space="preserve">[00:07:27] </w:t>
      </w:r>
      <w:r>
        <w:t>versions of such a house at different</w:t>
      </w:r>
    </w:p>
    <w:p>
      <w:r>
        <w:rPr>
          <w:b/>
        </w:rPr>
        <w:t xml:space="preserve">[00:07:28] </w:t>
      </w:r>
      <w:r>
        <w:t>times but all of them were essentially a</w:t>
      </w:r>
    </w:p>
    <w:p>
      <w:r>
        <w:rPr>
          <w:b/>
        </w:rPr>
        <w:t xml:space="preserve">[00:07:30] </w:t>
      </w:r>
      <w:r>
        <w:t>collection of Parts assembled on site</w:t>
      </w:r>
    </w:p>
    <w:p>
      <w:r>
        <w:rPr>
          <w:b/>
        </w:rPr>
        <w:t xml:space="preserve">[00:07:32] </w:t>
      </w:r>
      <w:r>
        <w:t>and intended for living anywhere in the</w:t>
      </w:r>
    </w:p>
    <w:p>
      <w:r>
        <w:rPr>
          <w:b/>
        </w:rPr>
        <w:t xml:space="preserve">[00:07:35] </w:t>
      </w:r>
      <w:r>
        <w:t>world</w:t>
      </w:r>
    </w:p>
    <w:p>
      <w:r>
        <w:rPr>
          <w:b/>
        </w:rPr>
        <w:t xml:space="preserve">[00:07:37] </w:t>
      </w:r>
      <w:r>
        <w:t>CN there are countless companies that</w:t>
      </w:r>
    </w:p>
    <w:p>
      <w:r>
        <w:rPr>
          <w:b/>
        </w:rPr>
        <w:t xml:space="preserve">[00:07:39] </w:t>
      </w:r>
      <w:r>
        <w:t>produce container homes but contess</w:t>
      </w:r>
    </w:p>
    <w:p>
      <w:r>
        <w:rPr>
          <w:b/>
        </w:rPr>
        <w:t xml:space="preserve">[00:07:41] </w:t>
      </w:r>
      <w:r>
        <w:t>Solutions have a distinctive feature the</w:t>
      </w:r>
    </w:p>
    <w:p>
      <w:r>
        <w:rPr>
          <w:b/>
        </w:rPr>
        <w:t xml:space="preserve">[00:07:43] </w:t>
      </w:r>
      <w:r>
        <w:t>company's container homes are easier to</w:t>
      </w:r>
    </w:p>
    <w:p>
      <w:r>
        <w:rPr>
          <w:b/>
        </w:rPr>
        <w:t xml:space="preserve">[00:07:45] </w:t>
      </w:r>
      <w:r>
        <w:t>transport than competitors because they</w:t>
      </w:r>
    </w:p>
    <w:p>
      <w:r>
        <w:rPr>
          <w:b/>
        </w:rPr>
        <w:t xml:space="preserve">[00:07:47] </w:t>
      </w:r>
      <w:r>
        <w:t>can fold up for instance the cn10 model</w:t>
      </w:r>
    </w:p>
    <w:p>
      <w:r>
        <w:rPr>
          <w:b/>
        </w:rPr>
        <w:t xml:space="preserve">[00:07:50] </w:t>
      </w:r>
      <w:r>
        <w:t>when expanded stands at a height of 103</w:t>
      </w:r>
    </w:p>
    <w:p>
      <w:r>
        <w:rPr>
          <w:b/>
        </w:rPr>
        <w:t xml:space="preserve">[00:07:52] </w:t>
      </w:r>
      <w:r>
        <w:t>in but when folded it's just 20 in</w:t>
      </w:r>
    </w:p>
    <w:p>
      <w:r>
        <w:rPr>
          <w:b/>
        </w:rPr>
        <w:t xml:space="preserve">[00:08:00] </w:t>
      </w:r>
      <w:r>
        <w:t>[Music]</w:t>
      </w:r>
    </w:p>
    <w:p>
      <w:r>
        <w:rPr>
          <w:b/>
        </w:rPr>
        <w:t xml:space="preserve">[00:08:05] </w:t>
      </w:r>
      <w:r>
        <w:t>overall this feature saves carriers and</w:t>
      </w:r>
    </w:p>
    <w:p>
      <w:r>
        <w:rPr>
          <w:b/>
        </w:rPr>
        <w:t xml:space="preserve">[00:08:07] </w:t>
      </w:r>
      <w:r>
        <w:t>warehouses from extra work and conserve</w:t>
      </w:r>
    </w:p>
    <w:p>
      <w:r>
        <w:rPr>
          <w:b/>
        </w:rPr>
        <w:t xml:space="preserve">[00:08:09] </w:t>
      </w:r>
      <w:r>
        <w:t>space all is clear when it comes to</w:t>
      </w:r>
    </w:p>
    <w:p>
      <w:r>
        <w:rPr>
          <w:b/>
        </w:rPr>
        <w:t xml:space="preserve">[00:08:11] </w:t>
      </w:r>
      <w:r>
        <w:t>quick assembly you bring it in set up</w:t>
      </w:r>
    </w:p>
    <w:p>
      <w:r>
        <w:rPr>
          <w:b/>
        </w:rPr>
        <w:t xml:space="preserve">[00:08:13] </w:t>
      </w:r>
      <w:r>
        <w:t>the walls that's it what about the end</w:t>
      </w:r>
    </w:p>
    <w:p>
      <w:r>
        <w:rPr>
          <w:b/>
        </w:rPr>
        <w:t xml:space="preserve">[00:08:15] </w:t>
      </w:r>
      <w:r>
        <w:t>users here's another plus of contess</w:t>
      </w:r>
    </w:p>
    <w:p>
      <w:r>
        <w:rPr>
          <w:b/>
        </w:rPr>
        <w:t xml:space="preserve">[00:08:18] </w:t>
      </w:r>
      <w:r>
        <w:t>solution as after the building the</w:t>
      </w:r>
    </w:p>
    <w:p>
      <w:r>
        <w:rPr>
          <w:b/>
        </w:rPr>
        <w:t xml:space="preserve">[00:08:20] </w:t>
      </w:r>
      <w:r>
        <w:t>containers are instantly ready for light</w:t>
      </w:r>
    </w:p>
    <w:p>
      <w:r>
        <w:rPr>
          <w:b/>
        </w:rPr>
        <w:t xml:space="preserve">[00:08:22] </w:t>
      </w:r>
      <w:r>
        <w:t>they come equipped with wiring all the</w:t>
      </w:r>
    </w:p>
    <w:p>
      <w:r>
        <w:rPr>
          <w:b/>
        </w:rPr>
        <w:t xml:space="preserve">[00:08:24] </w:t>
      </w:r>
      <w:r>
        <w:t>essentials for AC and heat installation</w:t>
      </w:r>
    </w:p>
    <w:p>
      <w:r>
        <w:rPr>
          <w:b/>
        </w:rPr>
        <w:t xml:space="preserve">[00:08:26] </w:t>
      </w:r>
      <w:r>
        <w:t>plus quality insulation to prevent heat</w:t>
      </w:r>
    </w:p>
    <w:p>
      <w:r>
        <w:rPr>
          <w:b/>
        </w:rPr>
        <w:t xml:space="preserve">[00:08:28] </w:t>
      </w:r>
      <w:r>
        <w:t>loss</w:t>
      </w:r>
    </w:p>
    <w:p>
      <w:r>
        <w:rPr>
          <w:b/>
        </w:rPr>
        <w:t xml:space="preserve">[00:08:30] </w:t>
      </w:r>
      <w:r>
        <w:t>[Music]</w:t>
      </w:r>
    </w:p>
    <w:p>
      <w:r>
        <w:rPr>
          <w:b/>
        </w:rPr>
        <w:t xml:space="preserve">[00:08:44] </w:t>
      </w:r>
      <w:r>
        <w:t>and you can move them with your own</w:t>
      </w:r>
    </w:p>
    <w:p>
      <w:r>
        <w:rPr>
          <w:b/>
        </w:rPr>
        <w:t xml:space="preserve">[00:08:45] </w:t>
      </w:r>
      <w:r>
        <w:t>transport plus it can go through not</w:t>
      </w:r>
    </w:p>
    <w:p>
      <w:r>
        <w:rPr>
          <w:b/>
        </w:rPr>
        <w:t xml:space="preserve">[00:08:47] </w:t>
      </w:r>
      <w:r>
        <w:t>very suitable places a house will even</w:t>
      </w:r>
    </w:p>
    <w:p>
      <w:r>
        <w:rPr>
          <w:b/>
        </w:rPr>
        <w:t xml:space="preserve">[00:08:50] </w:t>
      </w:r>
      <w:r>
        <w:t>fit through small</w:t>
      </w:r>
    </w:p>
    <w:p>
      <w:r>
        <w:rPr>
          <w:b/>
        </w:rPr>
        <w:t xml:space="preserve">[00:08:52] </w:t>
      </w:r>
      <w:r>
        <w:t>tunnels container home in this video</w:t>
      </w:r>
    </w:p>
    <w:p>
      <w:r>
        <w:rPr>
          <w:b/>
        </w:rPr>
        <w:t xml:space="preserve">[00:08:56] </w:t>
      </w:r>
      <w:r>
        <w:t>there was already a container home that</w:t>
      </w:r>
    </w:p>
    <w:p>
      <w:r>
        <w:rPr>
          <w:b/>
        </w:rPr>
        <w:t xml:space="preserve">[00:08:58] </w:t>
      </w:r>
      <w:r>
        <w:t>due to its ability to fold old greatly</w:t>
      </w:r>
    </w:p>
    <w:p>
      <w:r>
        <w:rPr>
          <w:b/>
        </w:rPr>
        <w:t xml:space="preserve">[00:09:00] </w:t>
      </w:r>
      <w:r>
        <w:t>simplified Transportation this container</w:t>
      </w:r>
    </w:p>
    <w:p>
      <w:r>
        <w:rPr>
          <w:b/>
        </w:rPr>
        <w:t xml:space="preserve">[00:09:02] </w:t>
      </w:r>
      <w:r>
        <w:t>also folds and unfolds but its overall</w:t>
      </w:r>
    </w:p>
    <w:p>
      <w:r>
        <w:rPr>
          <w:b/>
        </w:rPr>
        <w:t xml:space="preserve">[00:09:04] </w:t>
      </w:r>
      <w:r>
        <w:t>dimensions when folded aren't something</w:t>
      </w:r>
    </w:p>
    <w:p>
      <w:r>
        <w:rPr>
          <w:b/>
        </w:rPr>
        <w:t xml:space="preserve">[00:09:06] </w:t>
      </w:r>
      <w:r>
        <w:t>that will streamline the process the</w:t>
      </w:r>
    </w:p>
    <w:p>
      <w:r>
        <w:rPr>
          <w:b/>
        </w:rPr>
        <w:t xml:space="preserve">[00:09:08] </w:t>
      </w:r>
      <w:r>
        <w:t>thing is a 40ft container arriving on</w:t>
      </w:r>
    </w:p>
    <w:p>
      <w:r>
        <w:rPr>
          <w:b/>
        </w:rPr>
        <w:t xml:space="preserve">[00:09:10] </w:t>
      </w:r>
      <w:r>
        <w:t>site can greatly expand in a short time</w:t>
      </w:r>
    </w:p>
    <w:p>
      <w:r>
        <w:rPr>
          <w:b/>
        </w:rPr>
        <w:t xml:space="preserve">[00:09:13] </w:t>
      </w:r>
      <w:r>
        <w:t>its original walls turn into an</w:t>
      </w:r>
    </w:p>
    <w:p>
      <w:r>
        <w:rPr>
          <w:b/>
        </w:rPr>
        <w:t xml:space="preserve">[00:09:15] </w:t>
      </w:r>
      <w:r>
        <w:t>additional floor then walls are built</w:t>
      </w:r>
    </w:p>
    <w:p>
      <w:r>
        <w:rPr>
          <w:b/>
        </w:rPr>
        <w:t xml:space="preserve">[00:09:17] </w:t>
      </w:r>
      <w:r>
        <w:t>for the new space and so a container</w:t>
      </w:r>
    </w:p>
    <w:p>
      <w:r>
        <w:rPr>
          <w:b/>
        </w:rPr>
        <w:t xml:space="preserve">[00:09:19] </w:t>
      </w:r>
      <w:r>
        <w:t>home appears in front of the customer</w:t>
      </w:r>
    </w:p>
    <w:p>
      <w:r>
        <w:rPr>
          <w:b/>
        </w:rPr>
        <w:t xml:space="preserve">[00:09:21] </w:t>
      </w:r>
      <w:r>
        <w:t>three times larger than it was before</w:t>
      </w:r>
    </w:p>
    <w:p>
      <w:r>
        <w:rPr>
          <w:b/>
        </w:rPr>
        <w:t xml:space="preserve">[00:09:23] </w:t>
      </w:r>
      <w:r>
        <w:t>unfolding because of this literally</w:t>
      </w:r>
    </w:p>
    <w:p>
      <w:r>
        <w:rPr>
          <w:b/>
        </w:rPr>
        <w:t xml:space="preserve">[00:09:26] </w:t>
      </w:r>
      <w:r>
        <w:t>everything necessary fits inside the</w:t>
      </w:r>
    </w:p>
    <w:p>
      <w:r>
        <w:rPr>
          <w:b/>
        </w:rPr>
        <w:t xml:space="preserve">[00:09:28] </w:t>
      </w:r>
      <w:r>
        <w:t>house including the kitchen bathroom and</w:t>
      </w:r>
    </w:p>
    <w:p>
      <w:r>
        <w:rPr>
          <w:b/>
        </w:rPr>
        <w:t xml:space="preserve">[00:09:30] </w:t>
      </w:r>
      <w:r>
        <w:t>there's plenty of extra space that can</w:t>
      </w:r>
    </w:p>
    <w:p>
      <w:r>
        <w:rPr>
          <w:b/>
        </w:rPr>
        <w:t xml:space="preserve">[00:09:31] </w:t>
      </w:r>
      <w:r>
        <w:t>be used for any</w:t>
      </w:r>
    </w:p>
    <w:p>
      <w:r>
        <w:rPr>
          <w:b/>
        </w:rPr>
        <w:t xml:space="preserve">[00:09:47] </w:t>
      </w:r>
      <w:r>
        <w:t>needs deir</w:t>
      </w:r>
    </w:p>
    <w:p>
      <w:r>
        <w:rPr>
          <w:b/>
        </w:rPr>
        <w:t xml:space="preserve">[00:09:50] </w:t>
      </w:r>
      <w:r>
        <w:t>domes that's how deir company builds its</w:t>
      </w:r>
    </w:p>
    <w:p>
      <w:r>
        <w:rPr>
          <w:b/>
        </w:rPr>
        <w:t xml:space="preserve">[00:09:52] </w:t>
      </w:r>
      <w:r>
        <w:t>dome houses three people and some</w:t>
      </w:r>
    </w:p>
    <w:p>
      <w:r>
        <w:rPr>
          <w:b/>
        </w:rPr>
        <w:t xml:space="preserve">[00:09:54] </w:t>
      </w:r>
      <w:r>
        <w:t>Turners that's all you need to finish</w:t>
      </w:r>
    </w:p>
    <w:p>
      <w:r>
        <w:rPr>
          <w:b/>
        </w:rPr>
        <w:t xml:space="preserve">[00:09:56] </w:t>
      </w:r>
      <w:r>
        <w:t>the building the trickiest part of</w:t>
      </w:r>
    </w:p>
    <w:p>
      <w:r>
        <w:rPr>
          <w:b/>
        </w:rPr>
        <w:t xml:space="preserve">[00:09:58] </w:t>
      </w:r>
      <w:r>
        <w:t>building such a house is making the</w:t>
      </w:r>
    </w:p>
    <w:p>
      <w:r>
        <w:rPr>
          <w:b/>
        </w:rPr>
        <w:t xml:space="preserve">[00:09:59] </w:t>
      </w:r>
      <w:r>
        <w:t>frame that's what takes most of the time</w:t>
      </w:r>
    </w:p>
    <w:p>
      <w:r>
        <w:rPr>
          <w:b/>
        </w:rPr>
        <w:t xml:space="preserve">[00:10:02] </w:t>
      </w:r>
      <w:r>
        <w:t>after that everything becomes much</w:t>
      </w:r>
    </w:p>
    <w:p>
      <w:r>
        <w:rPr>
          <w:b/>
        </w:rPr>
        <w:t xml:space="preserve">[00:10:03] </w:t>
      </w:r>
      <w:r>
        <w:t>easier forming walls is an easy and</w:t>
      </w:r>
    </w:p>
    <w:p>
      <w:r>
        <w:rPr>
          <w:b/>
        </w:rPr>
        <w:t xml:space="preserve">[00:10:06] </w:t>
      </w:r>
      <w:r>
        <w:t>time-saving task because they're made</w:t>
      </w:r>
    </w:p>
    <w:p>
      <w:r>
        <w:rPr>
          <w:b/>
        </w:rPr>
        <w:t xml:space="preserve">[00:10:08] </w:t>
      </w:r>
      <w:r>
        <w:t>from pre-made wood panels that already</w:t>
      </w:r>
    </w:p>
    <w:p>
      <w:r>
        <w:rPr>
          <w:b/>
        </w:rPr>
        <w:t xml:space="preserve">[00:10:10] </w:t>
      </w:r>
      <w:r>
        <w:t>come with insulation that means they're</w:t>
      </w:r>
    </w:p>
    <w:p>
      <w:r>
        <w:rPr>
          <w:b/>
        </w:rPr>
        <w:t xml:space="preserve">[00:10:12] </w:t>
      </w:r>
      <w:r>
        <w:t>ready to use and just need to be</w:t>
      </w:r>
    </w:p>
    <w:p>
      <w:r>
        <w:rPr>
          <w:b/>
        </w:rPr>
        <w:t xml:space="preserve">[00:10:13] </w:t>
      </w:r>
      <w:r>
        <w:t>installed so the number of steps is</w:t>
      </w:r>
    </w:p>
    <w:p>
      <w:r>
        <w:rPr>
          <w:b/>
        </w:rPr>
        <w:t xml:space="preserve">[00:10:15] </w:t>
      </w:r>
      <w:r>
        <w:t>minimal then comes the final step</w:t>
      </w:r>
    </w:p>
    <w:p>
      <w:r>
        <w:rPr>
          <w:b/>
        </w:rPr>
        <w:t xml:space="preserve">[00:10:17] </w:t>
      </w:r>
      <w:r>
        <w:t>pouring concrete in this case the</w:t>
      </w:r>
    </w:p>
    <w:p>
      <w:r>
        <w:rPr>
          <w:b/>
        </w:rPr>
        <w:t xml:space="preserve">[00:10:19] </w:t>
      </w:r>
      <w:r>
        <w:t>company uses a composite of lime and</w:t>
      </w:r>
    </w:p>
    <w:p>
      <w:r>
        <w:rPr>
          <w:b/>
        </w:rPr>
        <w:t xml:space="preserve">[00:10:21] </w:t>
      </w:r>
      <w:r>
        <w:t>Industrial Hemp its main advantage is</w:t>
      </w:r>
    </w:p>
    <w:p>
      <w:r>
        <w:rPr>
          <w:b/>
        </w:rPr>
        <w:t xml:space="preserve">[00:10:23] </w:t>
      </w:r>
      <w:r>
        <w:t>that it's eco-friendly and at the same</w:t>
      </w:r>
    </w:p>
    <w:p>
      <w:r>
        <w:rPr>
          <w:b/>
        </w:rPr>
        <w:t xml:space="preserve">[00:10:25] </w:t>
      </w:r>
      <w:r>
        <w:t>time it provides good thermal and sound</w:t>
      </w:r>
    </w:p>
    <w:p>
      <w:r>
        <w:rPr>
          <w:b/>
        </w:rPr>
        <w:t xml:space="preserve">[00:10:27] </w:t>
      </w:r>
      <w:r>
        <w:t>insulation</w:t>
      </w:r>
    </w:p>
    <w:p>
      <w:r>
        <w:rPr>
          <w:b/>
        </w:rPr>
        <w:t xml:space="preserve">[00:10:32] </w:t>
      </w:r>
      <w:r>
        <w:t>[Music]</w:t>
      </w:r>
    </w:p>
    <w:p>
      <w:r>
        <w:rPr>
          <w:b/>
        </w:rPr>
        <w:t xml:space="preserve">[00:10:44] </w:t>
      </w:r>
      <w:r>
        <w:t>steel</w:t>
      </w:r>
    </w:p>
    <w:p>
      <w:r>
        <w:rPr>
          <w:b/>
        </w:rPr>
        <w:t xml:space="preserve">[00:10:45] </w:t>
      </w:r>
      <w:r>
        <w:t>frames when steel frames from Dynamic</w:t>
      </w:r>
    </w:p>
    <w:p>
      <w:r>
        <w:rPr>
          <w:b/>
        </w:rPr>
        <w:t xml:space="preserve">[00:10:47] </w:t>
      </w:r>
      <w:r>
        <w:t>steel frame are used in construction the</w:t>
      </w:r>
    </w:p>
    <w:p>
      <w:r>
        <w:rPr>
          <w:b/>
        </w:rPr>
        <w:t xml:space="preserve">[00:10:49] </w:t>
      </w:r>
      <w:r>
        <w:t>building process is quicker compared to</w:t>
      </w:r>
    </w:p>
    <w:p>
      <w:r>
        <w:rPr>
          <w:b/>
        </w:rPr>
        <w:t xml:space="preserve">[00:10:51] </w:t>
      </w:r>
      <w:r>
        <w:t>similar frame systems this is because of</w:t>
      </w:r>
    </w:p>
    <w:p>
      <w:r>
        <w:rPr>
          <w:b/>
        </w:rPr>
        <w:t xml:space="preserve">[00:10:53] </w:t>
      </w:r>
      <w:r>
        <w:t>the lightweight nature of the elements</w:t>
      </w:r>
    </w:p>
    <w:p>
      <w:r>
        <w:rPr>
          <w:b/>
        </w:rPr>
        <w:t xml:space="preserve">[00:10:55] </w:t>
      </w:r>
      <w:r>
        <w:t>for instance a frame piece for a 25- ft</w:t>
      </w:r>
    </w:p>
    <w:p>
      <w:r>
        <w:rPr>
          <w:b/>
        </w:rPr>
        <w:t xml:space="preserve">[00:10:58] </w:t>
      </w:r>
      <w:r>
        <w:t>wall can be easily carried vared and set</w:t>
      </w:r>
    </w:p>
    <w:p>
      <w:r>
        <w:rPr>
          <w:b/>
        </w:rPr>
        <w:t xml:space="preserve">[00:10:59] </w:t>
      </w:r>
      <w:r>
        <w:t>up by two people moreover the company</w:t>
      </w:r>
    </w:p>
    <w:p>
      <w:r>
        <w:rPr>
          <w:b/>
        </w:rPr>
        <w:t xml:space="preserve">[00:11:01] </w:t>
      </w:r>
      <w:r>
        <w:t>offers frame variations of the most</w:t>
      </w:r>
    </w:p>
    <w:p>
      <w:r>
        <w:rPr>
          <w:b/>
        </w:rPr>
        <w:t xml:space="preserve">[00:11:03] </w:t>
      </w:r>
      <w:r>
        <w:t>unusual shapes eliminating the need to</w:t>
      </w:r>
    </w:p>
    <w:p>
      <w:r>
        <w:rPr>
          <w:b/>
        </w:rPr>
        <w:t xml:space="preserve">[00:11:06] </w:t>
      </w:r>
      <w:r>
        <w:t>spend time searching for suitable</w:t>
      </w:r>
    </w:p>
    <w:p>
      <w:r>
        <w:rPr>
          <w:b/>
        </w:rPr>
        <w:t xml:space="preserve">[00:11:07] </w:t>
      </w:r>
      <w:r>
        <w:t>elements in specific situations Dynamic</w:t>
      </w:r>
    </w:p>
    <w:p>
      <w:r>
        <w:rPr>
          <w:b/>
        </w:rPr>
        <w:t xml:space="preserve">[00:11:10] </w:t>
      </w:r>
      <w:r>
        <w:t>steel frame carcasses not only allow for</w:t>
      </w:r>
    </w:p>
    <w:p>
      <w:r>
        <w:rPr>
          <w:b/>
        </w:rPr>
        <w:t xml:space="preserve">[00:11:12] </w:t>
      </w:r>
      <w:r>
        <w:t>quicker home construction once built</w:t>
      </w:r>
    </w:p>
    <w:p>
      <w:r>
        <w:rPr>
          <w:b/>
        </w:rPr>
        <w:t xml:space="preserve">[00:11:14] </w:t>
      </w:r>
      <w:r>
        <w:t>users benefit in numerous ways</w:t>
      </w:r>
    </w:p>
    <w:p>
      <w:r>
        <w:rPr>
          <w:b/>
        </w:rPr>
        <w:t xml:space="preserve">[00:11:16] </w:t>
      </w:r>
      <w:r>
        <w:t>especially compared to homes made from</w:t>
      </w:r>
    </w:p>
    <w:p>
      <w:r>
        <w:rPr>
          <w:b/>
        </w:rPr>
        <w:t xml:space="preserve">[00:11:18] </w:t>
      </w:r>
      <w:r>
        <w:t>wooden beans these homes are much more</w:t>
      </w:r>
    </w:p>
    <w:p>
      <w:r>
        <w:rPr>
          <w:b/>
        </w:rPr>
        <w:t xml:space="preserve">[00:11:20] </w:t>
      </w:r>
      <w:r>
        <w:t>fire resistant protected from termites</w:t>
      </w:r>
    </w:p>
    <w:p>
      <w:r>
        <w:rPr>
          <w:b/>
        </w:rPr>
        <w:t xml:space="preserve">[00:11:23] </w:t>
      </w:r>
      <w:r>
        <w:t>and mold do not shrink and deform</w:t>
      </w:r>
    </w:p>
    <w:p>
      <w:r>
        <w:rPr>
          <w:b/>
        </w:rPr>
        <w:t xml:space="preserve">[00:11:25] </w:t>
      </w:r>
      <w:r>
        <w:t>significantly less</w:t>
      </w:r>
    </w:p>
    <w:p>
      <w:r>
        <w:rPr>
          <w:b/>
        </w:rPr>
        <w:t xml:space="preserve">[00:11:28] </w:t>
      </w:r>
      <w:r>
        <w:t>[Applause]</w:t>
      </w:r>
    </w:p>
    <w:p>
      <w:r>
        <w:rPr>
          <w:b/>
        </w:rPr>
        <w:t xml:space="preserve">[00:11:42] </w:t>
      </w:r>
      <w:r>
        <w:t>modular</w:t>
      </w:r>
    </w:p>
    <w:p>
      <w:r>
        <w:rPr>
          <w:b/>
        </w:rPr>
        <w:t xml:space="preserve">[00:11:43] </w:t>
      </w:r>
      <w:r>
        <w:t>homes in this video broad homes built a</w:t>
      </w:r>
    </w:p>
    <w:p>
      <w:r>
        <w:rPr>
          <w:b/>
        </w:rPr>
        <w:t xml:space="preserve">[00:11:46] </w:t>
      </w:r>
      <w:r>
        <w:t>multi-story building in 7 days and here</w:t>
      </w:r>
    </w:p>
    <w:p>
      <w:r>
        <w:rPr>
          <w:b/>
        </w:rPr>
        <w:t xml:space="preserve">[00:11:49] </w:t>
      </w:r>
      <w:r>
        <w:t>400 student Apartments were constructed</w:t>
      </w:r>
    </w:p>
    <w:p>
      <w:r>
        <w:rPr>
          <w:b/>
        </w:rPr>
        <w:t xml:space="preserve">[00:11:51] </w:t>
      </w:r>
      <w:r>
        <w:t>in 35 days the reason for such</w:t>
      </w:r>
    </w:p>
    <w:p>
      <w:r>
        <w:rPr>
          <w:b/>
        </w:rPr>
        <w:t xml:space="preserve">[00:11:53] </w:t>
      </w:r>
      <w:r>
        <w:t>construction speed is that the company</w:t>
      </w:r>
    </w:p>
    <w:p>
      <w:r>
        <w:rPr>
          <w:b/>
        </w:rPr>
        <w:t xml:space="preserve">[00:11:55] </w:t>
      </w:r>
      <w:r>
        <w:t>constructs modules at its factories then</w:t>
      </w:r>
    </w:p>
    <w:p>
      <w:r>
        <w:rPr>
          <w:b/>
        </w:rPr>
        <w:t xml:space="preserve">[00:11:57] </w:t>
      </w:r>
      <w:r>
        <w:t>transports them to the site and sets</w:t>
      </w:r>
    </w:p>
    <w:p>
      <w:r>
        <w:rPr>
          <w:b/>
        </w:rPr>
        <w:t xml:space="preserve">[00:11:59] </w:t>
      </w:r>
      <w:r>
        <w:t>them up using cranes these boxes can</w:t>
      </w:r>
    </w:p>
    <w:p>
      <w:r>
        <w:rPr>
          <w:b/>
        </w:rPr>
        <w:t xml:space="preserve">[00:12:02] </w:t>
      </w:r>
      <w:r>
        <w:t>either be fully finished and just need</w:t>
      </w:r>
    </w:p>
    <w:p>
      <w:r>
        <w:rPr>
          <w:b/>
        </w:rPr>
        <w:t xml:space="preserve">[00:12:04] </w:t>
      </w:r>
      <w:r>
        <w:t>utilities hooked up or they may only</w:t>
      </w:r>
    </w:p>
    <w:p>
      <w:r>
        <w:rPr>
          <w:b/>
        </w:rPr>
        <w:t xml:space="preserve">[00:12:06] </w:t>
      </w:r>
      <w:r>
        <w:t>have a frame however broad homes doesn't</w:t>
      </w:r>
    </w:p>
    <w:p>
      <w:r>
        <w:rPr>
          <w:b/>
        </w:rPr>
        <w:t xml:space="preserve">[00:12:08] </w:t>
      </w:r>
      <w:r>
        <w:t>always work in this manner if a building</w:t>
      </w:r>
    </w:p>
    <w:p>
      <w:r>
        <w:rPr>
          <w:b/>
        </w:rPr>
        <w:t xml:space="preserve">[00:12:10] </w:t>
      </w:r>
      <w:r>
        <w:t>requires a unique approach the company</w:t>
      </w:r>
    </w:p>
    <w:p>
      <w:r>
        <w:rPr>
          <w:b/>
        </w:rPr>
        <w:t xml:space="preserve">[00:12:11] </w:t>
      </w:r>
      <w:r>
        <w:t>will handle a custom</w:t>
      </w:r>
    </w:p>
    <w:p>
      <w:r>
        <w:rPr>
          <w:b/>
        </w:rPr>
        <w:t xml:space="preserve">[00:12:13] </w:t>
      </w:r>
      <w:r>
        <w:t>[Music]</w:t>
      </w:r>
    </w:p>
    <w:p>
      <w:r>
        <w:rPr>
          <w:b/>
        </w:rPr>
        <w:t xml:space="preserve">[00:12:24] </w:t>
      </w:r>
      <w:r>
        <w:t>[Music]</w:t>
      </w:r>
    </w:p>
    <w:p>
      <w:r>
        <w:rPr>
          <w:b/>
        </w:rPr>
        <w:t xml:space="preserve">[00:12:27] </w:t>
      </w:r>
      <w:r>
        <w:t>order pop</w:t>
      </w:r>
    </w:p>
    <w:p>
      <w:r>
        <w:rPr>
          <w:b/>
        </w:rPr>
        <w:t xml:space="preserve">[00:12:29] </w:t>
      </w:r>
      <w:r>
        <w:t>yurs Simplicity has never been so</w:t>
      </w:r>
    </w:p>
    <w:p>
      <w:r>
        <w:rPr>
          <w:b/>
        </w:rPr>
        <w:t xml:space="preserve">[00:12:32] </w:t>
      </w:r>
      <w:r>
        <w:t>evident in housing construction Yurts</w:t>
      </w:r>
    </w:p>
    <w:p>
      <w:r>
        <w:rPr>
          <w:b/>
        </w:rPr>
        <w:t xml:space="preserve">[00:12:34] </w:t>
      </w:r>
      <w:r>
        <w:t>from the company pop Yurts are simply</w:t>
      </w:r>
    </w:p>
    <w:p>
      <w:r>
        <w:rPr>
          <w:b/>
        </w:rPr>
        <w:t xml:space="preserve">[00:12:36] </w:t>
      </w:r>
      <w:r>
        <w:t>bamboo sticks connected in a certain way</w:t>
      </w:r>
    </w:p>
    <w:p>
      <w:r>
        <w:rPr>
          <w:b/>
        </w:rPr>
        <w:t xml:space="preserve">[00:12:38] </w:t>
      </w:r>
      <w:r>
        <w:t>which in about a few dozen minutes turn</w:t>
      </w:r>
    </w:p>
    <w:p>
      <w:r>
        <w:rPr>
          <w:b/>
        </w:rPr>
        <w:t xml:space="preserve">[00:12:40] </w:t>
      </w:r>
      <w:r>
        <w:t>from a compact transportable form into a</w:t>
      </w:r>
    </w:p>
    <w:p>
      <w:r>
        <w:rPr>
          <w:b/>
        </w:rPr>
        <w:t xml:space="preserve">[00:12:43] </w:t>
      </w:r>
      <w:r>
        <w:t>complete frame ready to become a home</w:t>
      </w:r>
    </w:p>
    <w:p>
      <w:r>
        <w:rPr>
          <w:b/>
        </w:rPr>
        <w:t xml:space="preserve">[00:12:45] </w:t>
      </w:r>
      <w:r>
        <w:t>simple isn't it and the further</w:t>
      </w:r>
    </w:p>
    <w:p>
      <w:r>
        <w:rPr>
          <w:b/>
        </w:rPr>
        <w:t xml:space="preserve">[00:12:47] </w:t>
      </w:r>
      <w:r>
        <w:t>Transformations won't be any harder just</w:t>
      </w:r>
    </w:p>
    <w:p>
      <w:r>
        <w:rPr>
          <w:b/>
        </w:rPr>
        <w:t xml:space="preserve">[00:12:49] </w:t>
      </w:r>
      <w:r>
        <w:t>do some basic tasks like putting up some</w:t>
      </w:r>
    </w:p>
    <w:p>
      <w:r>
        <w:rPr>
          <w:b/>
        </w:rPr>
        <w:t xml:space="preserve">[00:12:51] </w:t>
      </w:r>
      <w:r>
        <w:t>insulation then put on the roof done</w:t>
      </w:r>
    </w:p>
    <w:p>
      <w:r>
        <w:rPr>
          <w:b/>
        </w:rPr>
        <w:t xml:space="preserve">[00:12:54] </w:t>
      </w:r>
      <w:r>
        <w:t>you've got a full-fledged house and if</w:t>
      </w:r>
    </w:p>
    <w:p>
      <w:r>
        <w:rPr>
          <w:b/>
        </w:rPr>
        <w:t xml:space="preserve">[00:12:56] </w:t>
      </w:r>
      <w:r>
        <w:t>that's not enough the building can be</w:t>
      </w:r>
    </w:p>
    <w:p>
      <w:r>
        <w:rPr>
          <w:b/>
        </w:rPr>
        <w:t xml:space="preserve">[00:12:58] </w:t>
      </w:r>
      <w:r>
        <w:t>additionally wrapped in corrugated metal</w:t>
      </w:r>
    </w:p>
    <w:p>
      <w:r>
        <w:rPr>
          <w:b/>
        </w:rPr>
        <w:t xml:space="preserve">[00:13:00] </w:t>
      </w:r>
      <w:r>
        <w:t>turning it into an even more suitable</w:t>
      </w:r>
    </w:p>
    <w:p>
      <w:r>
        <w:rPr>
          <w:b/>
        </w:rPr>
        <w:t xml:space="preserve">[00:13:02] </w:t>
      </w:r>
      <w:r>
        <w:t>place to</w:t>
      </w:r>
    </w:p>
    <w:p>
      <w:r>
        <w:rPr>
          <w:b/>
        </w:rPr>
        <w:t xml:space="preserve">[00:13:16] </w:t>
      </w:r>
      <w:r>
        <w:t>live transforming this kind of YT is</w:t>
      </w:r>
    </w:p>
    <w:p>
      <w:r>
        <w:rPr>
          <w:b/>
        </w:rPr>
        <w:t xml:space="preserve">[00:13:19] </w:t>
      </w:r>
      <w:r>
        <w:t>only limited by your creativity and</w:t>
      </w:r>
    </w:p>
    <w:p>
      <w:r>
        <w:rPr>
          <w:b/>
        </w:rPr>
        <w:t xml:space="preserve">[00:13:21] </w:t>
      </w:r>
      <w:r>
        <w:t>budget for instance you could change it</w:t>
      </w:r>
    </w:p>
    <w:p>
      <w:r>
        <w:rPr>
          <w:b/>
        </w:rPr>
        <w:t xml:space="preserve">[00:13:23] </w:t>
      </w:r>
      <w:r>
        <w:t>into something like this though the</w:t>
      </w:r>
    </w:p>
    <w:p>
      <w:r>
        <w:rPr>
          <w:b/>
        </w:rPr>
        <w:t xml:space="preserve">[00:13:25] </w:t>
      </w:r>
      <w:r>
        <w:t>shape would be the only thing that</w:t>
      </w:r>
    </w:p>
    <w:p>
      <w:r>
        <w:rPr>
          <w:b/>
        </w:rPr>
        <w:t xml:space="preserve">[00:13:26] </w:t>
      </w:r>
      <w:r>
        <w:t>remains from the YT and the place will</w:t>
      </w:r>
    </w:p>
    <w:p>
      <w:r>
        <w:rPr>
          <w:b/>
        </w:rPr>
        <w:t xml:space="preserve">[00:13:28] </w:t>
      </w:r>
      <w:r>
        <w:t>turn into a small autonomous house</w:t>
      </w:r>
    </w:p>
    <w:p>
      <w:r>
        <w:rPr>
          <w:b/>
        </w:rPr>
        <w:t xml:space="preserve">[00:13:30] </w:t>
      </w:r>
      <w:r>
        <w:t>capable of withstanding any</w:t>
      </w:r>
    </w:p>
    <w:p>
      <w:r>
        <w:rPr>
          <w:b/>
        </w:rPr>
        <w:t xml:space="preserve">[00:13:32] </w:t>
      </w:r>
      <w:r>
        <w:t>conditions simply</w:t>
      </w:r>
    </w:p>
    <w:p>
      <w:r>
        <w:rPr>
          <w:b/>
        </w:rPr>
        <w:t xml:space="preserve">[00:13:35] </w:t>
      </w:r>
      <w:r>
        <w:t>Superior Building basement walls is a</w:t>
      </w:r>
    </w:p>
    <w:p>
      <w:r>
        <w:rPr>
          <w:b/>
        </w:rPr>
        <w:t xml:space="preserve">[00:13:38] </w:t>
      </w:r>
      <w:r>
        <w:t>rather tough and timec consuming job</w:t>
      </w:r>
    </w:p>
    <w:p>
      <w:r>
        <w:rPr>
          <w:b/>
        </w:rPr>
        <w:t xml:space="preserve">[00:13:40] </w:t>
      </w:r>
      <w:r>
        <w:t>which you can hand over to Superior</w:t>
      </w:r>
    </w:p>
    <w:p>
      <w:r>
        <w:rPr>
          <w:b/>
        </w:rPr>
        <w:t xml:space="preserve">[00:13:42] </w:t>
      </w:r>
      <w:r>
        <w:t>walls company it delivers ready-made</w:t>
      </w:r>
    </w:p>
    <w:p>
      <w:r>
        <w:rPr>
          <w:b/>
        </w:rPr>
        <w:t xml:space="preserve">[00:13:44] </w:t>
      </w:r>
      <w:r>
        <w:t>reinforced conrete wall panels to the</w:t>
      </w:r>
    </w:p>
    <w:p>
      <w:r>
        <w:rPr>
          <w:b/>
        </w:rPr>
        <w:t xml:space="preserve">[00:13:46] </w:t>
      </w:r>
      <w:r>
        <w:t>construction site which are then placed</w:t>
      </w:r>
    </w:p>
    <w:p>
      <w:r>
        <w:rPr>
          <w:b/>
        </w:rPr>
        <w:t xml:space="preserve">[00:13:48] </w:t>
      </w:r>
      <w:r>
        <w:t>in the right position one by one and</w:t>
      </w:r>
    </w:p>
    <w:p>
      <w:r>
        <w:rPr>
          <w:b/>
        </w:rPr>
        <w:t xml:space="preserve">[00:13:50] </w:t>
      </w:r>
      <w:r>
        <w:t>secured with stainless steel bolts</w:t>
      </w:r>
    </w:p>
    <w:p>
      <w:r>
        <w:rPr>
          <w:b/>
        </w:rPr>
        <w:t xml:space="preserve">[00:13:52] </w:t>
      </w:r>
      <w:r>
        <w:t>according to the company it all takes</w:t>
      </w:r>
    </w:p>
    <w:p>
      <w:r>
        <w:rPr>
          <w:b/>
        </w:rPr>
        <w:t xml:space="preserve">[00:13:54] </w:t>
      </w:r>
      <w:r>
        <w:t>less than one day and bad weather won't</w:t>
      </w:r>
    </w:p>
    <w:p>
      <w:r>
        <w:rPr>
          <w:b/>
        </w:rPr>
        <w:t xml:space="preserve">[00:13:56] </w:t>
      </w:r>
      <w:r>
        <w:t>delay the timeline and yes you can cross</w:t>
      </w:r>
    </w:p>
    <w:p>
      <w:r>
        <w:rPr>
          <w:b/>
        </w:rPr>
        <w:t xml:space="preserve">[00:13:59] </w:t>
      </w:r>
      <w:r>
        <w:t>not only wall construction off your</w:t>
      </w:r>
    </w:p>
    <w:p>
      <w:r>
        <w:rPr>
          <w:b/>
        </w:rPr>
        <w:t xml:space="preserve">[00:14:00] </w:t>
      </w:r>
      <w:r>
        <w:t>to-do list but also any concerns about</w:t>
      </w:r>
    </w:p>
    <w:p>
      <w:r>
        <w:rPr>
          <w:b/>
        </w:rPr>
        <w:t xml:space="preserve">[00:14:03] </w:t>
      </w:r>
      <w:r>
        <w:t>needing extra insulation the panels</w:t>
      </w:r>
    </w:p>
    <w:p>
      <w:r>
        <w:rPr>
          <w:b/>
        </w:rPr>
        <w:t xml:space="preserve">[00:14:05] </w:t>
      </w:r>
      <w:r>
        <w:t>installed by the company already include</w:t>
      </w:r>
    </w:p>
    <w:p>
      <w:r>
        <w:rPr>
          <w:b/>
        </w:rPr>
        <w:t xml:space="preserve">[00:14:07] </w:t>
      </w:r>
      <w:r>
        <w:t>extruded polystyrene with excellent</w:t>
      </w:r>
    </w:p>
    <w:p>
      <w:r>
        <w:rPr>
          <w:b/>
        </w:rPr>
        <w:t xml:space="preserve">[00:14:09] </w:t>
      </w:r>
      <w:r>
        <w:t>insulating</w:t>
      </w:r>
    </w:p>
    <w:p>
      <w:r>
        <w:rPr>
          <w:b/>
        </w:rPr>
        <w:t xml:space="preserve">[00:14:11] </w:t>
      </w:r>
      <w:r>
        <w:t>[Music]</w:t>
      </w:r>
    </w:p>
    <w:p>
      <w:r>
        <w:rPr>
          <w:b/>
        </w:rPr>
        <w:t xml:space="preserve">[00:14:25] </w:t>
      </w:r>
      <w:r>
        <w:t>properties lock and</w:t>
      </w:r>
    </w:p>
    <w:p>
      <w:r>
        <w:rPr>
          <w:b/>
        </w:rPr>
        <w:t xml:space="preserve">[00:14:27] </w:t>
      </w:r>
      <w:r>
        <w:t>block Construction can be done even</w:t>
      </w:r>
    </w:p>
    <w:p>
      <w:r>
        <w:rPr>
          <w:b/>
        </w:rPr>
        <w:t xml:space="preserve">[00:14:29] </w:t>
      </w:r>
      <w:r>
        <w:t>quicker than with concrete and lumber</w:t>
      </w:r>
    </w:p>
    <w:p>
      <w:r>
        <w:rPr>
          <w:b/>
        </w:rPr>
        <w:t xml:space="preserve">[00:14:31] </w:t>
      </w:r>
      <w:r>
        <w:t>and this isn't just talk this video</w:t>
      </w:r>
    </w:p>
    <w:p>
      <w:r>
        <w:rPr>
          <w:b/>
        </w:rPr>
        <w:t xml:space="preserve">[00:14:33] </w:t>
      </w:r>
      <w:r>
        <w:t>proves it the secret to the high-speed</w:t>
      </w:r>
    </w:p>
    <w:p>
      <w:r>
        <w:rPr>
          <w:b/>
        </w:rPr>
        <w:t xml:space="preserve">[00:14:35] </w:t>
      </w:r>
      <w:r>
        <w:t>is that the Black Blocks called lock and</w:t>
      </w:r>
    </w:p>
    <w:p>
      <w:r>
        <w:rPr>
          <w:b/>
        </w:rPr>
        <w:t xml:space="preserve">[00:14:37] </w:t>
      </w:r>
      <w:r>
        <w:t>block are made of polypropylene and have</w:t>
      </w:r>
    </w:p>
    <w:p>
      <w:r>
        <w:rPr>
          <w:b/>
        </w:rPr>
        <w:t xml:space="preserve">[00:14:39] </w:t>
      </w:r>
      <w:r>
        <w:t>a shape that fits together perfectly</w:t>
      </w:r>
    </w:p>
    <w:p>
      <w:r>
        <w:rPr>
          <w:b/>
        </w:rPr>
        <w:t xml:space="preserve">[00:14:42] </w:t>
      </w:r>
      <w:r>
        <w:t>thanks to this they weigh 90% less than</w:t>
      </w:r>
    </w:p>
    <w:p>
      <w:r>
        <w:rPr>
          <w:b/>
        </w:rPr>
        <w:t xml:space="preserve">[00:14:44] </w:t>
      </w:r>
      <w:r>
        <w:t>a regular concrete block and are very</w:t>
      </w:r>
    </w:p>
    <w:p>
      <w:r>
        <w:rPr>
          <w:b/>
        </w:rPr>
        <w:t xml:space="preserve">[00:14:46] </w:t>
      </w:r>
      <w:r>
        <w:t>easy to connect and yes polypropylene is</w:t>
      </w:r>
    </w:p>
    <w:p>
      <w:r>
        <w:rPr>
          <w:b/>
        </w:rPr>
        <w:t xml:space="preserve">[00:14:48] </w:t>
      </w:r>
      <w:r>
        <w:t>the main material here so let's focus on</w:t>
      </w:r>
    </w:p>
    <w:p>
      <w:r>
        <w:rPr>
          <w:b/>
        </w:rPr>
        <w:t xml:space="preserve">[00:14:50] </w:t>
      </w:r>
      <w:r>
        <w:t>it thanks to this material lock and</w:t>
      </w:r>
    </w:p>
    <w:p>
      <w:r>
        <w:rPr>
          <w:b/>
        </w:rPr>
        <w:t xml:space="preserve">[00:14:52] </w:t>
      </w:r>
      <w:r>
        <w:t>block units are resistant to pests</w:t>
      </w:r>
    </w:p>
    <w:p>
      <w:r>
        <w:rPr>
          <w:b/>
        </w:rPr>
        <w:t xml:space="preserve">[00:14:54] </w:t>
      </w:r>
      <w:r>
        <w:t>moisture and UV light provide sound</w:t>
      </w:r>
    </w:p>
    <w:p>
      <w:r>
        <w:rPr>
          <w:b/>
        </w:rPr>
        <w:t xml:space="preserve">[00:14:57] </w:t>
      </w:r>
      <w:r>
        <w:t>insulation thermal insulation and have</w:t>
      </w:r>
    </w:p>
    <w:p>
      <w:r>
        <w:rPr>
          <w:b/>
        </w:rPr>
        <w:t xml:space="preserve">[00:14:59] </w:t>
      </w:r>
      <w:r>
        <w:t>high</w:t>
      </w:r>
    </w:p>
    <w:p>
      <w:r>
        <w:rPr>
          <w:b/>
        </w:rPr>
        <w:t xml:space="preserve">[00:15:14] </w:t>
      </w:r>
      <w:r>
        <w:t>strength Garden</w:t>
      </w:r>
    </w:p>
    <w:p>
      <w:r>
        <w:rPr>
          <w:b/>
        </w:rPr>
        <w:t xml:space="preserve">[00:15:16] </w:t>
      </w:r>
      <w:r>
        <w:t>Room fast made to order and stylish</w:t>
      </w:r>
    </w:p>
    <w:p>
      <w:r>
        <w:rPr>
          <w:b/>
        </w:rPr>
        <w:t xml:space="preserve">[00:15:20] </w:t>
      </w:r>
      <w:r>
        <w:t>steeltech can create a building on any</w:t>
      </w:r>
    </w:p>
    <w:p>
      <w:r>
        <w:rPr>
          <w:b/>
        </w:rPr>
        <w:t xml:space="preserve">[00:15:22] </w:t>
      </w:r>
      <w:r>
        <w:t>plot the primary reason the construction</w:t>
      </w:r>
    </w:p>
    <w:p>
      <w:r>
        <w:rPr>
          <w:b/>
        </w:rPr>
        <w:t xml:space="preserve">[00:15:24] </w:t>
      </w:r>
      <w:r>
        <w:t>process is so rapid potentially taking</w:t>
      </w:r>
    </w:p>
    <w:p>
      <w:r>
        <w:rPr>
          <w:b/>
        </w:rPr>
        <w:t xml:space="preserve">[00:15:26] </w:t>
      </w:r>
      <w:r>
        <w:t>Just 4 hours is the utmost simplicity of</w:t>
      </w:r>
    </w:p>
    <w:p>
      <w:r>
        <w:rPr>
          <w:b/>
        </w:rPr>
        <w:t xml:space="preserve">[00:15:29] </w:t>
      </w:r>
      <w:r>
        <w:t>the buildings the lightweight steel</w:t>
      </w:r>
    </w:p>
    <w:p>
      <w:r>
        <w:rPr>
          <w:b/>
        </w:rPr>
        <w:t xml:space="preserve">[00:15:30] </w:t>
      </w:r>
      <w:r>
        <w:t>frame is easy to assemble same goes for</w:t>
      </w:r>
    </w:p>
    <w:p>
      <w:r>
        <w:rPr>
          <w:b/>
        </w:rPr>
        <w:t xml:space="preserve">[00:15:33] </w:t>
      </w:r>
      <w:r>
        <w:t>the metal wall panels doors windows and</w:t>
      </w:r>
    </w:p>
    <w:p>
      <w:r>
        <w:rPr>
          <w:b/>
        </w:rPr>
        <w:t xml:space="preserve">[00:15:35] </w:t>
      </w:r>
      <w:r>
        <w:t>the roof are also quick to install</w:t>
      </w:r>
    </w:p>
    <w:p>
      <w:r>
        <w:rPr>
          <w:b/>
        </w:rPr>
        <w:t xml:space="preserve">[00:15:37] </w:t>
      </w:r>
      <w:r>
        <w:t>because they're pre-sized yes such a</w:t>
      </w:r>
    </w:p>
    <w:p>
      <w:r>
        <w:rPr>
          <w:b/>
        </w:rPr>
        <w:t xml:space="preserve">[00:15:39] </w:t>
      </w:r>
      <w:r>
        <w:t>structure doesn't exactly scream home</w:t>
      </w:r>
    </w:p>
    <w:p>
      <w:r>
        <w:rPr>
          <w:b/>
        </w:rPr>
        <w:t xml:space="preserve">[00:15:42] </w:t>
      </w:r>
      <w:r>
        <w:t>even though it looks like one on the</w:t>
      </w:r>
    </w:p>
    <w:p>
      <w:r>
        <w:rPr>
          <w:b/>
        </w:rPr>
        <w:t xml:space="preserve">[00:15:43] </w:t>
      </w:r>
      <w:r>
        <w:t>outside but why not live there if the</w:t>
      </w:r>
    </w:p>
    <w:p>
      <w:r>
        <w:rPr>
          <w:b/>
        </w:rPr>
        <w:t xml:space="preserve">[00:15:45] </w:t>
      </w:r>
      <w:r>
        <w:t>climate allows plus you can always</w:t>
      </w:r>
    </w:p>
    <w:p>
      <w:r>
        <w:rPr>
          <w:b/>
        </w:rPr>
        <w:t xml:space="preserve">[00:15:47] </w:t>
      </w:r>
      <w:r>
        <w:t>insulate the quick build structure</w:t>
      </w:r>
    </w:p>
    <w:p>
      <w:r>
        <w:rPr>
          <w:b/>
        </w:rPr>
        <w:t xml:space="preserve">[00:15:48] </w:t>
      </w:r>
      <w:r>
        <w:t>further</w:t>
      </w:r>
    </w:p>
    <w:p>
      <w:r>
        <w:rPr>
          <w:b/>
        </w:rPr>
        <w:t xml:space="preserve">[00:15:55] </w:t>
      </w:r>
      <w:r>
        <w:t>[Music]</w:t>
      </w:r>
    </w:p>
    <w:p>
      <w:r>
        <w:rPr>
          <w:b/>
        </w:rPr>
        <w:t xml:space="preserve">[00:16:04] </w:t>
      </w:r>
      <w:r>
        <w:t>sep</w:t>
      </w:r>
    </w:p>
    <w:p>
      <w:r>
        <w:rPr>
          <w:b/>
        </w:rPr>
        <w:t xml:space="preserve">[00:16:06] </w:t>
      </w:r>
      <w:r>
        <w:t>houses in this video they're putting up</w:t>
      </w:r>
    </w:p>
    <w:p>
      <w:r>
        <w:rPr>
          <w:b/>
        </w:rPr>
        <w:t xml:space="preserve">[00:16:08] </w:t>
      </w:r>
      <w:r>
        <w:t>buildings designed for living the key</w:t>
      </w:r>
    </w:p>
    <w:p>
      <w:r>
        <w:rPr>
          <w:b/>
        </w:rPr>
        <w:t xml:space="preserve">[00:16:10] </w:t>
      </w:r>
      <w:r>
        <w:t>players are benley Concepts and</w:t>
      </w:r>
    </w:p>
    <w:p>
      <w:r>
        <w:rPr>
          <w:b/>
        </w:rPr>
        <w:t xml:space="preserve">[00:16:12] </w:t>
      </w:r>
      <w:r>
        <w:t>structural insulated panels from them</w:t>
      </w:r>
    </w:p>
    <w:p>
      <w:r>
        <w:rPr>
          <w:b/>
        </w:rPr>
        <w:t xml:space="preserve">[00:16:14] </w:t>
      </w:r>
      <w:r>
        <w:t>the company builds absolutely everything</w:t>
      </w:r>
    </w:p>
    <w:p>
      <w:r>
        <w:rPr>
          <w:b/>
        </w:rPr>
        <w:t xml:space="preserve">[00:16:16] </w:t>
      </w:r>
      <w:r>
        <w:t>in the structure of the house first the</w:t>
      </w:r>
    </w:p>
    <w:p>
      <w:r>
        <w:rPr>
          <w:b/>
        </w:rPr>
        <w:t xml:space="preserve">[00:16:18] </w:t>
      </w:r>
      <w:r>
        <w:t>walls are put up which form both the</w:t>
      </w:r>
    </w:p>
    <w:p>
      <w:r>
        <w:rPr>
          <w:b/>
        </w:rPr>
        <w:t xml:space="preserve">[00:16:20] </w:t>
      </w:r>
      <w:r>
        <w:t>general boundaries of the house and the</w:t>
      </w:r>
    </w:p>
    <w:p>
      <w:r>
        <w:rPr>
          <w:b/>
        </w:rPr>
        <w:t xml:space="preserve">[00:16:22] </w:t>
      </w:r>
      <w:r>
        <w:t>interior rooms and then the roof is</w:t>
      </w:r>
    </w:p>
    <w:p>
      <w:r>
        <w:rPr>
          <w:b/>
        </w:rPr>
        <w:t xml:space="preserve">[00:16:23] </w:t>
      </w:r>
      <w:r>
        <w:t>installed choosing just one material</w:t>
      </w:r>
    </w:p>
    <w:p>
      <w:r>
        <w:rPr>
          <w:b/>
        </w:rPr>
        <w:t xml:space="preserve">[00:16:25] </w:t>
      </w:r>
      <w:r>
        <w:t>seems odd because homes are typically</w:t>
      </w:r>
    </w:p>
    <w:p>
      <w:r>
        <w:rPr>
          <w:b/>
        </w:rPr>
        <w:t xml:space="preserve">[00:16:27] </w:t>
      </w:r>
      <w:r>
        <w:t>built using a combination of them</w:t>
      </w:r>
    </w:p>
    <w:p>
      <w:r>
        <w:rPr>
          <w:b/>
        </w:rPr>
        <w:t xml:space="preserve">[00:16:29] </w:t>
      </w:r>
      <w:r>
        <w:t>however this approach makes the</w:t>
      </w:r>
    </w:p>
    <w:p>
      <w:r>
        <w:rPr>
          <w:b/>
        </w:rPr>
        <w:t xml:space="preserve">[00:16:31] </w:t>
      </w:r>
      <w:r>
        <w:t>construction even faster compared to</w:t>
      </w:r>
    </w:p>
    <w:p>
      <w:r>
        <w:rPr>
          <w:b/>
        </w:rPr>
        <w:t xml:space="preserve">[00:16:33] </w:t>
      </w:r>
      <w:r>
        <w:t>using partially made structural</w:t>
      </w:r>
    </w:p>
    <w:p>
      <w:r>
        <w:rPr>
          <w:b/>
        </w:rPr>
        <w:t xml:space="preserve">[00:16:35] </w:t>
      </w:r>
      <w:r>
        <w:t>insulated panel counterparts on top of</w:t>
      </w:r>
    </w:p>
    <w:p>
      <w:r>
        <w:rPr>
          <w:b/>
        </w:rPr>
        <w:t xml:space="preserve">[00:16:37] </w:t>
      </w:r>
      <w:r>
        <w:t>that it elevates the houses properties</w:t>
      </w:r>
    </w:p>
    <w:p>
      <w:r>
        <w:rPr>
          <w:b/>
        </w:rPr>
        <w:t xml:space="preserve">[00:16:39] </w:t>
      </w:r>
      <w:r>
        <w:t>to a new</w:t>
      </w:r>
    </w:p>
    <w:p>
      <w:r>
        <w:rPr>
          <w:b/>
        </w:rPr>
        <w:t xml:space="preserve">[00:16:55] </w:t>
      </w:r>
      <w:r>
        <w:t>level modular</w:t>
      </w:r>
    </w:p>
    <w:p>
      <w:r>
        <w:rPr>
          <w:b/>
        </w:rPr>
        <w:t xml:space="preserve">[00:16:57] </w:t>
      </w:r>
      <w:r>
        <w:t>houses it would seem that these are</w:t>
      </w:r>
    </w:p>
    <w:p>
      <w:r>
        <w:rPr>
          <w:b/>
        </w:rPr>
        <w:t xml:space="preserve">[00:16:59] </w:t>
      </w:r>
      <w:r>
        <w:t>ordinary pre-fabricated houses that are</w:t>
      </w:r>
    </w:p>
    <w:p>
      <w:r>
        <w:rPr>
          <w:b/>
        </w:rPr>
        <w:t xml:space="preserve">[00:17:01] </w:t>
      </w:r>
      <w:r>
        <w:t>indistinguishable from each other</w:t>
      </w:r>
    </w:p>
    <w:p>
      <w:r>
        <w:rPr>
          <w:b/>
        </w:rPr>
        <w:t xml:space="preserve">[00:17:03] </w:t>
      </w:r>
      <w:r>
        <w:t>however their assembly is completely</w:t>
      </w:r>
    </w:p>
    <w:p>
      <w:r>
        <w:rPr>
          <w:b/>
        </w:rPr>
        <w:t xml:space="preserve">[00:17:05] </w:t>
      </w:r>
      <w:r>
        <w:t>individual every home from ARA Bloks is</w:t>
      </w:r>
    </w:p>
    <w:p>
      <w:r>
        <w:rPr>
          <w:b/>
        </w:rPr>
        <w:t xml:space="preserve">[00:17:08] </w:t>
      </w:r>
      <w:r>
        <w:t>a unique project meeting each customer's</w:t>
      </w:r>
    </w:p>
    <w:p>
      <w:r>
        <w:rPr>
          <w:b/>
        </w:rPr>
        <w:t xml:space="preserve">[00:17:10] </w:t>
      </w:r>
      <w:r>
        <w:t>individual requirements and if initially</w:t>
      </w:r>
    </w:p>
    <w:p>
      <w:r>
        <w:rPr>
          <w:b/>
        </w:rPr>
        <w:t xml:space="preserve">[00:17:13] </w:t>
      </w:r>
      <w:r>
        <w:t>a container shaped house looks similar</w:t>
      </w:r>
    </w:p>
    <w:p>
      <w:r>
        <w:rPr>
          <w:b/>
        </w:rPr>
        <w:t xml:space="preserve">[00:17:15] </w:t>
      </w:r>
      <w:r>
        <w:t>to another the final residence often</w:t>
      </w:r>
    </w:p>
    <w:p>
      <w:r>
        <w:rPr>
          <w:b/>
        </w:rPr>
        <w:t xml:space="preserve">[00:17:17] </w:t>
      </w:r>
      <w:r>
        <w:t>diff significantly to each main module</w:t>
      </w:r>
    </w:p>
    <w:p>
      <w:r>
        <w:rPr>
          <w:b/>
        </w:rPr>
        <w:t xml:space="preserve">[00:17:19] </w:t>
      </w:r>
      <w:r>
        <w:t>the company can add extra bedrooms</w:t>
      </w:r>
    </w:p>
    <w:p>
      <w:r>
        <w:rPr>
          <w:b/>
        </w:rPr>
        <w:t xml:space="preserve">[00:17:21] </w:t>
      </w:r>
      <w:r>
        <w:t>bathrooms or simply modular rooms with</w:t>
      </w:r>
    </w:p>
    <w:p>
      <w:r>
        <w:rPr>
          <w:b/>
        </w:rPr>
        <w:t xml:space="preserve">[00:17:24] </w:t>
      </w:r>
      <w:r>
        <w:t>any intended use as requested by the</w:t>
      </w:r>
    </w:p>
    <w:p>
      <w:r>
        <w:rPr>
          <w:b/>
        </w:rPr>
        <w:t xml:space="preserve">[00:17:26] </w:t>
      </w:r>
      <w:r>
        <w:t>customer however there's one more thing</w:t>
      </w:r>
    </w:p>
    <w:p>
      <w:r>
        <w:rPr>
          <w:b/>
        </w:rPr>
        <w:t xml:space="preserve">[00:17:28] </w:t>
      </w:r>
      <w:r>
        <w:t>that ties all the homes Together High</w:t>
      </w:r>
    </w:p>
    <w:p>
      <w:r>
        <w:rPr>
          <w:b/>
        </w:rPr>
        <w:t xml:space="preserve">[00:17:30] </w:t>
      </w:r>
      <w:r>
        <w:t>Energy Efficiency achieved through</w:t>
      </w:r>
    </w:p>
    <w:p>
      <w:r>
        <w:rPr>
          <w:b/>
        </w:rPr>
        <w:t xml:space="preserve">[00:17:32] </w:t>
      </w:r>
      <w:r>
        <w:t>suitable materials and design</w:t>
      </w:r>
    </w:p>
    <w:p>
      <w:r>
        <w:rPr>
          <w:b/>
        </w:rPr>
        <w:t xml:space="preserve">[00:17:34] </w:t>
      </w:r>
      <w:r>
        <w:t>[Music]</w:t>
      </w:r>
    </w:p>
    <w:p>
      <w:r>
        <w:rPr>
          <w:b/>
        </w:rPr>
        <w:t xml:space="preserve">[00:17:48] </w:t>
      </w:r>
      <w:r>
        <w:t>choices prefab</w:t>
      </w:r>
    </w:p>
    <w:p>
      <w:r>
        <w:rPr>
          <w:b/>
        </w:rPr>
        <w:t xml:space="preserve">[00:17:51] </w:t>
      </w:r>
      <w:r>
        <w:t>houses what makes these modern buildings</w:t>
      </w:r>
    </w:p>
    <w:p>
      <w:r>
        <w:rPr>
          <w:b/>
        </w:rPr>
        <w:t xml:space="preserve">[00:17:53] </w:t>
      </w:r>
      <w:r>
        <w:t>attractive it's the way they were built</w:t>
      </w:r>
    </w:p>
    <w:p>
      <w:r>
        <w:rPr>
          <w:b/>
        </w:rPr>
        <w:t xml:space="preserve">[00:17:55] </w:t>
      </w:r>
      <w:r>
        <w:t>I mean their modularity 17 structures</w:t>
      </w:r>
    </w:p>
    <w:p>
      <w:r>
        <w:rPr>
          <w:b/>
        </w:rPr>
        <w:t xml:space="preserve">[00:17:57] </w:t>
      </w:r>
      <w:r>
        <w:t>were built from Mod modules that were</w:t>
      </w:r>
    </w:p>
    <w:p>
      <w:r>
        <w:rPr>
          <w:b/>
        </w:rPr>
        <w:t xml:space="preserve">[00:17:59] </w:t>
      </w:r>
      <w:r>
        <w:t>prefabricated by liar plus graph in</w:t>
      </w:r>
    </w:p>
    <w:p>
      <w:r>
        <w:rPr>
          <w:b/>
        </w:rPr>
        <w:t xml:space="preserve">[00:18:01] </w:t>
      </w:r>
      <w:r>
        <w:t>their Factory each module was</w:t>
      </w:r>
    </w:p>
    <w:p>
      <w:r>
        <w:rPr>
          <w:b/>
        </w:rPr>
        <w:t xml:space="preserve">[00:18:03] </w:t>
      </w:r>
      <w:r>
        <w:t>immediately equipped with an outer shell</w:t>
      </w:r>
    </w:p>
    <w:p>
      <w:r>
        <w:rPr>
          <w:b/>
        </w:rPr>
        <w:t xml:space="preserve">[00:18:05] </w:t>
      </w:r>
      <w:r>
        <w:t>Windows Doors wooden facade and roof</w:t>
      </w:r>
    </w:p>
    <w:p>
      <w:r>
        <w:rPr>
          <w:b/>
        </w:rPr>
        <w:t xml:space="preserve">[00:18:08] </w:t>
      </w:r>
      <w:r>
        <w:t>waterproofing after placing them in</w:t>
      </w:r>
    </w:p>
    <w:p>
      <w:r>
        <w:rPr>
          <w:b/>
        </w:rPr>
        <w:t xml:space="preserve">[00:18:10] </w:t>
      </w:r>
      <w:r>
        <w:t>position finishing touches connecting</w:t>
      </w:r>
    </w:p>
    <w:p>
      <w:r>
        <w:rPr>
          <w:b/>
        </w:rPr>
        <w:t xml:space="preserve">[00:18:12] </w:t>
      </w:r>
      <w:r>
        <w:t>utilities and installing equipment we're</w:t>
      </w:r>
    </w:p>
    <w:p>
      <w:r>
        <w:rPr>
          <w:b/>
        </w:rPr>
        <w:t xml:space="preserve">[00:18:14] </w:t>
      </w:r>
      <w:r>
        <w:t>all that remain to complete the modules</w:t>
      </w:r>
    </w:p>
    <w:p>
      <w:r>
        <w:rPr>
          <w:b/>
        </w:rPr>
        <w:t xml:space="preserve">[00:18:16] </w:t>
      </w:r>
      <w:r>
        <w:t>and yes it took around 7 months for the</w:t>
      </w:r>
    </w:p>
    <w:p>
      <w:r>
        <w:rPr>
          <w:b/>
        </w:rPr>
        <w:t xml:space="preserve">[00:18:19] </w:t>
      </w:r>
      <w:r>
        <w:t>entire process which is a lot shorter</w:t>
      </w:r>
    </w:p>
    <w:p>
      <w:r>
        <w:rPr>
          <w:b/>
        </w:rPr>
        <w:t xml:space="preserve">[00:18:21] </w:t>
      </w:r>
      <w:r>
        <w:t>compared to starting from scratch</w:t>
      </w:r>
    </w:p>
    <w:p>
      <w:r>
        <w:rPr>
          <w:b/>
        </w:rPr>
        <w:t xml:space="preserve">[00:18:34] </w:t>
      </w:r>
      <w:r>
        <w:t>[Applause]</w:t>
      </w:r>
    </w:p>
    <w:p>
      <w:r>
        <w:rPr>
          <w:b/>
        </w:rPr>
        <w:t xml:space="preserve">[00:18:38] </w:t>
      </w:r>
      <w:r>
        <w:t>sonaar</w:t>
      </w:r>
    </w:p>
    <w:p>
      <w:r>
        <w:rPr>
          <w:b/>
        </w:rPr>
        <w:t xml:space="preserve">[00:18:40] </w:t>
      </w:r>
      <w:r>
        <w:t>domes you're looking at sonaar Dome</w:t>
      </w:r>
    </w:p>
    <w:p>
      <w:r>
        <w:rPr>
          <w:b/>
        </w:rPr>
        <w:t xml:space="preserve">[00:18:42] </w:t>
      </w:r>
      <w:r>
        <w:t>buildings perfect for anyone who loves</w:t>
      </w:r>
    </w:p>
    <w:p>
      <w:r>
        <w:rPr>
          <w:b/>
        </w:rPr>
        <w:t xml:space="preserve">[00:18:44] </w:t>
      </w:r>
      <w:r>
        <w:t>quick Built Homes to start with it's</w:t>
      </w:r>
    </w:p>
    <w:p>
      <w:r>
        <w:rPr>
          <w:b/>
        </w:rPr>
        <w:t xml:space="preserve">[00:18:46] </w:t>
      </w:r>
      <w:r>
        <w:t>important to mention what keeps the</w:t>
      </w:r>
    </w:p>
    <w:p>
      <w:r>
        <w:rPr>
          <w:b/>
        </w:rPr>
        <w:t xml:space="preserve">[00:18:48] </w:t>
      </w:r>
      <w:r>
        <w:t>entire structure intact the framework of</w:t>
      </w:r>
    </w:p>
    <w:p>
      <w:r>
        <w:rPr>
          <w:b/>
        </w:rPr>
        <w:t xml:space="preserve">[00:18:51] </w:t>
      </w:r>
      <w:r>
        <w:t>any version whether small or large</w:t>
      </w:r>
    </w:p>
    <w:p>
      <w:r>
        <w:rPr>
          <w:b/>
        </w:rPr>
        <w:t xml:space="preserve">[00:18:53] </w:t>
      </w:r>
      <w:r>
        <w:t>features cut PVC pipes the Frameworks</w:t>
      </w:r>
    </w:p>
    <w:p>
      <w:r>
        <w:rPr>
          <w:b/>
        </w:rPr>
        <w:t xml:space="preserve">[00:18:56] </w:t>
      </w:r>
      <w:r>
        <w:t>easy to assemble relocate and can even</w:t>
      </w:r>
    </w:p>
    <w:p>
      <w:r>
        <w:rPr>
          <w:b/>
        </w:rPr>
        <w:t xml:space="preserve">[00:18:58] </w:t>
      </w:r>
      <w:r>
        <w:t>report a decent amount of weight for</w:t>
      </w:r>
    </w:p>
    <w:p>
      <w:r>
        <w:rPr>
          <w:b/>
        </w:rPr>
        <w:t xml:space="preserve">[00:19:00] </w:t>
      </w:r>
      <w:r>
        <w:t>example testers attached different</w:t>
      </w:r>
    </w:p>
    <w:p>
      <w:r>
        <w:rPr>
          <w:b/>
        </w:rPr>
        <w:t xml:space="preserve">[00:19:02] </w:t>
      </w:r>
      <w:r>
        <w:t>weights up to 140 lb to it and the</w:t>
      </w:r>
    </w:p>
    <w:p>
      <w:r>
        <w:rPr>
          <w:b/>
        </w:rPr>
        <w:t xml:space="preserve">[00:19:04] </w:t>
      </w:r>
      <w:r>
        <w:t>structure handled it well the roof is a</w:t>
      </w:r>
    </w:p>
    <w:p>
      <w:r>
        <w:rPr>
          <w:b/>
        </w:rPr>
        <w:t xml:space="preserve">[00:19:07] </w:t>
      </w:r>
      <w:r>
        <w:t>cover that's simply stretched over the</w:t>
      </w:r>
    </w:p>
    <w:p>
      <w:r>
        <w:rPr>
          <w:b/>
        </w:rPr>
        <w:t xml:space="preserve">[00:19:08] </w:t>
      </w:r>
      <w:r>
        <w:t>frame yes it doesn't look very reliable</w:t>
      </w:r>
    </w:p>
    <w:p>
      <w:r>
        <w:rPr>
          <w:b/>
        </w:rPr>
        <w:t xml:space="preserve">[00:19:11] </w:t>
      </w:r>
      <w:r>
        <w:t>but it'll protect from the basic whims</w:t>
      </w:r>
    </w:p>
    <w:p>
      <w:r>
        <w:rPr>
          <w:b/>
        </w:rPr>
        <w:t xml:space="preserve">[00:19:13] </w:t>
      </w:r>
      <w:r>
        <w:t>of nature like rain snow and wind anyway</w:t>
      </w:r>
    </w:p>
    <w:p>
      <w:r>
        <w:rPr>
          <w:b/>
        </w:rPr>
        <w:t xml:space="preserve">[00:19:16] </w:t>
      </w:r>
      <w:r>
        <w:t>now it's clear why constructing a dome</w:t>
      </w:r>
    </w:p>
    <w:p>
      <w:r>
        <w:rPr>
          <w:b/>
        </w:rPr>
        <w:t xml:space="preserve">[00:19:18] </w:t>
      </w:r>
      <w:r>
        <w:t>house takes hardly any time it won't</w:t>
      </w:r>
    </w:p>
    <w:p>
      <w:r>
        <w:rPr>
          <w:b/>
        </w:rPr>
        <w:t xml:space="preserve">[00:19:20] </w:t>
      </w:r>
      <w:r>
        <w:t>shelter you from natural disasters but</w:t>
      </w:r>
    </w:p>
    <w:p>
      <w:r>
        <w:rPr>
          <w:b/>
        </w:rPr>
        <w:t xml:space="preserve">[00:19:22] </w:t>
      </w:r>
      <w:r>
        <w:t>it's enough for those who prioritize</w:t>
      </w:r>
    </w:p>
    <w:p>
      <w:r>
        <w:rPr>
          <w:b/>
        </w:rPr>
        <w:t xml:space="preserve">[00:19:23] </w:t>
      </w:r>
      <w:r>
        <w:t>fast Construction</w:t>
      </w:r>
    </w:p>
    <w:p>
      <w:r>
        <w:rPr>
          <w:b/>
        </w:rPr>
        <w:t xml:space="preserve">[00:19:27] </w:t>
      </w:r>
      <w:r>
        <w:t>[Music]</w:t>
      </w:r>
    </w:p>
    <w:p>
      <w:r>
        <w:rPr>
          <w:b/>
        </w:rPr>
        <w:t xml:space="preserve">[00:19:33] </w:t>
      </w:r>
      <w:r>
        <w:t>[Music]</w:t>
      </w:r>
    </w:p>
    <w:p>
      <w:pPr>
        <w:pStyle w:val="Heading1"/>
      </w:pPr>
      <w:r>
        <w:t>Full Text (without timestamps)</w:t>
      </w:r>
    </w:p>
    <w:p>
      <w:r>
        <w:t xml:space="preserve">[Music] Retreat building it is easy and enjoyable is playing with Legos during the rest this is what Echo doome claims perhaps it's an exaggeration but not far from the truth because their Dome structures really assemble quickly and easily at least that's what you see in the video from the company where one person assembles a 366 ft aluminum housing frame in 7 hours without using any tools certainly the assembly time can vary because the company offers different models up to a dome with an area of 700 Square ft however in any configuration the total time spent will not exceed one day and that's indeed faster than many competitors plus the resulting dwelling will offer users protection from all types of weather and the claim about protection is not a joke despite the external flimsiness of the structure such domes can really save from a lot of course in real life you wouldn't want to test it but there are tests out there that'll demonstrate everything bread house here's a house that looks more conventional than domes but can be built even faster it's equipped with a hinge system that allows the building to be put up in about 3 hours after it's placed in the right spot you can argue that there are many such houses that unfold quickly but they require a lot of time to set up electricity and plumbing the creators of this house confidently claim that all utilities are already inside you just need to connect them to external sources or your own autonomous ones the price of the houses can car depending on their sizes for the smallest one with a useful space of 170 ft you'll need to pay around $335,000 while the largest house with an area of 280 ft cost about [Music] $68,000 Eco Resort if you love the Lord of the Rings and want to live in a hobbit-like home you can easily do so with green magic homes their workers will come to your desired location set up and bolt together Parts made of reinforced fiber polymer in a short time after that comes the finishing touches Furnishing and you're ready to move into your new dwelling those who know what Hobbit dwellings look like have already noticed the catch there's no Greenery here the homes of these fictional characters were covered with it that's why the final stage of construction should be creating this eco friendly covering now it's ready even if you've never considered living in The Lord of the Rings houses you shouldn't miss out on the homes from Green magic homes they have good insulation and the green covering on top helps keep them cool in summer and warm in Winter don't feel like spending a lot of money but want to see the hobbit's house there's a way out you need to go to New Zealand where the original Village from the movie is located prefab Dome according to EPC you can assemble a dome house in 2 hours to do this you need to use their foam polystyrene panels the building process is quite simple the panels are methodically connected to each other gradually forming the Dome first the wall panels are installed and then the roof is assembled everything is additionally secured and then extra insulation is added after equipping the house with all the extra elements you can move in right away since the structure made from these panels has excellent thermal vibration and moisture insulation and if you think this house looks too plain and boring don't worry because you can easily decorate it [Music] Q cabins if the area you decided to live in is at risk of wildfires or strong winds design Horizons has a solution for you the fire resistance of the company's buildings is ensured by the fact that their structure contains steel studs and tracks as well as steel floor joists overall the company creates homes where steel is the predominant material wind protection is ensured by the design features from the sides the wind simply moves along the house not exerting significant pressure on the structure sure the front and rear parts are built to be as stable as possible the main restriction is that the wind speed should not exceed 100 mph you can also secure relatively safe housing fairly quickly the company says the largest building is erected in 7 Days by a team of four people after which rough in and siding Works remain [Music] Dome shells houses like these look really odd but they're already becoming popular to build monolithic domes you start by erecting a reinforced concrete foundation that shapes the structure next comes a less obvious but crucial component for these constructions an air form once it's prepped a layer of polyurethane foam is applied to the interior for added strength followed by reinforcing rebar and concrete as a result we get a house that stands out out primarily for its strength and durability it's also worth noting its Energy Efficiency since in the construction of Monolithic domes there are no seams through which air could [Music] lead yurt cabins on your screens you can see a yurt being set up and it's perfect choice for those who've always dreamed of living in a somewhat unconventional structure first of all it's worth mentioning what the structures are built on unlike many traditional options with complex foundations here we simply have beams and panels yur's walls come pre-assembled and are made of logs with fiberglass insulation so you just need to put them in place that's enough to live comfortably inside a YT the YT roof consists of insulation panels covered with Roofing fabric which prevents moisture from getting through keeps warmth well and keeps out the cold however like the walls you can upgrade or completely change the [Music] roof when trying to modify a y you can create something extremely efficient like the house called daxian designed by Buckminster Fuller there were several versions of such a house at different times but all of them were essentially a collection of Parts assembled on site and intended for living anywhere in the world CN there are countless companies that produce container homes but contess Solutions have a distinctive feature the company's container homes are easier to transport than competitors because they can fold up for instance the cn10 model when expanded stands at a height of 103 in but when folded it's just 20 in [Music] overall this feature saves carriers and warehouses from extra work and conserve space all is clear when it comes to quick assembly you bring it in set up the walls that's it what about the end users here's another plus of contess solution as after the building the containers are instantly ready for light they come equipped with wiring all the essentials for AC and heat installation plus quality insulation to prevent heat loss [Music] and you can move them with your own transport plus it can go through not very suitable places a house will even fit through small tunnels container home in this video there was already a container home that due to its ability to fold old greatly simplified Transportation this container also folds and unfolds but its overall dimensions when folded aren't something that will streamline the process the thing is a 40ft container arriving on site can greatly expand in a short time its original walls turn into an additional floor then walls are built for the new space and so a container home appears in front of the customer three times larger than it was before unfolding because of this literally everything necessary fits inside the house including the kitchen bathroom and there's plenty of extra space that can be used for any needs deir domes that's how deir company builds its dome houses three people and some Turners that's all you need to finish the building the trickiest part of building such a house is making the frame that's what takes most of the time after that everything becomes much easier forming walls is an easy and time-saving task because they're made from pre-made wood panels that already come with insulation that means they're ready to use and just need to be installed so the number of steps is minimal then comes the final step pouring concrete in this case the company uses a composite of lime and Industrial Hemp its main advantage is that it's eco-friendly and at the same time it provides good thermal and sound insulation [Music] steel frames when steel frames from Dynamic steel frame are used in construction the building process is quicker compared to similar frame systems this is because of the lightweight nature of the elements for instance a frame piece for a 25- ft wall can be easily carried vared and set up by two people moreover the company offers frame variations of the most unusual shapes eliminating the need to spend time searching for suitable elements in specific situations Dynamic steel frame carcasses not only allow for quicker home construction once built users benefit in numerous ways especially compared to homes made from wooden beans these homes are much more fire resistant protected from termites and mold do not shrink and deform significantly less [Applause] modular homes in this video broad homes built a multi-story building in 7 days and here 400 student Apartments were constructed in 35 days the reason for such construction speed is that the company constructs modules at its factories then transports them to the site and sets them up using cranes these boxes can either be fully finished and just need utilities hooked up or they may only have a frame however broad homes doesn't always work in this manner if a building requires a unique approach the company will handle a custom [Music] [Music] order pop yurs Simplicity has never been so evident in housing construction Yurts from the company pop Yurts are simply bamboo sticks connected in a certain way which in about a few dozen minutes turn from a compact transportable form into a complete frame ready to become a home simple isn't it and the further Transformations won't be any harder just do some basic tasks like putting up some insulation then put on the roof done you've got a full-fledged house and if that's not enough the building can be additionally wrapped in corrugated metal turning it into an even more suitable place to live transforming this kind of YT is only limited by your creativity and budget for instance you could change it into something like this though the shape would be the only thing that remains from the YT and the place will turn into a small autonomous house capable of withstanding any conditions simply Superior Building basement walls is a rather tough and timec consuming job which you can hand over to Superior walls company it delivers ready-made reinforced conrete wall panels to the construction site which are then placed in the right position one by one and secured with stainless steel bolts according to the company it all takes less than one day and bad weather won't delay the timeline and yes you can cross not only wall construction off your to-do list but also any concerns about needing extra insulation the panels installed by the company already include extruded polystyrene with excellent insulating [Music] properties lock and block Construction can be done even quicker than with concrete and lumber and this isn't just talk this video proves it the secret to the high-speed is that the Black Blocks called lock and block are made of polypropylene and have a shape that fits together perfectly thanks to this they weigh 90% less than a regular concrete block and are very easy to connect and yes polypropylene is the main material here so let's focus on it thanks to this material lock and block units are resistant to pests moisture and UV light provide sound insulation thermal insulation and have high strength Garden Room fast made to order and stylish steeltech can create a building on any plot the primary reason the construction process is so rapid potentially taking Just 4 hours is the utmost simplicity of the buildings the lightweight steel frame is easy to assemble same goes for the metal wall panels doors windows and the roof are also quick to install because they're pre-sized yes such a structure doesn't exactly scream home even though it looks like one on the outside but why not live there if the climate allows plus you can always insulate the quick build structure further [Music] sep houses in this video they're putting up buildings designed for living the key players are benley Concepts and structural insulated panels from them the company builds absolutely everything in the structure of the house first the walls are put up which form both the general boundaries of the house and the interior rooms and then the roof is installed choosing just one material seems odd because homes are typically built using a combination of them however this approach makes the construction even faster compared to using partially made structural insulated panel counterparts on top of that it elevates the houses properties to a new level modular houses it would seem that these are ordinary pre-fabricated houses that are indistinguishable from each other however their assembly is completely individual every home from ARA Bloks is a unique project meeting each customer's individual requirements and if initially a container shaped house looks similar to another the final residence often diff significantly to each main module the company can add extra bedrooms bathrooms or simply modular rooms with any intended use as requested by the customer however there's one more thing that ties all the homes Together High Energy Efficiency achieved through suitable materials and design [Music] choices prefab houses what makes these modern buildings attractive it's the way they were built I mean their modularity 17 structures were built from Mod modules that were prefabricated by liar plus graph in their Factory each module was immediately equipped with an outer shell Windows Doors wooden facade and roof waterproofing after placing them in position finishing touches connecting utilities and installing equipment we're all that remain to complete the modules and yes it took around 7 months for the entire process which is a lot shorter compared to starting from scratch [Applause] sonaar domes you're looking at sonaar Dome buildings perfect for anyone who loves quick Built Homes to start with it's important to mention what keeps the entire structure intact the framework of any version whether small or large features cut PVC pipes the Frameworks easy to assemble relocate and can even report a decent amount of weight for example testers attached different weights up to 140 lb to it and the structure handled it well the roof is a cover that's simply stretched over the frame yes it doesn't look very reliable but it'll protect from the basic whims of nature like rain snow and wind anyway now it's clear why constructing a dome house takes hardly any time it won't shelter you from natural disasters but it's enough for those who prioritize fast Construction [Music] [Music]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