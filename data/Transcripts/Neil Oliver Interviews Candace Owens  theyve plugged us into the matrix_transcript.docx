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Neil Oliver Interviews Candace Owens – …they’ve plugged us into the matrix!!!</w:t>
      </w:r>
    </w:p>
    <w:p>
      <w:r>
        <w:t>Video ID: 8OkkYbERIKs</w:t>
      </w:r>
    </w:p>
    <w:p>
      <w:r>
        <w:t>Extraction Date: 2025-04-02 06:46:47</w:t>
      </w:r>
    </w:p>
    <w:p/>
    <w:p>
      <w:r>
        <w:rPr>
          <w:b/>
        </w:rPr>
        <w:t xml:space="preserve">[00:00:00] </w:t>
      </w:r>
      <w:r>
        <w:t>greetings wonderful people get ready to</w:t>
      </w:r>
    </w:p>
    <w:p>
      <w:r>
        <w:rPr>
          <w:b/>
        </w:rPr>
        <w:t xml:space="preserve">[00:00:03] </w:t>
      </w:r>
      <w:r>
        <w:t>be shaken up uh woken up inspired</w:t>
      </w:r>
    </w:p>
    <w:p>
      <w:r>
        <w:rPr>
          <w:b/>
        </w:rPr>
        <w:t xml:space="preserve">[00:00:06] </w:t>
      </w:r>
      <w:r>
        <w:t>informed by today's guest a woman who's</w:t>
      </w:r>
    </w:p>
    <w:p>
      <w:r>
        <w:rPr>
          <w:b/>
        </w:rPr>
        <w:t xml:space="preserve">[00:00:08] </w:t>
      </w:r>
      <w:r>
        <w:t>never shy of airing a strong opinion or</w:t>
      </w:r>
    </w:p>
    <w:p>
      <w:r>
        <w:rPr>
          <w:b/>
        </w:rPr>
        <w:t xml:space="preserve">[00:00:11] </w:t>
      </w:r>
      <w:r>
        <w:t>bringing forth a sharp Insight but</w:t>
      </w:r>
    </w:p>
    <w:p>
      <w:r>
        <w:rPr>
          <w:b/>
        </w:rPr>
        <w:t xml:space="preserve">[00:00:13] </w:t>
      </w:r>
      <w:r>
        <w:t>before we get started uh can I give you</w:t>
      </w:r>
    </w:p>
    <w:p>
      <w:r>
        <w:rPr>
          <w:b/>
        </w:rPr>
        <w:t xml:space="preserve">[00:00:15] </w:t>
      </w:r>
      <w:r>
        <w:t>a quick reminder to check out my</w:t>
      </w:r>
    </w:p>
    <w:p>
      <w:r>
        <w:rPr>
          <w:b/>
        </w:rPr>
        <w:t xml:space="preserve">[00:00:17] </w:t>
      </w:r>
      <w:r>
        <w:t>patreon.com site by signing up there you</w:t>
      </w:r>
    </w:p>
    <w:p>
      <w:r>
        <w:rPr>
          <w:b/>
        </w:rPr>
        <w:t xml:space="preserve">[00:00:20] </w:t>
      </w:r>
      <w:r>
        <w:t>show real practical financial support</w:t>
      </w:r>
    </w:p>
    <w:p>
      <w:r>
        <w:rPr>
          <w:b/>
        </w:rPr>
        <w:t xml:space="preserve">[00:00:22] </w:t>
      </w:r>
      <w:r>
        <w:t>for everything that we do on this</w:t>
      </w:r>
    </w:p>
    <w:p>
      <w:r>
        <w:rPr>
          <w:b/>
        </w:rPr>
        <w:t xml:space="preserve">[00:00:24] </w:t>
      </w:r>
      <w:r>
        <w:t>channel costs about the price of a cup</w:t>
      </w:r>
    </w:p>
    <w:p>
      <w:r>
        <w:rPr>
          <w:b/>
        </w:rPr>
        <w:t xml:space="preserve">[00:00:26] </w:t>
      </w:r>
      <w:r>
        <w:t>of coffee every month but in return you</w:t>
      </w:r>
    </w:p>
    <w:p>
      <w:r>
        <w:rPr>
          <w:b/>
        </w:rPr>
        <w:t xml:space="preserve">[00:00:28] </w:t>
      </w:r>
      <w:r>
        <w:t>get early access to all and content and</w:t>
      </w:r>
    </w:p>
    <w:p>
      <w:r>
        <w:rPr>
          <w:b/>
        </w:rPr>
        <w:t xml:space="preserve">[00:00:30] </w:t>
      </w:r>
      <w:r>
        <w:t>you get exclusive access to a question</w:t>
      </w:r>
    </w:p>
    <w:p>
      <w:r>
        <w:rPr>
          <w:b/>
        </w:rPr>
        <w:t xml:space="preserve">[00:00:32] </w:t>
      </w:r>
      <w:r>
        <w:t>and answer session every week it's great</w:t>
      </w:r>
    </w:p>
    <w:p>
      <w:r>
        <w:rPr>
          <w:b/>
        </w:rPr>
        <w:t xml:space="preserve">[00:00:35] </w:t>
      </w:r>
      <w:r>
        <w:t>come along join us make it better by</w:t>
      </w:r>
    </w:p>
    <w:p>
      <w:r>
        <w:rPr>
          <w:b/>
        </w:rPr>
        <w:t xml:space="preserve">[00:00:37] </w:t>
      </w:r>
      <w:r>
        <w:t>being there okay now it's time for this</w:t>
      </w:r>
    </w:p>
    <w:p>
      <w:r>
        <w:rPr>
          <w:b/>
        </w:rPr>
        <w:t xml:space="preserve">[00:00:40] </w:t>
      </w:r>
      <w:r>
        <w:t>week's</w:t>
      </w:r>
    </w:p>
    <w:p>
      <w:r>
        <w:rPr>
          <w:b/>
        </w:rPr>
        <w:t xml:space="preserve">[00:00:42] </w:t>
      </w:r>
      <w:r>
        <w:t>[Music]</w:t>
      </w:r>
    </w:p>
    <w:p>
      <w:r>
        <w:rPr>
          <w:b/>
        </w:rPr>
        <w:t xml:space="preserve">[00:00:45] </w:t>
      </w:r>
      <w:r>
        <w:t>interview hi everyone fellow Time</w:t>
      </w:r>
    </w:p>
    <w:p>
      <w:r>
        <w:rPr>
          <w:b/>
        </w:rPr>
        <w:t xml:space="preserve">[00:00:47] </w:t>
      </w:r>
      <w:r>
        <w:t>Travelers uh it's that time in the week</w:t>
      </w:r>
    </w:p>
    <w:p>
      <w:r>
        <w:rPr>
          <w:b/>
        </w:rPr>
        <w:t xml:space="preserve">[00:00:49] </w:t>
      </w:r>
      <w:r>
        <w:t>when we seek to broaden our Horizons</w:t>
      </w:r>
    </w:p>
    <w:p>
      <w:r>
        <w:rPr>
          <w:b/>
        </w:rPr>
        <w:t xml:space="preserve">[00:00:52] </w:t>
      </w:r>
      <w:r>
        <w:t>widen our perspectives by hearing from</w:t>
      </w:r>
    </w:p>
    <w:p>
      <w:r>
        <w:rPr>
          <w:b/>
        </w:rPr>
        <w:t xml:space="preserve">[00:00:55] </w:t>
      </w:r>
      <w:r>
        <w:t>another voice uh another opinionated</w:t>
      </w:r>
    </w:p>
    <w:p>
      <w:r>
        <w:rPr>
          <w:b/>
        </w:rPr>
        <w:t xml:space="preserve">[00:00:58] </w:t>
      </w:r>
      <w:r>
        <w:t>voice ideally uh this week guest I think</w:t>
      </w:r>
    </w:p>
    <w:p>
      <w:r>
        <w:rPr>
          <w:b/>
        </w:rPr>
        <w:t xml:space="preserve">[00:01:00] </w:t>
      </w:r>
      <w:r>
        <w:t>is certainly opinionated Candice Owens</w:t>
      </w:r>
    </w:p>
    <w:p>
      <w:r>
        <w:rPr>
          <w:b/>
        </w:rPr>
        <w:t xml:space="preserve">[00:01:03] </w:t>
      </w:r>
      <w:r>
        <w:t>uh usually described whenever I I look</w:t>
      </w:r>
    </w:p>
    <w:p>
      <w:r>
        <w:rPr>
          <w:b/>
        </w:rPr>
        <w:t xml:space="preserve">[00:01:05] </w:t>
      </w:r>
      <w:r>
        <w:t>online as a political commentator</w:t>
      </w:r>
    </w:p>
    <w:p>
      <w:r>
        <w:rPr>
          <w:b/>
        </w:rPr>
        <w:t xml:space="preserve">[00:01:07] </w:t>
      </w:r>
      <w:r>
        <w:t>sometimes called a political pundit um</w:t>
      </w:r>
    </w:p>
    <w:p>
      <w:r>
        <w:rPr>
          <w:b/>
        </w:rPr>
        <w:t xml:space="preserve">[00:01:11] </w:t>
      </w:r>
      <w:r>
        <w:t>like me routinely described as far right</w:t>
      </w:r>
    </w:p>
    <w:p>
      <w:r>
        <w:rPr>
          <w:b/>
        </w:rPr>
        <w:t xml:space="preserve">[00:01:15] </w:t>
      </w:r>
      <w:r>
        <w:t>uh far right being one of a s of</w:t>
      </w:r>
    </w:p>
    <w:p>
      <w:r>
        <w:rPr>
          <w:b/>
        </w:rPr>
        <w:t xml:space="preserve">[00:01:17] </w:t>
      </w:r>
      <w:r>
        <w:t>descriptions that's been rendered</w:t>
      </w:r>
    </w:p>
    <w:p>
      <w:r>
        <w:rPr>
          <w:b/>
        </w:rPr>
        <w:t xml:space="preserve">[00:01:19] </w:t>
      </w:r>
      <w:r>
        <w:t>meaningless really in Modern Times by</w:t>
      </w:r>
    </w:p>
    <w:p>
      <w:r>
        <w:rPr>
          <w:b/>
        </w:rPr>
        <w:t xml:space="preserve">[00:01:21] </w:t>
      </w:r>
      <w:r>
        <w:t>misuse and overuse I see Candis as</w:t>
      </w:r>
    </w:p>
    <w:p>
      <w:r>
        <w:rPr>
          <w:b/>
        </w:rPr>
        <w:t xml:space="preserve">[00:01:25] </w:t>
      </w:r>
      <w:r>
        <w:t>fascinating uh forthright uh intensely</w:t>
      </w:r>
    </w:p>
    <w:p>
      <w:r>
        <w:rPr>
          <w:b/>
        </w:rPr>
        <w:t xml:space="preserve">[00:01:29] </w:t>
      </w:r>
      <w:r>
        <w:t>smart Wonder articulate Fearless</w:t>
      </w:r>
    </w:p>
    <w:p>
      <w:r>
        <w:rPr>
          <w:b/>
        </w:rPr>
        <w:t xml:space="preserve">[00:01:32] </w:t>
      </w:r>
      <w:r>
        <w:t>determined uh and I've been looking</w:t>
      </w:r>
    </w:p>
    <w:p>
      <w:r>
        <w:rPr>
          <w:b/>
        </w:rPr>
        <w:t xml:space="preserve">[00:01:33] </w:t>
      </w:r>
      <w:r>
        <w:t>forward to this conversation for oh days</w:t>
      </w:r>
    </w:p>
    <w:p>
      <w:r>
        <w:rPr>
          <w:b/>
        </w:rPr>
        <w:t xml:space="preserve">[00:01:37] </w:t>
      </w:r>
      <w:r>
        <w:t>now uh so let's get into it good morning</w:t>
      </w:r>
    </w:p>
    <w:p>
      <w:r>
        <w:rPr>
          <w:b/>
        </w:rPr>
        <w:t xml:space="preserve">[00:01:40] </w:t>
      </w:r>
      <w:r>
        <w:t>to you Candace</w:t>
      </w:r>
    </w:p>
    <w:p>
      <w:r>
        <w:rPr>
          <w:b/>
        </w:rPr>
        <w:t xml:space="preserve">[00:01:41] </w:t>
      </w:r>
      <w:r>
        <w:t>Owens thank you so much for having me</w:t>
      </w:r>
    </w:p>
    <w:p>
      <w:r>
        <w:rPr>
          <w:b/>
        </w:rPr>
        <w:t xml:space="preserve">[00:01:43] </w:t>
      </w:r>
      <w:r>
        <w:t>I'm excited that we were able to make</w:t>
      </w:r>
    </w:p>
    <w:p>
      <w:r>
        <w:rPr>
          <w:b/>
        </w:rPr>
        <w:t xml:space="preserve">[00:01:44] </w:t>
      </w:r>
      <w:r>
        <w:t>this work indeed it did I want to get</w:t>
      </w:r>
    </w:p>
    <w:p>
      <w:r>
        <w:rPr>
          <w:b/>
        </w:rPr>
        <w:t xml:space="preserve">[00:01:47] </w:t>
      </w:r>
      <w:r>
        <w:t>straight into it I want to make the most</w:t>
      </w:r>
    </w:p>
    <w:p>
      <w:r>
        <w:rPr>
          <w:b/>
        </w:rPr>
        <w:t xml:space="preserve">[00:01:48] </w:t>
      </w:r>
      <w:r>
        <w:t>of our time together Candace I I really</w:t>
      </w:r>
    </w:p>
    <w:p>
      <w:r>
        <w:rPr>
          <w:b/>
        </w:rPr>
        <w:t xml:space="preserve">[00:01:50] </w:t>
      </w:r>
      <w:r>
        <w:t>want to start I've been watch I watched</w:t>
      </w:r>
    </w:p>
    <w:p>
      <w:r>
        <w:rPr>
          <w:b/>
        </w:rPr>
        <w:t xml:space="preserve">[00:01:52] </w:t>
      </w:r>
      <w:r>
        <w:t>you online uh and I've been watching the</w:t>
      </w:r>
    </w:p>
    <w:p>
      <w:r>
        <w:rPr>
          <w:b/>
        </w:rPr>
        <w:t xml:space="preserve">[00:01:54] </w:t>
      </w:r>
      <w:r>
        <w:t>the latest um conversations that you've</w:t>
      </w:r>
    </w:p>
    <w:p>
      <w:r>
        <w:rPr>
          <w:b/>
        </w:rPr>
        <w:t xml:space="preserve">[00:01:57] </w:t>
      </w:r>
      <w:r>
        <w:t>been having uh you with with a variety</w:t>
      </w:r>
    </w:p>
    <w:p>
      <w:r>
        <w:rPr>
          <w:b/>
        </w:rPr>
        <w:t xml:space="preserve">[00:01:59] </w:t>
      </w:r>
      <w:r>
        <w:t>of and it it seems to me four years</w:t>
      </w:r>
    </w:p>
    <w:p>
      <w:r>
        <w:rPr>
          <w:b/>
        </w:rPr>
        <w:t xml:space="preserve">[00:02:04] </w:t>
      </w:r>
      <w:r>
        <w:t>since the co debacle kicked off and it</w:t>
      </w:r>
    </w:p>
    <w:p>
      <w:r>
        <w:rPr>
          <w:b/>
        </w:rPr>
        <w:t xml:space="preserve">[00:02:07] </w:t>
      </w:r>
      <w:r>
        <w:t>was the covid debacle that kind of woke</w:t>
      </w:r>
    </w:p>
    <w:p>
      <w:r>
        <w:rPr>
          <w:b/>
        </w:rPr>
        <w:t xml:space="preserve">[00:02:09] </w:t>
      </w:r>
      <w:r>
        <w:t>me up to so many other issues it it</w:t>
      </w:r>
    </w:p>
    <w:p>
      <w:r>
        <w:rPr>
          <w:b/>
        </w:rPr>
        <w:t xml:space="preserve">[00:02:12] </w:t>
      </w:r>
      <w:r>
        <w:t>seems Against All my expectations that</w:t>
      </w:r>
    </w:p>
    <w:p>
      <w:r>
        <w:rPr>
          <w:b/>
        </w:rPr>
        <w:t xml:space="preserve">[00:02:14] </w:t>
      </w:r>
      <w:r>
        <w:t>even now the world is getting madder and</w:t>
      </w:r>
    </w:p>
    <w:p>
      <w:r>
        <w:rPr>
          <w:b/>
        </w:rPr>
        <w:t xml:space="preserve">[00:02:18] </w:t>
      </w:r>
      <w:r>
        <w:t>madder faster and</w:t>
      </w:r>
    </w:p>
    <w:p>
      <w:r>
        <w:rPr>
          <w:b/>
        </w:rPr>
        <w:t xml:space="preserve">[00:02:20] </w:t>
      </w:r>
      <w:r>
        <w:t>faster I wondered if you feel as if</w:t>
      </w:r>
    </w:p>
    <w:p>
      <w:r>
        <w:rPr>
          <w:b/>
        </w:rPr>
        <w:t xml:space="preserve">[00:02:23] </w:t>
      </w:r>
      <w:r>
        <w:t>whatever ride we're on is is spinning</w:t>
      </w:r>
    </w:p>
    <w:p>
      <w:r>
        <w:rPr>
          <w:b/>
        </w:rPr>
        <w:t xml:space="preserve">[00:02:26] </w:t>
      </w:r>
      <w:r>
        <w:t>ever more out of</w:t>
      </w:r>
    </w:p>
    <w:p>
      <w:r>
        <w:rPr>
          <w:b/>
        </w:rPr>
        <w:t xml:space="preserve">[00:02:28] </w:t>
      </w:r>
      <w:r>
        <w:t>control I agree I actually though am</w:t>
      </w:r>
    </w:p>
    <w:p>
      <w:r>
        <w:rPr>
          <w:b/>
        </w:rPr>
        <w:t xml:space="preserve">[00:02:32] </w:t>
      </w:r>
      <w:r>
        <w:t>optimistic about it because I think that</w:t>
      </w:r>
    </w:p>
    <w:p>
      <w:r>
        <w:rPr>
          <w:b/>
        </w:rPr>
        <w:t xml:space="preserve">[00:02:34] </w:t>
      </w:r>
      <w:r>
        <w:t>the reason it feels more feverish is</w:t>
      </w:r>
    </w:p>
    <w:p>
      <w:r>
        <w:rPr>
          <w:b/>
        </w:rPr>
        <w:t xml:space="preserve">[00:02:38] </w:t>
      </w:r>
      <w:r>
        <w:t>because for a very long time there was</w:t>
      </w:r>
    </w:p>
    <w:p>
      <w:r>
        <w:rPr>
          <w:b/>
        </w:rPr>
        <w:t xml:space="preserve">[00:02:41] </w:t>
      </w:r>
      <w:r>
        <w:t>sort of this Authority that everybody</w:t>
      </w:r>
    </w:p>
    <w:p>
      <w:r>
        <w:rPr>
          <w:b/>
        </w:rPr>
        <w:t xml:space="preserve">[00:02:44] </w:t>
      </w:r>
      <w:r>
        <w:t>trusted and therefore it seemed ordered</w:t>
      </w:r>
    </w:p>
    <w:p>
      <w:r>
        <w:rPr>
          <w:b/>
        </w:rPr>
        <w:t xml:space="preserve">[00:02:47] </w:t>
      </w:r>
      <w:r>
        <w:t>because nobody was awake like you said</w:t>
      </w:r>
    </w:p>
    <w:p>
      <w:r>
        <w:rPr>
          <w:b/>
        </w:rPr>
        <w:t xml:space="preserve">[00:02:50] </w:t>
      </w:r>
      <w:r>
        <w:t>after Co I sort of woke up to this and</w:t>
      </w:r>
    </w:p>
    <w:p>
      <w:r>
        <w:rPr>
          <w:b/>
        </w:rPr>
        <w:t xml:space="preserve">[00:02:53] </w:t>
      </w:r>
      <w:r>
        <w:t>started to realize maybe some things</w:t>
      </w:r>
    </w:p>
    <w:p>
      <w:r>
        <w:rPr>
          <w:b/>
        </w:rPr>
        <w:t xml:space="preserve">[00:02:55] </w:t>
      </w:r>
      <w:r>
        <w:t>that I thought were were not and because</w:t>
      </w:r>
    </w:p>
    <w:p>
      <w:r>
        <w:rPr>
          <w:b/>
        </w:rPr>
        <w:t xml:space="preserve">[00:02:57] </w:t>
      </w:r>
      <w:r>
        <w:t>of that because the establishment so to</w:t>
      </w:r>
    </w:p>
    <w:p>
      <w:r>
        <w:rPr>
          <w:b/>
        </w:rPr>
        <w:t xml:space="preserve">[00:03:00] </w:t>
      </w:r>
      <w:r>
        <w:t>speak feels threatened because they they</w:t>
      </w:r>
    </w:p>
    <w:p>
      <w:r>
        <w:rPr>
          <w:b/>
        </w:rPr>
        <w:t xml:space="preserve">[00:03:02] </w:t>
      </w:r>
      <w:r>
        <w:t>should feel threatened people are no</w:t>
      </w:r>
    </w:p>
    <w:p>
      <w:r>
        <w:rPr>
          <w:b/>
        </w:rPr>
        <w:t xml:space="preserve">[00:03:03] </w:t>
      </w:r>
      <w:r>
        <w:t>longer believing them they are kind of</w:t>
      </w:r>
    </w:p>
    <w:p>
      <w:r>
        <w:rPr>
          <w:b/>
        </w:rPr>
        <w:t xml:space="preserve">[00:03:06] </w:t>
      </w:r>
      <w:r>
        <w:t>feverishly writing they're in a total</w:t>
      </w:r>
    </w:p>
    <w:p>
      <w:r>
        <w:rPr>
          <w:b/>
        </w:rPr>
        <w:t xml:space="preserve">[00:03:08] </w:t>
      </w:r>
      <w:r>
        <w:t>fever pitch right now trying to figure</w:t>
      </w:r>
    </w:p>
    <w:p>
      <w:r>
        <w:rPr>
          <w:b/>
        </w:rPr>
        <w:t xml:space="preserve">[00:03:11] </w:t>
      </w:r>
      <w:r>
        <w:t>out how to kind of get the Sheep back in</w:t>
      </w:r>
    </w:p>
    <w:p>
      <w:r>
        <w:rPr>
          <w:b/>
        </w:rPr>
        <w:t xml:space="preserve">[00:03:15] </w:t>
      </w:r>
      <w:r>
        <w:t>order is it is the the co well I always</w:t>
      </w:r>
    </w:p>
    <w:p>
      <w:r>
        <w:rPr>
          <w:b/>
        </w:rPr>
        <w:t xml:space="preserve">[00:03:19] </w:t>
      </w:r>
      <w:r>
        <w:t>call it the co debacle was that for you</w:t>
      </w:r>
    </w:p>
    <w:p>
      <w:r>
        <w:rPr>
          <w:b/>
        </w:rPr>
        <w:t xml:space="preserve">[00:03:22] </w:t>
      </w:r>
      <w:r>
        <w:t>also because that I I admit I've I've</w:t>
      </w:r>
    </w:p>
    <w:p>
      <w:r>
        <w:rPr>
          <w:b/>
        </w:rPr>
        <w:t xml:space="preserve">[00:03:25] </w:t>
      </w:r>
      <w:r>
        <w:t>loudly admitted over recent times when</w:t>
      </w:r>
    </w:p>
    <w:p>
      <w:r>
        <w:rPr>
          <w:b/>
        </w:rPr>
        <w:t xml:space="preserve">[00:03:27] </w:t>
      </w:r>
      <w:r>
        <w:t>challenged that I I was naive I was not</w:t>
      </w:r>
    </w:p>
    <w:p>
      <w:r>
        <w:rPr>
          <w:b/>
        </w:rPr>
        <w:t xml:space="preserve">[00:03:30] </w:t>
      </w:r>
      <w:r>
        <w:t>paying attention for the for the first</w:t>
      </w:r>
    </w:p>
    <w:p>
      <w:r>
        <w:rPr>
          <w:b/>
        </w:rPr>
        <w:t xml:space="preserve">[00:03:32] </w:t>
      </w:r>
      <w:r>
        <w:t>five Decades of my life and it was only</w:t>
      </w:r>
    </w:p>
    <w:p>
      <w:r>
        <w:rPr>
          <w:b/>
        </w:rPr>
        <w:t xml:space="preserve">[00:03:35] </w:t>
      </w:r>
      <w:r>
        <w:t>it was only what started to happen</w:t>
      </w:r>
    </w:p>
    <w:p>
      <w:r>
        <w:rPr>
          <w:b/>
        </w:rPr>
        <w:t xml:space="preserve">[00:03:37] </w:t>
      </w:r>
      <w:r>
        <w:t>around Co that for whatever reason made</w:t>
      </w:r>
    </w:p>
    <w:p>
      <w:r>
        <w:rPr>
          <w:b/>
        </w:rPr>
        <w:t xml:space="preserve">[00:03:40] </w:t>
      </w:r>
      <w:r>
        <w:t>that kind of fight</w:t>
      </w:r>
    </w:p>
    <w:p>
      <w:r>
        <w:rPr>
          <w:b/>
        </w:rPr>
        <w:t xml:space="preserve">[00:03:42] </w:t>
      </w:r>
      <w:r>
        <w:t>flight you know reptilian bit of my</w:t>
      </w:r>
    </w:p>
    <w:p>
      <w:r>
        <w:rPr>
          <w:b/>
        </w:rPr>
        <w:t xml:space="preserve">[00:03:45] </w:t>
      </w:r>
      <w:r>
        <w:t>brain flicker for the first time so was</w:t>
      </w:r>
    </w:p>
    <w:p>
      <w:r>
        <w:rPr>
          <w:b/>
        </w:rPr>
        <w:t xml:space="preserve">[00:03:47] </w:t>
      </w:r>
      <w:r>
        <w:t>that was it the same for</w:t>
      </w:r>
    </w:p>
    <w:p>
      <w:r>
        <w:rPr>
          <w:b/>
        </w:rPr>
        <w:t xml:space="preserve">[00:03:49] </w:t>
      </w:r>
      <w:r>
        <w:t>you so first what I'll say is that what</w:t>
      </w:r>
    </w:p>
    <w:p>
      <w:r>
        <w:rPr>
          <w:b/>
        </w:rPr>
        <w:t xml:space="preserve">[00:03:52] </w:t>
      </w:r>
      <w:r>
        <w:t>you just said is something that the</w:t>
      </w:r>
    </w:p>
    <w:p>
      <w:r>
        <w:rPr>
          <w:b/>
        </w:rPr>
        <w:t xml:space="preserve">[00:03:54] </w:t>
      </w:r>
      <w:r>
        <w:t>majority of the mainstream media is</w:t>
      </w:r>
    </w:p>
    <w:p>
      <w:r>
        <w:rPr>
          <w:b/>
        </w:rPr>
        <w:t xml:space="preserve">[00:03:55] </w:t>
      </w:r>
      <w:r>
        <w:t>incapable of doing and that's what I</w:t>
      </w:r>
    </w:p>
    <w:p>
      <w:r>
        <w:rPr>
          <w:b/>
        </w:rPr>
        <w:t xml:space="preserve">[00:03:56] </w:t>
      </w:r>
      <w:r>
        <w:t>mean about they're so authoritarian they</w:t>
      </w:r>
    </w:p>
    <w:p>
      <w:r>
        <w:rPr>
          <w:b/>
        </w:rPr>
        <w:t xml:space="preserve">[00:03:58] </w:t>
      </w:r>
      <w:r>
        <w:t>refuse to admit when they've just got it</w:t>
      </w:r>
    </w:p>
    <w:p>
      <w:r>
        <w:rPr>
          <w:b/>
        </w:rPr>
        <w:t xml:space="preserve">[00:03:59] </w:t>
      </w:r>
      <w:r>
        <w:t>wrong wrong and the people that are</w:t>
      </w:r>
    </w:p>
    <w:p>
      <w:r>
        <w:rPr>
          <w:b/>
        </w:rPr>
        <w:t xml:space="preserve">[00:04:01] </w:t>
      </w:r>
      <w:r>
        <w:t>willing to with new information update</w:t>
      </w:r>
    </w:p>
    <w:p>
      <w:r>
        <w:rPr>
          <w:b/>
        </w:rPr>
        <w:t xml:space="preserve">[00:04:04] </w:t>
      </w:r>
      <w:r>
        <w:t>change their mind are people that should</w:t>
      </w:r>
    </w:p>
    <w:p>
      <w:r>
        <w:rPr>
          <w:b/>
        </w:rPr>
        <w:t xml:space="preserve">[00:04:06] </w:t>
      </w:r>
      <w:r>
        <w:t>have platforms and you're starting to</w:t>
      </w:r>
    </w:p>
    <w:p>
      <w:r>
        <w:rPr>
          <w:b/>
        </w:rPr>
        <w:t xml:space="preserve">[00:04:07] </w:t>
      </w:r>
      <w:r>
        <w:t>see that they do have platforms because</w:t>
      </w:r>
    </w:p>
    <w:p>
      <w:r>
        <w:rPr>
          <w:b/>
        </w:rPr>
        <w:t xml:space="preserve">[00:04:09] </w:t>
      </w:r>
      <w:r>
        <w:t>they've built real trust with the people</w:t>
      </w:r>
    </w:p>
    <w:p>
      <w:r>
        <w:rPr>
          <w:b/>
        </w:rPr>
        <w:t xml:space="preserve">[00:04:10] </w:t>
      </w:r>
      <w:r>
        <w:t>the trust to just say wow I was</w:t>
      </w:r>
    </w:p>
    <w:p>
      <w:r>
        <w:rPr>
          <w:b/>
        </w:rPr>
        <w:t xml:space="preserve">[00:04:12] </w:t>
      </w:r>
      <w:r>
        <w:t>completely wrong about this but no</w:t>
      </w:r>
    </w:p>
    <w:p>
      <w:r>
        <w:rPr>
          <w:b/>
        </w:rPr>
        <w:t xml:space="preserve">[00:04:14] </w:t>
      </w:r>
      <w:r>
        <w:t>regarding covid I was um already on a</w:t>
      </w:r>
    </w:p>
    <w:p>
      <w:r>
        <w:rPr>
          <w:b/>
        </w:rPr>
        <w:t xml:space="preserve">[00:04:17] </w:t>
      </w:r>
      <w:r>
        <w:t>list uh because I was an antivaxer I am</w:t>
      </w:r>
    </w:p>
    <w:p>
      <w:r>
        <w:rPr>
          <w:b/>
        </w:rPr>
        <w:t xml:space="preserve">[00:04:21] </w:t>
      </w:r>
      <w:r>
        <w:t>an antivaxer I love that there's always</w:t>
      </w:r>
    </w:p>
    <w:p>
      <w:r>
        <w:rPr>
          <w:b/>
        </w:rPr>
        <w:t xml:space="preserve">[00:04:22] </w:t>
      </w:r>
      <w:r>
        <w:t>a name for something I was blessed when</w:t>
      </w:r>
    </w:p>
    <w:p>
      <w:r>
        <w:rPr>
          <w:b/>
        </w:rPr>
        <w:t xml:space="preserve">[00:04:26] </w:t>
      </w:r>
      <w:r>
        <w:t>I was 20 that I got vaccine injured by</w:t>
      </w:r>
    </w:p>
    <w:p>
      <w:r>
        <w:rPr>
          <w:b/>
        </w:rPr>
        <w:t xml:space="preserve">[00:04:28] </w:t>
      </w:r>
      <w:r>
        <w:t>the gardisil shot and I it took me out</w:t>
      </w:r>
    </w:p>
    <w:p>
      <w:r>
        <w:rPr>
          <w:b/>
        </w:rPr>
        <w:t xml:space="preserve">[00:04:31] </w:t>
      </w:r>
      <w:r>
        <w:t>of a revery with medical like big Pharma</w:t>
      </w:r>
    </w:p>
    <w:p>
      <w:r>
        <w:rPr>
          <w:b/>
        </w:rPr>
        <w:t xml:space="preserve">[00:04:34] </w:t>
      </w:r>
      <w:r>
        <w:t>because I basically had a mini seizure</w:t>
      </w:r>
    </w:p>
    <w:p>
      <w:r>
        <w:rPr>
          <w:b/>
        </w:rPr>
        <w:t xml:space="preserve">[00:04:37] </w:t>
      </w:r>
      <w:r>
        <w:t>while I was at the doctor and then got</w:t>
      </w:r>
    </w:p>
    <w:p>
      <w:r>
        <w:rPr>
          <w:b/>
        </w:rPr>
        <w:t xml:space="preserve">[00:04:39] </w:t>
      </w:r>
      <w:r>
        <w:t>up I was about 19 or 20 and went I don't</w:t>
      </w:r>
    </w:p>
    <w:p>
      <w:r>
        <w:rPr>
          <w:b/>
        </w:rPr>
        <w:t xml:space="preserve">[00:04:42] </w:t>
      </w:r>
      <w:r>
        <w:t>know anything about this shot I blindly</w:t>
      </w:r>
    </w:p>
    <w:p>
      <w:r>
        <w:rPr>
          <w:b/>
        </w:rPr>
        <w:t xml:space="preserve">[00:04:43] </w:t>
      </w:r>
      <w:r>
        <w:t>trusted the doctor and then when I</w:t>
      </w:r>
    </w:p>
    <w:p>
      <w:r>
        <w:rPr>
          <w:b/>
        </w:rPr>
        <w:t xml:space="preserve">[00:04:45] </w:t>
      </w:r>
      <w:r>
        <w:t>research just that particular shot I</w:t>
      </w:r>
    </w:p>
    <w:p>
      <w:r>
        <w:rPr>
          <w:b/>
        </w:rPr>
        <w:t xml:space="preserve">[00:04:47] </w:t>
      </w:r>
      <w:r>
        <w:t>realized it was all smoke and mirrors</w:t>
      </w:r>
    </w:p>
    <w:p>
      <w:r>
        <w:rPr>
          <w:b/>
        </w:rPr>
        <w:t xml:space="preserve">[00:04:49] </w:t>
      </w:r>
      <w:r>
        <w:t>that everything that I was told to be</w:t>
      </w:r>
    </w:p>
    <w:p>
      <w:r>
        <w:rPr>
          <w:b/>
        </w:rPr>
        <w:t xml:space="preserve">[00:04:51] </w:t>
      </w:r>
      <w:r>
        <w:t>was like a fear-based get it or you're</w:t>
      </w:r>
    </w:p>
    <w:p>
      <w:r>
        <w:rPr>
          <w:b/>
        </w:rPr>
        <w:t xml:space="preserve">[00:04:53] </w:t>
      </w:r>
      <w:r>
        <w:t>going to get cervical or orari and</w:t>
      </w:r>
    </w:p>
    <w:p>
      <w:r>
        <w:rPr>
          <w:b/>
        </w:rPr>
        <w:t xml:space="preserve">[00:04:55] </w:t>
      </w:r>
      <w:r>
        <w:t>cancer from HPV which I mean total total</w:t>
      </w:r>
    </w:p>
    <w:p>
      <w:r>
        <w:rPr>
          <w:b/>
        </w:rPr>
        <w:t xml:space="preserve">[00:04:59] </w:t>
      </w:r>
      <w:r>
        <w:t>nonsense and so when my husband and I</w:t>
      </w:r>
    </w:p>
    <w:p>
      <w:r>
        <w:rPr>
          <w:b/>
        </w:rPr>
        <w:t xml:space="preserve">[00:05:01] </w:t>
      </w:r>
      <w:r>
        <w:t>got married and had kids I had already</w:t>
      </w:r>
    </w:p>
    <w:p>
      <w:r>
        <w:rPr>
          <w:b/>
        </w:rPr>
        <w:t xml:space="preserve">[00:05:02] </w:t>
      </w:r>
      <w:r>
        <w:t>made up my mind to do a series on</w:t>
      </w:r>
    </w:p>
    <w:p>
      <w:r>
        <w:rPr>
          <w:b/>
        </w:rPr>
        <w:t xml:space="preserve">[00:05:05] </w:t>
      </w:r>
      <w:r>
        <w:t>vaccines for parents so that they could</w:t>
      </w:r>
    </w:p>
    <w:p>
      <w:r>
        <w:rPr>
          <w:b/>
        </w:rPr>
        <w:t xml:space="preserve">[00:05:07] </w:t>
      </w:r>
      <w:r>
        <w:t>just hear a different opinion and so I</w:t>
      </w:r>
    </w:p>
    <w:p>
      <w:r>
        <w:rPr>
          <w:b/>
        </w:rPr>
        <w:t xml:space="preserve">[00:05:09] </w:t>
      </w:r>
      <w:r>
        <w:t>had already was producing that series</w:t>
      </w:r>
    </w:p>
    <w:p>
      <w:r>
        <w:rPr>
          <w:b/>
        </w:rPr>
        <w:t xml:space="preserve">[00:05:11] </w:t>
      </w:r>
      <w:r>
        <w:t>and then luckily for me covid hit and</w:t>
      </w:r>
    </w:p>
    <w:p>
      <w:r>
        <w:rPr>
          <w:b/>
        </w:rPr>
        <w:t xml:space="preserve">[00:05:14] </w:t>
      </w:r>
      <w:r>
        <w:t>suddenly people were going what's going</w:t>
      </w:r>
    </w:p>
    <w:p>
      <w:r>
        <w:rPr>
          <w:b/>
        </w:rPr>
        <w:t xml:space="preserve">[00:05:16] </w:t>
      </w:r>
      <w:r>
        <w:t>on with big Pharma and I of course was</w:t>
      </w:r>
    </w:p>
    <w:p>
      <w:r>
        <w:rPr>
          <w:b/>
        </w:rPr>
        <w:t xml:space="preserve">[00:05:18] </w:t>
      </w:r>
      <w:r>
        <w:t>saying don't don't get the shot from the</w:t>
      </w:r>
    </w:p>
    <w:p>
      <w:r>
        <w:rPr>
          <w:b/>
        </w:rPr>
        <w:t xml:space="preserve">[00:05:20] </w:t>
      </w:r>
      <w:r>
        <w:t>very beginning and I think that you know</w:t>
      </w:r>
    </w:p>
    <w:p>
      <w:r>
        <w:rPr>
          <w:b/>
        </w:rPr>
        <w:t xml:space="preserve">[00:05:23] </w:t>
      </w:r>
      <w:r>
        <w:t>people were finally ready to hear it's</w:t>
      </w:r>
    </w:p>
    <w:p>
      <w:r>
        <w:rPr>
          <w:b/>
        </w:rPr>
        <w:t xml:space="preserve">[00:05:26] </w:t>
      </w:r>
      <w:r>
        <w:t>hard to imagine in your mind that the</w:t>
      </w:r>
    </w:p>
    <w:p>
      <w:r>
        <w:rPr>
          <w:b/>
        </w:rPr>
        <w:t xml:space="preserve">[00:05:29] </w:t>
      </w:r>
      <w:r>
        <w:t>establishment could be that evil and I</w:t>
      </w:r>
    </w:p>
    <w:p>
      <w:r>
        <w:rPr>
          <w:b/>
        </w:rPr>
        <w:t xml:space="preserve">[00:05:31] </w:t>
      </w:r>
      <w:r>
        <w:t>think that's what's so difficult we're</w:t>
      </w:r>
    </w:p>
    <w:p>
      <w:r>
        <w:rPr>
          <w:b/>
        </w:rPr>
        <w:t xml:space="preserve">[00:05:32] </w:t>
      </w:r>
      <w:r>
        <w:t>we're naturally trusting because the</w:t>
      </w:r>
    </w:p>
    <w:p>
      <w:r>
        <w:rPr>
          <w:b/>
        </w:rPr>
        <w:t xml:space="preserve">[00:05:34] </w:t>
      </w:r>
      <w:r>
        <w:t>other option is to believe that the</w:t>
      </w:r>
    </w:p>
    <w:p>
      <w:r>
        <w:rPr>
          <w:b/>
        </w:rPr>
        <w:t xml:space="preserve">[00:05:37] </w:t>
      </w:r>
      <w:r>
        <w:t>entire mainstream media apparatus in</w:t>
      </w:r>
    </w:p>
    <w:p>
      <w:r>
        <w:rPr>
          <w:b/>
        </w:rPr>
        <w:t xml:space="preserve">[00:05:40] </w:t>
      </w:r>
      <w:r>
        <w:t>collusion with governments worldwide in</w:t>
      </w:r>
    </w:p>
    <w:p>
      <w:r>
        <w:rPr>
          <w:b/>
        </w:rPr>
        <w:t xml:space="preserve">[00:05:43] </w:t>
      </w:r>
      <w:r>
        <w:t>collusion with uh vaccine makers in</w:t>
      </w:r>
    </w:p>
    <w:p>
      <w:r>
        <w:rPr>
          <w:b/>
        </w:rPr>
        <w:t xml:space="preserve">[00:05:47] </w:t>
      </w:r>
      <w:r>
        <w:t>collusion with the government or</w:t>
      </w:r>
    </w:p>
    <w:p>
      <w:r>
        <w:rPr>
          <w:b/>
        </w:rPr>
        <w:t xml:space="preserve">[00:05:50] </w:t>
      </w:r>
      <w:r>
        <w:t>organizations for us it's the FDA are</w:t>
      </w:r>
    </w:p>
    <w:p>
      <w:r>
        <w:rPr>
          <w:b/>
        </w:rPr>
        <w:t xml:space="preserve">[00:05:52] </w:t>
      </w:r>
      <w:r>
        <w:t>all colluding for you guys the NIH are</w:t>
      </w:r>
    </w:p>
    <w:p>
      <w:r>
        <w:rPr>
          <w:b/>
        </w:rPr>
        <w:t xml:space="preserve">[00:05:54] </w:t>
      </w:r>
      <w:r>
        <w:t>all colluding to lie to people like</w:t>
      </w:r>
    </w:p>
    <w:p>
      <w:r>
        <w:rPr>
          <w:b/>
        </w:rPr>
        <w:t xml:space="preserve">[00:05:57] </w:t>
      </w:r>
      <w:r>
        <w:t>you'd have to actually be a Madman to</w:t>
      </w:r>
    </w:p>
    <w:p>
      <w:r>
        <w:rPr>
          <w:b/>
        </w:rPr>
        <w:t xml:space="preserve">[00:05:58] </w:t>
      </w:r>
      <w:r>
        <w:t>think that first first um and I got to</w:t>
      </w:r>
    </w:p>
    <w:p>
      <w:r>
        <w:rPr>
          <w:b/>
        </w:rPr>
        <w:t xml:space="preserve">[00:06:01] </w:t>
      </w:r>
      <w:r>
        <w:t>think that first because I got vaccine</w:t>
      </w:r>
    </w:p>
    <w:p>
      <w:r>
        <w:rPr>
          <w:b/>
        </w:rPr>
        <w:t xml:space="preserve">[00:06:03] </w:t>
      </w:r>
      <w:r>
        <w:t>injury injured when I was younger and</w:t>
      </w:r>
    </w:p>
    <w:p>
      <w:r>
        <w:rPr>
          <w:b/>
        </w:rPr>
        <w:t xml:space="preserve">[00:06:05] </w:t>
      </w:r>
      <w:r>
        <w:t>survived it so I was I was already I had</w:t>
      </w:r>
    </w:p>
    <w:p>
      <w:r>
        <w:rPr>
          <w:b/>
        </w:rPr>
        <w:t xml:space="preserve">[00:06:07] </w:t>
      </w:r>
      <w:r>
        <w:t>arri to that</w:t>
      </w:r>
    </w:p>
    <w:p>
      <w:r>
        <w:rPr>
          <w:b/>
        </w:rPr>
        <w:t xml:space="preserve">[00:06:08] </w:t>
      </w:r>
      <w:r>
        <w:t>conclusion it's what's been so</w:t>
      </w:r>
    </w:p>
    <w:p>
      <w:r>
        <w:rPr>
          <w:b/>
        </w:rPr>
        <w:t xml:space="preserve">[00:06:12] </w:t>
      </w:r>
      <w:r>
        <w:t>devastating for me and I don't use the</w:t>
      </w:r>
    </w:p>
    <w:p>
      <w:r>
        <w:rPr>
          <w:b/>
        </w:rPr>
        <w:t xml:space="preserve">[00:06:14] </w:t>
      </w:r>
      <w:r>
        <w:t>word lightly or casually is the trust</w:t>
      </w:r>
    </w:p>
    <w:p>
      <w:r>
        <w:rPr>
          <w:b/>
        </w:rPr>
        <w:t xml:space="preserve">[00:06:18] </w:t>
      </w:r>
      <w:r>
        <w:t>issue I I</w:t>
      </w:r>
    </w:p>
    <w:p>
      <w:r>
        <w:rPr>
          <w:b/>
        </w:rPr>
        <w:t xml:space="preserve">[00:06:21] </w:t>
      </w:r>
      <w:r>
        <w:t>trusted the</w:t>
      </w:r>
    </w:p>
    <w:p>
      <w:r>
        <w:rPr>
          <w:b/>
        </w:rPr>
        <w:t xml:space="preserve">[00:06:23] </w:t>
      </w:r>
      <w:r>
        <w:t>establishment I feel I feel ridiculous</w:t>
      </w:r>
    </w:p>
    <w:p>
      <w:r>
        <w:rPr>
          <w:b/>
        </w:rPr>
        <w:t xml:space="preserve">[00:06:26] </w:t>
      </w:r>
      <w:r>
        <w:t>saying it even although I've said it</w:t>
      </w:r>
    </w:p>
    <w:p>
      <w:r>
        <w:rPr>
          <w:b/>
        </w:rPr>
        <w:t xml:space="preserve">[00:06:27] </w:t>
      </w:r>
      <w:r>
        <w:t>many times now I still it still makes me</w:t>
      </w:r>
    </w:p>
    <w:p>
      <w:r>
        <w:rPr>
          <w:b/>
        </w:rPr>
        <w:t xml:space="preserve">[00:06:29] </w:t>
      </w:r>
      <w:r>
        <w:t>BL</w:t>
      </w:r>
    </w:p>
    <w:p>
      <w:r>
        <w:rPr>
          <w:b/>
        </w:rPr>
        <w:t xml:space="preserve">[00:06:30] </w:t>
      </w:r>
      <w:r>
        <w:t>metaphorically at least whenever I hear</w:t>
      </w:r>
    </w:p>
    <w:p>
      <w:r>
        <w:rPr>
          <w:b/>
        </w:rPr>
        <w:t xml:space="preserve">[00:06:32] </w:t>
      </w:r>
      <w:r>
        <w:t>myself saying it but I just assumed that</w:t>
      </w:r>
    </w:p>
    <w:p>
      <w:r>
        <w:rPr>
          <w:b/>
        </w:rPr>
        <w:t xml:space="preserve">[00:06:35] </w:t>
      </w:r>
      <w:r>
        <w:t>whether they were uh red or blue whether</w:t>
      </w:r>
    </w:p>
    <w:p>
      <w:r>
        <w:rPr>
          <w:b/>
        </w:rPr>
        <w:t xml:space="preserve">[00:06:38] </w:t>
      </w:r>
      <w:r>
        <w:t>they were left or right uh that the The</w:t>
      </w:r>
    </w:p>
    <w:p>
      <w:r>
        <w:rPr>
          <w:b/>
        </w:rPr>
        <w:t xml:space="preserve">[00:06:41] </w:t>
      </w:r>
      <w:r>
        <w:t>Establishment the government of the day</w:t>
      </w:r>
    </w:p>
    <w:p>
      <w:r>
        <w:rPr>
          <w:b/>
        </w:rPr>
        <w:t xml:space="preserve">[00:06:43] </w:t>
      </w:r>
      <w:r>
        <w:t>was uh basically had my mine and my</w:t>
      </w:r>
    </w:p>
    <w:p>
      <w:r>
        <w:rPr>
          <w:b/>
        </w:rPr>
        <w:t xml:space="preserve">[00:06:46] </w:t>
      </w:r>
      <w:r>
        <w:t>family's interests at</w:t>
      </w:r>
    </w:p>
    <w:p>
      <w:r>
        <w:rPr>
          <w:b/>
        </w:rPr>
        <w:t xml:space="preserve">[00:06:48] </w:t>
      </w:r>
      <w:r>
        <w:t>heart they would have ideological</w:t>
      </w:r>
    </w:p>
    <w:p>
      <w:r>
        <w:rPr>
          <w:b/>
        </w:rPr>
        <w:t xml:space="preserve">[00:06:50] </w:t>
      </w:r>
      <w:r>
        <w:t>differences about politics and and and</w:t>
      </w:r>
    </w:p>
    <w:p>
      <w:r>
        <w:rPr>
          <w:b/>
        </w:rPr>
        <w:t xml:space="preserve">[00:06:52] </w:t>
      </w:r>
      <w:r>
        <w:t>society and all of the rest of it but</w:t>
      </w:r>
    </w:p>
    <w:p>
      <w:r>
        <w:rPr>
          <w:b/>
        </w:rPr>
        <w:t xml:space="preserve">[00:06:53] </w:t>
      </w:r>
      <w:r>
        <w:t>basically they would keep the lights on</w:t>
      </w:r>
    </w:p>
    <w:p>
      <w:r>
        <w:rPr>
          <w:b/>
        </w:rPr>
        <w:t xml:space="preserve">[00:06:55] </w:t>
      </w:r>
      <w:r>
        <w:t>they would come and empty the The Refuge</w:t>
      </w:r>
    </w:p>
    <w:p>
      <w:r>
        <w:rPr>
          <w:b/>
        </w:rPr>
        <w:t xml:space="preserve">[00:06:57] </w:t>
      </w:r>
      <w:r>
        <w:t>there would be schools there' be</w:t>
      </w:r>
    </w:p>
    <w:p>
      <w:r>
        <w:rPr>
          <w:b/>
        </w:rPr>
        <w:t xml:space="preserve">[00:06:58] </w:t>
      </w:r>
      <w:r>
        <w:t>hospitals there'd be food the shots and</w:t>
      </w:r>
    </w:p>
    <w:p>
      <w:r>
        <w:rPr>
          <w:b/>
        </w:rPr>
        <w:t xml:space="preserve">[00:07:00] </w:t>
      </w:r>
      <w:r>
        <w:t>that they basically wanted me and mine</w:t>
      </w:r>
    </w:p>
    <w:p>
      <w:r>
        <w:rPr>
          <w:b/>
        </w:rPr>
        <w:t xml:space="preserve">[00:07:02] </w:t>
      </w:r>
      <w:r>
        <w:t>to be well and the realization that I</w:t>
      </w:r>
    </w:p>
    <w:p>
      <w:r>
        <w:rPr>
          <w:b/>
        </w:rPr>
        <w:t xml:space="preserve">[00:07:05] </w:t>
      </w:r>
      <w:r>
        <w:t>came to over a very painful almost a</w:t>
      </w:r>
    </w:p>
    <w:p>
      <w:r>
        <w:rPr>
          <w:b/>
        </w:rPr>
        <w:t xml:space="preserve">[00:07:09] </w:t>
      </w:r>
      <w:r>
        <w:t>period almost like grieving that</w:t>
      </w:r>
    </w:p>
    <w:p>
      <w:r>
        <w:rPr>
          <w:b/>
        </w:rPr>
        <w:t xml:space="preserve">[00:07:11] </w:t>
      </w:r>
      <w:r>
        <w:t>actually on the contrary at at best they</w:t>
      </w:r>
    </w:p>
    <w:p>
      <w:r>
        <w:rPr>
          <w:b/>
        </w:rPr>
        <w:t xml:space="preserve">[00:07:14] </w:t>
      </w:r>
      <w:r>
        <w:t>didn't care if I lived or died and at</w:t>
      </w:r>
    </w:p>
    <w:p>
      <w:r>
        <w:rPr>
          <w:b/>
        </w:rPr>
        <w:t xml:space="preserve">[00:07:17] </w:t>
      </w:r>
      <w:r>
        <w:t>worst there might actually be something</w:t>
      </w:r>
    </w:p>
    <w:p>
      <w:r>
        <w:rPr>
          <w:b/>
        </w:rPr>
        <w:t xml:space="preserve">[00:07:18] </w:t>
      </w:r>
      <w:r>
        <w:t>malevolent at play that's what's made me</w:t>
      </w:r>
    </w:p>
    <w:p>
      <w:r>
        <w:rPr>
          <w:b/>
        </w:rPr>
        <w:t xml:space="preserve">[00:07:21] </w:t>
      </w:r>
      <w:r>
        <w:t>so angry because you know it's like</w:t>
      </w:r>
    </w:p>
    <w:p>
      <w:r>
        <w:rPr>
          <w:b/>
        </w:rPr>
        <w:t xml:space="preserve">[00:07:24] </w:t>
      </w:r>
      <w:r>
        <w:t>being betrayed by a by a lifelong</w:t>
      </w:r>
    </w:p>
    <w:p>
      <w:r>
        <w:rPr>
          <w:b/>
        </w:rPr>
        <w:t xml:space="preserve">[00:07:27] </w:t>
      </w:r>
      <w:r>
        <w:t>monogamous spouse you know I feel as if</w:t>
      </w:r>
    </w:p>
    <w:p>
      <w:r>
        <w:rPr>
          <w:b/>
        </w:rPr>
        <w:t xml:space="preserve">[00:07:30] </w:t>
      </w:r>
      <w:r>
        <w:t>I just feel so foolish that I that I</w:t>
      </w:r>
    </w:p>
    <w:p>
      <w:r>
        <w:rPr>
          <w:b/>
        </w:rPr>
        <w:t xml:space="preserve">[00:07:33] </w:t>
      </w:r>
      <w:r>
        <w:t>placed that trust we got our kids my</w:t>
      </w:r>
    </w:p>
    <w:p>
      <w:r>
        <w:rPr>
          <w:b/>
        </w:rPr>
        <w:t xml:space="preserve">[00:07:36] </w:t>
      </w:r>
      <w:r>
        <w:t>kids are now uh 218 and 16 at the time</w:t>
      </w:r>
    </w:p>
    <w:p>
      <w:r>
        <w:rPr>
          <w:b/>
        </w:rPr>
        <w:t xml:space="preserve">[00:07:41] </w:t>
      </w:r>
      <w:r>
        <w:t>when they were little we got them all</w:t>
      </w:r>
    </w:p>
    <w:p>
      <w:r>
        <w:rPr>
          <w:b/>
        </w:rPr>
        <w:t xml:space="preserve">[00:07:42] </w:t>
      </w:r>
      <w:r>
        <w:t>the MMR vir vaccinations you know the</w:t>
      </w:r>
    </w:p>
    <w:p>
      <w:r>
        <w:rPr>
          <w:b/>
        </w:rPr>
        <w:t xml:space="preserve">[00:07:45] </w:t>
      </w:r>
      <w:r>
        <w:t>measles Ms and rebella uh and we you</w:t>
      </w:r>
    </w:p>
    <w:p>
      <w:r>
        <w:rPr>
          <w:b/>
        </w:rPr>
        <w:t xml:space="preserve">[00:07:48] </w:t>
      </w:r>
      <w:r>
        <w:t>know we did it for all three as you know</w:t>
      </w:r>
    </w:p>
    <w:p>
      <w:r>
        <w:rPr>
          <w:b/>
        </w:rPr>
        <w:t xml:space="preserve">[00:07:50] </w:t>
      </w:r>
      <w:r>
        <w:t>they were born about each you two years</w:t>
      </w:r>
    </w:p>
    <w:p>
      <w:r>
        <w:rPr>
          <w:b/>
        </w:rPr>
        <w:t xml:space="preserve">[00:07:52] </w:t>
      </w:r>
      <w:r>
        <w:t>apart and we we marched these little</w:t>
      </w:r>
    </w:p>
    <w:p>
      <w:r>
        <w:rPr>
          <w:b/>
        </w:rPr>
        <w:t xml:space="preserve">[00:07:53] </w:t>
      </w:r>
      <w:r>
        <w:t>bodies into the into the doctor's</w:t>
      </w:r>
    </w:p>
    <w:p>
      <w:r>
        <w:rPr>
          <w:b/>
        </w:rPr>
        <w:t xml:space="preserve">[00:07:55] </w:t>
      </w:r>
      <w:r>
        <w:t>surgery and we got those we got those</w:t>
      </w:r>
    </w:p>
    <w:p>
      <w:r>
        <w:rPr>
          <w:b/>
        </w:rPr>
        <w:t xml:space="preserve">[00:07:57] </w:t>
      </w:r>
      <w:r>
        <w:t>vaccinations and I now I look back on</w:t>
      </w:r>
    </w:p>
    <w:p>
      <w:r>
        <w:rPr>
          <w:b/>
        </w:rPr>
        <w:t xml:space="preserve">[00:07:59] </w:t>
      </w:r>
      <w:r>
        <w:t>and I think well we we just weren't we</w:t>
      </w:r>
    </w:p>
    <w:p>
      <w:r>
        <w:rPr>
          <w:b/>
        </w:rPr>
        <w:t xml:space="preserve">[00:08:01] </w:t>
      </w:r>
      <w:r>
        <w:t>were just so blly naive for you we</w:t>
      </w:r>
    </w:p>
    <w:p>
      <w:r>
        <w:rPr>
          <w:b/>
        </w:rPr>
        <w:t xml:space="preserve">[00:08:04] </w:t>
      </w:r>
      <w:r>
        <w:t>didn't we didn't take the the co uh</w:t>
      </w:r>
    </w:p>
    <w:p>
      <w:r>
        <w:rPr>
          <w:b/>
        </w:rPr>
        <w:t xml:space="preserve">[00:08:07] </w:t>
      </w:r>
      <w:r>
        <w:t>products we managed to keep my kids away</w:t>
      </w:r>
    </w:p>
    <w:p>
      <w:r>
        <w:rPr>
          <w:b/>
        </w:rPr>
        <w:t xml:space="preserve">[00:08:09] </w:t>
      </w:r>
      <w:r>
        <w:t>from the co products as well and if it's</w:t>
      </w:r>
    </w:p>
    <w:p>
      <w:r>
        <w:rPr>
          <w:b/>
        </w:rPr>
        <w:t xml:space="preserve">[00:08:12] </w:t>
      </w:r>
      <w:r>
        <w:t>the thing that I that we achieved as</w:t>
      </w:r>
    </w:p>
    <w:p>
      <w:r>
        <w:rPr>
          <w:b/>
        </w:rPr>
        <w:t xml:space="preserve">[00:08:14] </w:t>
      </w:r>
      <w:r>
        <w:t>parents I think we're probably happiest</w:t>
      </w:r>
    </w:p>
    <w:p>
      <w:r>
        <w:rPr>
          <w:b/>
        </w:rPr>
        <w:t xml:space="preserve">[00:08:15] </w:t>
      </w:r>
      <w:r>
        <w:t>about in all of it in all of the years</w:t>
      </w:r>
    </w:p>
    <w:p>
      <w:r>
        <w:rPr>
          <w:b/>
        </w:rPr>
        <w:t xml:space="preserve">[00:08:19] </w:t>
      </w:r>
      <w:r>
        <w:t>the fact that the fact that we kept</w:t>
      </w:r>
    </w:p>
    <w:p>
      <w:r>
        <w:rPr>
          <w:b/>
        </w:rPr>
        <w:t xml:space="preserve">[00:08:20] </w:t>
      </w:r>
      <w:r>
        <w:t>those needles away from their arms at</w:t>
      </w:r>
    </w:p>
    <w:p>
      <w:r>
        <w:rPr>
          <w:b/>
        </w:rPr>
        <w:t xml:space="preserve">[00:08:22] </w:t>
      </w:r>
      <w:r>
        <w:t>that point is a you know was a has come</w:t>
      </w:r>
    </w:p>
    <w:p>
      <w:r>
        <w:rPr>
          <w:b/>
        </w:rPr>
        <w:t xml:space="preserve">[00:08:24] </w:t>
      </w:r>
      <w:r>
        <w:t>down as a great uh has come down as a</w:t>
      </w:r>
    </w:p>
    <w:p>
      <w:r>
        <w:rPr>
          <w:b/>
        </w:rPr>
        <w:t xml:space="preserve">[00:08:26] </w:t>
      </w:r>
      <w:r>
        <w:t>great accomplishment but you know what I</w:t>
      </w:r>
    </w:p>
    <w:p>
      <w:r>
        <w:rPr>
          <w:b/>
        </w:rPr>
        <w:t xml:space="preserve">[00:08:27] </w:t>
      </w:r>
      <w:r>
        <w:t>mean it's that feeling it's Awakening to</w:t>
      </w:r>
    </w:p>
    <w:p>
      <w:r>
        <w:rPr>
          <w:b/>
        </w:rPr>
        <w:t xml:space="preserve">[00:08:30] </w:t>
      </w:r>
      <w:r>
        <w:t>the loss of trust is</w:t>
      </w:r>
    </w:p>
    <w:p>
      <w:r>
        <w:rPr>
          <w:b/>
        </w:rPr>
        <w:t xml:space="preserve">[00:08:33] </w:t>
      </w:r>
      <w:r>
        <w:t>devastating yeah it is devastating and</w:t>
      </w:r>
    </w:p>
    <w:p>
      <w:r>
        <w:rPr>
          <w:b/>
        </w:rPr>
        <w:t xml:space="preserve">[00:08:35] </w:t>
      </w:r>
      <w:r>
        <w:t>beyond that you go through this period</w:t>
      </w:r>
    </w:p>
    <w:p>
      <w:r>
        <w:rPr>
          <w:b/>
        </w:rPr>
        <w:t xml:space="preserve">[00:08:37] </w:t>
      </w:r>
      <w:r>
        <w:t>of cognitive dissonance where you start</w:t>
      </w:r>
    </w:p>
    <w:p>
      <w:r>
        <w:rPr>
          <w:b/>
        </w:rPr>
        <w:t xml:space="preserve">[00:08:39] </w:t>
      </w:r>
      <w:r>
        <w:t>wondering like am I crazy like how could</w:t>
      </w:r>
    </w:p>
    <w:p>
      <w:r>
        <w:rPr>
          <w:b/>
        </w:rPr>
        <w:t xml:space="preserve">[00:08:40] </w:t>
      </w:r>
      <w:r>
        <w:t>this possibly be my entire life I</w:t>
      </w:r>
    </w:p>
    <w:p>
      <w:r>
        <w:rPr>
          <w:b/>
        </w:rPr>
        <w:t xml:space="preserve">[00:08:43] </w:t>
      </w:r>
      <w:r>
        <w:t>believed this I did this how could I</w:t>
      </w:r>
    </w:p>
    <w:p>
      <w:r>
        <w:rPr>
          <w:b/>
        </w:rPr>
        <w:t xml:space="preserve">[00:08:44] </w:t>
      </w:r>
      <w:r>
        <w:t>have been so wrong and that's and that's</w:t>
      </w:r>
    </w:p>
    <w:p>
      <w:r>
        <w:rPr>
          <w:b/>
        </w:rPr>
        <w:t xml:space="preserve">[00:08:46] </w:t>
      </w:r>
      <w:r>
        <w:t>what you're describing as like it still</w:t>
      </w:r>
    </w:p>
    <w:p>
      <w:r>
        <w:rPr>
          <w:b/>
        </w:rPr>
        <w:t xml:space="preserve">[00:08:48] </w:t>
      </w:r>
      <w:r>
        <w:t>makes me blush to to look back on your</w:t>
      </w:r>
    </w:p>
    <w:p>
      <w:r>
        <w:rPr>
          <w:b/>
        </w:rPr>
        <w:t xml:space="preserve">[00:08:50] </w:t>
      </w:r>
      <w:r>
        <w:t>former self and to realize that I had</w:t>
      </w:r>
    </w:p>
    <w:p>
      <w:r>
        <w:rPr>
          <w:b/>
        </w:rPr>
        <w:t xml:space="preserve">[00:08:52] </w:t>
      </w:r>
      <w:r>
        <w:t>trust in the establishment but I always</w:t>
      </w:r>
    </w:p>
    <w:p>
      <w:r>
        <w:rPr>
          <w:b/>
        </w:rPr>
        <w:t xml:space="preserve">[00:08:54] </w:t>
      </w:r>
      <w:r>
        <w:t>tell people like I said you you'd have</w:t>
      </w:r>
    </w:p>
    <w:p>
      <w:r>
        <w:rPr>
          <w:b/>
        </w:rPr>
        <w:t xml:space="preserve">[00:08:56] </w:t>
      </w:r>
      <w:r>
        <w:t>to have been crazy not to have trust in</w:t>
      </w:r>
    </w:p>
    <w:p>
      <w:r>
        <w:rPr>
          <w:b/>
        </w:rPr>
        <w:t xml:space="preserve">[00:08:58] </w:t>
      </w:r>
      <w:r>
        <w:t>them considering they have created and I</w:t>
      </w:r>
    </w:p>
    <w:p>
      <w:r>
        <w:rPr>
          <w:b/>
        </w:rPr>
        <w:t xml:space="preserve">[00:09:01] </w:t>
      </w:r>
      <w:r>
        <w:t>I hate to overuse this term but it is in</w:t>
      </w:r>
    </w:p>
    <w:p>
      <w:r>
        <w:rPr>
          <w:b/>
        </w:rPr>
        <w:t xml:space="preserve">[00:09:03] </w:t>
      </w:r>
      <w:r>
        <w:t>fact a matrix of sorts they're</w:t>
      </w:r>
    </w:p>
    <w:p>
      <w:r>
        <w:rPr>
          <w:b/>
        </w:rPr>
        <w:t xml:space="preserve">[00:09:04] </w:t>
      </w:r>
      <w:r>
        <w:t>controlling the textbooks right most</w:t>
      </w:r>
    </w:p>
    <w:p>
      <w:r>
        <w:rPr>
          <w:b/>
        </w:rPr>
        <w:t xml:space="preserve">[00:09:06] </w:t>
      </w:r>
      <w:r>
        <w:t>people go to public school the</w:t>
      </w:r>
    </w:p>
    <w:p>
      <w:r>
        <w:rPr>
          <w:b/>
        </w:rPr>
        <w:t xml:space="preserve">[00:09:08] </w:t>
      </w:r>
      <w:r>
        <w:t>information that they're getting is</w:t>
      </w:r>
    </w:p>
    <w:p>
      <w:r>
        <w:rPr>
          <w:b/>
        </w:rPr>
        <w:t xml:space="preserve">[00:09:09] </w:t>
      </w:r>
      <w:r>
        <w:t>telling you that it is actually a token</w:t>
      </w:r>
    </w:p>
    <w:p>
      <w:r>
        <w:rPr>
          <w:b/>
        </w:rPr>
        <w:t xml:space="preserve">[00:09:11] </w:t>
      </w:r>
      <w:r>
        <w:t>of your education to read the New York</w:t>
      </w:r>
    </w:p>
    <w:p>
      <w:r>
        <w:rPr>
          <w:b/>
        </w:rPr>
        <w:t xml:space="preserve">[00:09:14] </w:t>
      </w:r>
      <w:r>
        <w:t>Times and to and to and to register that</w:t>
      </w:r>
    </w:p>
    <w:p>
      <w:r>
        <w:rPr>
          <w:b/>
        </w:rPr>
        <w:t xml:space="preserve">[00:09:16] </w:t>
      </w:r>
      <w:r>
        <w:t>as the reality of everything that's</w:t>
      </w:r>
    </w:p>
    <w:p>
      <w:r>
        <w:rPr>
          <w:b/>
        </w:rPr>
        <w:t xml:space="preserve">[00:09:18] </w:t>
      </w:r>
      <w:r>
        <w:t>happening in the world you know you guys</w:t>
      </w:r>
    </w:p>
    <w:p>
      <w:r>
        <w:rPr>
          <w:b/>
        </w:rPr>
        <w:t xml:space="preserve">[00:09:19] </w:t>
      </w:r>
      <w:r>
        <w:t>probably have a different you know</w:t>
      </w:r>
    </w:p>
    <w:p>
      <w:r>
        <w:rPr>
          <w:b/>
        </w:rPr>
        <w:t xml:space="preserve">[00:09:21] </w:t>
      </w:r>
      <w:r>
        <w:t>trusted newspaper maybe the times of</w:t>
      </w:r>
    </w:p>
    <w:p>
      <w:r>
        <w:rPr>
          <w:b/>
        </w:rPr>
        <w:t xml:space="preserve">[00:09:23] </w:t>
      </w:r>
      <w:r>
        <w:t>London um they're telling you that it's</w:t>
      </w:r>
    </w:p>
    <w:p>
      <w:r>
        <w:rPr>
          <w:b/>
        </w:rPr>
        <w:t xml:space="preserve">[00:09:25] </w:t>
      </w:r>
      <w:r>
        <w:t>a token of your education to vaccinate</w:t>
      </w:r>
    </w:p>
    <w:p>
      <w:r>
        <w:rPr>
          <w:b/>
        </w:rPr>
        <w:t xml:space="preserve">[00:09:28] </w:t>
      </w:r>
      <w:r>
        <w:t>your children like thank goodness you're</w:t>
      </w:r>
    </w:p>
    <w:p>
      <w:r>
        <w:rPr>
          <w:b/>
        </w:rPr>
        <w:t xml:space="preserve">[00:09:29] </w:t>
      </w:r>
      <w:r>
        <w:t>not just like a poor child in Africa and</w:t>
      </w:r>
    </w:p>
    <w:p>
      <w:r>
        <w:rPr>
          <w:b/>
        </w:rPr>
        <w:t xml:space="preserve">[00:09:32] </w:t>
      </w:r>
      <w:r>
        <w:t>we get to have this remarkably educated</w:t>
      </w:r>
    </w:p>
    <w:p>
      <w:r>
        <w:rPr>
          <w:b/>
        </w:rPr>
        <w:t xml:space="preserve">[00:09:33] </w:t>
      </w:r>
      <w:r>
        <w:t>Society where we get to VX our children</w:t>
      </w:r>
    </w:p>
    <w:p>
      <w:r>
        <w:rPr>
          <w:b/>
        </w:rPr>
        <w:t xml:space="preserve">[00:09:35] </w:t>
      </w:r>
      <w:r>
        <w:t>and we can go to the doctor and so</w:t>
      </w:r>
    </w:p>
    <w:p>
      <w:r>
        <w:rPr>
          <w:b/>
        </w:rPr>
        <w:t xml:space="preserve">[00:09:38] </w:t>
      </w:r>
      <w:r>
        <w:t>everything from the moment that you are</w:t>
      </w:r>
    </w:p>
    <w:p>
      <w:r>
        <w:rPr>
          <w:b/>
        </w:rPr>
        <w:t xml:space="preserve">[00:09:41] </w:t>
      </w:r>
      <w:r>
        <w:t>handing your children over to the</w:t>
      </w:r>
    </w:p>
    <w:p>
      <w:r>
        <w:rPr>
          <w:b/>
        </w:rPr>
        <w:t xml:space="preserve">[00:09:42] </w:t>
      </w:r>
      <w:r>
        <w:t>government is to plug them into this</w:t>
      </w:r>
    </w:p>
    <w:p>
      <w:r>
        <w:rPr>
          <w:b/>
        </w:rPr>
        <w:t xml:space="preserve">[00:09:45] </w:t>
      </w:r>
      <w:r>
        <w:t>Matrix unquestioningly it is it is the</w:t>
      </w:r>
    </w:p>
    <w:p>
      <w:r>
        <w:rPr>
          <w:b/>
        </w:rPr>
        <w:t xml:space="preserve">[00:09:48] </w:t>
      </w:r>
      <w:r>
        <w:t>enslavement of the mind and they've</w:t>
      </w:r>
    </w:p>
    <w:p>
      <w:r>
        <w:rPr>
          <w:b/>
        </w:rPr>
        <w:t xml:space="preserve">[00:09:51] </w:t>
      </w:r>
      <w:r>
        <w:t>accomplished it and it is evil but the</w:t>
      </w:r>
    </w:p>
    <w:p>
      <w:r>
        <w:rPr>
          <w:b/>
        </w:rPr>
        <w:t xml:space="preserve">[00:09:54] </w:t>
      </w:r>
      <w:r>
        <w:t>thing is is they went too far they just</w:t>
      </w:r>
    </w:p>
    <w:p>
      <w:r>
        <w:rPr>
          <w:b/>
        </w:rPr>
        <w:t xml:space="preserve">[00:09:58] </w:t>
      </w:r>
      <w:r>
        <w:t>went too far and inevitably that's what</w:t>
      </w:r>
    </w:p>
    <w:p>
      <w:r>
        <w:rPr>
          <w:b/>
        </w:rPr>
        <w:t xml:space="preserve">[00:10:00] </w:t>
      </w:r>
      <w:r>
        <w:t>happens you know lies eventually</w:t>
      </w:r>
    </w:p>
    <w:p>
      <w:r>
        <w:rPr>
          <w:b/>
        </w:rPr>
        <w:t xml:space="preserve">[00:10:01] </w:t>
      </w:r>
      <w:r>
        <w:t>collapse under their own weight and</w:t>
      </w:r>
    </w:p>
    <w:p>
      <w:r>
        <w:rPr>
          <w:b/>
        </w:rPr>
        <w:t xml:space="preserve">[00:10:04] </w:t>
      </w:r>
      <w:r>
        <w:t>we're at that moment and that's what</w:t>
      </w:r>
    </w:p>
    <w:p>
      <w:r>
        <w:rPr>
          <w:b/>
        </w:rPr>
        <w:t xml:space="preserve">[00:10:05] </w:t>
      </w:r>
      <w:r>
        <w:t>keeps me so</w:t>
      </w:r>
    </w:p>
    <w:p>
      <w:r>
        <w:rPr>
          <w:b/>
        </w:rPr>
        <w:t xml:space="preserve">[00:10:07] </w:t>
      </w:r>
      <w:r>
        <w:t>optimistic I I agree up to a point uh</w:t>
      </w:r>
    </w:p>
    <w:p>
      <w:r>
        <w:rPr>
          <w:b/>
        </w:rPr>
        <w:t xml:space="preserve">[00:10:11] </w:t>
      </w:r>
      <w:r>
        <w:t>Candice but I thought when I mentioned</w:t>
      </w:r>
    </w:p>
    <w:p>
      <w:r>
        <w:rPr>
          <w:b/>
        </w:rPr>
        <w:t xml:space="preserve">[00:10:13] </w:t>
      </w:r>
      <w:r>
        <w:t>the fouryear time span because in recent</w:t>
      </w:r>
    </w:p>
    <w:p>
      <w:r>
        <w:rPr>
          <w:b/>
        </w:rPr>
        <w:t xml:space="preserve">[00:10:16] </w:t>
      </w:r>
      <w:r>
        <w:t>weeks the the fact that we're four years</w:t>
      </w:r>
    </w:p>
    <w:p>
      <w:r>
        <w:rPr>
          <w:b/>
        </w:rPr>
        <w:t xml:space="preserve">[00:10:18] </w:t>
      </w:r>
      <w:r>
        <w:t>in has really begun to uh prey on my</w:t>
      </w:r>
    </w:p>
    <w:p>
      <w:r>
        <w:rPr>
          <w:b/>
        </w:rPr>
        <w:t xml:space="preserve">[00:10:21] </w:t>
      </w:r>
      <w:r>
        <w:t>mind because I I struggle with the fact</w:t>
      </w:r>
    </w:p>
    <w:p>
      <w:r>
        <w:rPr>
          <w:b/>
        </w:rPr>
        <w:t xml:space="preserve">[00:10:25] </w:t>
      </w:r>
      <w:r>
        <w:t>that so much has been revealed now in</w:t>
      </w:r>
    </w:p>
    <w:p>
      <w:r>
        <w:rPr>
          <w:b/>
        </w:rPr>
        <w:t xml:space="preserve">[00:10:28] </w:t>
      </w:r>
      <w:r>
        <w:t>the past few years about the the Damage</w:t>
      </w:r>
    </w:p>
    <w:p>
      <w:r>
        <w:rPr>
          <w:b/>
        </w:rPr>
        <w:t xml:space="preserve">[00:10:29] </w:t>
      </w:r>
      <w:r>
        <w:t>Done by lockdown about the Damage Done</w:t>
      </w:r>
    </w:p>
    <w:p>
      <w:r>
        <w:rPr>
          <w:b/>
        </w:rPr>
        <w:t xml:space="preserve">[00:10:31] </w:t>
      </w:r>
      <w:r>
        <w:t>by the by the medical interventions you</w:t>
      </w:r>
    </w:p>
    <w:p>
      <w:r>
        <w:rPr>
          <w:b/>
        </w:rPr>
        <w:t xml:space="preserve">[00:10:34] </w:t>
      </w:r>
      <w:r>
        <w:t>know about the meaninglessness of masks</w:t>
      </w:r>
    </w:p>
    <w:p>
      <w:r>
        <w:rPr>
          <w:b/>
        </w:rPr>
        <w:t xml:space="preserve">[00:10:36] </w:t>
      </w:r>
      <w:r>
        <w:t>and magic arrows on on shop floors and</w:t>
      </w:r>
    </w:p>
    <w:p>
      <w:r>
        <w:rPr>
          <w:b/>
        </w:rPr>
        <w:t xml:space="preserve">[00:10:39] </w:t>
      </w:r>
      <w:r>
        <w:t>and keep six feet apart and all of that</w:t>
      </w:r>
    </w:p>
    <w:p>
      <w:r>
        <w:rPr>
          <w:b/>
        </w:rPr>
        <w:t xml:space="preserve">[00:10:42] </w:t>
      </w:r>
      <w:r>
        <w:t>uh then there's you know you get into</w:t>
      </w:r>
    </w:p>
    <w:p>
      <w:r>
        <w:rPr>
          <w:b/>
        </w:rPr>
        <w:t xml:space="preserve">[00:10:44] </w:t>
      </w:r>
      <w:r>
        <w:t>the the the nature of the proxy war in</w:t>
      </w:r>
    </w:p>
    <w:p>
      <w:r>
        <w:rPr>
          <w:b/>
        </w:rPr>
        <w:t xml:space="preserve">[00:10:46] </w:t>
      </w:r>
      <w:r>
        <w:t>Ukraine you get into the nature of</w:t>
      </w:r>
    </w:p>
    <w:p>
      <w:r>
        <w:rPr>
          <w:b/>
        </w:rPr>
        <w:t xml:space="preserve">[00:10:47] </w:t>
      </w:r>
      <w:r>
        <w:t>what's happening in Gaza so much is out</w:t>
      </w:r>
    </w:p>
    <w:p>
      <w:r>
        <w:rPr>
          <w:b/>
        </w:rPr>
        <w:t xml:space="preserve">[00:10:50] </w:t>
      </w:r>
      <w:r>
        <w:t>there in plain sight almost being</w:t>
      </w:r>
    </w:p>
    <w:p>
      <w:r>
        <w:rPr>
          <w:b/>
        </w:rPr>
        <w:t xml:space="preserve">[00:10:53] </w:t>
      </w:r>
      <w:r>
        <w:t>admitted to and yet it doesn't seem to</w:t>
      </w:r>
    </w:p>
    <w:p>
      <w:r>
        <w:rPr>
          <w:b/>
        </w:rPr>
        <w:t xml:space="preserve">[00:10:56] </w:t>
      </w:r>
      <w:r>
        <w:t>matter you know the the the corruption</w:t>
      </w:r>
    </w:p>
    <w:p>
      <w:r>
        <w:rPr>
          <w:b/>
        </w:rPr>
        <w:t xml:space="preserve">[00:10:58] </w:t>
      </w:r>
      <w:r>
        <w:t>of the Biden family you know the the the</w:t>
      </w:r>
    </w:p>
    <w:p>
      <w:r>
        <w:rPr>
          <w:b/>
        </w:rPr>
        <w:t xml:space="preserve">[00:11:01] </w:t>
      </w:r>
      <w:r>
        <w:t>millions that that were aced by by by</w:t>
      </w:r>
    </w:p>
    <w:p>
      <w:r>
        <w:rPr>
          <w:b/>
        </w:rPr>
        <w:t xml:space="preserve">[00:11:03] </w:t>
      </w:r>
      <w:r>
        <w:t>selling access to Joe Biden as vice</w:t>
      </w:r>
    </w:p>
    <w:p>
      <w:r>
        <w:rPr>
          <w:b/>
        </w:rPr>
        <w:t xml:space="preserve">[00:11:05] </w:t>
      </w:r>
      <w:r>
        <w:t>president to to Obama it gets out there</w:t>
      </w:r>
    </w:p>
    <w:p>
      <w:r>
        <w:rPr>
          <w:b/>
        </w:rPr>
        <w:t xml:space="preserve">[00:11:08] </w:t>
      </w:r>
      <w:r>
        <w:t>the truth is out there and we were</w:t>
      </w:r>
    </w:p>
    <w:p>
      <w:r>
        <w:rPr>
          <w:b/>
        </w:rPr>
        <w:t xml:space="preserve">[00:11:09] </w:t>
      </w:r>
      <w:r>
        <w:t>supposed to believe that the truth is a</w:t>
      </w:r>
    </w:p>
    <w:p>
      <w:r>
        <w:rPr>
          <w:b/>
        </w:rPr>
        <w:t xml:space="preserve">[00:11:11] </w:t>
      </w:r>
      <w:r>
        <w:t>lion that only needs to be set free and</w:t>
      </w:r>
    </w:p>
    <w:p>
      <w:r>
        <w:rPr>
          <w:b/>
        </w:rPr>
        <w:t xml:space="preserve">[00:11:13] </w:t>
      </w:r>
      <w:r>
        <w:t>it'll take care of itself but it doesn't</w:t>
      </w:r>
    </w:p>
    <w:p>
      <w:r>
        <w:rPr>
          <w:b/>
        </w:rPr>
        <w:t xml:space="preserve">[00:11:15] </w:t>
      </w:r>
      <w:r>
        <w:t>seem to be bringing down any of the</w:t>
      </w:r>
    </w:p>
    <w:p>
      <w:r>
        <w:rPr>
          <w:b/>
        </w:rPr>
        <w:t xml:space="preserve">[00:11:18] </w:t>
      </w:r>
      <w:r>
        <w:t>culprits you know I in terms of the</w:t>
      </w:r>
    </w:p>
    <w:p>
      <w:r>
        <w:rPr>
          <w:b/>
        </w:rPr>
        <w:t xml:space="preserve">[00:11:20] </w:t>
      </w:r>
      <w:r>
        <w:t>people that have imparted the evil no</w:t>
      </w:r>
    </w:p>
    <w:p>
      <w:r>
        <w:rPr>
          <w:b/>
        </w:rPr>
        <w:t xml:space="preserve">[00:11:22] </w:t>
      </w:r>
      <w:r>
        <w:t>you're correct because they have a</w:t>
      </w:r>
    </w:p>
    <w:p>
      <w:r>
        <w:rPr>
          <w:b/>
        </w:rPr>
        <w:t xml:space="preserve">[00:11:24] </w:t>
      </w:r>
      <w:r>
        <w:t>tremendous amount of power and they're</w:t>
      </w:r>
    </w:p>
    <w:p>
      <w:r>
        <w:rPr>
          <w:b/>
        </w:rPr>
        <w:t xml:space="preserve">[00:11:25] </w:t>
      </w:r>
      <w:r>
        <w:t>never going to penalize themselves but</w:t>
      </w:r>
    </w:p>
    <w:p>
      <w:r>
        <w:rPr>
          <w:b/>
        </w:rPr>
        <w:t xml:space="preserve">[00:11:28] </w:t>
      </w:r>
      <w:r>
        <w:t>like I said when you're speaking about</w:t>
      </w:r>
    </w:p>
    <w:p>
      <w:r>
        <w:rPr>
          <w:b/>
        </w:rPr>
        <w:t xml:space="preserve">[00:11:31] </w:t>
      </w:r>
      <w:r>
        <w:t>the rift right now that you feel and</w:t>
      </w:r>
    </w:p>
    <w:p>
      <w:r>
        <w:rPr>
          <w:b/>
        </w:rPr>
        <w:t xml:space="preserve">[00:11:34] </w:t>
      </w:r>
      <w:r>
        <w:t>that is a rift between the people that</w:t>
      </w:r>
    </w:p>
    <w:p>
      <w:r>
        <w:rPr>
          <w:b/>
        </w:rPr>
        <w:t xml:space="preserve">[00:11:36] </w:t>
      </w:r>
      <w:r>
        <w:t>are governing over us and the people</w:t>
      </w:r>
    </w:p>
    <w:p>
      <w:r>
        <w:rPr>
          <w:b/>
        </w:rPr>
        <w:t xml:space="preserve">[00:11:38] </w:t>
      </w:r>
      <w:r>
        <w:t>that are being governed people are</w:t>
      </w:r>
    </w:p>
    <w:p>
      <w:r>
        <w:rPr>
          <w:b/>
        </w:rPr>
        <w:t xml:space="preserve">[00:11:39] </w:t>
      </w:r>
      <w:r>
        <w:t>waking up and that is a problem for them</w:t>
      </w:r>
    </w:p>
    <w:p>
      <w:r>
        <w:rPr>
          <w:b/>
        </w:rPr>
        <w:t xml:space="preserve">[00:11:41] </w:t>
      </w:r>
      <w:r>
        <w:t>is it going to be overnight no but it's</w:t>
      </w:r>
    </w:p>
    <w:p>
      <w:r>
        <w:rPr>
          <w:b/>
        </w:rPr>
        <w:t xml:space="preserve">[00:11:43] </w:t>
      </w:r>
      <w:r>
        <w:t>happening slowly it's actually I think</w:t>
      </w:r>
    </w:p>
    <w:p>
      <w:r>
        <w:rPr>
          <w:b/>
        </w:rPr>
        <w:t xml:space="preserve">[00:11:44] </w:t>
      </w:r>
      <w:r>
        <w:t>it's happening quite quickly and if you</w:t>
      </w:r>
    </w:p>
    <w:p>
      <w:r>
        <w:rPr>
          <w:b/>
        </w:rPr>
        <w:t xml:space="preserve">[00:11:46] </w:t>
      </w:r>
      <w:r>
        <w:t>just examine for example in America</w:t>
      </w:r>
    </w:p>
    <w:p>
      <w:r>
        <w:rPr>
          <w:b/>
        </w:rPr>
        <w:t xml:space="preserve">[00:11:49] </w:t>
      </w:r>
      <w:r>
        <w:t>these mainstream media sources are just</w:t>
      </w:r>
    </w:p>
    <w:p>
      <w:r>
        <w:rPr>
          <w:b/>
        </w:rPr>
        <w:t xml:space="preserve">[00:11:51] </w:t>
      </w:r>
      <w:r>
        <w:t>not watched or listened to anymore I</w:t>
      </w:r>
    </w:p>
    <w:p>
      <w:r>
        <w:rPr>
          <w:b/>
        </w:rPr>
        <w:t xml:space="preserve">[00:11:54] </w:t>
      </w:r>
      <w:r>
        <w:t>people are pursuing independent voices</w:t>
      </w:r>
    </w:p>
    <w:p>
      <w:r>
        <w:rPr>
          <w:b/>
        </w:rPr>
        <w:t xml:space="preserve">[00:11:57] </w:t>
      </w:r>
      <w:r>
        <w:t>for a reason and so may not feel like</w:t>
      </w:r>
    </w:p>
    <w:p>
      <w:r>
        <w:rPr>
          <w:b/>
        </w:rPr>
        <w:t xml:space="preserve">[00:12:00] </w:t>
      </w:r>
      <w:r>
        <w:t>the shift is radical enough because</w:t>
      </w:r>
    </w:p>
    <w:p>
      <w:r>
        <w:rPr>
          <w:b/>
        </w:rPr>
        <w:t xml:space="preserve">[00:12:01] </w:t>
      </w:r>
      <w:r>
        <w:t>you're still perceiving what the</w:t>
      </w:r>
    </w:p>
    <w:p>
      <w:r>
        <w:rPr>
          <w:b/>
        </w:rPr>
        <w:t xml:space="preserve">[00:12:03] </w:t>
      </w:r>
      <w:r>
        <w:t>mainstream media is saying and there</w:t>
      </w:r>
    </w:p>
    <w:p>
      <w:r>
        <w:rPr>
          <w:b/>
        </w:rPr>
        <w:t xml:space="preserve">[00:12:05] </w:t>
      </w:r>
      <w:r>
        <w:t>there is also a contingent of the</w:t>
      </w:r>
    </w:p>
    <w:p>
      <w:r>
        <w:rPr>
          <w:b/>
        </w:rPr>
        <w:t xml:space="preserve">[00:12:06] </w:t>
      </w:r>
      <w:r>
        <w:t>population which still listens to them</w:t>
      </w:r>
    </w:p>
    <w:p>
      <w:r>
        <w:rPr>
          <w:b/>
        </w:rPr>
        <w:t xml:space="preserve">[00:12:08] </w:t>
      </w:r>
      <w:r>
        <w:t>but even to those individuals I have</w:t>
      </w:r>
    </w:p>
    <w:p>
      <w:r>
        <w:rPr>
          <w:b/>
        </w:rPr>
        <w:t xml:space="preserve">[00:12:12] </w:t>
      </w:r>
      <w:r>
        <w:t>compassion for them I get it right</w:t>
      </w:r>
    </w:p>
    <w:p>
      <w:r>
        <w:rPr>
          <w:b/>
        </w:rPr>
        <w:t xml:space="preserve">[00:12:14] </w:t>
      </w:r>
      <w:r>
        <w:t>imagine you are a person who has based</w:t>
      </w:r>
    </w:p>
    <w:p>
      <w:r>
        <w:rPr>
          <w:b/>
        </w:rPr>
        <w:t xml:space="preserve">[00:12:16] </w:t>
      </w:r>
      <w:r>
        <w:t>your entire life and your entire</w:t>
      </w:r>
    </w:p>
    <w:p>
      <w:r>
        <w:rPr>
          <w:b/>
        </w:rPr>
        <w:t xml:space="preserve">[00:12:19] </w:t>
      </w:r>
      <w:r>
        <w:t>identity within this Matrix let's say</w:t>
      </w:r>
    </w:p>
    <w:p>
      <w:r>
        <w:rPr>
          <w:b/>
        </w:rPr>
        <w:t xml:space="preserve">[00:12:22] </w:t>
      </w:r>
      <w:r>
        <w:t>you are a doctor I am one of those</w:t>
      </w:r>
    </w:p>
    <w:p>
      <w:r>
        <w:rPr>
          <w:b/>
        </w:rPr>
        <w:t xml:space="preserve">[00:12:24] </w:t>
      </w:r>
      <w:r>
        <w:t>people yeah but even further like you</w:t>
      </w:r>
    </w:p>
    <w:p>
      <w:r>
        <w:rPr>
          <w:b/>
        </w:rPr>
        <w:t xml:space="preserve">[00:12:26] </w:t>
      </w:r>
      <w:r>
        <w:t>are a psychologist you are a nurse you</w:t>
      </w:r>
    </w:p>
    <w:p>
      <w:r>
        <w:rPr>
          <w:b/>
        </w:rPr>
        <w:t xml:space="preserve">[00:12:29] </w:t>
      </w:r>
      <w:r>
        <w:t>are like everything you've ever done and</w:t>
      </w:r>
    </w:p>
    <w:p>
      <w:r>
        <w:rPr>
          <w:b/>
        </w:rPr>
        <w:t xml:space="preserve">[00:12:31] </w:t>
      </w:r>
      <w:r>
        <w:t>you're you're 55 years old 65 years old</w:t>
      </w:r>
    </w:p>
    <w:p>
      <w:r>
        <w:rPr>
          <w:b/>
        </w:rPr>
        <w:t xml:space="preserve">[00:12:34] </w:t>
      </w:r>
      <w:r>
        <w:t>whatever it is are you really going to</w:t>
      </w:r>
    </w:p>
    <w:p>
      <w:r>
        <w:rPr>
          <w:b/>
        </w:rPr>
        <w:t xml:space="preserve">[00:12:38] </w:t>
      </w:r>
      <w:r>
        <w:t>to want to undo all of that that means</w:t>
      </w:r>
    </w:p>
    <w:p>
      <w:r>
        <w:rPr>
          <w:b/>
        </w:rPr>
        <w:t xml:space="preserve">[00:12:39] </w:t>
      </w:r>
      <w:r>
        <w:t>to undo yourself in many ways and most</w:t>
      </w:r>
    </w:p>
    <w:p>
      <w:r>
        <w:rPr>
          <w:b/>
        </w:rPr>
        <w:t xml:space="preserve">[00:12:43] </w:t>
      </w:r>
      <w:r>
        <w:t>people either don't have the humility or</w:t>
      </w:r>
    </w:p>
    <w:p>
      <w:r>
        <w:rPr>
          <w:b/>
        </w:rPr>
        <w:t xml:space="preserve">[00:12:46] </w:t>
      </w:r>
      <w:r>
        <w:t>do not have the emotional expanse they</w:t>
      </w:r>
    </w:p>
    <w:p>
      <w:r>
        <w:rPr>
          <w:b/>
        </w:rPr>
        <w:t xml:space="preserve">[00:12:48] </w:t>
      </w:r>
      <w:r>
        <w:t>don't they don't want to go through that</w:t>
      </w:r>
    </w:p>
    <w:p>
      <w:r>
        <w:rPr>
          <w:b/>
        </w:rPr>
        <w:t xml:space="preserve">[00:12:50] </w:t>
      </w:r>
      <w:r>
        <w:t>trauma and so they're they'd rather stay</w:t>
      </w:r>
    </w:p>
    <w:p>
      <w:r>
        <w:rPr>
          <w:b/>
        </w:rPr>
        <w:t xml:space="preserve">[00:12:53] </w:t>
      </w:r>
      <w:r>
        <w:t>within a system of abuse they really</w:t>
      </w:r>
    </w:p>
    <w:p>
      <w:r>
        <w:rPr>
          <w:b/>
        </w:rPr>
        <w:t xml:space="preserve">[00:12:55] </w:t>
      </w:r>
      <w:r>
        <w:t>would rather stay within a system of</w:t>
      </w:r>
    </w:p>
    <w:p>
      <w:r>
        <w:rPr>
          <w:b/>
        </w:rPr>
        <w:t xml:space="preserve">[00:12:56] </w:t>
      </w:r>
      <w:r>
        <w:t>abuse because it makes sense to them and</w:t>
      </w:r>
    </w:p>
    <w:p>
      <w:r>
        <w:rPr>
          <w:b/>
        </w:rPr>
        <w:t xml:space="preserve">[00:12:58] </w:t>
      </w:r>
      <w:r>
        <w:t>this gets into by the way we can we can</w:t>
      </w:r>
    </w:p>
    <w:p>
      <w:r>
        <w:rPr>
          <w:b/>
        </w:rPr>
        <w:t xml:space="preserve">[00:13:00] </w:t>
      </w:r>
      <w:r>
        <w:t>talk about the philosophers of old we're</w:t>
      </w:r>
    </w:p>
    <w:p>
      <w:r>
        <w:rPr>
          <w:b/>
        </w:rPr>
        <w:t xml:space="preserve">[00:13:02] </w:t>
      </w:r>
      <w:r>
        <w:t>talking about the concept of slavery</w:t>
      </w:r>
    </w:p>
    <w:p>
      <w:r>
        <w:rPr>
          <w:b/>
        </w:rPr>
        <w:t xml:space="preserve">[00:13:04] </w:t>
      </w:r>
      <w:r>
        <w:t>whether it's natural Plato Augustine</w:t>
      </w:r>
    </w:p>
    <w:p>
      <w:r>
        <w:rPr>
          <w:b/>
        </w:rPr>
        <w:t xml:space="preserve">[00:13:06] </w:t>
      </w:r>
      <w:r>
        <w:t>they were they were grappling with this</w:t>
      </w:r>
    </w:p>
    <w:p>
      <w:r>
        <w:rPr>
          <w:b/>
        </w:rPr>
        <w:t xml:space="preserve">[00:13:07] </w:t>
      </w:r>
      <w:r>
        <w:t>concept</w:t>
      </w:r>
    </w:p>
    <w:p>
      <w:r>
        <w:rPr>
          <w:b/>
        </w:rPr>
        <w:t xml:space="preserve">[00:13:09] </w:t>
      </w:r>
      <w:r>
        <w:t>um and we we don't know if the answer is</w:t>
      </w:r>
    </w:p>
    <w:p>
      <w:r>
        <w:rPr>
          <w:b/>
        </w:rPr>
        <w:t xml:space="preserve">[00:13:12] </w:t>
      </w:r>
      <w:r>
        <w:t>like some people do find it easier to</w:t>
      </w:r>
    </w:p>
    <w:p>
      <w:r>
        <w:rPr>
          <w:b/>
        </w:rPr>
        <w:t xml:space="preserve">[00:13:14] </w:t>
      </w:r>
      <w:r>
        <w:t>just be ruled over it's easier to not</w:t>
      </w:r>
    </w:p>
    <w:p>
      <w:r>
        <w:rPr>
          <w:b/>
        </w:rPr>
        <w:t xml:space="preserve">[00:13:17] </w:t>
      </w:r>
      <w:r>
        <w:t>have to think and to just do whatever</w:t>
      </w:r>
    </w:p>
    <w:p>
      <w:r>
        <w:rPr>
          <w:b/>
        </w:rPr>
        <w:t xml:space="preserve">[00:13:19] </w:t>
      </w:r>
      <w:r>
        <w:t>you're</w:t>
      </w:r>
    </w:p>
    <w:p>
      <w:r>
        <w:rPr>
          <w:b/>
        </w:rPr>
        <w:t xml:space="preserve">[00:13:20] </w:t>
      </w:r>
      <w:r>
        <w:t>told yes I I have come to realize that</w:t>
      </w:r>
    </w:p>
    <w:p>
      <w:r>
        <w:rPr>
          <w:b/>
        </w:rPr>
        <w:t xml:space="preserve">[00:13:24] </w:t>
      </w:r>
      <w:r>
        <w:t>it would appear that freedom is an</w:t>
      </w:r>
    </w:p>
    <w:p>
      <w:r>
        <w:rPr>
          <w:b/>
        </w:rPr>
        <w:t xml:space="preserve">[00:13:26] </w:t>
      </w:r>
      <w:r>
        <w:t>honorous responsibility mhm it's it's</w:t>
      </w:r>
    </w:p>
    <w:p>
      <w:r>
        <w:rPr>
          <w:b/>
        </w:rPr>
        <w:t xml:space="preserve">[00:13:29] </w:t>
      </w:r>
      <w:r>
        <w:t>it's a burden to it's a burden it's not</w:t>
      </w:r>
    </w:p>
    <w:p>
      <w:r>
        <w:rPr>
          <w:b/>
        </w:rPr>
        <w:t xml:space="preserve">[00:13:31] </w:t>
      </w:r>
      <w:r>
        <w:t>a burden it's a weight to carry it's a</w:t>
      </w:r>
    </w:p>
    <w:p>
      <w:r>
        <w:rPr>
          <w:b/>
        </w:rPr>
        <w:t xml:space="preserve">[00:13:34] </w:t>
      </w:r>
      <w:r>
        <w:t>responsibility and then and when you</w:t>
      </w:r>
    </w:p>
    <w:p>
      <w:r>
        <w:rPr>
          <w:b/>
        </w:rPr>
        <w:t xml:space="preserve">[00:13:36] </w:t>
      </w:r>
      <w:r>
        <w:t>when you invite people to contemplate a</w:t>
      </w:r>
    </w:p>
    <w:p>
      <w:r>
        <w:rPr>
          <w:b/>
        </w:rPr>
        <w:t xml:space="preserve">[00:13:38] </w:t>
      </w:r>
      <w:r>
        <w:t>notion like</w:t>
      </w:r>
    </w:p>
    <w:p>
      <w:r>
        <w:rPr>
          <w:b/>
        </w:rPr>
        <w:t xml:space="preserve">[00:13:39] </w:t>
      </w:r>
      <w:r>
        <w:t>inalienable I only really started</w:t>
      </w:r>
    </w:p>
    <w:p>
      <w:r>
        <w:rPr>
          <w:b/>
        </w:rPr>
        <w:t xml:space="preserve">[00:13:41] </w:t>
      </w:r>
      <w:r>
        <w:t>pondering the nation of inalienable</w:t>
      </w:r>
    </w:p>
    <w:p>
      <w:r>
        <w:rPr>
          <w:b/>
        </w:rPr>
        <w:t xml:space="preserve">[00:13:43] </w:t>
      </w:r>
      <w:r>
        <w:t>rights relatively recently in that you</w:t>
      </w:r>
    </w:p>
    <w:p>
      <w:r>
        <w:rPr>
          <w:b/>
        </w:rPr>
        <w:t xml:space="preserve">[00:13:47] </w:t>
      </w:r>
      <w:r>
        <w:t>it's they're they're given to you by</w:t>
      </w:r>
    </w:p>
    <w:p>
      <w:r>
        <w:rPr>
          <w:b/>
        </w:rPr>
        <w:t xml:space="preserve">[00:13:49] </w:t>
      </w:r>
      <w:r>
        <w:t>well God they're not given to you by a</w:t>
      </w:r>
    </w:p>
    <w:p>
      <w:r>
        <w:rPr>
          <w:b/>
        </w:rPr>
        <w:t xml:space="preserve">[00:13:52] </w:t>
      </w:r>
      <w:r>
        <w:t>human being therefore they can't be</w:t>
      </w:r>
    </w:p>
    <w:p>
      <w:r>
        <w:rPr>
          <w:b/>
        </w:rPr>
        <w:t xml:space="preserve">[00:13:53] </w:t>
      </w:r>
      <w:r>
        <w:t>taken away from you by a human being but</w:t>
      </w:r>
    </w:p>
    <w:p>
      <w:r>
        <w:rPr>
          <w:b/>
        </w:rPr>
        <w:t xml:space="preserve">[00:13:56] </w:t>
      </w:r>
      <w:r>
        <w:t>the point is in being an alienable even</w:t>
      </w:r>
    </w:p>
    <w:p>
      <w:r>
        <w:rPr>
          <w:b/>
        </w:rPr>
        <w:t xml:space="preserve">[00:13:58] </w:t>
      </w:r>
      <w:r>
        <w:t>if you want to you can't give it</w:t>
      </w:r>
    </w:p>
    <w:p>
      <w:r>
        <w:rPr>
          <w:b/>
        </w:rPr>
        <w:t xml:space="preserve">[00:14:00] </w:t>
      </w:r>
      <w:r>
        <w:t>up I I I find that I find that</w:t>
      </w:r>
    </w:p>
    <w:p>
      <w:r>
        <w:rPr>
          <w:b/>
        </w:rPr>
        <w:t xml:space="preserve">[00:14:03] </w:t>
      </w:r>
      <w:r>
        <w:t>profoundly</w:t>
      </w:r>
    </w:p>
    <w:p>
      <w:r>
        <w:rPr>
          <w:b/>
        </w:rPr>
        <w:t xml:space="preserve">[00:14:05] </w:t>
      </w:r>
      <w:r>
        <w:t>moving you you have it's only when your</w:t>
      </w:r>
    </w:p>
    <w:p>
      <w:r>
        <w:rPr>
          <w:b/>
        </w:rPr>
        <w:t xml:space="preserve">[00:14:08] </w:t>
      </w:r>
      <w:r>
        <w:t>freedom is threatened actually it's when</w:t>
      </w:r>
    </w:p>
    <w:p>
      <w:r>
        <w:rPr>
          <w:b/>
        </w:rPr>
        <w:t xml:space="preserve">[00:14:10] </w:t>
      </w:r>
      <w:r>
        <w:t>someone comes to you and says I want</w:t>
      </w:r>
    </w:p>
    <w:p>
      <w:r>
        <w:rPr>
          <w:b/>
        </w:rPr>
        <w:t xml:space="preserve">[00:14:12] </w:t>
      </w:r>
      <w:r>
        <w:t>your freedom I want to enslave you even</w:t>
      </w:r>
    </w:p>
    <w:p>
      <w:r>
        <w:rPr>
          <w:b/>
        </w:rPr>
        <w:t xml:space="preserve">[00:14:14] </w:t>
      </w:r>
      <w:r>
        <w:t>if you want to even if it would be</w:t>
      </w:r>
    </w:p>
    <w:p>
      <w:r>
        <w:rPr>
          <w:b/>
        </w:rPr>
        <w:t xml:space="preserve">[00:14:15] </w:t>
      </w:r>
      <w:r>
        <w:t>easier for you to go along with that you</w:t>
      </w:r>
    </w:p>
    <w:p>
      <w:r>
        <w:rPr>
          <w:b/>
        </w:rPr>
        <w:t xml:space="preserve">[00:14:18] </w:t>
      </w:r>
      <w:r>
        <w:t>can't because of the nature of the right</w:t>
      </w:r>
    </w:p>
    <w:p>
      <w:r>
        <w:rPr>
          <w:b/>
        </w:rPr>
        <w:t xml:space="preserve">[00:14:21] </w:t>
      </w:r>
      <w:r>
        <w:t>of the freedom being inalienable it's at</w:t>
      </w:r>
    </w:p>
    <w:p>
      <w:r>
        <w:rPr>
          <w:b/>
        </w:rPr>
        <w:t xml:space="preserve">[00:14:23] </w:t>
      </w:r>
      <w:r>
        <w:t>that moment that you have to say I'm</w:t>
      </w:r>
    </w:p>
    <w:p>
      <w:r>
        <w:rPr>
          <w:b/>
        </w:rPr>
        <w:t xml:space="preserve">[00:14:25] </w:t>
      </w:r>
      <w:r>
        <w:t>going to have to fight to the death on</w:t>
      </w:r>
    </w:p>
    <w:p>
      <w:r>
        <w:rPr>
          <w:b/>
        </w:rPr>
        <w:t xml:space="preserve">[00:14:27] </w:t>
      </w:r>
      <w:r>
        <w:t>this because</w:t>
      </w:r>
    </w:p>
    <w:p>
      <w:r>
        <w:rPr>
          <w:b/>
        </w:rPr>
        <w:t xml:space="preserve">[00:14:29] </w:t>
      </w:r>
      <w:r>
        <w:t>I cannot lose this freedom but with my</w:t>
      </w:r>
    </w:p>
    <w:p>
      <w:r>
        <w:rPr>
          <w:b/>
        </w:rPr>
        <w:t xml:space="preserve">[00:14:32] </w:t>
      </w:r>
      <w:r>
        <w:t>life you you're going to have to rip out</w:t>
      </w:r>
    </w:p>
    <w:p>
      <w:r>
        <w:rPr>
          <w:b/>
        </w:rPr>
        <w:t xml:space="preserve">[00:14:34] </w:t>
      </w:r>
      <w:r>
        <w:t>of me like my Beating</w:t>
      </w:r>
    </w:p>
    <w:p>
      <w:r>
        <w:rPr>
          <w:b/>
        </w:rPr>
        <w:t xml:space="preserve">[00:14:36] </w:t>
      </w:r>
      <w:r>
        <w:t>Heart the option to be a slave is not</w:t>
      </w:r>
    </w:p>
    <w:p>
      <w:r>
        <w:rPr>
          <w:b/>
        </w:rPr>
        <w:t xml:space="preserve">[00:14:39] </w:t>
      </w:r>
      <w:r>
        <w:t>actually your gift to</w:t>
      </w:r>
    </w:p>
    <w:p>
      <w:r>
        <w:rPr>
          <w:b/>
        </w:rPr>
        <w:t xml:space="preserve">[00:14:42] </w:t>
      </w:r>
      <w:r>
        <w:t>Grant you have to be free and I find</w:t>
      </w:r>
    </w:p>
    <w:p>
      <w:r>
        <w:rPr>
          <w:b/>
        </w:rPr>
        <w:t xml:space="preserve">[00:14:44] </w:t>
      </w:r>
      <w:r>
        <w:t>that profoundly moving it is and and and</w:t>
      </w:r>
    </w:p>
    <w:p>
      <w:r>
        <w:rPr>
          <w:b/>
        </w:rPr>
        <w:t xml:space="preserve">[00:14:48] </w:t>
      </w:r>
      <w:r>
        <w:t>so I think there are so many people that</w:t>
      </w:r>
    </w:p>
    <w:p>
      <w:r>
        <w:rPr>
          <w:b/>
        </w:rPr>
        <w:t xml:space="preserve">[00:14:50] </w:t>
      </w:r>
      <w:r>
        <w:t>are similarly grappling with that</w:t>
      </w:r>
    </w:p>
    <w:p>
      <w:r>
        <w:rPr>
          <w:b/>
        </w:rPr>
        <w:t xml:space="preserve">[00:14:53] </w:t>
      </w:r>
      <w:r>
        <w:t>concept and some people are demanding</w:t>
      </w:r>
    </w:p>
    <w:p>
      <w:r>
        <w:rPr>
          <w:b/>
        </w:rPr>
        <w:t xml:space="preserve">[00:14:56] </w:t>
      </w:r>
      <w:r>
        <w:t>more restrictions because they don't</w:t>
      </w:r>
    </w:p>
    <w:p>
      <w:r>
        <w:rPr>
          <w:b/>
        </w:rPr>
        <w:t xml:space="preserve">[00:14:58] </w:t>
      </w:r>
      <w:r>
        <w:t>want to confront them that they're</w:t>
      </w:r>
    </w:p>
    <w:p>
      <w:r>
        <w:rPr>
          <w:b/>
        </w:rPr>
        <w:t xml:space="preserve">[00:14:59] </w:t>
      </w:r>
      <w:r>
        <w:t>they're they they like the idea of</w:t>
      </w:r>
    </w:p>
    <w:p>
      <w:r>
        <w:rPr>
          <w:b/>
        </w:rPr>
        <w:t xml:space="preserve">[00:15:01] </w:t>
      </w:r>
      <w:r>
        <w:t>everybody stay at home and turn on your</w:t>
      </w:r>
    </w:p>
    <w:p>
      <w:r>
        <w:rPr>
          <w:b/>
        </w:rPr>
        <w:t xml:space="preserve">[00:15:03] </w:t>
      </w:r>
      <w:r>
        <w:t>TV screens and listen to what they're</w:t>
      </w:r>
    </w:p>
    <w:p>
      <w:r>
        <w:rPr>
          <w:b/>
        </w:rPr>
        <w:t xml:space="preserve">[00:15:06] </w:t>
      </w:r>
      <w:r>
        <w:t>telling you to do don't you know let</w:t>
      </w:r>
    </w:p>
    <w:p>
      <w:r>
        <w:rPr>
          <w:b/>
        </w:rPr>
        <w:t xml:space="preserve">[00:15:07] </w:t>
      </w:r>
      <w:r>
        <w:t>your grandmother die alone they actually</w:t>
      </w:r>
    </w:p>
    <w:p>
      <w:r>
        <w:rPr>
          <w:b/>
        </w:rPr>
        <w:t xml:space="preserve">[00:15:09] </w:t>
      </w:r>
      <w:r>
        <w:t>want Society to become more restricted</w:t>
      </w:r>
    </w:p>
    <w:p>
      <w:r>
        <w:rPr>
          <w:b/>
        </w:rPr>
        <w:t xml:space="preserve">[00:15:12] </w:t>
      </w:r>
      <w:r>
        <w:t>because they're not capable of</w:t>
      </w:r>
    </w:p>
    <w:p>
      <w:r>
        <w:rPr>
          <w:b/>
        </w:rPr>
        <w:t xml:space="preserve">[00:15:14] </w:t>
      </w:r>
      <w:r>
        <w:t>confronting their own inalienable rights</w:t>
      </w:r>
    </w:p>
    <w:p>
      <w:r>
        <w:rPr>
          <w:b/>
        </w:rPr>
        <w:t xml:space="preserve">[00:15:17] </w:t>
      </w:r>
      <w:r>
        <w:t>and I I I truly believe that it's all it</w:t>
      </w:r>
    </w:p>
    <w:p>
      <w:r>
        <w:rPr>
          <w:b/>
        </w:rPr>
        <w:t xml:space="preserve">[00:15:20] </w:t>
      </w:r>
      <w:r>
        <w:t>is a form of at times laziness and at</w:t>
      </w:r>
    </w:p>
    <w:p>
      <w:r>
        <w:rPr>
          <w:b/>
        </w:rPr>
        <w:t xml:space="preserve">[00:15:25] </w:t>
      </w:r>
      <w:r>
        <w:t>times</w:t>
      </w:r>
    </w:p>
    <w:p>
      <w:r>
        <w:rPr>
          <w:b/>
        </w:rPr>
        <w:t xml:space="preserve">[00:15:26] </w:t>
      </w:r>
      <w:r>
        <w:t>cowardice and for me I've never</w:t>
      </w:r>
    </w:p>
    <w:p>
      <w:r>
        <w:rPr>
          <w:b/>
        </w:rPr>
        <w:t xml:space="preserve">[00:15:29] </w:t>
      </w:r>
      <w:r>
        <w:t>struggled with either of those things I</w:t>
      </w:r>
    </w:p>
    <w:p>
      <w:r>
        <w:rPr>
          <w:b/>
        </w:rPr>
        <w:t xml:space="preserve">[00:15:32] </w:t>
      </w:r>
      <w:r>
        <w:t>I always feel relieved um to recognize</w:t>
      </w:r>
    </w:p>
    <w:p>
      <w:r>
        <w:rPr>
          <w:b/>
        </w:rPr>
        <w:t xml:space="preserve">[00:15:36] </w:t>
      </w:r>
      <w:r>
        <w:t>something that I've gotten wrong because</w:t>
      </w:r>
    </w:p>
    <w:p>
      <w:r>
        <w:rPr>
          <w:b/>
        </w:rPr>
        <w:t xml:space="preserve">[00:15:37] </w:t>
      </w:r>
      <w:r>
        <w:t>then I go now I can correct this and</w:t>
      </w:r>
    </w:p>
    <w:p>
      <w:r>
        <w:rPr>
          <w:b/>
        </w:rPr>
        <w:t xml:space="preserve">[00:15:40] </w:t>
      </w:r>
      <w:r>
        <w:t>that allows me to be more free like I am</w:t>
      </w:r>
    </w:p>
    <w:p>
      <w:r>
        <w:rPr>
          <w:b/>
        </w:rPr>
        <w:t xml:space="preserve">[00:15:42] </w:t>
      </w:r>
      <w:r>
        <w:t>now more free because I know this and</w:t>
      </w:r>
    </w:p>
    <w:p>
      <w:r>
        <w:rPr>
          <w:b/>
        </w:rPr>
        <w:t xml:space="preserve">[00:15:44] </w:t>
      </w:r>
      <w:r>
        <w:t>it's going to be good for my kids to</w:t>
      </w:r>
    </w:p>
    <w:p>
      <w:r>
        <w:rPr>
          <w:b/>
        </w:rPr>
        <w:t xml:space="preserve">[00:15:45] </w:t>
      </w:r>
      <w:r>
        <w:t>inherit this true freedom because the</w:t>
      </w:r>
    </w:p>
    <w:p>
      <w:r>
        <w:rPr>
          <w:b/>
        </w:rPr>
        <w:t xml:space="preserve">[00:15:48] </w:t>
      </w:r>
      <w:r>
        <w:t>only true Freedom that exists is is the</w:t>
      </w:r>
    </w:p>
    <w:p>
      <w:r>
        <w:rPr>
          <w:b/>
        </w:rPr>
        <w:t xml:space="preserve">[00:15:50] </w:t>
      </w:r>
      <w:r>
        <w:t>freedom of the</w:t>
      </w:r>
    </w:p>
    <w:p>
      <w:r>
        <w:rPr>
          <w:b/>
        </w:rPr>
        <w:t xml:space="preserve">[00:15:52] </w:t>
      </w:r>
      <w:r>
        <w:t>mind when you had your Awakening as you</w:t>
      </w:r>
    </w:p>
    <w:p>
      <w:r>
        <w:rPr>
          <w:b/>
        </w:rPr>
        <w:t xml:space="preserve">[00:15:56] </w:t>
      </w:r>
      <w:r>
        <w:t>you know in the aftermath of the of the</w:t>
      </w:r>
    </w:p>
    <w:p>
      <w:r>
        <w:rPr>
          <w:b/>
        </w:rPr>
        <w:t xml:space="preserve">[00:15:58] </w:t>
      </w:r>
      <w:r>
        <w:t>seizure that you described in your in</w:t>
      </w:r>
    </w:p>
    <w:p>
      <w:r>
        <w:rPr>
          <w:b/>
        </w:rPr>
        <w:t xml:space="preserve">[00:16:00] </w:t>
      </w:r>
      <w:r>
        <w:t>your</w:t>
      </w:r>
    </w:p>
    <w:p>
      <w:r>
        <w:rPr>
          <w:b/>
        </w:rPr>
        <w:t xml:space="preserve">[00:16:01] </w:t>
      </w:r>
      <w:r>
        <w:t>teens and and you began that process of</w:t>
      </w:r>
    </w:p>
    <w:p>
      <w:r>
        <w:rPr>
          <w:b/>
        </w:rPr>
        <w:t xml:space="preserve">[00:16:04] </w:t>
      </w:r>
      <w:r>
        <w:t>thinking well if if if I've been misled</w:t>
      </w:r>
    </w:p>
    <w:p>
      <w:r>
        <w:rPr>
          <w:b/>
        </w:rPr>
        <w:t xml:space="preserve">[00:16:08] </w:t>
      </w:r>
      <w:r>
        <w:t>about these medical interventions what</w:t>
      </w:r>
    </w:p>
    <w:p>
      <w:r>
        <w:rPr>
          <w:b/>
        </w:rPr>
        <w:t xml:space="preserve">[00:16:10] </w:t>
      </w:r>
      <w:r>
        <w:t>else what else is a drift</w:t>
      </w:r>
    </w:p>
    <w:p>
      <w:r>
        <w:rPr>
          <w:b/>
        </w:rPr>
        <w:t xml:space="preserve">[00:16:14] </w:t>
      </w:r>
      <w:r>
        <w:t>here what was the what were some of the</w:t>
      </w:r>
    </w:p>
    <w:p>
      <w:r>
        <w:rPr>
          <w:b/>
        </w:rPr>
        <w:t xml:space="preserve">[00:16:16] </w:t>
      </w:r>
      <w:r>
        <w:t>next steps that you made so that you</w:t>
      </w:r>
    </w:p>
    <w:p>
      <w:r>
        <w:rPr>
          <w:b/>
        </w:rPr>
        <w:t xml:space="preserve">[00:16:19] </w:t>
      </w:r>
      <w:r>
        <w:t>were now suspicious about big farmer</w:t>
      </w:r>
    </w:p>
    <w:p>
      <w:r>
        <w:rPr>
          <w:b/>
        </w:rPr>
        <w:t xml:space="preserve">[00:16:23] </w:t>
      </w:r>
      <w:r>
        <w:t>what what else did you begin to look at</w:t>
      </w:r>
    </w:p>
    <w:p>
      <w:r>
        <w:rPr>
          <w:b/>
        </w:rPr>
        <w:t xml:space="preserve">[00:16:25] </w:t>
      </w:r>
      <w:r>
        <w:t>and think wait a minute if that's wrong</w:t>
      </w:r>
    </w:p>
    <w:p>
      <w:r>
        <w:rPr>
          <w:b/>
        </w:rPr>
        <w:t xml:space="preserve">[00:16:28] </w:t>
      </w:r>
      <w:r>
        <w:t>what about this over</w:t>
      </w:r>
    </w:p>
    <w:p>
      <w:r>
        <w:rPr>
          <w:b/>
        </w:rPr>
        <w:t xml:space="preserve">[00:16:30] </w:t>
      </w:r>
      <w:r>
        <w:t>so it's funny because at the time I</w:t>
      </w:r>
    </w:p>
    <w:p>
      <w:r>
        <w:rPr>
          <w:b/>
        </w:rPr>
        <w:t xml:space="preserve">[00:16:32] </w:t>
      </w:r>
      <w:r>
        <w:t>would say that I was I always describe</w:t>
      </w:r>
    </w:p>
    <w:p>
      <w:r>
        <w:rPr>
          <w:b/>
        </w:rPr>
        <w:t xml:space="preserve">[00:16:34] </w:t>
      </w:r>
      <w:r>
        <w:t>it as like a sleepy liberal like sleepy</w:t>
      </w:r>
    </w:p>
    <w:p>
      <w:r>
        <w:rPr>
          <w:b/>
        </w:rPr>
        <w:t xml:space="preserve">[00:16:35] </w:t>
      </w:r>
      <w:r>
        <w:t>left leaning as in I was in university</w:t>
      </w:r>
    </w:p>
    <w:p>
      <w:r>
        <w:rPr>
          <w:b/>
        </w:rPr>
        <w:t xml:space="preserve">[00:16:38] </w:t>
      </w:r>
      <w:r>
        <w:t>most people are believe they left</w:t>
      </w:r>
    </w:p>
    <w:p>
      <w:r>
        <w:rPr>
          <w:b/>
        </w:rPr>
        <w:t xml:space="preserve">[00:16:40] </w:t>
      </w:r>
      <w:r>
        <w:t>leaning you're being your mind is being</w:t>
      </w:r>
    </w:p>
    <w:p>
      <w:r>
        <w:rPr>
          <w:b/>
        </w:rPr>
        <w:t xml:space="preserve">[00:16:42] </w:t>
      </w:r>
      <w:r>
        <w:t>poisoned every single day and I didn't</w:t>
      </w:r>
    </w:p>
    <w:p>
      <w:r>
        <w:rPr>
          <w:b/>
        </w:rPr>
        <w:t xml:space="preserve">[00:16:44] </w:t>
      </w:r>
      <w:r>
        <w:t>correlated to politics at all it was</w:t>
      </w:r>
    </w:p>
    <w:p>
      <w:r>
        <w:rPr>
          <w:b/>
        </w:rPr>
        <w:t xml:space="preserve">[00:16:46] </w:t>
      </w:r>
      <w:r>
        <w:t>just for me I was never going to get</w:t>
      </w:r>
    </w:p>
    <w:p>
      <w:r>
        <w:rPr>
          <w:b/>
        </w:rPr>
        <w:t xml:space="preserve">[00:16:48] </w:t>
      </w:r>
      <w:r>
        <w:t>another vaccine in my life that was kind</w:t>
      </w:r>
    </w:p>
    <w:p>
      <w:r>
        <w:rPr>
          <w:b/>
        </w:rPr>
        <w:t xml:space="preserve">[00:16:50] </w:t>
      </w:r>
      <w:r>
        <w:t>of my mind that I had made up and I knew</w:t>
      </w:r>
    </w:p>
    <w:p>
      <w:r>
        <w:rPr>
          <w:b/>
        </w:rPr>
        <w:t xml:space="preserve">[00:16:51] </w:t>
      </w:r>
      <w:r>
        <w:t>that someday when I had children my</w:t>
      </w:r>
    </w:p>
    <w:p>
      <w:r>
        <w:rPr>
          <w:b/>
        </w:rPr>
        <w:t xml:space="preserve">[00:16:52] </w:t>
      </w:r>
      <w:r>
        <w:t>children were not going to be vaccinated</w:t>
      </w:r>
    </w:p>
    <w:p>
      <w:r>
        <w:rPr>
          <w:b/>
        </w:rPr>
        <w:t xml:space="preserve">[00:16:54] </w:t>
      </w:r>
      <w:r>
        <w:t>and I knew that would be a tough cell to</w:t>
      </w:r>
    </w:p>
    <w:p>
      <w:r>
        <w:rPr>
          <w:b/>
        </w:rPr>
        <w:t xml:space="preserve">[00:16:56] </w:t>
      </w:r>
      <w:r>
        <w:t>whoever I married and trying to expl why</w:t>
      </w:r>
    </w:p>
    <w:p>
      <w:r>
        <w:rPr>
          <w:b/>
        </w:rPr>
        <w:t xml:space="preserve">[00:16:59] </w:t>
      </w:r>
      <w:r>
        <w:t>I was so passionate about it but I</w:t>
      </w:r>
    </w:p>
    <w:p>
      <w:r>
        <w:rPr>
          <w:b/>
        </w:rPr>
        <w:t xml:space="preserve">[00:17:01] </w:t>
      </w:r>
      <w:r>
        <w:t>didn't get to the next step and I</w:t>
      </w:r>
    </w:p>
    <w:p>
      <w:r>
        <w:rPr>
          <w:b/>
        </w:rPr>
        <w:t xml:space="preserve">[00:17:03] </w:t>
      </w:r>
      <w:r>
        <w:t>suppose what it did was that it planted</w:t>
      </w:r>
    </w:p>
    <w:p>
      <w:r>
        <w:rPr>
          <w:b/>
        </w:rPr>
        <w:t xml:space="preserve">[00:17:04] </w:t>
      </w:r>
      <w:r>
        <w:t>a seed that big lies are plausible and I</w:t>
      </w:r>
    </w:p>
    <w:p>
      <w:r>
        <w:rPr>
          <w:b/>
        </w:rPr>
        <w:t xml:space="preserve">[00:17:07] </w:t>
      </w:r>
      <w:r>
        <w:t>didn't get to the next step until black</w:t>
      </w:r>
    </w:p>
    <w:p>
      <w:r>
        <w:rPr>
          <w:b/>
        </w:rPr>
        <w:t xml:space="preserve">[00:17:09] </w:t>
      </w:r>
      <w:r>
        <w:t>lives matter and Donald Trump and I was</w:t>
      </w:r>
    </w:p>
    <w:p>
      <w:r>
        <w:rPr>
          <w:b/>
        </w:rPr>
        <w:t xml:space="preserve">[00:17:11] </w:t>
      </w:r>
      <w:r>
        <w:t>again on the left but I was sort of very</w:t>
      </w:r>
    </w:p>
    <w:p>
      <w:r>
        <w:rPr>
          <w:b/>
        </w:rPr>
        <w:t xml:space="preserve">[00:17:15] </w:t>
      </w:r>
      <w:r>
        <w:t>shocked when Donald Trump said I'm</w:t>
      </w:r>
    </w:p>
    <w:p>
      <w:r>
        <w:rPr>
          <w:b/>
        </w:rPr>
        <w:t xml:space="preserve">[00:17:16] </w:t>
      </w:r>
      <w:r>
        <w:t>running for president United States and</w:t>
      </w:r>
    </w:p>
    <w:p>
      <w:r>
        <w:rPr>
          <w:b/>
        </w:rPr>
        <w:t xml:space="preserve">[00:17:18] </w:t>
      </w:r>
      <w:r>
        <w:t>I said oh no this guy can't be president</w:t>
      </w:r>
    </w:p>
    <w:p>
      <w:r>
        <w:rPr>
          <w:b/>
        </w:rPr>
        <w:t xml:space="preserve">[00:17:20] </w:t>
      </w:r>
      <w:r>
        <w:t>come on he's on the TV show he's a</w:t>
      </w:r>
    </w:p>
    <w:p>
      <w:r>
        <w:rPr>
          <w:b/>
        </w:rPr>
        <w:t xml:space="preserve">[00:17:22] </w:t>
      </w:r>
      <w:r>
        <w:t>character</w:t>
      </w:r>
    </w:p>
    <w:p>
      <w:r>
        <w:rPr>
          <w:b/>
        </w:rPr>
        <w:t xml:space="preserve">[00:17:24] </w:t>
      </w:r>
      <w:r>
        <w:t>Obama is able to communicate he's one of</w:t>
      </w:r>
    </w:p>
    <w:p>
      <w:r>
        <w:rPr>
          <w:b/>
        </w:rPr>
        <w:t xml:space="preserve">[00:17:26] </w:t>
      </w:r>
      <w:r>
        <w:t>the greatest orators of our time no way</w:t>
      </w:r>
    </w:p>
    <w:p>
      <w:r>
        <w:rPr>
          <w:b/>
        </w:rPr>
        <w:t xml:space="preserve">[00:17:29] </w:t>
      </w:r>
      <w:r>
        <w:t>we're going from Obama to this guy like</w:t>
      </w:r>
    </w:p>
    <w:p>
      <w:r>
        <w:rPr>
          <w:b/>
        </w:rPr>
        <w:t xml:space="preserve">[00:17:30] </w:t>
      </w:r>
      <w:r>
        <w:t>did not want Donald Trump to get elected</w:t>
      </w:r>
    </w:p>
    <w:p>
      <w:r>
        <w:rPr>
          <w:b/>
        </w:rPr>
        <w:t xml:space="preserve">[00:17:33] </w:t>
      </w:r>
      <w:r>
        <w:t>and then I was quite surprised because</w:t>
      </w:r>
    </w:p>
    <w:p>
      <w:r>
        <w:rPr>
          <w:b/>
        </w:rPr>
        <w:t xml:space="preserve">[00:17:36] </w:t>
      </w:r>
      <w:r>
        <w:t>that wasn't enough like the mainstream</w:t>
      </w:r>
    </w:p>
    <w:p>
      <w:r>
        <w:rPr>
          <w:b/>
        </w:rPr>
        <w:t xml:space="preserve">[00:17:38] </w:t>
      </w:r>
      <w:r>
        <w:t>media went so extreme in trying to</w:t>
      </w:r>
    </w:p>
    <w:p>
      <w:r>
        <w:rPr>
          <w:b/>
        </w:rPr>
        <w:t xml:space="preserve">[00:17:39] </w:t>
      </w:r>
      <w:r>
        <w:t>convince me that he was Adolf Hitler and</w:t>
      </w:r>
    </w:p>
    <w:p>
      <w:r>
        <w:rPr>
          <w:b/>
        </w:rPr>
        <w:t xml:space="preserve">[00:17:41] </w:t>
      </w:r>
      <w:r>
        <w:t>that my like Duty as a black person was</w:t>
      </w:r>
    </w:p>
    <w:p>
      <w:r>
        <w:rPr>
          <w:b/>
        </w:rPr>
        <w:t xml:space="preserve">[00:17:44] </w:t>
      </w:r>
      <w:r>
        <w:t>to vote otherwise I was going to be back</w:t>
      </w:r>
    </w:p>
    <w:p>
      <w:r>
        <w:rPr>
          <w:b/>
        </w:rPr>
        <w:t xml:space="preserve">[00:17:47] </w:t>
      </w:r>
      <w:r>
        <w:t>on a slave ship it I mean it was Bonkers</w:t>
      </w:r>
    </w:p>
    <w:p>
      <w:r>
        <w:rPr>
          <w:b/>
        </w:rPr>
        <w:t xml:space="preserve">[00:17:49] </w:t>
      </w:r>
      <w:r>
        <w:t>their rhetoric was insane and I found</w:t>
      </w:r>
    </w:p>
    <w:p>
      <w:r>
        <w:rPr>
          <w:b/>
        </w:rPr>
        <w:t xml:space="preserve">[00:17:52] </w:t>
      </w:r>
      <w:r>
        <w:t>that to be laughable because he was in</w:t>
      </w:r>
    </w:p>
    <w:p>
      <w:r>
        <w:rPr>
          <w:b/>
        </w:rPr>
        <w:t xml:space="preserve">[00:17:54] </w:t>
      </w:r>
      <w:r>
        <w:t>the public Sphere for decades and no one</w:t>
      </w:r>
    </w:p>
    <w:p>
      <w:r>
        <w:rPr>
          <w:b/>
        </w:rPr>
        <w:t xml:space="preserve">[00:17:56] </w:t>
      </w:r>
      <w:r>
        <w:t>said this at all like when he just when</w:t>
      </w:r>
    </w:p>
    <w:p>
      <w:r>
        <w:rPr>
          <w:b/>
        </w:rPr>
        <w:t xml:space="preserve">[00:17:58] </w:t>
      </w:r>
      <w:r>
        <w:t>he decided to run for president you</w:t>
      </w:r>
    </w:p>
    <w:p>
      <w:r>
        <w:rPr>
          <w:b/>
        </w:rPr>
        <w:t xml:space="preserve">[00:18:00] </w:t>
      </w:r>
      <w:r>
        <w:t>realized oh my God no actually he's</w:t>
      </w:r>
    </w:p>
    <w:p>
      <w:r>
        <w:rPr>
          <w:b/>
        </w:rPr>
        <w:t xml:space="preserve">[00:18:02] </w:t>
      </w:r>
      <w:r>
        <w:t>Adolf Hitler and he wants to enslave</w:t>
      </w:r>
    </w:p>
    <w:p>
      <w:r>
        <w:rPr>
          <w:b/>
        </w:rPr>
        <w:t xml:space="preserve">[00:18:04] </w:t>
      </w:r>
      <w:r>
        <w:t>black Americans and so it was too it was</w:t>
      </w:r>
    </w:p>
    <w:p>
      <w:r>
        <w:rPr>
          <w:b/>
        </w:rPr>
        <w:t xml:space="preserve">[00:18:06] </w:t>
      </w:r>
      <w:r>
        <w:t>too quick of a shift and I just went</w:t>
      </w:r>
    </w:p>
    <w:p>
      <w:r>
        <w:rPr>
          <w:b/>
        </w:rPr>
        <w:t xml:space="preserve">[00:18:08] </w:t>
      </w:r>
      <w:r>
        <w:t>okay that's weird I'm going to listen to</w:t>
      </w:r>
    </w:p>
    <w:p>
      <w:r>
        <w:rPr>
          <w:b/>
        </w:rPr>
        <w:t xml:space="preserve">[00:18:10] </w:t>
      </w:r>
      <w:r>
        <w:t>this guy speak and see why the the media</w:t>
      </w:r>
    </w:p>
    <w:p>
      <w:r>
        <w:rPr>
          <w:b/>
        </w:rPr>
        <w:t xml:space="preserve">[00:18:12] </w:t>
      </w:r>
      <w:r>
        <w:t>who I love and Trust still are getting</w:t>
      </w:r>
    </w:p>
    <w:p>
      <w:r>
        <w:rPr>
          <w:b/>
        </w:rPr>
        <w:t xml:space="preserve">[00:18:15] </w:t>
      </w:r>
      <w:r>
        <w:t>you know so crazy about him and I</w:t>
      </w:r>
    </w:p>
    <w:p>
      <w:r>
        <w:rPr>
          <w:b/>
        </w:rPr>
        <w:t xml:space="preserve">[00:18:18] </w:t>
      </w:r>
      <w:r>
        <w:t>listened to one of his speeches and he</w:t>
      </w:r>
    </w:p>
    <w:p>
      <w:r>
        <w:rPr>
          <w:b/>
        </w:rPr>
        <w:t xml:space="preserve">[00:18:19] </w:t>
      </w:r>
      <w:r>
        <w:t>gave a</w:t>
      </w:r>
    </w:p>
    <w:p>
      <w:r>
        <w:rPr>
          <w:b/>
        </w:rPr>
        <w:t xml:space="preserve">[00:18:21] </w:t>
      </w:r>
      <w:r>
        <w:t>very sound eyth thought elevator pitch</w:t>
      </w:r>
    </w:p>
    <w:p>
      <w:r>
        <w:rPr>
          <w:b/>
        </w:rPr>
        <w:t xml:space="preserve">[00:18:24] </w:t>
      </w:r>
      <w:r>
        <w:t>to Black America he just started</w:t>
      </w:r>
    </w:p>
    <w:p>
      <w:r>
        <w:rPr>
          <w:b/>
        </w:rPr>
        <w:t xml:space="preserve">[00:18:25] </w:t>
      </w:r>
      <w:r>
        <w:t>rattling off statistics and the ways</w:t>
      </w:r>
    </w:p>
    <w:p>
      <w:r>
        <w:rPr>
          <w:b/>
        </w:rPr>
        <w:t xml:space="preserve">[00:18:27] </w:t>
      </w:r>
      <w:r>
        <w:t>that we were suffering in our</w:t>
      </w:r>
    </w:p>
    <w:p>
      <w:r>
        <w:rPr>
          <w:b/>
        </w:rPr>
        <w:t xml:space="preserve">[00:18:28] </w:t>
      </w:r>
      <w:r>
        <w:t>communities all were true and said look</w:t>
      </w:r>
    </w:p>
    <w:p>
      <w:r>
        <w:rPr>
          <w:b/>
        </w:rPr>
        <w:t xml:space="preserve">[00:18:30] </w:t>
      </w:r>
      <w:r>
        <w:t>you've given your vote to democrats for</w:t>
      </w:r>
    </w:p>
    <w:p>
      <w:r>
        <w:rPr>
          <w:b/>
        </w:rPr>
        <w:t xml:space="preserve">[00:18:32] </w:t>
      </w:r>
      <w:r>
        <w:t>x amount of years I'm I'm just saying</w:t>
      </w:r>
    </w:p>
    <w:p>
      <w:r>
        <w:rPr>
          <w:b/>
        </w:rPr>
        <w:t xml:space="preserve">[00:18:34] </w:t>
      </w:r>
      <w:r>
        <w:t>why don't you just try something new</w:t>
      </w:r>
    </w:p>
    <w:p>
      <w:r>
        <w:rPr>
          <w:b/>
        </w:rPr>
        <w:t xml:space="preserve">[00:18:35] </w:t>
      </w:r>
      <w:r>
        <w:t>with me just try something different and</w:t>
      </w:r>
    </w:p>
    <w:p>
      <w:r>
        <w:rPr>
          <w:b/>
        </w:rPr>
        <w:t xml:space="preserve">[00:18:37] </w:t>
      </w:r>
      <w:r>
        <w:t>then I watched the media take him</w:t>
      </w:r>
    </w:p>
    <w:p>
      <w:r>
        <w:rPr>
          <w:b/>
        </w:rPr>
        <w:t xml:space="preserve">[00:18:39] </w:t>
      </w:r>
      <w:r>
        <w:t>completely out of context and the fake</w:t>
      </w:r>
    </w:p>
    <w:p>
      <w:r>
        <w:rPr>
          <w:b/>
        </w:rPr>
        <w:t xml:space="preserve">[00:18:41] </w:t>
      </w:r>
      <w:r>
        <w:t>tears you know black black journalists</w:t>
      </w:r>
    </w:p>
    <w:p>
      <w:r>
        <w:rPr>
          <w:b/>
        </w:rPr>
        <w:t xml:space="preserve">[00:18:45] </w:t>
      </w:r>
      <w:r>
        <w:t>he looked Black America in the face and</w:t>
      </w:r>
    </w:p>
    <w:p>
      <w:r>
        <w:rPr>
          <w:b/>
        </w:rPr>
        <w:t xml:space="preserve">[00:18:47] </w:t>
      </w:r>
      <w:r>
        <w:t>told us that we were poor he's so and I</w:t>
      </w:r>
    </w:p>
    <w:p>
      <w:r>
        <w:rPr>
          <w:b/>
        </w:rPr>
        <w:t xml:space="preserve">[00:18:50] </w:t>
      </w:r>
      <w:r>
        <w:t>just went whoa and so that really was</w:t>
      </w:r>
    </w:p>
    <w:p>
      <w:r>
        <w:rPr>
          <w:b/>
        </w:rPr>
        <w:t xml:space="preserve">[00:18:52] </w:t>
      </w:r>
      <w:r>
        <w:t>the earth shattering moment for me</w:t>
      </w:r>
    </w:p>
    <w:p>
      <w:r>
        <w:rPr>
          <w:b/>
        </w:rPr>
        <w:t xml:space="preserve">[00:18:54] </w:t>
      </w:r>
      <w:r>
        <w:t>because that was when I went through</w:t>
      </w:r>
    </w:p>
    <w:p>
      <w:r>
        <w:rPr>
          <w:b/>
        </w:rPr>
        <w:t xml:space="preserve">[00:18:56] </w:t>
      </w:r>
      <w:r>
        <w:t>that cognitive dissidence of like is it</w:t>
      </w:r>
    </w:p>
    <w:p>
      <w:r>
        <w:rPr>
          <w:b/>
        </w:rPr>
        <w:t xml:space="preserve">[00:18:57] </w:t>
      </w:r>
      <w:r>
        <w:t>plausible that everything I thought was</w:t>
      </w:r>
    </w:p>
    <w:p>
      <w:r>
        <w:rPr>
          <w:b/>
        </w:rPr>
        <w:t xml:space="preserve">[00:19:00] </w:t>
      </w:r>
      <w:r>
        <w:t>true is not like this is the upside down</w:t>
      </w:r>
    </w:p>
    <w:p>
      <w:r>
        <w:rPr>
          <w:b/>
        </w:rPr>
        <w:t xml:space="preserve">[00:19:02] </w:t>
      </w:r>
      <w:r>
        <w:t>moment because I thought the left and</w:t>
      </w:r>
    </w:p>
    <w:p>
      <w:r>
        <w:rPr>
          <w:b/>
        </w:rPr>
        <w:t xml:space="preserve">[00:19:03] </w:t>
      </w:r>
      <w:r>
        <w:t>the Democrats were the good guys</w:t>
      </w:r>
    </w:p>
    <w:p>
      <w:r>
        <w:rPr>
          <w:b/>
        </w:rPr>
        <w:t xml:space="preserve">[00:19:05] </w:t>
      </w:r>
      <w:r>
        <w:t>fighting for rights and I then had to</w:t>
      </w:r>
    </w:p>
    <w:p>
      <w:r>
        <w:rPr>
          <w:b/>
        </w:rPr>
        <w:t xml:space="preserve">[00:19:07] </w:t>
      </w:r>
      <w:r>
        <w:t>confront the idea that all of those</w:t>
      </w:r>
    </w:p>
    <w:p>
      <w:r>
        <w:rPr>
          <w:b/>
        </w:rPr>
        <w:t xml:space="preserve">[00:19:09] </w:t>
      </w:r>
      <w:r>
        <w:t>people that I had dismissed as like</w:t>
      </w:r>
    </w:p>
    <w:p>
      <w:r>
        <w:rPr>
          <w:b/>
        </w:rPr>
        <w:t xml:space="preserve">[00:19:11] </w:t>
      </w:r>
      <w:r>
        <w:t>backwards and racists and rednecks and</w:t>
      </w:r>
    </w:p>
    <w:p>
      <w:r>
        <w:rPr>
          <w:b/>
        </w:rPr>
        <w:t xml:space="preserve">[00:19:14] </w:t>
      </w:r>
      <w:r>
        <w:t>you know want wish that black Americans</w:t>
      </w:r>
    </w:p>
    <w:p>
      <w:r>
        <w:rPr>
          <w:b/>
        </w:rPr>
        <w:t xml:space="preserve">[00:19:15] </w:t>
      </w:r>
      <w:r>
        <w:t>were still enslaved may have been lied</w:t>
      </w:r>
    </w:p>
    <w:p>
      <w:r>
        <w:rPr>
          <w:b/>
        </w:rPr>
        <w:t xml:space="preserve">[00:19:18] </w:t>
      </w:r>
      <w:r>
        <w:t>about and that was hard like that was</w:t>
      </w:r>
    </w:p>
    <w:p>
      <w:r>
        <w:rPr>
          <w:b/>
        </w:rPr>
        <w:t xml:space="preserve">[00:19:21] </w:t>
      </w:r>
      <w:r>
        <w:t>actually hard and the only way that I</w:t>
      </w:r>
    </w:p>
    <w:p>
      <w:r>
        <w:rPr>
          <w:b/>
        </w:rPr>
        <w:t xml:space="preserve">[00:19:23] </w:t>
      </w:r>
      <w:r>
        <w:t>could that I could get through that was</w:t>
      </w:r>
    </w:p>
    <w:p>
      <w:r>
        <w:rPr>
          <w:b/>
        </w:rPr>
        <w:t xml:space="preserve">[00:19:25] </w:t>
      </w:r>
      <w:r>
        <w:t>through true education meaning I started</w:t>
      </w:r>
    </w:p>
    <w:p>
      <w:r>
        <w:rPr>
          <w:b/>
        </w:rPr>
        <w:t xml:space="preserve">[00:19:28] </w:t>
      </w:r>
      <w:r>
        <w:t>buying books from people that I had</w:t>
      </w:r>
    </w:p>
    <w:p>
      <w:r>
        <w:rPr>
          <w:b/>
        </w:rPr>
        <w:t xml:space="preserve">[00:19:31] </w:t>
      </w:r>
      <w:r>
        <w:t>dismissed in my head as race Traders and</w:t>
      </w:r>
    </w:p>
    <w:p>
      <w:r>
        <w:rPr>
          <w:b/>
        </w:rPr>
        <w:t xml:space="preserve">[00:19:34] </w:t>
      </w:r>
      <w:r>
        <w:t>the person who completely changed me was</w:t>
      </w:r>
    </w:p>
    <w:p>
      <w:r>
        <w:rPr>
          <w:b/>
        </w:rPr>
        <w:t xml:space="preserve">[00:19:37] </w:t>
      </w:r>
      <w:r>
        <w:t>Thomas soul I I started reading Thomas</w:t>
      </w:r>
    </w:p>
    <w:p>
      <w:r>
        <w:rPr>
          <w:b/>
        </w:rPr>
        <w:t xml:space="preserve">[00:19:39] </w:t>
      </w:r>
      <w:r>
        <w:t>Soul's book and I there was no coming</w:t>
      </w:r>
    </w:p>
    <w:p>
      <w:r>
        <w:rPr>
          <w:b/>
        </w:rPr>
        <w:t xml:space="preserve">[00:19:41] </w:t>
      </w:r>
      <w:r>
        <w:t>back from</w:t>
      </w:r>
    </w:p>
    <w:p>
      <w:r>
        <w:rPr>
          <w:b/>
        </w:rPr>
        <w:t xml:space="preserve">[00:19:43] </w:t>
      </w:r>
      <w:r>
        <w:t>that I I was I was made aware of Thomas</w:t>
      </w:r>
    </w:p>
    <w:p>
      <w:r>
        <w:rPr>
          <w:b/>
        </w:rPr>
        <w:t xml:space="preserve">[00:19:46] </w:t>
      </w:r>
      <w:r>
        <w:t>soul I don't</w:t>
      </w:r>
    </w:p>
    <w:p>
      <w:r>
        <w:rPr>
          <w:b/>
        </w:rPr>
        <w:t xml:space="preserve">[00:19:49] </w:t>
      </w:r>
      <w:r>
        <w:t>know before before co uh he had started</w:t>
      </w:r>
    </w:p>
    <w:p>
      <w:r>
        <w:rPr>
          <w:b/>
        </w:rPr>
        <w:t xml:space="preserve">[00:19:53] </w:t>
      </w:r>
      <w:r>
        <w:t>cropping up for for whatever reason and</w:t>
      </w:r>
    </w:p>
    <w:p>
      <w:r>
        <w:rPr>
          <w:b/>
        </w:rPr>
        <w:t xml:space="preserve">[00:19:55] </w:t>
      </w:r>
      <w:r>
        <w:t>I started reading him and likewise that</w:t>
      </w:r>
    </w:p>
    <w:p>
      <w:r>
        <w:rPr>
          <w:b/>
        </w:rPr>
        <w:t xml:space="preserve">[00:19:58] </w:t>
      </w:r>
      <w:r>
        <w:t>was a great</w:t>
      </w:r>
    </w:p>
    <w:p>
      <w:r>
        <w:rPr>
          <w:b/>
        </w:rPr>
        <w:t xml:space="preserve">[00:19:59] </w:t>
      </w:r>
      <w:r>
        <w:t>Awakening for me that that that was a</w:t>
      </w:r>
    </w:p>
    <w:p>
      <w:r>
        <w:rPr>
          <w:b/>
        </w:rPr>
        <w:t xml:space="preserve">[00:20:02] </w:t>
      </w:r>
      <w:r>
        <w:t>sense in which I I I was I was made to</w:t>
      </w:r>
    </w:p>
    <w:p>
      <w:r>
        <w:rPr>
          <w:b/>
        </w:rPr>
        <w:t xml:space="preserve">[00:20:04] </w:t>
      </w:r>
      <w:r>
        <w:t>confront the possibility that a large</w:t>
      </w:r>
    </w:p>
    <w:p>
      <w:r>
        <w:rPr>
          <w:b/>
        </w:rPr>
        <w:t xml:space="preserve">[00:20:06] </w:t>
      </w:r>
      <w:r>
        <w:t>part of the the uh the the Civil Rights</w:t>
      </w:r>
    </w:p>
    <w:p>
      <w:r>
        <w:rPr>
          <w:b/>
        </w:rPr>
        <w:t xml:space="preserve">[00:20:11] </w:t>
      </w:r>
      <w:r>
        <w:t>uh whatever black lives matter the</w:t>
      </w:r>
    </w:p>
    <w:p>
      <w:r>
        <w:rPr>
          <w:b/>
        </w:rPr>
        <w:t xml:space="preserve">[00:20:14] </w:t>
      </w:r>
      <w:r>
        <w:t>Democrat Party the the party of of the</w:t>
      </w:r>
    </w:p>
    <w:p>
      <w:r>
        <w:rPr>
          <w:b/>
        </w:rPr>
        <w:t xml:space="preserve">[00:20:16] </w:t>
      </w:r>
      <w:r>
        <w:t>people that it was upside down what what</w:t>
      </w:r>
    </w:p>
    <w:p>
      <w:r>
        <w:rPr>
          <w:b/>
        </w:rPr>
        <w:t xml:space="preserve">[00:20:20] </w:t>
      </w:r>
      <w:r>
        <w:t>Thomas Soul was saying I thought it can</w:t>
      </w:r>
    </w:p>
    <w:p>
      <w:r>
        <w:rPr>
          <w:b/>
        </w:rPr>
        <w:t xml:space="preserve">[00:20:21] </w:t>
      </w:r>
      <w:r>
        <w:t>that be true because this guy certainly</w:t>
      </w:r>
    </w:p>
    <w:p>
      <w:r>
        <w:rPr>
          <w:b/>
        </w:rPr>
        <w:t xml:space="preserve">[00:20:23] </w:t>
      </w:r>
      <w:r>
        <w:t>looks and sounds credible I'm going to</w:t>
      </w:r>
    </w:p>
    <w:p>
      <w:r>
        <w:rPr>
          <w:b/>
        </w:rPr>
        <w:t xml:space="preserve">[00:20:25] </w:t>
      </w:r>
      <w:r>
        <w:t>have I'm going to have I'm going to have</w:t>
      </w:r>
    </w:p>
    <w:p>
      <w:r>
        <w:rPr>
          <w:b/>
        </w:rPr>
        <w:t xml:space="preserve">[00:20:27] </w:t>
      </w:r>
      <w:r>
        <w:t>difficulty thinking that this guy is you</w:t>
      </w:r>
    </w:p>
    <w:p>
      <w:r>
        <w:rPr>
          <w:b/>
        </w:rPr>
        <w:t xml:space="preserve">[00:20:29] </w:t>
      </w:r>
      <w:r>
        <w:t>know is is not uh is not qualified to</w:t>
      </w:r>
    </w:p>
    <w:p>
      <w:r>
        <w:rPr>
          <w:b/>
        </w:rPr>
        <w:t xml:space="preserve">[00:20:31] </w:t>
      </w:r>
      <w:r>
        <w:t>say these things what what do you what</w:t>
      </w:r>
    </w:p>
    <w:p>
      <w:r>
        <w:rPr>
          <w:b/>
        </w:rPr>
        <w:t xml:space="preserve">[00:20:35] </w:t>
      </w:r>
      <w:r>
        <w:t>how do you assess then uh you know fast</w:t>
      </w:r>
    </w:p>
    <w:p>
      <w:r>
        <w:rPr>
          <w:b/>
        </w:rPr>
        <w:t xml:space="preserve">[00:20:37] </w:t>
      </w:r>
      <w:r>
        <w:t>forward to now uh Trump and and Kennedy</w:t>
      </w:r>
    </w:p>
    <w:p>
      <w:r>
        <w:rPr>
          <w:b/>
        </w:rPr>
        <w:t xml:space="preserve">[00:20:41] </w:t>
      </w:r>
      <w:r>
        <w:t>Jr what what's your reading of</w:t>
      </w:r>
    </w:p>
    <w:p>
      <w:r>
        <w:rPr>
          <w:b/>
        </w:rPr>
        <w:t xml:space="preserve">[00:20:44] </w:t>
      </w:r>
      <w:r>
        <w:t>that apparent Unity of</w:t>
      </w:r>
    </w:p>
    <w:p>
      <w:r>
        <w:rPr>
          <w:b/>
        </w:rPr>
        <w:t xml:space="preserve">[00:20:49] </w:t>
      </w:r>
      <w:r>
        <w:t>intent in regards to what like do I</w:t>
      </w:r>
    </w:p>
    <w:p>
      <w:r>
        <w:rPr>
          <w:b/>
        </w:rPr>
        <w:t xml:space="preserve">[00:20:52] </w:t>
      </w:r>
      <w:r>
        <w:t>think do you buy it do you buy</w:t>
      </w:r>
    </w:p>
    <w:p>
      <w:r>
        <w:rPr>
          <w:b/>
        </w:rPr>
        <w:t xml:space="preserve">[00:20:55] </w:t>
      </w:r>
      <w:r>
        <w:t>it does it seem authentic to you or does</w:t>
      </w:r>
    </w:p>
    <w:p>
      <w:r>
        <w:rPr>
          <w:b/>
        </w:rPr>
        <w:t xml:space="preserve">[00:20:58] </w:t>
      </w:r>
      <w:r>
        <w:t>it or does it seem like or does it seem</w:t>
      </w:r>
    </w:p>
    <w:p>
      <w:r>
        <w:rPr>
          <w:b/>
        </w:rPr>
        <w:t xml:space="preserve">[00:21:00] </w:t>
      </w:r>
      <w:r>
        <w:t>like a a</w:t>
      </w:r>
    </w:p>
    <w:p>
      <w:r>
        <w:rPr>
          <w:b/>
        </w:rPr>
        <w:t xml:space="preserve">[00:21:01] </w:t>
      </w:r>
      <w:r>
        <w:t>play I don't think it's a play I think</w:t>
      </w:r>
    </w:p>
    <w:p>
      <w:r>
        <w:rPr>
          <w:b/>
        </w:rPr>
        <w:t xml:space="preserve">[00:21:04] </w:t>
      </w:r>
      <w:r>
        <w:t>both of them first and foremost if</w:t>
      </w:r>
    </w:p>
    <w:p>
      <w:r>
        <w:rPr>
          <w:b/>
        </w:rPr>
        <w:t xml:space="preserve">[00:21:06] </w:t>
      </w:r>
      <w:r>
        <w:t>you're running and you're Trump and you</w:t>
      </w:r>
    </w:p>
    <w:p>
      <w:r>
        <w:rPr>
          <w:b/>
        </w:rPr>
        <w:t xml:space="preserve">[00:21:08] </w:t>
      </w:r>
      <w:r>
        <w:t>know that actually a large contingent of</w:t>
      </w:r>
    </w:p>
    <w:p>
      <w:r>
        <w:rPr>
          <w:b/>
        </w:rPr>
        <w:t xml:space="preserve">[00:21:11] </w:t>
      </w:r>
      <w:r>
        <w:t>your voter base was keen on RFK Junior</w:t>
      </w:r>
    </w:p>
    <w:p>
      <w:r>
        <w:rPr>
          <w:b/>
        </w:rPr>
        <w:t xml:space="preserve">[00:21:15] </w:t>
      </w:r>
      <w:r>
        <w:t>uh I would say definitely like Suburban</w:t>
      </w:r>
    </w:p>
    <w:p>
      <w:r>
        <w:rPr>
          <w:b/>
        </w:rPr>
        <w:t xml:space="preserve">[00:21:16] </w:t>
      </w:r>
      <w:r>
        <w:t>moms were keen on RFK Jr because they</w:t>
      </w:r>
    </w:p>
    <w:p>
      <w:r>
        <w:rPr>
          <w:b/>
        </w:rPr>
        <w:t xml:space="preserve">[00:21:20] </w:t>
      </w:r>
      <w:r>
        <w:t>preferred his demeanor preferred his</w:t>
      </w:r>
    </w:p>
    <w:p>
      <w:r>
        <w:rPr>
          <w:b/>
        </w:rPr>
        <w:t xml:space="preserve">[00:21:22] </w:t>
      </w:r>
      <w:r>
        <w:t>rhetoric I mean even conservative women</w:t>
      </w:r>
    </w:p>
    <w:p>
      <w:r>
        <w:rPr>
          <w:b/>
        </w:rPr>
        <w:t xml:space="preserve">[00:21:24] </w:t>
      </w:r>
      <w:r>
        <w:t>you will still have that continue who</w:t>
      </w:r>
    </w:p>
    <w:p>
      <w:r>
        <w:rPr>
          <w:b/>
        </w:rPr>
        <w:t xml:space="preserve">[00:21:25] </w:t>
      </w:r>
      <w:r>
        <w:t>just like I just don't like the way</w:t>
      </w:r>
    </w:p>
    <w:p>
      <w:r>
        <w:rPr>
          <w:b/>
        </w:rPr>
        <w:t xml:space="preserve">[00:21:26] </w:t>
      </w:r>
      <w:r>
        <w:t>Trump speaks and they liked RFK Jr and</w:t>
      </w:r>
    </w:p>
    <w:p>
      <w:r>
        <w:rPr>
          <w:b/>
        </w:rPr>
        <w:t xml:space="preserve">[00:21:30] </w:t>
      </w:r>
      <w:r>
        <w:t>so I think it was look I'm going to back</w:t>
      </w:r>
    </w:p>
    <w:p>
      <w:r>
        <w:rPr>
          <w:b/>
        </w:rPr>
        <w:t xml:space="preserve">[00:21:34] </w:t>
      </w:r>
      <w:r>
        <w:t>up Trump because and for this is from</w:t>
      </w:r>
    </w:p>
    <w:p>
      <w:r>
        <w:rPr>
          <w:b/>
        </w:rPr>
        <w:t xml:space="preserve">[00:21:36] </w:t>
      </w:r>
      <w:r>
        <w:t>RFK Jr's perspective I I truly believe</w:t>
      </w:r>
    </w:p>
    <w:p>
      <w:r>
        <w:rPr>
          <w:b/>
        </w:rPr>
        <w:t xml:space="preserve">[00:21:39] </w:t>
      </w:r>
      <w:r>
        <w:t>that what the left wants to implement is</w:t>
      </w:r>
    </w:p>
    <w:p>
      <w:r>
        <w:rPr>
          <w:b/>
        </w:rPr>
        <w:t xml:space="preserve">[00:21:40] </w:t>
      </w:r>
      <w:r>
        <w:t>evil and so if I have to back someone</w:t>
      </w:r>
    </w:p>
    <w:p>
      <w:r>
        <w:rPr>
          <w:b/>
        </w:rPr>
        <w:t xml:space="preserve">[00:21:43] </w:t>
      </w:r>
      <w:r>
        <w:t>and also they treated him terribly I'm G</w:t>
      </w:r>
    </w:p>
    <w:p>
      <w:r>
        <w:rPr>
          <w:b/>
        </w:rPr>
        <w:t xml:space="preserve">[00:21:45] </w:t>
      </w:r>
      <w:r>
        <w:t>to back Trump and then from Trump I</w:t>
      </w:r>
    </w:p>
    <w:p>
      <w:r>
        <w:rPr>
          <w:b/>
        </w:rPr>
        <w:t xml:space="preserve">[00:21:47] </w:t>
      </w:r>
      <w:r>
        <w:t>think their team is just thinking well</w:t>
      </w:r>
    </w:p>
    <w:p>
      <w:r>
        <w:rPr>
          <w:b/>
        </w:rPr>
        <w:t xml:space="preserve">[00:21:49] </w:t>
      </w:r>
      <w:r>
        <w:t>it's good because this shows how radical</w:t>
      </w:r>
    </w:p>
    <w:p>
      <w:r>
        <w:rPr>
          <w:b/>
        </w:rPr>
        <w:t xml:space="preserve">[00:21:52] </w:t>
      </w:r>
      <w:r>
        <w:t>the left is but is it a true partnership</w:t>
      </w:r>
    </w:p>
    <w:p>
      <w:r>
        <w:rPr>
          <w:b/>
        </w:rPr>
        <w:t xml:space="preserve">[00:21:54] </w:t>
      </w:r>
      <w:r>
        <w:t>in terms of their ideas no and uh one of</w:t>
      </w:r>
    </w:p>
    <w:p>
      <w:r>
        <w:rPr>
          <w:b/>
        </w:rPr>
        <w:t xml:space="preserve">[00:21:59] </w:t>
      </w:r>
      <w:r>
        <w:t>my</w:t>
      </w:r>
    </w:p>
    <w:p>
      <w:r>
        <w:rPr>
          <w:b/>
        </w:rPr>
        <w:t xml:space="preserve">[00:22:00] </w:t>
      </w:r>
      <w:r>
        <w:t>concerns is I wonder if him partnering</w:t>
      </w:r>
    </w:p>
    <w:p>
      <w:r>
        <w:rPr>
          <w:b/>
        </w:rPr>
        <w:t xml:space="preserve">[00:22:04] </w:t>
      </w:r>
      <w:r>
        <w:t>with RFK Jr while it does plate a piece</w:t>
      </w:r>
    </w:p>
    <w:p>
      <w:r>
        <w:rPr>
          <w:b/>
        </w:rPr>
        <w:t xml:space="preserve">[00:22:07] </w:t>
      </w:r>
      <w:r>
        <w:t>of the base if it abandons</w:t>
      </w:r>
    </w:p>
    <w:p>
      <w:r>
        <w:rPr>
          <w:b/>
        </w:rPr>
        <w:t xml:space="preserve">[00:22:10] </w:t>
      </w:r>
      <w:r>
        <w:t>another because there are people many</w:t>
      </w:r>
    </w:p>
    <w:p>
      <w:r>
        <w:rPr>
          <w:b/>
        </w:rPr>
        <w:t xml:space="preserve">[00:22:13] </w:t>
      </w:r>
      <w:r>
        <w:t>people who just think I don't want you</w:t>
      </w:r>
    </w:p>
    <w:p>
      <w:r>
        <w:rPr>
          <w:b/>
        </w:rPr>
        <w:t xml:space="preserve">[00:22:16] </w:t>
      </w:r>
      <w:r>
        <w:t>to play Kate I don't want you to make</w:t>
      </w:r>
    </w:p>
    <w:p>
      <w:r>
        <w:rPr>
          <w:b/>
        </w:rPr>
        <w:t xml:space="preserve">[00:22:18] </w:t>
      </w:r>
      <w:r>
        <w:t>friends I want a person who's going to</w:t>
      </w:r>
    </w:p>
    <w:p>
      <w:r>
        <w:rPr>
          <w:b/>
        </w:rPr>
        <w:t xml:space="preserve">[00:22:20] </w:t>
      </w:r>
      <w:r>
        <w:t>be out there saying we're going</w:t>
      </w:r>
    </w:p>
    <w:p>
      <w:r>
        <w:rPr>
          <w:b/>
        </w:rPr>
        <w:t xml:space="preserve">[00:22:22] </w:t>
      </w:r>
      <w:r>
        <w:t>isolationist okay I don't hear I don't</w:t>
      </w:r>
    </w:p>
    <w:p>
      <w:r>
        <w:rPr>
          <w:b/>
        </w:rPr>
        <w:t xml:space="preserve">[00:22:25] </w:t>
      </w:r>
      <w:r>
        <w:t>care about women Marching In the Streets</w:t>
      </w:r>
    </w:p>
    <w:p>
      <w:r>
        <w:rPr>
          <w:b/>
        </w:rPr>
        <w:t xml:space="preserve">[00:22:28] </w:t>
      </w:r>
      <w:r>
        <w:t>about reproductive I'm not I don't care</w:t>
      </w:r>
    </w:p>
    <w:p>
      <w:r>
        <w:rPr>
          <w:b/>
        </w:rPr>
        <w:t xml:space="preserve">[00:22:30] </w:t>
      </w:r>
      <w:r>
        <w:t>about any of that it's all an evil here</w:t>
      </w:r>
    </w:p>
    <w:p>
      <w:r>
        <w:rPr>
          <w:b/>
        </w:rPr>
        <w:t xml:space="preserve">[00:22:33] </w:t>
      </w:r>
      <w:r>
        <w:t>is my stance and if I'm standing here</w:t>
      </w:r>
    </w:p>
    <w:p>
      <w:r>
        <w:rPr>
          <w:b/>
        </w:rPr>
        <w:t xml:space="preserve">[00:22:35] </w:t>
      </w:r>
      <w:r>
        <w:t>saying that alone and making no friends</w:t>
      </w:r>
    </w:p>
    <w:p>
      <w:r>
        <w:rPr>
          <w:b/>
        </w:rPr>
        <w:t xml:space="preserve">[00:22:38] </w:t>
      </w:r>
      <w:r>
        <w:t>then so be it and I think really by the</w:t>
      </w:r>
    </w:p>
    <w:p>
      <w:r>
        <w:rPr>
          <w:b/>
        </w:rPr>
        <w:t xml:space="preserve">[00:22:41] </w:t>
      </w:r>
      <w:r>
        <w:t>way that would</w:t>
      </w:r>
    </w:p>
    <w:p>
      <w:r>
        <w:rPr>
          <w:b/>
        </w:rPr>
        <w:t xml:space="preserve">[00:22:43] </w:t>
      </w:r>
      <w:r>
        <w:t>be a more honest embodiment of America</w:t>
      </w:r>
    </w:p>
    <w:p>
      <w:r>
        <w:rPr>
          <w:b/>
        </w:rPr>
        <w:t xml:space="preserve">[00:22:48] </w:t>
      </w:r>
      <w:r>
        <w:t>first right just America first I</w:t>
      </w:r>
    </w:p>
    <w:p>
      <w:r>
        <w:rPr>
          <w:b/>
        </w:rPr>
        <w:t xml:space="preserve">[00:22:49] </w:t>
      </w:r>
      <w:r>
        <w:t>actually don't care to make friends I</w:t>
      </w:r>
    </w:p>
    <w:p>
      <w:r>
        <w:rPr>
          <w:b/>
        </w:rPr>
        <w:t xml:space="preserve">[00:22:51] </w:t>
      </w:r>
      <w:r>
        <w:t>don't care about any of this stuff I I'm</w:t>
      </w:r>
    </w:p>
    <w:p>
      <w:r>
        <w:rPr>
          <w:b/>
        </w:rPr>
        <w:t xml:space="preserve">[00:22:53] </w:t>
      </w:r>
      <w:r>
        <w:t>going to tell you what is evil and what</w:t>
      </w:r>
    </w:p>
    <w:p>
      <w:r>
        <w:rPr>
          <w:b/>
        </w:rPr>
        <w:t xml:space="preserve">[00:22:54] </w:t>
      </w:r>
      <w:r>
        <w:t>is not and that's</w:t>
      </w:r>
    </w:p>
    <w:p>
      <w:r>
        <w:rPr>
          <w:b/>
        </w:rPr>
        <w:t xml:space="preserve">[00:22:56] </w:t>
      </w:r>
      <w:r>
        <w:t>it since you you know you you say you</w:t>
      </w:r>
    </w:p>
    <w:p>
      <w:r>
        <w:rPr>
          <w:b/>
        </w:rPr>
        <w:t xml:space="preserve">[00:23:00] </w:t>
      </w:r>
      <w:r>
        <w:t>use the word evil uh and I for years now</w:t>
      </w:r>
    </w:p>
    <w:p>
      <w:r>
        <w:rPr>
          <w:b/>
        </w:rPr>
        <w:t xml:space="preserve">[00:23:04] </w:t>
      </w:r>
      <w:r>
        <w:t>I've been being contacted by people who</w:t>
      </w:r>
    </w:p>
    <w:p>
      <w:r>
        <w:rPr>
          <w:b/>
        </w:rPr>
        <w:t xml:space="preserve">[00:23:06] </w:t>
      </w:r>
      <w:r>
        <w:t>use the word evil they talk about this</w:t>
      </w:r>
    </w:p>
    <w:p>
      <w:r>
        <w:rPr>
          <w:b/>
        </w:rPr>
        <w:t xml:space="preserve">[00:23:08] </w:t>
      </w:r>
      <w:r>
        <w:t>being about Good and Evil light and dark</w:t>
      </w:r>
    </w:p>
    <w:p>
      <w:r>
        <w:rPr>
          <w:b/>
        </w:rPr>
        <w:t xml:space="preserve">[00:23:10] </w:t>
      </w:r>
      <w:r>
        <w:t>right and</w:t>
      </w:r>
    </w:p>
    <w:p>
      <w:r>
        <w:rPr>
          <w:b/>
        </w:rPr>
        <w:t xml:space="preserve">[00:23:12] </w:t>
      </w:r>
      <w:r>
        <w:t>wrong uh I I I find it I H I initially</w:t>
      </w:r>
    </w:p>
    <w:p>
      <w:r>
        <w:rPr>
          <w:b/>
        </w:rPr>
        <w:t xml:space="preserve">[00:23:16] </w:t>
      </w:r>
      <w:r>
        <w:t>found it very difficult to uh</w:t>
      </w:r>
    </w:p>
    <w:p>
      <w:r>
        <w:rPr>
          <w:b/>
        </w:rPr>
        <w:t xml:space="preserve">[00:23:19] </w:t>
      </w:r>
      <w:r>
        <w:t>conceptualize</w:t>
      </w:r>
    </w:p>
    <w:p>
      <w:r>
        <w:rPr>
          <w:b/>
        </w:rPr>
        <w:t xml:space="preserve">[00:23:21] </w:t>
      </w:r>
      <w:r>
        <w:t>evil I did I thought we're getting we're</w:t>
      </w:r>
    </w:p>
    <w:p>
      <w:r>
        <w:rPr>
          <w:b/>
        </w:rPr>
        <w:t xml:space="preserve">[00:23:24] </w:t>
      </w:r>
      <w:r>
        <w:t>getting away from the the everyday World</w:t>
      </w:r>
    </w:p>
    <w:p>
      <w:r>
        <w:rPr>
          <w:b/>
        </w:rPr>
        <w:t xml:space="preserve">[00:23:26] </w:t>
      </w:r>
      <w:r>
        <w:t>here that I've that I've in habited for</w:t>
      </w:r>
    </w:p>
    <w:p>
      <w:r>
        <w:rPr>
          <w:b/>
        </w:rPr>
        <w:t xml:space="preserve">[00:23:29] </w:t>
      </w:r>
      <w:r>
        <w:t>for all of these decades we're now</w:t>
      </w:r>
    </w:p>
    <w:p>
      <w:r>
        <w:rPr>
          <w:b/>
        </w:rPr>
        <w:t xml:space="preserve">[00:23:31] </w:t>
      </w:r>
      <w:r>
        <w:t>moving into</w:t>
      </w:r>
    </w:p>
    <w:p>
      <w:r>
        <w:rPr>
          <w:b/>
        </w:rPr>
        <w:t xml:space="preserve">[00:23:33] </w:t>
      </w:r>
      <w:r>
        <w:t>terrain into which I have not really</w:t>
      </w:r>
    </w:p>
    <w:p>
      <w:r>
        <w:rPr>
          <w:b/>
        </w:rPr>
        <w:t xml:space="preserve">[00:23:35] </w:t>
      </w:r>
      <w:r>
        <w:t>previously Ste or explored but that word</w:t>
      </w:r>
    </w:p>
    <w:p>
      <w:r>
        <w:rPr>
          <w:b/>
        </w:rPr>
        <w:t xml:space="preserve">[00:23:39] </w:t>
      </w:r>
      <w:r>
        <w:t>comes at me too often now for me to well</w:t>
      </w:r>
    </w:p>
    <w:p>
      <w:r>
        <w:rPr>
          <w:b/>
        </w:rPr>
        <w:t xml:space="preserve">[00:23:44] </w:t>
      </w:r>
      <w:r>
        <w:t>I certainly won't dismiss it out of hand</w:t>
      </w:r>
    </w:p>
    <w:p>
      <w:r>
        <w:rPr>
          <w:b/>
        </w:rPr>
        <w:t xml:space="preserve">[00:23:48] </w:t>
      </w:r>
      <w:r>
        <w:t>do you do you feel that we're dealing</w:t>
      </w:r>
    </w:p>
    <w:p>
      <w:r>
        <w:rPr>
          <w:b/>
        </w:rPr>
        <w:t xml:space="preserve">[00:23:50] </w:t>
      </w:r>
      <w:r>
        <w:t>with actual</w:t>
      </w:r>
    </w:p>
    <w:p>
      <w:r>
        <w:rPr>
          <w:b/>
        </w:rPr>
        <w:t xml:space="preserve">[00:23:53] </w:t>
      </w:r>
      <w:r>
        <w:t>malevolence actual evil that that rather</w:t>
      </w:r>
    </w:p>
    <w:p>
      <w:r>
        <w:rPr>
          <w:b/>
        </w:rPr>
        <w:t xml:space="preserve">[00:23:56] </w:t>
      </w:r>
      <w:r>
        <w:t>than us just being caught in the the</w:t>
      </w:r>
    </w:p>
    <w:p>
      <w:r>
        <w:rPr>
          <w:b/>
        </w:rPr>
        <w:t xml:space="preserve">[00:23:58] </w:t>
      </w:r>
      <w:r>
        <w:t>cogs of a big machine for which we are</w:t>
      </w:r>
    </w:p>
    <w:p>
      <w:r>
        <w:rPr>
          <w:b/>
        </w:rPr>
        <w:t xml:space="preserve">[00:24:00] </w:t>
      </w:r>
      <w:r>
        <w:t>just you know dots on spreadsheets</w:t>
      </w:r>
    </w:p>
    <w:p>
      <w:r>
        <w:rPr>
          <w:b/>
        </w:rPr>
        <w:t xml:space="preserve">[00:24:03] </w:t>
      </w:r>
      <w:r>
        <w:t>flashing lights on screens do you do you</w:t>
      </w:r>
    </w:p>
    <w:p>
      <w:r>
        <w:rPr>
          <w:b/>
        </w:rPr>
        <w:t xml:space="preserve">[00:24:06] </w:t>
      </w:r>
      <w:r>
        <w:t>detect evil</w:t>
      </w:r>
    </w:p>
    <w:p>
      <w:r>
        <w:rPr>
          <w:b/>
        </w:rPr>
        <w:t xml:space="preserve">[00:24:08] </w:t>
      </w:r>
      <w:r>
        <w:t>intent yeah I don't just feel it I know</w:t>
      </w:r>
    </w:p>
    <w:p>
      <w:r>
        <w:rPr>
          <w:b/>
        </w:rPr>
        <w:t xml:space="preserve">[00:24:11] </w:t>
      </w:r>
      <w:r>
        <w:t>it you know I've spent time I've done</w:t>
      </w:r>
    </w:p>
    <w:p>
      <w:r>
        <w:rPr>
          <w:b/>
        </w:rPr>
        <w:t xml:space="preserve">[00:24:13] </w:t>
      </w:r>
      <w:r>
        <w:t>the research and it is full</w:t>
      </w:r>
    </w:p>
    <w:p>
      <w:r>
        <w:rPr>
          <w:b/>
        </w:rPr>
        <w:t xml:space="preserve">[00:24:16] </w:t>
      </w:r>
      <w:r>
        <w:t>unadulterated evil that we are</w:t>
      </w:r>
    </w:p>
    <w:p>
      <w:r>
        <w:rPr>
          <w:b/>
        </w:rPr>
        <w:t xml:space="preserve">[00:24:18] </w:t>
      </w:r>
      <w:r>
        <w:t>confronting right now and it's when</w:t>
      </w:r>
    </w:p>
    <w:p>
      <w:r>
        <w:rPr>
          <w:b/>
        </w:rPr>
        <w:t xml:space="preserve">[00:24:20] </w:t>
      </w:r>
      <w:r>
        <w:t>we're referring to a global Elite a a</w:t>
      </w:r>
    </w:p>
    <w:p>
      <w:r>
        <w:rPr>
          <w:b/>
        </w:rPr>
        <w:t xml:space="preserve">[00:24:23] </w:t>
      </w:r>
      <w:r>
        <w:t>small group of people that have amassed</w:t>
      </w:r>
    </w:p>
    <w:p>
      <w:r>
        <w:rPr>
          <w:b/>
        </w:rPr>
        <w:t xml:space="preserve">[00:24:25] </w:t>
      </w:r>
      <w:r>
        <w:t>power over almost the entire world the</w:t>
      </w:r>
    </w:p>
    <w:p>
      <w:r>
        <w:rPr>
          <w:b/>
        </w:rPr>
        <w:t xml:space="preserve">[00:24:29] </w:t>
      </w:r>
      <w:r>
        <w:t>kind of evil that can control the media</w:t>
      </w:r>
    </w:p>
    <w:p>
      <w:r>
        <w:rPr>
          <w:b/>
        </w:rPr>
        <w:t xml:space="preserve">[00:24:32] </w:t>
      </w:r>
      <w:r>
        <w:t>and compel the human race into action uh</w:t>
      </w:r>
    </w:p>
    <w:p>
      <w:r>
        <w:rPr>
          <w:b/>
        </w:rPr>
        <w:t xml:space="preserve">[00:24:36] </w:t>
      </w:r>
      <w:r>
        <w:t>knowing that it is going to harm them</w:t>
      </w:r>
    </w:p>
    <w:p>
      <w:r>
        <w:rPr>
          <w:b/>
        </w:rPr>
        <w:t xml:space="preserve">[00:24:39] </w:t>
      </w:r>
      <w:r>
        <w:t>the kind of evil that can tell a global</w:t>
      </w:r>
    </w:p>
    <w:p>
      <w:r>
        <w:rPr>
          <w:b/>
        </w:rPr>
        <w:t xml:space="preserve">[00:24:41] </w:t>
      </w:r>
      <w:r>
        <w:t>lie and get away with it</w:t>
      </w:r>
    </w:p>
    <w:p>
      <w:r>
        <w:rPr>
          <w:b/>
        </w:rPr>
        <w:t xml:space="preserve">[00:24:45] </w:t>
      </w:r>
      <w:r>
        <w:t>and not even care that you're harming</w:t>
      </w:r>
    </w:p>
    <w:p>
      <w:r>
        <w:rPr>
          <w:b/>
        </w:rPr>
        <w:t xml:space="preserve">[00:24:48] </w:t>
      </w:r>
      <w:r>
        <w:t>and this is really for me the litmus</w:t>
      </w:r>
    </w:p>
    <w:p>
      <w:r>
        <w:rPr>
          <w:b/>
        </w:rPr>
        <w:t xml:space="preserve">[00:24:51] </w:t>
      </w:r>
      <w:r>
        <w:t>test children like are you so evil okay</w:t>
      </w:r>
    </w:p>
    <w:p>
      <w:r>
        <w:rPr>
          <w:b/>
        </w:rPr>
        <w:t xml:space="preserve">[00:24:54] </w:t>
      </w:r>
      <w:r>
        <w:t>you okay you created this virus in a lab</w:t>
      </w:r>
    </w:p>
    <w:p>
      <w:r>
        <w:rPr>
          <w:b/>
        </w:rPr>
        <w:t xml:space="preserve">[00:24:56] </w:t>
      </w:r>
      <w:r>
        <w:t>I'm convinced they've been creating</w:t>
      </w:r>
    </w:p>
    <w:p>
      <w:r>
        <w:rPr>
          <w:b/>
        </w:rPr>
        <w:t xml:space="preserve">[00:24:57] </w:t>
      </w:r>
      <w:r>
        <w:t>viruses labs for a very long time um You</w:t>
      </w:r>
    </w:p>
    <w:p>
      <w:r>
        <w:rPr>
          <w:b/>
        </w:rPr>
        <w:t xml:space="preserve">[00:25:01] </w:t>
      </w:r>
      <w:r>
        <w:t>release this upon the population you are</w:t>
      </w:r>
    </w:p>
    <w:p>
      <w:r>
        <w:rPr>
          <w:b/>
        </w:rPr>
        <w:t xml:space="preserve">[00:25:03] </w:t>
      </w:r>
      <w:r>
        <w:t>able to modify human behavior on the</w:t>
      </w:r>
    </w:p>
    <w:p>
      <w:r>
        <w:rPr>
          <w:b/>
        </w:rPr>
        <w:t xml:space="preserve">[00:25:05] </w:t>
      </w:r>
      <w:r>
        <w:t>basis of it you've got grandmothers</w:t>
      </w:r>
    </w:p>
    <w:p>
      <w:r>
        <w:rPr>
          <w:b/>
        </w:rPr>
        <w:t xml:space="preserve">[00:25:07] </w:t>
      </w:r>
      <w:r>
        <w:t>dying alone okay can we leave the kids</w:t>
      </w:r>
    </w:p>
    <w:p>
      <w:r>
        <w:rPr>
          <w:b/>
        </w:rPr>
        <w:t xml:space="preserve">[00:25:11] </w:t>
      </w:r>
      <w:r>
        <w:t>out of it no they tried to compel</w:t>
      </w:r>
    </w:p>
    <w:p>
      <w:r>
        <w:rPr>
          <w:b/>
        </w:rPr>
        <w:t xml:space="preserve">[00:25:14] </w:t>
      </w:r>
      <w:r>
        <w:t>children to get this vaccine they knew</w:t>
      </w:r>
    </w:p>
    <w:p>
      <w:r>
        <w:rPr>
          <w:b/>
        </w:rPr>
        <w:t xml:space="preserve">[00:25:16] </w:t>
      </w:r>
      <w:r>
        <w:t>that young people were getting</w:t>
      </w:r>
    </w:p>
    <w:p>
      <w:r>
        <w:rPr>
          <w:b/>
        </w:rPr>
        <w:t xml:space="preserve">[00:25:17] </w:t>
      </w:r>
      <w:r>
        <w:t>myocarditis they knew and they censor</w:t>
      </w:r>
    </w:p>
    <w:p>
      <w:r>
        <w:rPr>
          <w:b/>
        </w:rPr>
        <w:t xml:space="preserve">[00:25:20] </w:t>
      </w:r>
      <w:r>
        <w:t>that information and the journalists</w:t>
      </w:r>
    </w:p>
    <w:p>
      <w:r>
        <w:rPr>
          <w:b/>
        </w:rPr>
        <w:t xml:space="preserve">[00:25:22] </w:t>
      </w:r>
      <w:r>
        <w:t>helped them so at the top you have evil</w:t>
      </w:r>
    </w:p>
    <w:p>
      <w:r>
        <w:rPr>
          <w:b/>
        </w:rPr>
        <w:t xml:space="preserve">[00:25:25] </w:t>
      </w:r>
      <w:r>
        <w:t>in between there you have greed right so</w:t>
      </w:r>
    </w:p>
    <w:p>
      <w:r>
        <w:rPr>
          <w:b/>
        </w:rPr>
        <w:t xml:space="preserve">[00:25:27] </w:t>
      </w:r>
      <w:r>
        <w:t>you go why would a why would a why would</w:t>
      </w:r>
    </w:p>
    <w:p>
      <w:r>
        <w:rPr>
          <w:b/>
        </w:rPr>
        <w:t xml:space="preserve">[00:25:28] </w:t>
      </w:r>
      <w:r>
        <w:t>a journalist who knows that this what</w:t>
      </w:r>
    </w:p>
    <w:p>
      <w:r>
        <w:rPr>
          <w:b/>
        </w:rPr>
        <w:t xml:space="preserve">[00:25:31] </w:t>
      </w:r>
      <w:r>
        <w:t>they're saying is not true be writing</w:t>
      </w:r>
    </w:p>
    <w:p>
      <w:r>
        <w:rPr>
          <w:b/>
        </w:rPr>
        <w:t xml:space="preserve">[00:25:34] </w:t>
      </w:r>
      <w:r>
        <w:t>these hit pieces calling people antiva</w:t>
      </w:r>
    </w:p>
    <w:p>
      <w:r>
        <w:rPr>
          <w:b/>
        </w:rPr>
        <w:t xml:space="preserve">[00:25:36] </w:t>
      </w:r>
      <w:r>
        <w:t>whether they're being compelled by greed</w:t>
      </w:r>
    </w:p>
    <w:p>
      <w:r>
        <w:rPr>
          <w:b/>
        </w:rPr>
        <w:t xml:space="preserve">[00:25:37] </w:t>
      </w:r>
      <w:r>
        <w:t>we know that fizer was sponsoring I me</w:t>
      </w:r>
    </w:p>
    <w:p>
      <w:r>
        <w:rPr>
          <w:b/>
        </w:rPr>
        <w:t xml:space="preserve">[00:25:40] </w:t>
      </w:r>
      <w:r>
        <w:t>you have CNN say something and then a</w:t>
      </w:r>
    </w:p>
    <w:p>
      <w:r>
        <w:rPr>
          <w:b/>
        </w:rPr>
        <w:t xml:space="preserve">[00:25:41] </w:t>
      </w:r>
      <w:r>
        <w:t>fiser commercial would come out right</w:t>
      </w:r>
    </w:p>
    <w:p>
      <w:r>
        <w:rPr>
          <w:b/>
        </w:rPr>
        <w:t xml:space="preserve">[00:25:43] </w:t>
      </w:r>
      <w:r>
        <w:t>via advertisements keeping these people</w:t>
      </w:r>
    </w:p>
    <w:p>
      <w:r>
        <w:rPr>
          <w:b/>
        </w:rPr>
        <w:t xml:space="preserve">[00:25:45] </w:t>
      </w:r>
      <w:r>
        <w:t>afloat and most people then beyond the</w:t>
      </w:r>
    </w:p>
    <w:p>
      <w:r>
        <w:rPr>
          <w:b/>
        </w:rPr>
        <w:t xml:space="preserve">[00:25:48] </w:t>
      </w:r>
      <w:r>
        <w:t>evil beyond the greed you then have a</w:t>
      </w:r>
    </w:p>
    <w:p>
      <w:r>
        <w:rPr>
          <w:b/>
        </w:rPr>
        <w:t xml:space="preserve">[00:25:51] </w:t>
      </w:r>
      <w:r>
        <w:t>large category of people that are just</w:t>
      </w:r>
    </w:p>
    <w:p>
      <w:r>
        <w:rPr>
          <w:b/>
        </w:rPr>
        <w:t xml:space="preserve">[00:25:54] </w:t>
      </w:r>
      <w:r>
        <w:t>cowards right and their their behavior</w:t>
      </w:r>
    </w:p>
    <w:p>
      <w:r>
        <w:rPr>
          <w:b/>
        </w:rPr>
        <w:t xml:space="preserve">[00:25:57] </w:t>
      </w:r>
      <w:r>
        <w:t>is being modified by the Badness of</w:t>
      </w:r>
    </w:p>
    <w:p>
      <w:r>
        <w:rPr>
          <w:b/>
        </w:rPr>
        <w:t xml:space="preserve">[00:25:59] </w:t>
      </w:r>
      <w:r>
        <w:t>crowds which is to say well I don't want</w:t>
      </w:r>
    </w:p>
    <w:p>
      <w:r>
        <w:rPr>
          <w:b/>
        </w:rPr>
        <w:t xml:space="preserve">[00:26:01] </w:t>
      </w:r>
      <w:r>
        <w:t>to be the person not wearing a mask you</w:t>
      </w:r>
    </w:p>
    <w:p>
      <w:r>
        <w:rPr>
          <w:b/>
        </w:rPr>
        <w:t xml:space="preserve">[00:26:04] </w:t>
      </w:r>
      <w:r>
        <w:t>know I don't want to be I don't want to</w:t>
      </w:r>
    </w:p>
    <w:p>
      <w:r>
        <w:rPr>
          <w:b/>
        </w:rPr>
        <w:t xml:space="preserve">[00:26:05] </w:t>
      </w:r>
      <w:r>
        <w:t>be the person that stands out and I was</w:t>
      </w:r>
    </w:p>
    <w:p>
      <w:r>
        <w:rPr>
          <w:b/>
        </w:rPr>
        <w:t xml:space="preserve">[00:26:07] </w:t>
      </w:r>
      <w:r>
        <w:t>just like nope not happening it's just</w:t>
      </w:r>
    </w:p>
    <w:p>
      <w:r>
        <w:rPr>
          <w:b/>
        </w:rPr>
        <w:t xml:space="preserve">[00:26:09] </w:t>
      </w:r>
      <w:r>
        <w:t>not going to happen and I was strong on</w:t>
      </w:r>
    </w:p>
    <w:p>
      <w:r>
        <w:rPr>
          <w:b/>
        </w:rPr>
        <w:t xml:space="preserve">[00:26:12] </w:t>
      </w:r>
      <w:r>
        <w:t>that I mean I wouldn't even allow people</w:t>
      </w:r>
    </w:p>
    <w:p>
      <w:r>
        <w:rPr>
          <w:b/>
        </w:rPr>
        <w:t xml:space="preserve">[00:26:14] </w:t>
      </w:r>
      <w:r>
        <w:t>I'm like this is my home if you're going</w:t>
      </w:r>
    </w:p>
    <w:p>
      <w:r>
        <w:rPr>
          <w:b/>
        </w:rPr>
        <w:t xml:space="preserve">[00:26:15] </w:t>
      </w:r>
      <w:r>
        <w:t>to wear a mask you can't come over my</w:t>
      </w:r>
    </w:p>
    <w:p>
      <w:r>
        <w:rPr>
          <w:b/>
        </w:rPr>
        <w:t xml:space="preserve">[00:26:17] </w:t>
      </w:r>
      <w:r>
        <w:t>children are not going to see people</w:t>
      </w:r>
    </w:p>
    <w:p>
      <w:r>
        <w:rPr>
          <w:b/>
        </w:rPr>
        <w:t xml:space="preserve">[00:26:18] </w:t>
      </w:r>
      <w:r>
        <w:t>wearing masks I'm not going to accept</w:t>
      </w:r>
    </w:p>
    <w:p>
      <w:r>
        <w:rPr>
          <w:b/>
        </w:rPr>
        <w:t xml:space="preserve">[00:26:20] </w:t>
      </w:r>
      <w:r>
        <w:t>this as The New Normal so it's a</w:t>
      </w:r>
    </w:p>
    <w:p>
      <w:r>
        <w:rPr>
          <w:b/>
        </w:rPr>
        <w:t xml:space="preserve">[00:26:23] </w:t>
      </w:r>
      <w:r>
        <w:t>combination of all of that but at the</w:t>
      </w:r>
    </w:p>
    <w:p>
      <w:r>
        <w:rPr>
          <w:b/>
        </w:rPr>
        <w:t xml:space="preserve">[00:26:24] </w:t>
      </w:r>
      <w:r>
        <w:t>top it's it's</w:t>
      </w:r>
    </w:p>
    <w:p>
      <w:r>
        <w:rPr>
          <w:b/>
        </w:rPr>
        <w:t xml:space="preserve">[00:26:26] </w:t>
      </w:r>
      <w:r>
        <w:t>evil because I I look on it I look on it</w:t>
      </w:r>
    </w:p>
    <w:p>
      <w:r>
        <w:rPr>
          <w:b/>
        </w:rPr>
        <w:t xml:space="preserve">[00:26:30] </w:t>
      </w:r>
      <w:r>
        <w:t>what's happening in or I've been looking</w:t>
      </w:r>
    </w:p>
    <w:p>
      <w:r>
        <w:rPr>
          <w:b/>
        </w:rPr>
        <w:t xml:space="preserve">[00:26:31] </w:t>
      </w:r>
      <w:r>
        <w:t>on it what's happening in</w:t>
      </w:r>
    </w:p>
    <w:p>
      <w:r>
        <w:rPr>
          <w:b/>
        </w:rPr>
        <w:t xml:space="preserve">[00:26:33] </w:t>
      </w:r>
      <w:r>
        <w:t>Ukraine uh and I've been paying close</w:t>
      </w:r>
    </w:p>
    <w:p>
      <w:r>
        <w:rPr>
          <w:b/>
        </w:rPr>
        <w:t xml:space="preserve">[00:26:36] </w:t>
      </w:r>
      <w:r>
        <w:t>attention to it and talking to people</w:t>
      </w:r>
    </w:p>
    <w:p>
      <w:r>
        <w:rPr>
          <w:b/>
        </w:rPr>
        <w:t xml:space="preserve">[00:26:38] </w:t>
      </w:r>
      <w:r>
        <w:t>about it from the start and because of</w:t>
      </w:r>
    </w:p>
    <w:p>
      <w:r>
        <w:rPr>
          <w:b/>
        </w:rPr>
        <w:t xml:space="preserve">[00:26:41] </w:t>
      </w:r>
      <w:r>
        <w:t>the because of the the loss of trust i'</w:t>
      </w:r>
    </w:p>
    <w:p>
      <w:r>
        <w:rPr>
          <w:b/>
        </w:rPr>
        <w:t xml:space="preserve">[00:26:44] </w:t>
      </w:r>
      <w:r>
        <w:t>had experienced during Co I was</w:t>
      </w:r>
    </w:p>
    <w:p>
      <w:r>
        <w:rPr>
          <w:b/>
        </w:rPr>
        <w:t xml:space="preserve">[00:26:46] </w:t>
      </w:r>
      <w:r>
        <w:t>instantly suspicious about what was</w:t>
      </w:r>
    </w:p>
    <w:p>
      <w:r>
        <w:rPr>
          <w:b/>
        </w:rPr>
        <w:t xml:space="preserve">[00:26:48] </w:t>
      </w:r>
      <w:r>
        <w:t>happening in Ukraine it seemed too</w:t>
      </w:r>
    </w:p>
    <w:p>
      <w:r>
        <w:rPr>
          <w:b/>
        </w:rPr>
        <w:t xml:space="preserve">[00:26:49] </w:t>
      </w:r>
      <w:r>
        <w:t>convenient that they suddenly had this</w:t>
      </w:r>
    </w:p>
    <w:p>
      <w:r>
        <w:rPr>
          <w:b/>
        </w:rPr>
        <w:t xml:space="preserve">[00:26:51] </w:t>
      </w:r>
      <w:r>
        <w:t>upon which to focus everyone's</w:t>
      </w:r>
    </w:p>
    <w:p>
      <w:r>
        <w:rPr>
          <w:b/>
        </w:rPr>
        <w:t xml:space="preserve">[00:26:53] </w:t>
      </w:r>
      <w:r>
        <w:t>attention um and by now and and and of</w:t>
      </w:r>
    </w:p>
    <w:p>
      <w:r>
        <w:rPr>
          <w:b/>
        </w:rPr>
        <w:t xml:space="preserve">[00:26:56] </w:t>
      </w:r>
      <w:r>
        <w:t>course I watched our own you know former</w:t>
      </w:r>
    </w:p>
    <w:p>
      <w:r>
        <w:rPr>
          <w:b/>
        </w:rPr>
        <w:t xml:space="preserve">[00:26:59] </w:t>
      </w:r>
      <w:r>
        <w:t>prime minister Boris Johnson as The you</w:t>
      </w:r>
    </w:p>
    <w:p>
      <w:r>
        <w:rPr>
          <w:b/>
        </w:rPr>
        <w:t xml:space="preserve">[00:27:01] </w:t>
      </w:r>
      <w:r>
        <w:t>know as the NATO bag carrier who went</w:t>
      </w:r>
    </w:p>
    <w:p>
      <w:r>
        <w:rPr>
          <w:b/>
        </w:rPr>
        <w:t xml:space="preserve">[00:27:02] </w:t>
      </w:r>
      <w:r>
        <w:t>out and scuppered the peace deal which</w:t>
      </w:r>
    </w:p>
    <w:p>
      <w:r>
        <w:rPr>
          <w:b/>
        </w:rPr>
        <w:t xml:space="preserve">[00:27:04] </w:t>
      </w:r>
      <w:r>
        <w:t>was already you know was already on the</w:t>
      </w:r>
    </w:p>
    <w:p>
      <w:r>
        <w:rPr>
          <w:b/>
        </w:rPr>
        <w:t xml:space="preserve">[00:27:05] </w:t>
      </w:r>
      <w:r>
        <w:t>table and and that that has led well</w:t>
      </w:r>
    </w:p>
    <w:p>
      <w:r>
        <w:rPr>
          <w:b/>
        </w:rPr>
        <w:t xml:space="preserve">[00:27:09] </w:t>
      </w:r>
      <w:r>
        <w:t>directly really to S well I was talking</w:t>
      </w:r>
    </w:p>
    <w:p>
      <w:r>
        <w:rPr>
          <w:b/>
        </w:rPr>
        <w:t xml:space="preserve">[00:27:12] </w:t>
      </w:r>
      <w:r>
        <w:t>to uh Colonel Douglas McGregor the other</w:t>
      </w:r>
    </w:p>
    <w:p>
      <w:r>
        <w:rPr>
          <w:b/>
        </w:rPr>
        <w:t xml:space="preserve">[00:27:15] </w:t>
      </w:r>
      <w:r>
        <w:t>night and he he was quoting a figure of</w:t>
      </w:r>
    </w:p>
    <w:p>
      <w:r>
        <w:rPr>
          <w:b/>
        </w:rPr>
        <w:t xml:space="preserve">[00:27:16] </w:t>
      </w:r>
      <w:r>
        <w:t>600,000 Ukrainian Dead uh and then</w:t>
      </w:r>
    </w:p>
    <w:p>
      <w:r>
        <w:rPr>
          <w:b/>
        </w:rPr>
        <w:t xml:space="preserve">[00:27:19] </w:t>
      </w:r>
      <w:r>
        <w:t>there's there's Russian dead on top of</w:t>
      </w:r>
    </w:p>
    <w:p>
      <w:r>
        <w:rPr>
          <w:b/>
        </w:rPr>
        <w:t xml:space="preserve">[00:27:21] </w:t>
      </w:r>
      <w:r>
        <w:t>that and and then I look at the I look</w:t>
      </w:r>
    </w:p>
    <w:p>
      <w:r>
        <w:rPr>
          <w:b/>
        </w:rPr>
        <w:t xml:space="preserve">[00:27:24] </w:t>
      </w:r>
      <w:r>
        <w:t>at what's happening in</w:t>
      </w:r>
    </w:p>
    <w:p>
      <w:r>
        <w:rPr>
          <w:b/>
        </w:rPr>
        <w:t xml:space="preserve">[00:27:26] </w:t>
      </w:r>
      <w:r>
        <w:t>Gaza and and that the front of the of</w:t>
      </w:r>
    </w:p>
    <w:p>
      <w:r>
        <w:rPr>
          <w:b/>
        </w:rPr>
        <w:t xml:space="preserve">[00:27:29] </w:t>
      </w:r>
      <w:r>
        <w:t>the of the suffering there and and and</w:t>
      </w:r>
    </w:p>
    <w:p>
      <w:r>
        <w:rPr>
          <w:b/>
        </w:rPr>
        <w:t xml:space="preserve">[00:27:31] </w:t>
      </w:r>
      <w:r>
        <w:t>the most of the dying is is women and</w:t>
      </w:r>
    </w:p>
    <w:p>
      <w:r>
        <w:rPr>
          <w:b/>
        </w:rPr>
        <w:t xml:space="preserve">[00:27:33] </w:t>
      </w:r>
      <w:r>
        <w:t>children and babies and that and that I</w:t>
      </w:r>
    </w:p>
    <w:p>
      <w:r>
        <w:rPr>
          <w:b/>
        </w:rPr>
        <w:t xml:space="preserve">[00:27:37] </w:t>
      </w:r>
      <w:r>
        <w:t>live in a world that's that's blly</w:t>
      </w:r>
    </w:p>
    <w:p>
      <w:r>
        <w:rPr>
          <w:b/>
        </w:rPr>
        <w:t xml:space="preserve">[00:27:39] </w:t>
      </w:r>
      <w:r>
        <w:t>looking on at both of those uh sequences</w:t>
      </w:r>
    </w:p>
    <w:p>
      <w:r>
        <w:rPr>
          <w:b/>
        </w:rPr>
        <w:t xml:space="preserve">[00:27:43] </w:t>
      </w:r>
      <w:r>
        <w:t>of events</w:t>
      </w:r>
    </w:p>
    <w:p>
      <w:r>
        <w:rPr>
          <w:b/>
        </w:rPr>
        <w:t xml:space="preserve">[00:27:44] </w:t>
      </w:r>
      <w:r>
        <w:t>unfolding and we're it's like watching</w:t>
      </w:r>
    </w:p>
    <w:p>
      <w:r>
        <w:rPr>
          <w:b/>
        </w:rPr>
        <w:t xml:space="preserve">[00:27:47] </w:t>
      </w:r>
      <w:r>
        <w:t>it's like watching a a car crash in slow</w:t>
      </w:r>
    </w:p>
    <w:p>
      <w:r>
        <w:rPr>
          <w:b/>
        </w:rPr>
        <w:t xml:space="preserve">[00:27:49] </w:t>
      </w:r>
      <w:r>
        <w:t>motion and being unable to do anything</w:t>
      </w:r>
    </w:p>
    <w:p>
      <w:r>
        <w:rPr>
          <w:b/>
        </w:rPr>
        <w:t xml:space="preserve">[00:27:51] </w:t>
      </w:r>
      <w:r>
        <w:t>to stop it and it it you say children</w:t>
      </w:r>
    </w:p>
    <w:p>
      <w:r>
        <w:rPr>
          <w:b/>
        </w:rPr>
        <w:t xml:space="preserve">[00:27:55] </w:t>
      </w:r>
      <w:r>
        <w:t>and you see evil and the motivations</w:t>
      </w:r>
    </w:p>
    <w:p>
      <w:r>
        <w:rPr>
          <w:b/>
        </w:rPr>
        <w:t xml:space="preserve">[00:27:58] </w:t>
      </w:r>
      <w:r>
        <w:t>behind those things increasingly I find</w:t>
      </w:r>
    </w:p>
    <w:p>
      <w:r>
        <w:rPr>
          <w:b/>
        </w:rPr>
        <w:t xml:space="preserve">[00:28:00] </w:t>
      </w:r>
      <w:r>
        <w:t>it impossible to deny but that it's</w:t>
      </w:r>
    </w:p>
    <w:p>
      <w:r>
        <w:rPr>
          <w:b/>
        </w:rPr>
        <w:t xml:space="preserve">[00:28:02] </w:t>
      </w:r>
      <w:r>
        <w:t>malevolent intent</w:t>
      </w:r>
    </w:p>
    <w:p>
      <w:r>
        <w:rPr>
          <w:b/>
        </w:rPr>
        <w:t xml:space="preserve">[00:28:05] </w:t>
      </w:r>
      <w:r>
        <w:t>mhm we</w:t>
      </w:r>
    </w:p>
    <w:p>
      <w:r>
        <w:rPr>
          <w:b/>
        </w:rPr>
        <w:t xml:space="preserve">[00:28:08] </w:t>
      </w:r>
      <w:r>
        <w:t>installed after a color Revolution a</w:t>
      </w:r>
    </w:p>
    <w:p>
      <w:r>
        <w:rPr>
          <w:b/>
        </w:rPr>
        <w:t xml:space="preserve">[00:28:11] </w:t>
      </w:r>
      <w:r>
        <w:t>leader in Ukraine that we could control</w:t>
      </w:r>
    </w:p>
    <w:p>
      <w:r>
        <w:rPr>
          <w:b/>
        </w:rPr>
        <w:t xml:space="preserve">[00:28:14] </w:t>
      </w:r>
      <w:r>
        <w:t>that leader was Then followed up by</w:t>
      </w:r>
    </w:p>
    <w:p>
      <w:r>
        <w:rPr>
          <w:b/>
        </w:rPr>
        <w:t xml:space="preserve">[00:28:15] </w:t>
      </w:r>
      <w:r>
        <w:t>another leader who was an actor which</w:t>
      </w:r>
    </w:p>
    <w:p>
      <w:r>
        <w:rPr>
          <w:b/>
        </w:rPr>
        <w:t xml:space="preserve">[00:28:17] </w:t>
      </w:r>
      <w:r>
        <w:t>just an actor zinski and he is still an</w:t>
      </w:r>
    </w:p>
    <w:p>
      <w:r>
        <w:rPr>
          <w:b/>
        </w:rPr>
        <w:t xml:space="preserve">[00:28:19] </w:t>
      </w:r>
      <w:r>
        <w:t>actor right and he's a bad faith actor</w:t>
      </w:r>
    </w:p>
    <w:p>
      <w:r>
        <w:rPr>
          <w:b/>
        </w:rPr>
        <w:t xml:space="preserve">[00:28:23] </w:t>
      </w:r>
      <w:r>
        <w:t>what's happening in Ukraine is what has</w:t>
      </w:r>
    </w:p>
    <w:p>
      <w:r>
        <w:rPr>
          <w:b/>
        </w:rPr>
        <w:t xml:space="preserve">[00:28:25] </w:t>
      </w:r>
      <w:r>
        <w:t>happened in Ukraine before there's</w:t>
      </w:r>
    </w:p>
    <w:p>
      <w:r>
        <w:rPr>
          <w:b/>
        </w:rPr>
        <w:t xml:space="preserve">[00:28:26] </w:t>
      </w:r>
      <w:r>
        <w:t>nothing new Under the Sun it is is a</w:t>
      </w:r>
    </w:p>
    <w:p>
      <w:r>
        <w:rPr>
          <w:b/>
        </w:rPr>
        <w:t xml:space="preserve">[00:28:28] </w:t>
      </w:r>
      <w:r>
        <w:t>Christian genocide they are</w:t>
      </w:r>
    </w:p>
    <w:p>
      <w:r>
        <w:rPr>
          <w:b/>
        </w:rPr>
        <w:t xml:space="preserve">[00:28:29] </w:t>
      </w:r>
      <w:r>
        <w:t>intentionally Mass murdering men in an</w:t>
      </w:r>
    </w:p>
    <w:p>
      <w:r>
        <w:rPr>
          <w:b/>
        </w:rPr>
        <w:t xml:space="preserve">[00:28:31] </w:t>
      </w:r>
      <w:r>
        <w:t>unwinable War Christian men being</w:t>
      </w:r>
    </w:p>
    <w:p>
      <w:r>
        <w:rPr>
          <w:b/>
        </w:rPr>
        <w:t xml:space="preserve">[00:28:33] </w:t>
      </w:r>
      <w:r>
        <w:t>dragged from their homes thrown into</w:t>
      </w:r>
    </w:p>
    <w:p>
      <w:r>
        <w:rPr>
          <w:b/>
        </w:rPr>
        <w:t xml:space="preserve">[00:28:35] </w:t>
      </w:r>
      <w:r>
        <w:t>Vans against their will to what end I am</w:t>
      </w:r>
    </w:p>
    <w:p>
      <w:r>
        <w:rPr>
          <w:b/>
        </w:rPr>
        <w:t xml:space="preserve">[00:28:38] </w:t>
      </w:r>
      <w:r>
        <w:t>unsure but what what he's doing I have</w:t>
      </w:r>
    </w:p>
    <w:p>
      <w:r>
        <w:rPr>
          <w:b/>
        </w:rPr>
        <w:t xml:space="preserve">[00:28:40] </w:t>
      </w:r>
      <w:r>
        <w:t>no question about it is it is it is a a</w:t>
      </w:r>
    </w:p>
    <w:p>
      <w:r>
        <w:rPr>
          <w:b/>
        </w:rPr>
        <w:t xml:space="preserve">[00:28:42] </w:t>
      </w:r>
      <w:r>
        <w:t>genocide of Christian men that's</w:t>
      </w:r>
    </w:p>
    <w:p>
      <w:r>
        <w:rPr>
          <w:b/>
        </w:rPr>
        <w:t xml:space="preserve">[00:28:44] </w:t>
      </w:r>
      <w:r>
        <w:t>happening H with the full blessing of</w:t>
      </w:r>
    </w:p>
    <w:p>
      <w:r>
        <w:rPr>
          <w:b/>
        </w:rPr>
        <w:t xml:space="preserve">[00:28:47] </w:t>
      </w:r>
      <w:r>
        <w:t>the mainstream media their job is to</w:t>
      </w:r>
    </w:p>
    <w:p>
      <w:r>
        <w:rPr>
          <w:b/>
        </w:rPr>
        <w:t xml:space="preserve">[00:28:49] </w:t>
      </w:r>
      <w:r>
        <w:t>convince the Western world that this is</w:t>
      </w:r>
    </w:p>
    <w:p>
      <w:r>
        <w:rPr>
          <w:b/>
        </w:rPr>
        <w:t xml:space="preserve">[00:28:52] </w:t>
      </w:r>
      <w:r>
        <w:t>really happening because of big evil</w:t>
      </w:r>
    </w:p>
    <w:p>
      <w:r>
        <w:rPr>
          <w:b/>
        </w:rPr>
        <w:t xml:space="preserve">[00:28:53] </w:t>
      </w:r>
      <w:r>
        <w:t>Russia and not because they have more</w:t>
      </w:r>
    </w:p>
    <w:p>
      <w:r>
        <w:rPr>
          <w:b/>
        </w:rPr>
        <w:t xml:space="preserve">[00:28:56] </w:t>
      </w:r>
      <w:r>
        <w:t>Machiavellian plans a foot there the</w:t>
      </w:r>
    </w:p>
    <w:p>
      <w:r>
        <w:rPr>
          <w:b/>
        </w:rPr>
        <w:t xml:space="preserve">[00:28:59] </w:t>
      </w:r>
      <w:r>
        <w:t>Gaza situation for me has</w:t>
      </w:r>
    </w:p>
    <w:p>
      <w:r>
        <w:rPr>
          <w:b/>
        </w:rPr>
        <w:t xml:space="preserve">[00:29:02] </w:t>
      </w:r>
      <w:r>
        <w:t>been it is shocking for me because of</w:t>
      </w:r>
    </w:p>
    <w:p>
      <w:r>
        <w:rPr>
          <w:b/>
        </w:rPr>
        <w:t xml:space="preserve">[00:29:07] </w:t>
      </w:r>
      <w:r>
        <w:t>how many men have platforms now you know</w:t>
      </w:r>
    </w:p>
    <w:p>
      <w:r>
        <w:rPr>
          <w:b/>
        </w:rPr>
        <w:t xml:space="preserve">[00:29:10] </w:t>
      </w:r>
      <w:r>
        <w:t>you you wonder how could somebody sit</w:t>
      </w:r>
    </w:p>
    <w:p>
      <w:r>
        <w:rPr>
          <w:b/>
        </w:rPr>
        <w:t xml:space="preserve">[00:29:12] </w:t>
      </w:r>
      <w:r>
        <w:t>back and allow this we have X you're</w:t>
      </w:r>
    </w:p>
    <w:p>
      <w:r>
        <w:rPr>
          <w:b/>
        </w:rPr>
        <w:t xml:space="preserve">[00:29:15] </w:t>
      </w:r>
      <w:r>
        <w:t>seeing the footage you're hearing the</w:t>
      </w:r>
    </w:p>
    <w:p>
      <w:r>
        <w:rPr>
          <w:b/>
        </w:rPr>
        <w:t xml:space="preserve">[00:29:16] </w:t>
      </w:r>
      <w:r>
        <w:t>mothers screaming in pain you have</w:t>
      </w:r>
    </w:p>
    <w:p>
      <w:r>
        <w:rPr>
          <w:b/>
        </w:rPr>
        <w:t xml:space="preserve">[00:29:19] </w:t>
      </w:r>
      <w:r>
        <w:t>doctors that are writing pieces telling</w:t>
      </w:r>
    </w:p>
    <w:p>
      <w:r>
        <w:rPr>
          <w:b/>
        </w:rPr>
        <w:t xml:space="preserve">[00:29:21] </w:t>
      </w:r>
      <w:r>
        <w:t>you that this is an Annihilation I've</w:t>
      </w:r>
    </w:p>
    <w:p>
      <w:r>
        <w:rPr>
          <w:b/>
        </w:rPr>
        <w:t xml:space="preserve">[00:29:22] </w:t>
      </w:r>
      <w:r>
        <w:t>been in war zones I went out there</w:t>
      </w:r>
    </w:p>
    <w:p>
      <w:r>
        <w:rPr>
          <w:b/>
        </w:rPr>
        <w:t xml:space="preserve">[00:29:24] </w:t>
      </w:r>
      <w:r>
        <w:t>Doctors Without Borders and I'm telling</w:t>
      </w:r>
    </w:p>
    <w:p>
      <w:r>
        <w:rPr>
          <w:b/>
        </w:rPr>
        <w:t xml:space="preserve">[00:29:25] </w:t>
      </w:r>
      <w:r>
        <w:t>you this is an intentional Annihilation</w:t>
      </w:r>
    </w:p>
    <w:p>
      <w:r>
        <w:rPr>
          <w:b/>
        </w:rPr>
        <w:t xml:space="preserve">[00:29:27] </w:t>
      </w:r>
      <w:r>
        <w:t>you have the footage and it looks like</w:t>
      </w:r>
    </w:p>
    <w:p>
      <w:r>
        <w:rPr>
          <w:b/>
        </w:rPr>
        <w:t xml:space="preserve">[00:29:30] </w:t>
      </w:r>
      <w:r>
        <w:t>Dresden and you are just going to accept</w:t>
      </w:r>
    </w:p>
    <w:p>
      <w:r>
        <w:rPr>
          <w:b/>
        </w:rPr>
        <w:t xml:space="preserve">[00:29:35] </w:t>
      </w:r>
      <w:r>
        <w:t>the narrative that the media is telling</w:t>
      </w:r>
    </w:p>
    <w:p>
      <w:r>
        <w:rPr>
          <w:b/>
        </w:rPr>
        <w:t xml:space="preserve">[00:29:37] </w:t>
      </w:r>
      <w:r>
        <w:t>you that there is just children and</w:t>
      </w:r>
    </w:p>
    <w:p>
      <w:r>
        <w:rPr>
          <w:b/>
        </w:rPr>
        <w:t xml:space="preserve">[00:29:41] </w:t>
      </w:r>
      <w:r>
        <w:t>women everyone's being used as a human</w:t>
      </w:r>
    </w:p>
    <w:p>
      <w:r>
        <w:rPr>
          <w:b/>
        </w:rPr>
        <w:t xml:space="preserve">[00:29:42] </w:t>
      </w:r>
      <w:r>
        <w:t>shield what is that well um one end it's</w:t>
      </w:r>
    </w:p>
    <w:p>
      <w:r>
        <w:rPr>
          <w:b/>
        </w:rPr>
        <w:t xml:space="preserve">[00:29:46] </w:t>
      </w:r>
      <w:r>
        <w:t>greed people knowing where their bread</w:t>
      </w:r>
    </w:p>
    <w:p>
      <w:r>
        <w:rPr>
          <w:b/>
        </w:rPr>
        <w:t xml:space="preserve">[00:29:47] </w:t>
      </w:r>
      <w:r>
        <w:t>is buttered and knowing that if you take</w:t>
      </w:r>
    </w:p>
    <w:p>
      <w:r>
        <w:rPr>
          <w:b/>
        </w:rPr>
        <w:t xml:space="preserve">[00:29:49] </w:t>
      </w:r>
      <w:r>
        <w:t>a different perspective you'll lose your</w:t>
      </w:r>
    </w:p>
    <w:p>
      <w:r>
        <w:rPr>
          <w:b/>
        </w:rPr>
        <w:t xml:space="preserve">[00:29:51] </w:t>
      </w:r>
      <w:r>
        <w:t>job uh and on the other hand it's</w:t>
      </w:r>
    </w:p>
    <w:p>
      <w:r>
        <w:rPr>
          <w:b/>
        </w:rPr>
        <w:t xml:space="preserve">[00:29:54] </w:t>
      </w:r>
      <w:r>
        <w:t>cowardice I always see these two things</w:t>
      </w:r>
    </w:p>
    <w:p>
      <w:r>
        <w:rPr>
          <w:b/>
        </w:rPr>
        <w:t xml:space="preserve">[00:29:56] </w:t>
      </w:r>
      <w:r>
        <w:t>it's between these two things I I I just</w:t>
      </w:r>
    </w:p>
    <w:p>
      <w:r>
        <w:rPr>
          <w:b/>
        </w:rPr>
        <w:t xml:space="preserve">[00:29:58] </w:t>
      </w:r>
      <w:r>
        <w:t>I'm going to stay away from that</w:t>
      </w:r>
    </w:p>
    <w:p>
      <w:r>
        <w:rPr>
          <w:b/>
        </w:rPr>
        <w:t xml:space="preserve">[00:29:59] </w:t>
      </w:r>
      <w:r>
        <w:t>narrative because I've got kids and I've</w:t>
      </w:r>
    </w:p>
    <w:p>
      <w:r>
        <w:rPr>
          <w:b/>
        </w:rPr>
        <w:t xml:space="preserve">[00:30:01] </w:t>
      </w:r>
      <w:r>
        <w:t>got to feed my children and I understand</w:t>
      </w:r>
    </w:p>
    <w:p>
      <w:r>
        <w:rPr>
          <w:b/>
        </w:rPr>
        <w:t xml:space="preserve">[00:30:04] </w:t>
      </w:r>
      <w:r>
        <w:t>that the media is only allowed to have</w:t>
      </w:r>
    </w:p>
    <w:p>
      <w:r>
        <w:rPr>
          <w:b/>
        </w:rPr>
        <w:t xml:space="preserve">[00:30:05] </w:t>
      </w:r>
      <w:r>
        <w:t>one perspective I don't know that when</w:t>
      </w:r>
    </w:p>
    <w:p>
      <w:r>
        <w:rPr>
          <w:b/>
        </w:rPr>
        <w:t xml:space="preserve">[00:30:10] </w:t>
      </w:r>
      <w:r>
        <w:t>you enter the big Court like when you</w:t>
      </w:r>
    </w:p>
    <w:p>
      <w:r>
        <w:rPr>
          <w:b/>
        </w:rPr>
        <w:t xml:space="preserve">[00:30:13] </w:t>
      </w:r>
      <w:r>
        <w:t>are going to have to account for your</w:t>
      </w:r>
    </w:p>
    <w:p>
      <w:r>
        <w:rPr>
          <w:b/>
        </w:rPr>
        <w:t xml:space="preserve">[00:30:14] </w:t>
      </w:r>
      <w:r>
        <w:t>life before God if greed and cowardice</w:t>
      </w:r>
    </w:p>
    <w:p>
      <w:r>
        <w:rPr>
          <w:b/>
        </w:rPr>
        <w:t xml:space="preserve">[00:30:18] </w:t>
      </w:r>
      <w:r>
        <w:t>are going to cut it when you have to</w:t>
      </w:r>
    </w:p>
    <w:p>
      <w:r>
        <w:rPr>
          <w:b/>
        </w:rPr>
        <w:t xml:space="preserve">[00:30:20] </w:t>
      </w:r>
      <w:r>
        <w:t>explain why you had a platform and said</w:t>
      </w:r>
    </w:p>
    <w:p>
      <w:r>
        <w:rPr>
          <w:b/>
        </w:rPr>
        <w:t xml:space="preserve">[00:30:23] </w:t>
      </w:r>
      <w:r>
        <w:t>nothing as you watched women and</w:t>
      </w:r>
    </w:p>
    <w:p>
      <w:r>
        <w:rPr>
          <w:b/>
        </w:rPr>
        <w:t xml:space="preserve">[00:30:25] </w:t>
      </w:r>
      <w:r>
        <w:t>children and their homes be</w:t>
      </w:r>
    </w:p>
    <w:p>
      <w:r>
        <w:rPr>
          <w:b/>
        </w:rPr>
        <w:t xml:space="preserve">[00:30:29] </w:t>
      </w:r>
      <w:r>
        <w:t>annihilated do do you think Candace that</w:t>
      </w:r>
    </w:p>
    <w:p>
      <w:r>
        <w:rPr>
          <w:b/>
        </w:rPr>
        <w:t xml:space="preserve">[00:30:31] </w:t>
      </w:r>
      <w:r>
        <w:t>is Christianity you mentioned Christian</w:t>
      </w:r>
    </w:p>
    <w:p>
      <w:r>
        <w:rPr>
          <w:b/>
        </w:rPr>
        <w:t xml:space="preserve">[00:30:34] </w:t>
      </w:r>
      <w:r>
        <w:t>men in Ukraine do you think Christianity</w:t>
      </w:r>
    </w:p>
    <w:p>
      <w:r>
        <w:rPr>
          <w:b/>
        </w:rPr>
        <w:t xml:space="preserve">[00:30:37] </w:t>
      </w:r>
      <w:r>
        <w:t>in particular is in is in is in the</w:t>
      </w:r>
    </w:p>
    <w:p>
      <w:r>
        <w:rPr>
          <w:b/>
        </w:rPr>
        <w:t xml:space="preserve">[00:30:39] </w:t>
      </w:r>
      <w:r>
        <w:t>crosshairs do you think Christianity is</w:t>
      </w:r>
    </w:p>
    <w:p>
      <w:r>
        <w:rPr>
          <w:b/>
        </w:rPr>
        <w:t xml:space="preserve">[00:30:42] </w:t>
      </w:r>
      <w:r>
        <w:t>is the</w:t>
      </w:r>
    </w:p>
    <w:p>
      <w:r>
        <w:rPr>
          <w:b/>
        </w:rPr>
        <w:t xml:space="preserve">[00:30:43] </w:t>
      </w:r>
      <w:r>
        <w:t>obstacle yes and and it's always been</w:t>
      </w:r>
    </w:p>
    <w:p>
      <w:r>
        <w:rPr>
          <w:b/>
        </w:rPr>
        <w:t xml:space="preserve">[00:30:46] </w:t>
      </w:r>
      <w:r>
        <w:t>that way and and the more that I got</w:t>
      </w:r>
    </w:p>
    <w:p>
      <w:r>
        <w:rPr>
          <w:b/>
        </w:rPr>
        <w:t xml:space="preserve">[00:30:48] </w:t>
      </w:r>
      <w:r>
        <w:t>into real history and got out of my</w:t>
      </w:r>
    </w:p>
    <w:p>
      <w:r>
        <w:rPr>
          <w:b/>
        </w:rPr>
        <w:t xml:space="preserve">[00:30:51] </w:t>
      </w:r>
      <w:r>
        <w:t>deprogrammed to myself and recognize</w:t>
      </w:r>
    </w:p>
    <w:p>
      <w:r>
        <w:rPr>
          <w:b/>
        </w:rPr>
        <w:t xml:space="preserve">[00:30:53] </w:t>
      </w:r>
      <w:r>
        <w:t>that virtually everything that I was</w:t>
      </w:r>
    </w:p>
    <w:p>
      <w:r>
        <w:rPr>
          <w:b/>
        </w:rPr>
        <w:t xml:space="preserve">[00:30:55] </w:t>
      </w:r>
      <w:r>
        <w:t>told um was an intentional partial</w:t>
      </w:r>
    </w:p>
    <w:p>
      <w:r>
        <w:rPr>
          <w:b/>
        </w:rPr>
        <w:t xml:space="preserve">[00:30:58] </w:t>
      </w:r>
      <w:r>
        <w:t>illustration or an outright lie in terms</w:t>
      </w:r>
    </w:p>
    <w:p>
      <w:r>
        <w:rPr>
          <w:b/>
        </w:rPr>
        <w:t xml:space="preserve">[00:31:00] </w:t>
      </w:r>
      <w:r>
        <w:t>of learning history I then began to read</w:t>
      </w:r>
    </w:p>
    <w:p>
      <w:r>
        <w:rPr>
          <w:b/>
        </w:rPr>
        <w:t xml:space="preserve">[00:31:03] </w:t>
      </w:r>
      <w:r>
        <w:t>books and the more that I got into</w:t>
      </w:r>
    </w:p>
    <w:p>
      <w:r>
        <w:rPr>
          <w:b/>
        </w:rPr>
        <w:t xml:space="preserve">[00:31:06] </w:t>
      </w:r>
      <w:r>
        <w:t>actual history it brought me to Faith</w:t>
      </w:r>
    </w:p>
    <w:p>
      <w:r>
        <w:rPr>
          <w:b/>
        </w:rPr>
        <w:t xml:space="preserve">[00:31:09] </w:t>
      </w:r>
      <w:r>
        <w:t>and I've realized there's a reason the</w:t>
      </w:r>
    </w:p>
    <w:p>
      <w:r>
        <w:rPr>
          <w:b/>
        </w:rPr>
        <w:t xml:space="preserve">[00:31:12] </w:t>
      </w:r>
      <w:r>
        <w:t>these groups went after the Bible and</w:t>
      </w:r>
    </w:p>
    <w:p>
      <w:r>
        <w:rPr>
          <w:b/>
        </w:rPr>
        <w:t xml:space="preserve">[00:31:15] </w:t>
      </w:r>
      <w:r>
        <w:t>used to teach the Bible that was just a</w:t>
      </w:r>
    </w:p>
    <w:p>
      <w:r>
        <w:rPr>
          <w:b/>
        </w:rPr>
        <w:t xml:space="preserve">[00:31:16] </w:t>
      </w:r>
      <w:r>
        <w:t>mainstream thing that was taught in</w:t>
      </w:r>
    </w:p>
    <w:p>
      <w:r>
        <w:rPr>
          <w:b/>
        </w:rPr>
        <w:t xml:space="preserve">[00:31:18] </w:t>
      </w:r>
      <w:r>
        <w:t>school that got taken out of the school</w:t>
      </w:r>
    </w:p>
    <w:p>
      <w:r>
        <w:rPr>
          <w:b/>
        </w:rPr>
        <w:t xml:space="preserve">[00:31:20] </w:t>
      </w:r>
      <w:r>
        <w:t>system that was no longer being taught</w:t>
      </w:r>
    </w:p>
    <w:p>
      <w:r>
        <w:rPr>
          <w:b/>
        </w:rPr>
        <w:t xml:space="preserve">[00:31:21] </w:t>
      </w:r>
      <w:r>
        <w:t>because that is the story of man and the</w:t>
      </w:r>
    </w:p>
    <w:p>
      <w:r>
        <w:rPr>
          <w:b/>
        </w:rPr>
        <w:t xml:space="preserve">[00:31:24] </w:t>
      </w:r>
      <w:r>
        <w:t>and then they wanted to usher in this</w:t>
      </w:r>
    </w:p>
    <w:p>
      <w:r>
        <w:rPr>
          <w:b/>
        </w:rPr>
        <w:t xml:space="preserve">[00:31:26] </w:t>
      </w:r>
      <w:r>
        <w:t>era of scientism as CS Lewis refers to</w:t>
      </w:r>
    </w:p>
    <w:p>
      <w:r>
        <w:rPr>
          <w:b/>
        </w:rPr>
        <w:t xml:space="preserve">[00:31:29] </w:t>
      </w:r>
      <w:r>
        <w:t>it as to replace god with the concept of</w:t>
      </w:r>
    </w:p>
    <w:p>
      <w:r>
        <w:rPr>
          <w:b/>
        </w:rPr>
        <w:t xml:space="preserve">[00:31:33] </w:t>
      </w:r>
      <w:r>
        <w:t>science Making people think that they</w:t>
      </w:r>
    </w:p>
    <w:p>
      <w:r>
        <w:rPr>
          <w:b/>
        </w:rPr>
        <w:t xml:space="preserve">[00:31:34] </w:t>
      </w:r>
      <w:r>
        <w:t>come from apes everything can be</w:t>
      </w:r>
    </w:p>
    <w:p>
      <w:r>
        <w:rPr>
          <w:b/>
        </w:rPr>
        <w:t xml:space="preserve">[00:31:35] </w:t>
      </w:r>
      <w:r>
        <w:t>explained by a scientist and Trust the</w:t>
      </w:r>
    </w:p>
    <w:p>
      <w:r>
        <w:rPr>
          <w:b/>
        </w:rPr>
        <w:t xml:space="preserve">[00:31:38] </w:t>
      </w:r>
      <w:r>
        <w:t>experts and there you had Generations</w:t>
      </w:r>
    </w:p>
    <w:p>
      <w:r>
        <w:rPr>
          <w:b/>
        </w:rPr>
        <w:t xml:space="preserve">[00:31:41] </w:t>
      </w:r>
      <w:r>
        <w:t>not even realizing that they were</w:t>
      </w:r>
    </w:p>
    <w:p>
      <w:r>
        <w:rPr>
          <w:b/>
        </w:rPr>
        <w:t xml:space="preserve">[00:31:43] </w:t>
      </w:r>
      <w:r>
        <w:t>subjecting themselves to a demonic</w:t>
      </w:r>
    </w:p>
    <w:p>
      <w:r>
        <w:rPr>
          <w:b/>
        </w:rPr>
        <w:t xml:space="preserve">[00:31:47] </w:t>
      </w:r>
      <w:r>
        <w:t>Antichrist narrative where man is placed</w:t>
      </w:r>
    </w:p>
    <w:p>
      <w:r>
        <w:rPr>
          <w:b/>
        </w:rPr>
        <w:t xml:space="preserve">[00:31:50] </w:t>
      </w:r>
      <w:r>
        <w:t>at the center we start we started</w:t>
      </w:r>
    </w:p>
    <w:p>
      <w:r>
        <w:rPr>
          <w:b/>
        </w:rPr>
        <w:t xml:space="preserve">[00:31:52] </w:t>
      </w:r>
      <w:r>
        <w:t>worshiping man uh various men a form of</w:t>
      </w:r>
    </w:p>
    <w:p>
      <w:r>
        <w:rPr>
          <w:b/>
        </w:rPr>
        <w:t xml:space="preserve">[00:31:55] </w:t>
      </w:r>
      <w:r>
        <w:t>of paganism really and minting these</w:t>
      </w:r>
    </w:p>
    <w:p>
      <w:r>
        <w:rPr>
          <w:b/>
        </w:rPr>
        <w:t xml:space="preserve">[00:31:58] </w:t>
      </w:r>
      <w:r>
        <w:t>people like Dr fouchi as gods and the</w:t>
      </w:r>
    </w:p>
    <w:p>
      <w:r>
        <w:rPr>
          <w:b/>
        </w:rPr>
        <w:t xml:space="preserve">[00:32:02] </w:t>
      </w:r>
      <w:r>
        <w:t>more that I looked into history I</w:t>
      </w:r>
    </w:p>
    <w:p>
      <w:r>
        <w:rPr>
          <w:b/>
        </w:rPr>
        <w:t xml:space="preserve">[00:32:03] </w:t>
      </w:r>
      <w:r>
        <w:t>realized that there is a Christian</w:t>
      </w:r>
    </w:p>
    <w:p>
      <w:r>
        <w:rPr>
          <w:b/>
        </w:rPr>
        <w:t xml:space="preserve">[00:32:05] </w:t>
      </w:r>
      <w:r>
        <w:t>conspiracy so to speak where everything</w:t>
      </w:r>
    </w:p>
    <w:p>
      <w:r>
        <w:rPr>
          <w:b/>
        </w:rPr>
        <w:t xml:space="preserve">[00:32:09] </w:t>
      </w:r>
      <w:r>
        <w:t>they have done has been to divide up the</w:t>
      </w:r>
    </w:p>
    <w:p>
      <w:r>
        <w:rPr>
          <w:b/>
        </w:rPr>
        <w:t xml:space="preserve">[00:32:11] </w:t>
      </w:r>
      <w:r>
        <w:t>church to attack the church and to sell</w:t>
      </w:r>
    </w:p>
    <w:p>
      <w:r>
        <w:rPr>
          <w:b/>
        </w:rPr>
        <w:t xml:space="preserve">[00:32:13] </w:t>
      </w:r>
      <w:r>
        <w:t>you a different narrative as to why I</w:t>
      </w:r>
    </w:p>
    <w:p>
      <w:r>
        <w:rPr>
          <w:b/>
        </w:rPr>
        <w:t xml:space="preserve">[00:32:15] </w:t>
      </w:r>
      <w:r>
        <w:t>mean I I'll take it a step further now</w:t>
      </w:r>
    </w:p>
    <w:p>
      <w:r>
        <w:rPr>
          <w:b/>
        </w:rPr>
        <w:t xml:space="preserve">[00:32:17] </w:t>
      </w:r>
      <w:r>
        <w:t>when I examine all these wars that are</w:t>
      </w:r>
    </w:p>
    <w:p>
      <w:r>
        <w:rPr>
          <w:b/>
        </w:rPr>
        <w:t xml:space="preserve">[00:32:19] </w:t>
      </w:r>
      <w:r>
        <w:t>happening in the Middle East I am</w:t>
      </w:r>
    </w:p>
    <w:p>
      <w:r>
        <w:rPr>
          <w:b/>
        </w:rPr>
        <w:t xml:space="preserve">[00:32:20] </w:t>
      </w:r>
      <w:r>
        <w:t>certain that the reason is because you</w:t>
      </w:r>
    </w:p>
    <w:p>
      <w:r>
        <w:rPr>
          <w:b/>
        </w:rPr>
        <w:t xml:space="preserve">[00:32:22] </w:t>
      </w:r>
      <w:r>
        <w:t>they are bombing the oldest we have been</w:t>
      </w:r>
    </w:p>
    <w:p>
      <w:r>
        <w:rPr>
          <w:b/>
        </w:rPr>
        <w:t xml:space="preserve">[00:32:25] </w:t>
      </w:r>
      <w:r>
        <w:t>bombing non-stop in the west the oldest</w:t>
      </w:r>
    </w:p>
    <w:p>
      <w:r>
        <w:rPr>
          <w:b/>
        </w:rPr>
        <w:t xml:space="preserve">[00:32:28] </w:t>
      </w:r>
      <w:r>
        <w:t>place I mean we're talking Syria</w:t>
      </w:r>
    </w:p>
    <w:p>
      <w:r>
        <w:rPr>
          <w:b/>
        </w:rPr>
        <w:t xml:space="preserve">[00:32:30] </w:t>
      </w:r>
      <w:r>
        <w:t>Afghanistan and there are priests</w:t>
      </w:r>
    </w:p>
    <w:p>
      <w:r>
        <w:rPr>
          <w:b/>
        </w:rPr>
        <w:t xml:space="preserve">[00:32:32] </w:t>
      </w:r>
      <w:r>
        <w:t>speaking out saying they've bomb they</w:t>
      </w:r>
    </w:p>
    <w:p>
      <w:r>
        <w:rPr>
          <w:b/>
        </w:rPr>
        <w:t xml:space="preserve">[00:32:34] </w:t>
      </w:r>
      <w:r>
        <w:t>keep bombing all of these old</w:t>
      </w:r>
    </w:p>
    <w:p>
      <w:r>
        <w:rPr>
          <w:b/>
        </w:rPr>
        <w:t xml:space="preserve">[00:32:36] </w:t>
      </w:r>
      <w:r>
        <w:t>architectures all of these old churches</w:t>
      </w:r>
    </w:p>
    <w:p>
      <w:r>
        <w:rPr>
          <w:b/>
        </w:rPr>
        <w:t xml:space="preserve">[00:32:38] </w:t>
      </w:r>
      <w:r>
        <w:t>all of these things that hold Real</w:t>
      </w:r>
    </w:p>
    <w:p>
      <w:r>
        <w:rPr>
          <w:b/>
        </w:rPr>
        <w:t xml:space="preserve">[00:32:40] </w:t>
      </w:r>
      <w:r>
        <w:t>History well yeah you got to wipe away</w:t>
      </w:r>
    </w:p>
    <w:p>
      <w:r>
        <w:rPr>
          <w:b/>
        </w:rPr>
        <w:t xml:space="preserve">[00:32:42] </w:t>
      </w:r>
      <w:r>
        <w:t>history if you're going to plan on</w:t>
      </w:r>
    </w:p>
    <w:p>
      <w:r>
        <w:rPr>
          <w:b/>
        </w:rPr>
        <w:t xml:space="preserve">[00:32:43] </w:t>
      </w:r>
      <w:r>
        <w:t>presenting an or Willian future where</w:t>
      </w:r>
    </w:p>
    <w:p>
      <w:r>
        <w:rPr>
          <w:b/>
        </w:rPr>
        <w:t xml:space="preserve">[00:32:45] </w:t>
      </w:r>
      <w:r>
        <w:t>there is no such thing as history and</w:t>
      </w:r>
    </w:p>
    <w:p>
      <w:r>
        <w:rPr>
          <w:b/>
        </w:rPr>
        <w:t xml:space="preserve">[00:32:47] </w:t>
      </w:r>
      <w:r>
        <w:t>it's just this everpresent I think that</w:t>
      </w:r>
    </w:p>
    <w:p>
      <w:r>
        <w:rPr>
          <w:b/>
        </w:rPr>
        <w:t xml:space="preserve">[00:32:49] </w:t>
      </w:r>
      <w:r>
        <w:t>is the reason why they are after um in</w:t>
      </w:r>
    </w:p>
    <w:p>
      <w:r>
        <w:rPr>
          <w:b/>
        </w:rPr>
        <w:t xml:space="preserve">[00:32:53] </w:t>
      </w:r>
      <w:r>
        <w:t>Iraq in in Iran in like I said Syria</w:t>
      </w:r>
    </w:p>
    <w:p>
      <w:r>
        <w:rPr>
          <w:b/>
        </w:rPr>
        <w:t xml:space="preserve">[00:32:56] </w:t>
      </w:r>
      <w:r>
        <w:t>nobody knows what we're doing doing in</w:t>
      </w:r>
    </w:p>
    <w:p>
      <w:r>
        <w:rPr>
          <w:b/>
        </w:rPr>
        <w:t xml:space="preserve">[00:32:58] </w:t>
      </w:r>
      <w:r>
        <w:t>Syria why why we've just been bombing</w:t>
      </w:r>
    </w:p>
    <w:p>
      <w:r>
        <w:rPr>
          <w:b/>
        </w:rPr>
        <w:t xml:space="preserve">[00:33:00] </w:t>
      </w:r>
      <w:r>
        <w:t>Syria into Oblivion and because the</w:t>
      </w:r>
    </w:p>
    <w:p>
      <w:r>
        <w:rPr>
          <w:b/>
        </w:rPr>
        <w:t xml:space="preserve">[00:33:02] </w:t>
      </w:r>
      <w:r>
        <w:t>history holds the F holds the answers to</w:t>
      </w:r>
    </w:p>
    <w:p>
      <w:r>
        <w:rPr>
          <w:b/>
        </w:rPr>
        <w:t xml:space="preserve">[00:33:05] </w:t>
      </w:r>
      <w:r>
        <w:t>the</w:t>
      </w:r>
    </w:p>
    <w:p>
      <w:r>
        <w:rPr>
          <w:b/>
        </w:rPr>
        <w:t xml:space="preserve">[00:33:07] </w:t>
      </w:r>
      <w:r>
        <w:t>Future and</w:t>
      </w:r>
    </w:p>
    <w:p>
      <w:r>
        <w:rPr>
          <w:b/>
        </w:rPr>
        <w:t xml:space="preserve">[00:33:09] </w:t>
      </w:r>
      <w:r>
        <w:t>so it it the whole the whole thing this</w:t>
      </w:r>
    </w:p>
    <w:p>
      <w:r>
        <w:rPr>
          <w:b/>
        </w:rPr>
        <w:t xml:space="preserve">[00:33:13] </w:t>
      </w:r>
      <w:r>
        <w:t>is what I find I feel</w:t>
      </w:r>
    </w:p>
    <w:p>
      <w:r>
        <w:rPr>
          <w:b/>
        </w:rPr>
        <w:t xml:space="preserve">[00:33:15] </w:t>
      </w:r>
      <w:r>
        <w:t>[Music]</w:t>
      </w:r>
    </w:p>
    <w:p>
      <w:r>
        <w:rPr>
          <w:b/>
        </w:rPr>
        <w:t xml:space="preserve">[00:33:27] </w:t>
      </w:r>
      <w:r>
        <w:t>where I was and how I fitted in I feel</w:t>
      </w:r>
    </w:p>
    <w:p>
      <w:r>
        <w:rPr>
          <w:b/>
        </w:rPr>
        <w:t xml:space="preserve">[00:33:30] </w:t>
      </w:r>
      <w:r>
        <w:t>as if all of that's been cut away and</w:t>
      </w:r>
    </w:p>
    <w:p>
      <w:r>
        <w:rPr>
          <w:b/>
        </w:rPr>
        <w:t xml:space="preserve">[00:33:32] </w:t>
      </w:r>
      <w:r>
        <w:t>that and that I now find myself having</w:t>
      </w:r>
    </w:p>
    <w:p>
      <w:r>
        <w:rPr>
          <w:b/>
        </w:rPr>
        <w:t xml:space="preserve">[00:33:34] </w:t>
      </w:r>
      <w:r>
        <w:t>conversations about</w:t>
      </w:r>
    </w:p>
    <w:p>
      <w:r>
        <w:rPr>
          <w:b/>
        </w:rPr>
        <w:t xml:space="preserve">[00:33:36] </w:t>
      </w:r>
      <w:r>
        <w:t>evil uh and about faith and about</w:t>
      </w:r>
    </w:p>
    <w:p>
      <w:r>
        <w:rPr>
          <w:b/>
        </w:rPr>
        <w:t xml:space="preserve">[00:33:39] </w:t>
      </w:r>
      <w:r>
        <w:t>Christianity I I wonder if if it isn't</w:t>
      </w:r>
    </w:p>
    <w:p>
      <w:r>
        <w:rPr>
          <w:b/>
        </w:rPr>
        <w:t xml:space="preserve">[00:33:42] </w:t>
      </w:r>
      <w:r>
        <w:t>the the necessary</w:t>
      </w:r>
    </w:p>
    <w:p>
      <w:r>
        <w:rPr>
          <w:b/>
        </w:rPr>
        <w:t xml:space="preserve">[00:33:45] </w:t>
      </w:r>
      <w:r>
        <w:t>step you you to get beneath or behind</w:t>
      </w:r>
    </w:p>
    <w:p>
      <w:r>
        <w:rPr>
          <w:b/>
        </w:rPr>
        <w:t xml:space="preserve">[00:33:48] </w:t>
      </w:r>
      <w:r>
        <w:t>what you describe as the</w:t>
      </w:r>
    </w:p>
    <w:p>
      <w:r>
        <w:rPr>
          <w:b/>
        </w:rPr>
        <w:t xml:space="preserve">[00:33:50] </w:t>
      </w:r>
      <w:r>
        <w:t>Matrix and to get back to some of these</w:t>
      </w:r>
    </w:p>
    <w:p>
      <w:r>
        <w:rPr>
          <w:b/>
        </w:rPr>
        <w:t xml:space="preserve">[00:33:53] </w:t>
      </w:r>
      <w:r>
        <w:t>fundamental places and and look at them</w:t>
      </w:r>
    </w:p>
    <w:p>
      <w:r>
        <w:rPr>
          <w:b/>
        </w:rPr>
        <w:t xml:space="preserve">[00:33:56] </w:t>
      </w:r>
      <w:r>
        <w:t>again as though for the first time</w:t>
      </w:r>
    </w:p>
    <w:p>
      <w:r>
        <w:rPr>
          <w:b/>
        </w:rPr>
        <w:t xml:space="preserve">[00:33:58] </w:t>
      </w:r>
      <w:r>
        <w:t>you know like Syria and Iraq you know</w:t>
      </w:r>
    </w:p>
    <w:p>
      <w:r>
        <w:rPr>
          <w:b/>
        </w:rPr>
        <w:t xml:space="preserve">[00:34:00] </w:t>
      </w:r>
      <w:r>
        <w:t>these these places where where deep</w:t>
      </w:r>
    </w:p>
    <w:p>
      <w:r>
        <w:rPr>
          <w:b/>
        </w:rPr>
        <w:t xml:space="preserve">[00:34:02] </w:t>
      </w:r>
      <w:r>
        <w:t>history is embedded and and even deeper</w:t>
      </w:r>
    </w:p>
    <w:p>
      <w:r>
        <w:rPr>
          <w:b/>
        </w:rPr>
        <w:t xml:space="preserve">[00:34:05] </w:t>
      </w:r>
      <w:r>
        <w:t>history Closer by I wonder if that's</w:t>
      </w:r>
    </w:p>
    <w:p>
      <w:r>
        <w:rPr>
          <w:b/>
        </w:rPr>
        <w:t xml:space="preserve">[00:34:08] </w:t>
      </w:r>
      <w:r>
        <w:t>part of the necessary recovery that we</w:t>
      </w:r>
    </w:p>
    <w:p>
      <w:r>
        <w:rPr>
          <w:b/>
        </w:rPr>
        <w:t xml:space="preserve">[00:34:11] </w:t>
      </w:r>
      <w:r>
        <w:t>need to you know to to to get away from</w:t>
      </w:r>
    </w:p>
    <w:p>
      <w:r>
        <w:rPr>
          <w:b/>
        </w:rPr>
        <w:t xml:space="preserve">[00:34:15] </w:t>
      </w:r>
      <w:r>
        <w:t>from this</w:t>
      </w:r>
    </w:p>
    <w:p>
      <w:r>
        <w:rPr>
          <w:b/>
        </w:rPr>
        <w:t xml:space="preserve">[00:34:16] </w:t>
      </w:r>
      <w:r>
        <w:t>Matrix yeah well it's one of the reasons</w:t>
      </w:r>
    </w:p>
    <w:p>
      <w:r>
        <w:rPr>
          <w:b/>
        </w:rPr>
        <w:t xml:space="preserve">[00:34:18] </w:t>
      </w:r>
      <w:r>
        <w:t>why I was baptized Catholic I I think</w:t>
      </w:r>
    </w:p>
    <w:p>
      <w:r>
        <w:rPr>
          <w:b/>
        </w:rPr>
        <w:t xml:space="preserve">[00:34:20] </w:t>
      </w:r>
      <w:r>
        <w:t>they've been holding a candle for a very</w:t>
      </w:r>
    </w:p>
    <w:p>
      <w:r>
        <w:rPr>
          <w:b/>
        </w:rPr>
        <w:t xml:space="preserve">[00:34:22] </w:t>
      </w:r>
      <w:r>
        <w:t>long time it's why Catholics are so</w:t>
      </w:r>
    </w:p>
    <w:p>
      <w:r>
        <w:rPr>
          <w:b/>
        </w:rPr>
        <w:t xml:space="preserve">[00:34:23] </w:t>
      </w:r>
      <w:r>
        <w:t>hated and and even that was a a very</w:t>
      </w:r>
    </w:p>
    <w:p>
      <w:r>
        <w:rPr>
          <w:b/>
        </w:rPr>
        <w:t xml:space="preserve">[00:34:26] </w:t>
      </w:r>
      <w:r>
        <w:t>careful evil operation to dissuade and</w:t>
      </w:r>
    </w:p>
    <w:p>
      <w:r>
        <w:rPr>
          <w:b/>
        </w:rPr>
        <w:t xml:space="preserve">[00:34:29] </w:t>
      </w:r>
      <w:r>
        <w:t>I'm speaking about America but obviously</w:t>
      </w:r>
    </w:p>
    <w:p>
      <w:r>
        <w:rPr>
          <w:b/>
        </w:rPr>
        <w:t xml:space="preserve">[00:34:31] </w:t>
      </w:r>
      <w:r>
        <w:t>also in the UK um to dissuade the West</w:t>
      </w:r>
    </w:p>
    <w:p>
      <w:r>
        <w:rPr>
          <w:b/>
        </w:rPr>
        <w:t xml:space="preserve">[00:34:34] </w:t>
      </w:r>
      <w:r>
        <w:t>against the Catholic church because they</w:t>
      </w:r>
    </w:p>
    <w:p>
      <w:r>
        <w:rPr>
          <w:b/>
        </w:rPr>
        <w:t xml:space="preserve">[00:34:36] </w:t>
      </w:r>
      <w:r>
        <w:t>know Real History they've been they've</w:t>
      </w:r>
    </w:p>
    <w:p>
      <w:r>
        <w:rPr>
          <w:b/>
        </w:rPr>
        <w:t xml:space="preserve">[00:34:37] </w:t>
      </w:r>
      <w:r>
        <w:t>been keeping it for thousands of years</w:t>
      </w:r>
    </w:p>
    <w:p>
      <w:r>
        <w:rPr>
          <w:b/>
        </w:rPr>
        <w:t xml:space="preserve">[00:34:39] </w:t>
      </w:r>
      <w:r>
        <w:t>and yes it has always been a holy war</w:t>
      </w:r>
    </w:p>
    <w:p>
      <w:r>
        <w:rPr>
          <w:b/>
        </w:rPr>
        <w:t xml:space="preserve">[00:34:42] </w:t>
      </w:r>
      <w:r>
        <w:t>everything else is just materialistic</w:t>
      </w:r>
    </w:p>
    <w:p>
      <w:r>
        <w:rPr>
          <w:b/>
        </w:rPr>
        <w:t xml:space="preserve">[00:34:45] </w:t>
      </w:r>
      <w:r>
        <w:t>and surface you know you you what you're</w:t>
      </w:r>
    </w:p>
    <w:p>
      <w:r>
        <w:rPr>
          <w:b/>
        </w:rPr>
        <w:t xml:space="preserve">[00:34:47] </w:t>
      </w:r>
      <w:r>
        <w:t>being told it's all surface and it's in</w:t>
      </w:r>
    </w:p>
    <w:p>
      <w:r>
        <w:rPr>
          <w:b/>
        </w:rPr>
        <w:t xml:space="preserve">[00:34:50] </w:t>
      </w:r>
      <w:r>
        <w:t>they're intentionally giving you all of</w:t>
      </w:r>
    </w:p>
    <w:p>
      <w:r>
        <w:rPr>
          <w:b/>
        </w:rPr>
        <w:t xml:space="preserve">[00:34:51] </w:t>
      </w:r>
      <w:r>
        <w:t>this information and no real information</w:t>
      </w:r>
    </w:p>
    <w:p>
      <w:r>
        <w:rPr>
          <w:b/>
        </w:rPr>
        <w:t xml:space="preserve">[00:34:53] </w:t>
      </w:r>
      <w:r>
        <w:t>once you begin to examine world events</w:t>
      </w:r>
    </w:p>
    <w:p>
      <w:r>
        <w:rPr>
          <w:b/>
        </w:rPr>
        <w:t xml:space="preserve">[00:34:55] </w:t>
      </w:r>
      <w:r>
        <w:t>through the lens of a holy war things</w:t>
      </w:r>
    </w:p>
    <w:p>
      <w:r>
        <w:rPr>
          <w:b/>
        </w:rPr>
        <w:t xml:space="preserve">[00:34:58] </w:t>
      </w:r>
      <w:r>
        <w:t>suddenly make a lot more sense and you</w:t>
      </w:r>
    </w:p>
    <w:p>
      <w:r>
        <w:rPr>
          <w:b/>
        </w:rPr>
        <w:t xml:space="preserve">[00:35:00] </w:t>
      </w:r>
      <w:r>
        <w:t>will find yourself at the moment that</w:t>
      </w:r>
    </w:p>
    <w:p>
      <w:r>
        <w:rPr>
          <w:b/>
        </w:rPr>
        <w:t xml:space="preserve">[00:35:02] </w:t>
      </w:r>
      <w:r>
        <w:t>you begin speaking about faith under</w:t>
      </w:r>
    </w:p>
    <w:p>
      <w:r>
        <w:rPr>
          <w:b/>
        </w:rPr>
        <w:t xml:space="preserve">[00:35:04] </w:t>
      </w:r>
      <w:r>
        <w:t>attack from the mainstream media what is</w:t>
      </w:r>
    </w:p>
    <w:p>
      <w:r>
        <w:rPr>
          <w:b/>
        </w:rPr>
        <w:t xml:space="preserve">[00:35:07] </w:t>
      </w:r>
      <w:r>
        <w:t>divided cannot stand who's winning if</w:t>
      </w:r>
    </w:p>
    <w:p>
      <w:r>
        <w:rPr>
          <w:b/>
        </w:rPr>
        <w:t xml:space="preserve">[00:35:10] </w:t>
      </w:r>
      <w:r>
        <w:t>it's a if it a if it's a holy war if</w:t>
      </w:r>
    </w:p>
    <w:p>
      <w:r>
        <w:rPr>
          <w:b/>
        </w:rPr>
        <w:t xml:space="preserve">[00:35:12] </w:t>
      </w:r>
      <w:r>
        <w:t>it's a war of Faith</w:t>
      </w:r>
    </w:p>
    <w:p>
      <w:r>
        <w:rPr>
          <w:b/>
        </w:rPr>
        <w:t xml:space="preserve">[00:35:14] </w:t>
      </w:r>
      <w:r>
        <w:t>who's who's got the upper</w:t>
      </w:r>
    </w:p>
    <w:p>
      <w:r>
        <w:rPr>
          <w:b/>
        </w:rPr>
        <w:t xml:space="preserve">[00:35:16] </w:t>
      </w:r>
      <w:r>
        <w:t>hand goodness always wins in the end and</w:t>
      </w:r>
    </w:p>
    <w:p>
      <w:r>
        <w:rPr>
          <w:b/>
        </w:rPr>
        <w:t xml:space="preserve">[00:35:20] </w:t>
      </w:r>
      <w:r>
        <w:t>that that that is the reality because</w:t>
      </w:r>
    </w:p>
    <w:p>
      <w:r>
        <w:rPr>
          <w:b/>
        </w:rPr>
        <w:t xml:space="preserve">[00:35:21] </w:t>
      </w:r>
      <w:r>
        <w:t>truth always wins defeats a lie a lie</w:t>
      </w:r>
    </w:p>
    <w:p>
      <w:r>
        <w:rPr>
          <w:b/>
        </w:rPr>
        <w:t xml:space="preserve">[00:35:24] </w:t>
      </w:r>
      <w:r>
        <w:t>can only win temporarily that's why they</w:t>
      </w:r>
    </w:p>
    <w:p>
      <w:r>
        <w:rPr>
          <w:b/>
        </w:rPr>
        <w:t xml:space="preserve">[00:35:26] </w:t>
      </w:r>
      <w:r>
        <w:t>say a lie makes its way around the world</w:t>
      </w:r>
    </w:p>
    <w:p>
      <w:r>
        <w:rPr>
          <w:b/>
        </w:rPr>
        <w:t xml:space="preserve">[00:35:28] </w:t>
      </w:r>
      <w:r>
        <w:t>before the truth puts its shoes on in</w:t>
      </w:r>
    </w:p>
    <w:p>
      <w:r>
        <w:rPr>
          <w:b/>
        </w:rPr>
        <w:t xml:space="preserve">[00:35:30] </w:t>
      </w:r>
      <w:r>
        <w:t>the morning but once the truth is there</w:t>
      </w:r>
    </w:p>
    <w:p>
      <w:r>
        <w:rPr>
          <w:b/>
        </w:rPr>
        <w:t xml:space="preserve">[00:35:32] </w:t>
      </w:r>
      <w:r>
        <w:t>it's the truth it it's</w:t>
      </w:r>
    </w:p>
    <w:p>
      <w:r>
        <w:rPr>
          <w:b/>
        </w:rPr>
        <w:t xml:space="preserve">[00:35:34] </w:t>
      </w:r>
      <w:r>
        <w:t>inexorable and I think that is what is</w:t>
      </w:r>
    </w:p>
    <w:p>
      <w:r>
        <w:rPr>
          <w:b/>
        </w:rPr>
        <w:t xml:space="preserve">[00:35:37] </w:t>
      </w:r>
      <w:r>
        <w:t>terrifying the elite because they have</w:t>
      </w:r>
    </w:p>
    <w:p>
      <w:r>
        <w:rPr>
          <w:b/>
        </w:rPr>
        <w:t xml:space="preserve">[00:35:40] </w:t>
      </w:r>
      <w:r>
        <w:t>so carefully laid this illusion because</w:t>
      </w:r>
    </w:p>
    <w:p>
      <w:r>
        <w:rPr>
          <w:b/>
        </w:rPr>
        <w:t xml:space="preserve">[00:35:43] </w:t>
      </w:r>
      <w:r>
        <w:t>that's what it is everything has you you</w:t>
      </w:r>
    </w:p>
    <w:p>
      <w:r>
        <w:rPr>
          <w:b/>
        </w:rPr>
        <w:t xml:space="preserve">[00:35:44] </w:t>
      </w:r>
      <w:r>
        <w:t>start to come to terms with has been one</w:t>
      </w:r>
    </w:p>
    <w:p>
      <w:r>
        <w:rPr>
          <w:b/>
        </w:rPr>
        <w:t xml:space="preserve">[00:35:47] </w:t>
      </w:r>
      <w:r>
        <w:t>great</w:t>
      </w:r>
    </w:p>
    <w:p>
      <w:r>
        <w:rPr>
          <w:b/>
        </w:rPr>
        <w:t xml:space="preserve">[00:35:48] </w:t>
      </w:r>
      <w:r>
        <w:t>illusion and once you become sober to</w:t>
      </w:r>
    </w:p>
    <w:p>
      <w:r>
        <w:rPr>
          <w:b/>
        </w:rPr>
        <w:t xml:space="preserve">[00:35:51] </w:t>
      </w:r>
      <w:r>
        <w:t>that you become a threat to the</w:t>
      </w:r>
    </w:p>
    <w:p>
      <w:r>
        <w:rPr>
          <w:b/>
        </w:rPr>
        <w:t xml:space="preserve">[00:35:53] </w:t>
      </w:r>
      <w:r>
        <w:t>establishment and which is why I go back</w:t>
      </w:r>
    </w:p>
    <w:p>
      <w:r>
        <w:rPr>
          <w:b/>
        </w:rPr>
        <w:t xml:space="preserve">[00:35:55] </w:t>
      </w:r>
      <w:r>
        <w:t>to an analogy of the Matrix every one</w:t>
      </w:r>
    </w:p>
    <w:p>
      <w:r>
        <w:rPr>
          <w:b/>
        </w:rPr>
        <w:t xml:space="preserve">[00:35:57] </w:t>
      </w:r>
      <w:r>
        <w:t>becomes a Neo and they're able to see</w:t>
      </w:r>
    </w:p>
    <w:p>
      <w:r>
        <w:rPr>
          <w:b/>
        </w:rPr>
        <w:t xml:space="preserve">[00:36:00] </w:t>
      </w:r>
      <w:r>
        <w:t>through and cut through all of the lies</w:t>
      </w:r>
    </w:p>
    <w:p>
      <w:r>
        <w:rPr>
          <w:b/>
        </w:rPr>
        <w:t xml:space="preserve">[00:36:01] </w:t>
      </w:r>
      <w:r>
        <w:t>and when now when I examine like agent</w:t>
      </w:r>
    </w:p>
    <w:p>
      <w:r>
        <w:rPr>
          <w:b/>
        </w:rPr>
        <w:t xml:space="preserve">[00:36:03] </w:t>
      </w:r>
      <w:r>
        <w:t>Smith that replica every you know</w:t>
      </w:r>
    </w:p>
    <w:p>
      <w:r>
        <w:rPr>
          <w:b/>
        </w:rPr>
        <w:t xml:space="preserve">[00:36:05] </w:t>
      </w:r>
      <w:r>
        <w:t>chasing Neil throughout the entire movie</w:t>
      </w:r>
    </w:p>
    <w:p>
      <w:r>
        <w:rPr>
          <w:b/>
        </w:rPr>
        <w:t xml:space="preserve">[00:36:07] </w:t>
      </w:r>
      <w:r>
        <w:t>I see that as the mainstream media we're</w:t>
      </w:r>
    </w:p>
    <w:p>
      <w:r>
        <w:rPr>
          <w:b/>
        </w:rPr>
        <w:t xml:space="preserve">[00:36:11] </w:t>
      </w:r>
      <w:r>
        <w:t>going to get you you can't you can't be</w:t>
      </w:r>
    </w:p>
    <w:p>
      <w:r>
        <w:rPr>
          <w:b/>
        </w:rPr>
        <w:t xml:space="preserve">[00:36:12] </w:t>
      </w:r>
      <w:r>
        <w:t>doing that you can't wake up the masses</w:t>
      </w:r>
    </w:p>
    <w:p>
      <w:r>
        <w:rPr>
          <w:b/>
        </w:rPr>
        <w:t xml:space="preserve">[00:36:13] </w:t>
      </w:r>
      <w:r>
        <w:t>we need everybody asleep we need</w:t>
      </w:r>
    </w:p>
    <w:p>
      <w:r>
        <w:rPr>
          <w:b/>
        </w:rPr>
        <w:t xml:space="preserve">[00:36:15] </w:t>
      </w:r>
      <w:r>
        <w:t>everybody to be plugged into this this</w:t>
      </w:r>
    </w:p>
    <w:p>
      <w:r>
        <w:rPr>
          <w:b/>
        </w:rPr>
        <w:t xml:space="preserve">[00:36:17] </w:t>
      </w:r>
      <w:r>
        <w:t>is this is a threat to our</w:t>
      </w:r>
    </w:p>
    <w:p>
      <w:r>
        <w:rPr>
          <w:b/>
        </w:rPr>
        <w:t xml:space="preserve">[00:36:19] </w:t>
      </w:r>
      <w:r>
        <w:t>code you've been so I mean you're so</w:t>
      </w:r>
    </w:p>
    <w:p>
      <w:r>
        <w:rPr>
          <w:b/>
        </w:rPr>
        <w:t xml:space="preserve">[00:36:22] </w:t>
      </w:r>
      <w:r>
        <w:t>under the under the C under the under</w:t>
      </w:r>
    </w:p>
    <w:p>
      <w:r>
        <w:rPr>
          <w:b/>
        </w:rPr>
        <w:t xml:space="preserve">[00:36:24] </w:t>
      </w:r>
      <w:r>
        <w:t>the gun and have have been for a</w:t>
      </w:r>
    </w:p>
    <w:p>
      <w:r>
        <w:rPr>
          <w:b/>
        </w:rPr>
        <w:t xml:space="preserve">[00:36:26] </w:t>
      </w:r>
      <w:r>
        <w:t>sustained period of time in terms of</w:t>
      </w:r>
    </w:p>
    <w:p>
      <w:r>
        <w:rPr>
          <w:b/>
        </w:rPr>
        <w:t xml:space="preserve">[00:36:28] </w:t>
      </w:r>
      <w:r>
        <w:t>censorship in terms of Silence in terms</w:t>
      </w:r>
    </w:p>
    <w:p>
      <w:r>
        <w:rPr>
          <w:b/>
        </w:rPr>
        <w:t xml:space="preserve">[00:36:29] </w:t>
      </w:r>
      <w:r>
        <w:t>of these kind of you know attacks that</w:t>
      </w:r>
    </w:p>
    <w:p>
      <w:r>
        <w:rPr>
          <w:b/>
        </w:rPr>
        <w:t xml:space="preserve">[00:36:31] </w:t>
      </w:r>
      <w:r>
        <w:t>are leveled at you</w:t>
      </w:r>
    </w:p>
    <w:p>
      <w:r>
        <w:rPr>
          <w:b/>
        </w:rPr>
        <w:t xml:space="preserve">[00:36:34] </w:t>
      </w:r>
      <w:r>
        <w:t>um where from whence comes the the</w:t>
      </w:r>
    </w:p>
    <w:p>
      <w:r>
        <w:rPr>
          <w:b/>
        </w:rPr>
        <w:t xml:space="preserve">[00:36:38] </w:t>
      </w:r>
      <w:r>
        <w:t>strength and the determination to just</w:t>
      </w:r>
    </w:p>
    <w:p>
      <w:r>
        <w:rPr>
          <w:b/>
        </w:rPr>
        <w:t xml:space="preserve">[00:36:41] </w:t>
      </w:r>
      <w:r>
        <w:t>look it in the</w:t>
      </w:r>
    </w:p>
    <w:p>
      <w:r>
        <w:rPr>
          <w:b/>
        </w:rPr>
        <w:t xml:space="preserve">[00:36:43] </w:t>
      </w:r>
      <w:r>
        <w:t>eye the Bible Faith and family and it's</w:t>
      </w:r>
    </w:p>
    <w:p>
      <w:r>
        <w:rPr>
          <w:b/>
        </w:rPr>
        <w:t xml:space="preserve">[00:36:47] </w:t>
      </w:r>
      <w:r>
        <w:t>weird how optimistic I am I always think</w:t>
      </w:r>
    </w:p>
    <w:p>
      <w:r>
        <w:rPr>
          <w:b/>
        </w:rPr>
        <w:t xml:space="preserve">[00:36:50] </w:t>
      </w:r>
      <w:r>
        <w:t>that it would drive them crazy if they</w:t>
      </w:r>
    </w:p>
    <w:p>
      <w:r>
        <w:rPr>
          <w:b/>
        </w:rPr>
        <w:t xml:space="preserve">[00:36:51] </w:t>
      </w:r>
      <w:r>
        <w:t>knew how happy I was despite their</w:t>
      </w:r>
    </w:p>
    <w:p>
      <w:r>
        <w:rPr>
          <w:b/>
        </w:rPr>
        <w:t xml:space="preserve">[00:36:54] </w:t>
      </w:r>
      <w:r>
        <w:t>NeverEnding attacks because I just I see</w:t>
      </w:r>
    </w:p>
    <w:p>
      <w:r>
        <w:rPr>
          <w:b/>
        </w:rPr>
        <w:t xml:space="preserve">[00:36:57] </w:t>
      </w:r>
      <w:r>
        <w:t>it falling apart I know that they're</w:t>
      </w:r>
    </w:p>
    <w:p>
      <w:r>
        <w:rPr>
          <w:b/>
        </w:rPr>
        <w:t xml:space="preserve">[00:36:59] </w:t>
      </w:r>
      <w:r>
        <w:t>writing this way about me because</w:t>
      </w:r>
    </w:p>
    <w:p>
      <w:r>
        <w:rPr>
          <w:b/>
        </w:rPr>
        <w:t xml:space="preserve">[00:37:01] </w:t>
      </w:r>
      <w:r>
        <w:t>they're fearful they see it they know</w:t>
      </w:r>
    </w:p>
    <w:p>
      <w:r>
        <w:rPr>
          <w:b/>
        </w:rPr>
        <w:t xml:space="preserve">[00:37:03] </w:t>
      </w:r>
      <w:r>
        <w:t>goodness is awake now they know the</w:t>
      </w:r>
    </w:p>
    <w:p>
      <w:r>
        <w:rPr>
          <w:b/>
        </w:rPr>
        <w:t xml:space="preserve">[00:37:05] </w:t>
      </w:r>
      <w:r>
        <w:t>truth is putting its shoes on and</w:t>
      </w:r>
    </w:p>
    <w:p>
      <w:r>
        <w:rPr>
          <w:b/>
        </w:rPr>
        <w:t xml:space="preserve">[00:37:07] </w:t>
      </w:r>
      <w:r>
        <w:t>there's only so many articles you can</w:t>
      </w:r>
    </w:p>
    <w:p>
      <w:r>
        <w:rPr>
          <w:b/>
        </w:rPr>
        <w:t xml:space="preserve">[00:37:09] </w:t>
      </w:r>
      <w:r>
        <w:t>write calling everybody a Nazi apologist</w:t>
      </w:r>
    </w:p>
    <w:p>
      <w:r>
        <w:rPr>
          <w:b/>
        </w:rPr>
        <w:t xml:space="preserve">[00:37:12] </w:t>
      </w:r>
      <w:r>
        <w:t>and a racist and a homophobe and a</w:t>
      </w:r>
    </w:p>
    <w:p>
      <w:r>
        <w:rPr>
          <w:b/>
        </w:rPr>
        <w:t xml:space="preserve">[00:37:14] </w:t>
      </w:r>
      <w:r>
        <w:t>transphobe and it's not Landing anymore</w:t>
      </w:r>
    </w:p>
    <w:p>
      <w:r>
        <w:rPr>
          <w:b/>
        </w:rPr>
        <w:t xml:space="preserve">[00:37:17] </w:t>
      </w:r>
      <w:r>
        <w:t>and I enjoy that and I enjoy knowing</w:t>
      </w:r>
    </w:p>
    <w:p>
      <w:r>
        <w:rPr>
          <w:b/>
        </w:rPr>
        <w:t xml:space="preserve">[00:37:20] </w:t>
      </w:r>
      <w:r>
        <w:t>that what is real can't be threatened</w:t>
      </w:r>
    </w:p>
    <w:p>
      <w:r>
        <w:rPr>
          <w:b/>
        </w:rPr>
        <w:t xml:space="preserve">[00:37:21] </w:t>
      </w:r>
      <w:r>
        <w:t>they have no power over me because they</w:t>
      </w:r>
    </w:p>
    <w:p>
      <w:r>
        <w:rPr>
          <w:b/>
        </w:rPr>
        <w:t xml:space="preserve">[00:37:24] </w:t>
      </w:r>
      <w:r>
        <w:t>don't have real power they have an</w:t>
      </w:r>
    </w:p>
    <w:p>
      <w:r>
        <w:rPr>
          <w:b/>
        </w:rPr>
        <w:t xml:space="preserve">[00:37:26] </w:t>
      </w:r>
      <w:r>
        <w:t>illusion of power and that illusion has</w:t>
      </w:r>
    </w:p>
    <w:p>
      <w:r>
        <w:rPr>
          <w:b/>
        </w:rPr>
        <w:t xml:space="preserve">[00:37:27] </w:t>
      </w:r>
      <w:r>
        <w:t>worked for a long time but real power</w:t>
      </w:r>
    </w:p>
    <w:p>
      <w:r>
        <w:rPr>
          <w:b/>
        </w:rPr>
        <w:t xml:space="preserve">[00:37:31] </w:t>
      </w:r>
      <w:r>
        <w:t>comes from faith and real power comes</w:t>
      </w:r>
    </w:p>
    <w:p>
      <w:r>
        <w:rPr>
          <w:b/>
        </w:rPr>
        <w:t xml:space="preserve">[00:37:33] </w:t>
      </w:r>
      <w:r>
        <w:t>from the home I I find it I find it</w:t>
      </w:r>
    </w:p>
    <w:p>
      <w:r>
        <w:rPr>
          <w:b/>
        </w:rPr>
        <w:t xml:space="preserve">[00:37:36] </w:t>
      </w:r>
      <w:r>
        <w:t>almost amusing now almost amusing now</w:t>
      </w:r>
    </w:p>
    <w:p>
      <w:r>
        <w:rPr>
          <w:b/>
        </w:rPr>
        <w:t xml:space="preserve">[00:37:39] </w:t>
      </w:r>
      <w:r>
        <w:t>that I've I have now collected so many</w:t>
      </w:r>
    </w:p>
    <w:p>
      <w:r>
        <w:rPr>
          <w:b/>
        </w:rPr>
        <w:t xml:space="preserve">[00:37:42] </w:t>
      </w:r>
      <w:r>
        <w:t>uh uh labels like Scout badges you know</w:t>
      </w:r>
    </w:p>
    <w:p>
      <w:r>
        <w:rPr>
          <w:b/>
        </w:rPr>
        <w:t xml:space="preserve">[00:37:44] </w:t>
      </w:r>
      <w:r>
        <w:t>I feel as if I should have them stitched</w:t>
      </w:r>
    </w:p>
    <w:p>
      <w:r>
        <w:rPr>
          <w:b/>
        </w:rPr>
        <w:t xml:space="preserve">[00:37:46] </w:t>
      </w:r>
      <w:r>
        <w:t>onto my sleeve you know I've been</w:t>
      </w:r>
    </w:p>
    <w:p>
      <w:r>
        <w:rPr>
          <w:b/>
        </w:rPr>
        <w:t xml:space="preserve">[00:37:48] </w:t>
      </w:r>
      <w:r>
        <w:t>antivaxer Cove idiot granny killer uh</w:t>
      </w:r>
    </w:p>
    <w:p>
      <w:r>
        <w:rPr>
          <w:b/>
        </w:rPr>
        <w:t xml:space="preserve">[00:37:52] </w:t>
      </w:r>
      <w:r>
        <w:t>antias or pu Putin apologist anti-semite</w:t>
      </w:r>
    </w:p>
    <w:p>
      <w:r>
        <w:rPr>
          <w:b/>
        </w:rPr>
        <w:t xml:space="preserve">[00:37:56] </w:t>
      </w:r>
      <w:r>
        <w:t>uh racist</w:t>
      </w:r>
    </w:p>
    <w:p>
      <w:r>
        <w:rPr>
          <w:b/>
        </w:rPr>
        <w:t xml:space="preserve">[00:37:58] </w:t>
      </w:r>
      <w:r>
        <w:t>the whole the whole G the whole gamut</w:t>
      </w:r>
    </w:p>
    <w:p>
      <w:r>
        <w:rPr>
          <w:b/>
        </w:rPr>
        <w:t xml:space="preserve">[00:38:00] </w:t>
      </w:r>
      <w:r>
        <w:t>you know I have had a whole lot and I</w:t>
      </w:r>
    </w:p>
    <w:p>
      <w:r>
        <w:rPr>
          <w:b/>
        </w:rPr>
        <w:t xml:space="preserve">[00:38:01] </w:t>
      </w:r>
      <w:r>
        <w:t>almost find it laughable that the the</w:t>
      </w:r>
    </w:p>
    <w:p>
      <w:r>
        <w:rPr>
          <w:b/>
        </w:rPr>
        <w:t xml:space="preserve">[00:38:04] </w:t>
      </w:r>
      <w:r>
        <w:t>previous Incarnation that I had you know</w:t>
      </w:r>
    </w:p>
    <w:p>
      <w:r>
        <w:rPr>
          <w:b/>
        </w:rPr>
        <w:t xml:space="preserve">[00:38:06] </w:t>
      </w:r>
      <w:r>
        <w:t>when I used to make soft history</w:t>
      </w:r>
    </w:p>
    <w:p>
      <w:r>
        <w:rPr>
          <w:b/>
        </w:rPr>
        <w:t xml:space="preserve">[00:38:08] </w:t>
      </w:r>
      <w:r>
        <w:t>documentaries and soft archaeology</w:t>
      </w:r>
    </w:p>
    <w:p>
      <w:r>
        <w:rPr>
          <w:b/>
        </w:rPr>
        <w:t xml:space="preserve">[00:38:11] </w:t>
      </w:r>
      <w:r>
        <w:t>documentaries and I I find myself</w:t>
      </w:r>
    </w:p>
    <w:p>
      <w:r>
        <w:rPr>
          <w:b/>
        </w:rPr>
        <w:t xml:space="preserve">[00:38:12] </w:t>
      </w:r>
      <w:r>
        <w:t>routinely labeled over and over again in</w:t>
      </w:r>
    </w:p>
    <w:p>
      <w:r>
        <w:rPr>
          <w:b/>
        </w:rPr>
        <w:t xml:space="preserve">[00:38:14] </w:t>
      </w:r>
      <w:r>
        <w:t>these ways as I say I almost am amused</w:t>
      </w:r>
    </w:p>
    <w:p>
      <w:r>
        <w:rPr>
          <w:b/>
        </w:rPr>
        <w:t xml:space="preserve">[00:38:17] </w:t>
      </w:r>
      <w:r>
        <w:t>by it but I hear you I I do I forced</w:t>
      </w:r>
    </w:p>
    <w:p>
      <w:r>
        <w:rPr>
          <w:b/>
        </w:rPr>
        <w:t xml:space="preserve">[00:38:20] </w:t>
      </w:r>
      <w:r>
        <w:t>myself to be I don't think I'm</w:t>
      </w:r>
    </w:p>
    <w:p>
      <w:r>
        <w:rPr>
          <w:b/>
        </w:rPr>
        <w:t xml:space="preserve">[00:38:22] </w:t>
      </w:r>
      <w:r>
        <w:t>optimistic by nature but I'm married to</w:t>
      </w:r>
    </w:p>
    <w:p>
      <w:r>
        <w:rPr>
          <w:b/>
        </w:rPr>
        <w:t xml:space="preserve">[00:38:24] </w:t>
      </w:r>
      <w:r>
        <w:t>a woman who is more optimistic than I am</w:t>
      </w:r>
    </w:p>
    <w:p>
      <w:r>
        <w:rPr>
          <w:b/>
        </w:rPr>
        <w:t xml:space="preserve">[00:38:26] </w:t>
      </w:r>
      <w:r>
        <w:t>and she pulls me forward she is she's</w:t>
      </w:r>
    </w:p>
    <w:p>
      <w:r>
        <w:rPr>
          <w:b/>
        </w:rPr>
        <w:t xml:space="preserve">[00:38:30] </w:t>
      </w:r>
      <w:r>
        <w:t>she is irresistible and inexorable in</w:t>
      </w:r>
    </w:p>
    <w:p>
      <w:r>
        <w:rPr>
          <w:b/>
        </w:rPr>
        <w:t xml:space="preserve">[00:38:33] </w:t>
      </w:r>
      <w:r>
        <w:t>her determination to keep to keep the</w:t>
      </w:r>
    </w:p>
    <w:p>
      <w:r>
        <w:rPr>
          <w:b/>
        </w:rPr>
        <w:t xml:space="preserve">[00:38:35] </w:t>
      </w:r>
      <w:r>
        <w:t>thing moving forward so you know I'm I'm</w:t>
      </w:r>
    </w:p>
    <w:p>
      <w:r>
        <w:rPr>
          <w:b/>
        </w:rPr>
        <w:t xml:space="preserve">[00:38:36] </w:t>
      </w:r>
      <w:r>
        <w:t>blessed in in that regard but in the</w:t>
      </w:r>
    </w:p>
    <w:p>
      <w:r>
        <w:rPr>
          <w:b/>
        </w:rPr>
        <w:t xml:space="preserve">[00:38:38] </w:t>
      </w:r>
      <w:r>
        <w:t>short term in the short term before we</w:t>
      </w:r>
    </w:p>
    <w:p>
      <w:r>
        <w:rPr>
          <w:b/>
        </w:rPr>
        <w:t xml:space="preserve">[00:38:40] </w:t>
      </w:r>
      <w:r>
        <w:t>get to the sunlet</w:t>
      </w:r>
    </w:p>
    <w:p>
      <w:r>
        <w:rPr>
          <w:b/>
        </w:rPr>
        <w:t xml:space="preserve">[00:38:42] </w:t>
      </w:r>
      <w:r>
        <w:t>Uplands would you say which whichi which</w:t>
      </w:r>
    </w:p>
    <w:p>
      <w:r>
        <w:rPr>
          <w:b/>
        </w:rPr>
        <w:t xml:space="preserve">[00:38:45] </w:t>
      </w:r>
      <w:r>
        <w:t>slice of civilization would you say is</w:t>
      </w:r>
    </w:p>
    <w:p>
      <w:r>
        <w:rPr>
          <w:b/>
        </w:rPr>
        <w:t xml:space="preserve">[00:38:48] </w:t>
      </w:r>
      <w:r>
        <w:t>uh is is going craziest at the moment is</w:t>
      </w:r>
    </w:p>
    <w:p>
      <w:r>
        <w:rPr>
          <w:b/>
        </w:rPr>
        <w:t xml:space="preserve">[00:38:50] </w:t>
      </w:r>
      <w:r>
        <w:t>it the United States of America is it</w:t>
      </w:r>
    </w:p>
    <w:p>
      <w:r>
        <w:rPr>
          <w:b/>
        </w:rPr>
        <w:t xml:space="preserve">[00:38:53] </w:t>
      </w:r>
      <w:r>
        <w:t>the United Kingdom of Great Britain or</w:t>
      </w:r>
    </w:p>
    <w:p>
      <w:r>
        <w:rPr>
          <w:b/>
        </w:rPr>
        <w:t xml:space="preserve">[00:38:55] </w:t>
      </w:r>
      <w:r>
        <w:t>or is it some other I don't know</w:t>
      </w:r>
    </w:p>
    <w:p>
      <w:r>
        <w:rPr>
          <w:b/>
        </w:rPr>
        <w:t xml:space="preserve">[00:38:57] </w:t>
      </w:r>
      <w:r>
        <w:t>European country of your</w:t>
      </w:r>
    </w:p>
    <w:p>
      <w:r>
        <w:rPr>
          <w:b/>
        </w:rPr>
        <w:t xml:space="preserve">[00:38:58] </w:t>
      </w:r>
      <w:r>
        <w:t>choice well I would I would say it's a</w:t>
      </w:r>
    </w:p>
    <w:p>
      <w:r>
        <w:rPr>
          <w:b/>
        </w:rPr>
        <w:t xml:space="preserve">[00:39:01] </w:t>
      </w:r>
      <w:r>
        <w:t>combination it's just the West full stop</w:t>
      </w:r>
    </w:p>
    <w:p>
      <w:r>
        <w:rPr>
          <w:b/>
        </w:rPr>
        <w:t xml:space="preserve">[00:39:05] </w:t>
      </w:r>
      <w:r>
        <w:t>because there are no real lines between</w:t>
      </w:r>
    </w:p>
    <w:p>
      <w:r>
        <w:rPr>
          <w:b/>
        </w:rPr>
        <w:t xml:space="preserve">[00:39:09] </w:t>
      </w:r>
      <w:r>
        <w:t>the people who have control over America</w:t>
      </w:r>
    </w:p>
    <w:p>
      <w:r>
        <w:rPr>
          <w:b/>
        </w:rPr>
        <w:t xml:space="preserve">[00:39:11] </w:t>
      </w:r>
      <w:r>
        <w:t>and have control over the UK and have</w:t>
      </w:r>
    </w:p>
    <w:p>
      <w:r>
        <w:rPr>
          <w:b/>
        </w:rPr>
        <w:t xml:space="preserve">[00:39:13] </w:t>
      </w:r>
      <w:r>
        <w:t>control over Australia but Western</w:t>
      </w:r>
    </w:p>
    <w:p>
      <w:r>
        <w:rPr>
          <w:b/>
        </w:rPr>
        <w:t xml:space="preserve">[00:39:16] </w:t>
      </w:r>
      <w:r>
        <w:t>Society in general is is going through</w:t>
      </w:r>
    </w:p>
    <w:p>
      <w:r>
        <w:rPr>
          <w:b/>
        </w:rPr>
        <w:t xml:space="preserve">[00:39:18] </w:t>
      </w:r>
      <w:r>
        <w:t>something it's very obvious and it's</w:t>
      </w:r>
    </w:p>
    <w:p>
      <w:r>
        <w:rPr>
          <w:b/>
        </w:rPr>
        <w:t xml:space="preserve">[00:39:22] </w:t>
      </w:r>
      <w:r>
        <w:t>seems crazy and it seems erratic and it</w:t>
      </w:r>
    </w:p>
    <w:p>
      <w:r>
        <w:rPr>
          <w:b/>
        </w:rPr>
        <w:t xml:space="preserve">[00:39:25] </w:t>
      </w:r>
      <w:r>
        <w:t>seems chaotic</w:t>
      </w:r>
    </w:p>
    <w:p>
      <w:r>
        <w:rPr>
          <w:b/>
        </w:rPr>
        <w:t xml:space="preserve">[00:39:27] </w:t>
      </w:r>
      <w:r>
        <w:t>but there is this is the natural process</w:t>
      </w:r>
    </w:p>
    <w:p>
      <w:r>
        <w:rPr>
          <w:b/>
        </w:rPr>
        <w:t xml:space="preserve">[00:39:31] </w:t>
      </w:r>
      <w:r>
        <w:t>of everybody arriving at truth like so I</w:t>
      </w:r>
    </w:p>
    <w:p>
      <w:r>
        <w:rPr>
          <w:b/>
        </w:rPr>
        <w:t xml:space="preserve">[00:39:34] </w:t>
      </w:r>
      <w:r>
        <w:t>I celebrate this moment I think it's</w:t>
      </w:r>
    </w:p>
    <w:p>
      <w:r>
        <w:rPr>
          <w:b/>
        </w:rPr>
        <w:t xml:space="preserve">[00:39:35] </w:t>
      </w:r>
      <w:r>
        <w:t>beautiful we have slight differences</w:t>
      </w:r>
    </w:p>
    <w:p>
      <w:r>
        <w:rPr>
          <w:b/>
        </w:rPr>
        <w:t xml:space="preserve">[00:39:37] </w:t>
      </w:r>
      <w:r>
        <w:t>which you and I were speaking about</w:t>
      </w:r>
    </w:p>
    <w:p>
      <w:r>
        <w:rPr>
          <w:b/>
        </w:rPr>
        <w:t xml:space="preserve">[00:39:39] </w:t>
      </w:r>
      <w:r>
        <w:t>offline between what's happening in</w:t>
      </w:r>
    </w:p>
    <w:p>
      <w:r>
        <w:rPr>
          <w:b/>
        </w:rPr>
        <w:t xml:space="preserve">[00:39:41] </w:t>
      </w:r>
      <w:r>
        <w:t>America so basically the mainstream</w:t>
      </w:r>
    </w:p>
    <w:p>
      <w:r>
        <w:rPr>
          <w:b/>
        </w:rPr>
        <w:t xml:space="preserve">[00:39:43] </w:t>
      </w:r>
      <w:r>
        <w:t>media apparatus knows that you have to</w:t>
      </w:r>
    </w:p>
    <w:p>
      <w:r>
        <w:rPr>
          <w:b/>
        </w:rPr>
        <w:t xml:space="preserve">[00:39:44] </w:t>
      </w:r>
      <w:r>
        <w:t>make a different appeal to the English</w:t>
      </w:r>
    </w:p>
    <w:p>
      <w:r>
        <w:rPr>
          <w:b/>
        </w:rPr>
        <w:t xml:space="preserve">[00:39:47] </w:t>
      </w:r>
      <w:r>
        <w:t>than you have to make an appeal to the</w:t>
      </w:r>
    </w:p>
    <w:p>
      <w:r>
        <w:rPr>
          <w:b/>
        </w:rPr>
        <w:t xml:space="preserve">[00:39:48] </w:t>
      </w:r>
      <w:r>
        <w:t>American because we have different</w:t>
      </w:r>
    </w:p>
    <w:p>
      <w:r>
        <w:rPr>
          <w:b/>
        </w:rPr>
        <w:t xml:space="preserve">[00:39:50] </w:t>
      </w:r>
      <w:r>
        <w:t>characters and different concerns and so</w:t>
      </w:r>
    </w:p>
    <w:p>
      <w:r>
        <w:rPr>
          <w:b/>
        </w:rPr>
        <w:t xml:space="preserve">[00:39:51] </w:t>
      </w:r>
      <w:r>
        <w:t>they tweak their message a little bit</w:t>
      </w:r>
    </w:p>
    <w:p>
      <w:r>
        <w:rPr>
          <w:b/>
        </w:rPr>
        <w:t xml:space="preserve">[00:39:54] </w:t>
      </w:r>
      <w:r>
        <w:t>what I find that people seem to be</w:t>
      </w:r>
    </w:p>
    <w:p>
      <w:r>
        <w:rPr>
          <w:b/>
        </w:rPr>
        <w:t xml:space="preserve">[00:39:56] </w:t>
      </w:r>
      <w:r>
        <w:t>Awakening all around um like I was when</w:t>
      </w:r>
    </w:p>
    <w:p>
      <w:r>
        <w:rPr>
          <w:b/>
        </w:rPr>
        <w:t xml:space="preserve">[00:40:00] </w:t>
      </w:r>
      <w:r>
        <w:t>there were calls to ban me from</w:t>
      </w:r>
    </w:p>
    <w:p>
      <w:r>
        <w:rPr>
          <w:b/>
        </w:rPr>
        <w:t xml:space="preserve">[00:40:02] </w:t>
      </w:r>
      <w:r>
        <w:t>Australia I mean we're talking real</w:t>
      </w:r>
    </w:p>
    <w:p>
      <w:r>
        <w:rPr>
          <w:b/>
        </w:rPr>
        <w:t xml:space="preserve">[00:40:04] </w:t>
      </w:r>
      <w:r>
        <w:t>they're they are terrified so terrified</w:t>
      </w:r>
    </w:p>
    <w:p>
      <w:r>
        <w:rPr>
          <w:b/>
        </w:rPr>
        <w:t xml:space="preserve">[00:40:07] </w:t>
      </w:r>
      <w:r>
        <w:t>mom of three Catholic get her out of</w:t>
      </w:r>
    </w:p>
    <w:p>
      <w:r>
        <w:rPr>
          <w:b/>
        </w:rPr>
        <w:t xml:space="preserve">[00:40:09] </w:t>
      </w:r>
      <w:r>
        <w:t>here um I realized wow this this</w:t>
      </w:r>
    </w:p>
    <w:p>
      <w:r>
        <w:rPr>
          <w:b/>
        </w:rPr>
        <w:t xml:space="preserve">[00:40:13] </w:t>
      </w:r>
      <w:r>
        <w:t>movement this truth</w:t>
      </w:r>
    </w:p>
    <w:p>
      <w:r>
        <w:rPr>
          <w:b/>
        </w:rPr>
        <w:t xml:space="preserve">[00:40:16] </w:t>
      </w:r>
      <w:r>
        <w:t>movement it has gone mainstream it's</w:t>
      </w:r>
    </w:p>
    <w:p>
      <w:r>
        <w:rPr>
          <w:b/>
        </w:rPr>
        <w:t xml:space="preserve">[00:40:19] </w:t>
      </w:r>
      <w:r>
        <w:t>going mainstream and they know it</w:t>
      </w:r>
    </w:p>
    <w:p>
      <w:r>
        <w:rPr>
          <w:b/>
        </w:rPr>
        <w:t xml:space="preserve">[00:40:20] </w:t>
      </w:r>
      <w:r>
        <w:t>because they're becoming more dramatic</w:t>
      </w:r>
    </w:p>
    <w:p>
      <w:r>
        <w:rPr>
          <w:b/>
        </w:rPr>
        <w:t xml:space="preserve">[00:40:22] </w:t>
      </w:r>
      <w:r>
        <w:t>and erratic in how they're trying to put</w:t>
      </w:r>
    </w:p>
    <w:p>
      <w:r>
        <w:rPr>
          <w:b/>
        </w:rPr>
        <w:t xml:space="preserve">[00:40:25] </w:t>
      </w:r>
      <w:r>
        <w:t>the genie back in the bottle but the</w:t>
      </w:r>
    </w:p>
    <w:p>
      <w:r>
        <w:rPr>
          <w:b/>
        </w:rPr>
        <w:t xml:space="preserve">[00:40:26] </w:t>
      </w:r>
      <w:r>
        <w:t>Genie's not going going back in the</w:t>
      </w:r>
    </w:p>
    <w:p>
      <w:r>
        <w:rPr>
          <w:b/>
        </w:rPr>
        <w:t xml:space="preserve">[00:40:27] </w:t>
      </w:r>
      <w:r>
        <w:t>bottle doesn't work that</w:t>
      </w:r>
    </w:p>
    <w:p>
      <w:r>
        <w:rPr>
          <w:b/>
        </w:rPr>
        <w:t xml:space="preserve">[00:40:29] </w:t>
      </w:r>
      <w:r>
        <w:t>way I I already I already H have some uh</w:t>
      </w:r>
    </w:p>
    <w:p>
      <w:r>
        <w:rPr>
          <w:b/>
        </w:rPr>
        <w:t xml:space="preserve">[00:40:35] </w:t>
      </w:r>
      <w:r>
        <w:t>trepidation about the way in which the</w:t>
      </w:r>
    </w:p>
    <w:p>
      <w:r>
        <w:rPr>
          <w:b/>
        </w:rPr>
        <w:t xml:space="preserve">[00:40:39] </w:t>
      </w:r>
      <w:r>
        <w:t>pendulum will swing</w:t>
      </w:r>
    </w:p>
    <w:p>
      <w:r>
        <w:rPr>
          <w:b/>
        </w:rPr>
        <w:t xml:space="preserve">[00:40:41] </w:t>
      </w:r>
      <w:r>
        <w:t>back because of how far the pendulum's</w:t>
      </w:r>
    </w:p>
    <w:p>
      <w:r>
        <w:rPr>
          <w:b/>
        </w:rPr>
        <w:t xml:space="preserve">[00:40:44] </w:t>
      </w:r>
      <w:r>
        <w:t>been pushed in One</w:t>
      </w:r>
    </w:p>
    <w:p>
      <w:r>
        <w:rPr>
          <w:b/>
        </w:rPr>
        <w:t xml:space="preserve">[00:40:46] </w:t>
      </w:r>
      <w:r>
        <w:t>Direction but I'm but already I feel as</w:t>
      </w:r>
    </w:p>
    <w:p>
      <w:r>
        <w:rPr>
          <w:b/>
        </w:rPr>
        <w:t xml:space="preserve">[00:40:50] </w:t>
      </w:r>
      <w:r>
        <w:t>it's slowing down over on that extreme</w:t>
      </w:r>
    </w:p>
    <w:p>
      <w:r>
        <w:rPr>
          <w:b/>
        </w:rPr>
        <w:t xml:space="preserve">[00:40:54] </w:t>
      </w:r>
      <w:r>
        <w:t>other weight is jumping onto it already</w:t>
      </w:r>
    </w:p>
    <w:p>
      <w:r>
        <w:rPr>
          <w:b/>
        </w:rPr>
        <w:t xml:space="preserve">[00:40:57] </w:t>
      </w:r>
      <w:r>
        <w:t>and that I I'm already trepidacious</w:t>
      </w:r>
    </w:p>
    <w:p>
      <w:r>
        <w:rPr>
          <w:b/>
        </w:rPr>
        <w:t xml:space="preserve">[00:40:59] </w:t>
      </w:r>
      <w:r>
        <w:t>about the</w:t>
      </w:r>
    </w:p>
    <w:p>
      <w:r>
        <w:rPr>
          <w:b/>
        </w:rPr>
        <w:t xml:space="preserve">[00:41:01] </w:t>
      </w:r>
      <w:r>
        <w:t>swaye that's going to be cut by that</w:t>
      </w:r>
    </w:p>
    <w:p>
      <w:r>
        <w:rPr>
          <w:b/>
        </w:rPr>
        <w:t xml:space="preserve">[00:41:04] </w:t>
      </w:r>
      <w:r>
        <w:t>pendulum as it swings</w:t>
      </w:r>
    </w:p>
    <w:p>
      <w:r>
        <w:rPr>
          <w:b/>
        </w:rPr>
        <w:t xml:space="preserve">[00:41:07] </w:t>
      </w:r>
      <w:r>
        <w:t>back it we don't we don't want we don't</w:t>
      </w:r>
    </w:p>
    <w:p>
      <w:r>
        <w:rPr>
          <w:b/>
        </w:rPr>
        <w:t xml:space="preserve">[00:41:09] </w:t>
      </w:r>
      <w:r>
        <w:t>want to end up at some other you know</w:t>
      </w:r>
    </w:p>
    <w:p>
      <w:r>
        <w:rPr>
          <w:b/>
        </w:rPr>
        <w:t xml:space="preserve">[00:41:12] </w:t>
      </w:r>
      <w:r>
        <w:t>equal and</w:t>
      </w:r>
    </w:p>
    <w:p>
      <w:r>
        <w:rPr>
          <w:b/>
        </w:rPr>
        <w:t xml:space="preserve">[00:41:13] </w:t>
      </w:r>
      <w:r>
        <w:t>opposite extreme you know it's if you're</w:t>
      </w:r>
    </w:p>
    <w:p>
      <w:r>
        <w:rPr>
          <w:b/>
        </w:rPr>
        <w:t xml:space="preserve">[00:41:17] </w:t>
      </w:r>
      <w:r>
        <w:t>right and I and I believe that you are I</w:t>
      </w:r>
    </w:p>
    <w:p>
      <w:r>
        <w:rPr>
          <w:b/>
        </w:rPr>
        <w:t xml:space="preserve">[00:41:19] </w:t>
      </w:r>
      <w:r>
        <w:t>have faith that you are right uh it's</w:t>
      </w:r>
    </w:p>
    <w:p>
      <w:r>
        <w:rPr>
          <w:b/>
        </w:rPr>
        <w:t xml:space="preserve">[00:41:22] </w:t>
      </w:r>
      <w:r>
        <w:t>going to have to</w:t>
      </w:r>
    </w:p>
    <w:p>
      <w:r>
        <w:rPr>
          <w:b/>
        </w:rPr>
        <w:t xml:space="preserve">[00:41:24] </w:t>
      </w:r>
      <w:r>
        <w:t>be carefully done isn't it</w:t>
      </w:r>
    </w:p>
    <w:p>
      <w:r>
        <w:rPr>
          <w:b/>
        </w:rPr>
        <w:t xml:space="preserve">[00:41:28] </w:t>
      </w:r>
      <w:r>
        <w:t>or or otherwise that if if the if the</w:t>
      </w:r>
    </w:p>
    <w:p>
      <w:r>
        <w:rPr>
          <w:b/>
        </w:rPr>
        <w:t xml:space="preserve">[00:41:31] </w:t>
      </w:r>
      <w:r>
        <w:t>pendulum goes all the way out to other</w:t>
      </w:r>
    </w:p>
    <w:p>
      <w:r>
        <w:rPr>
          <w:b/>
        </w:rPr>
        <w:t xml:space="preserve">[00:41:32] </w:t>
      </w:r>
      <w:r>
        <w:t>to The Other</w:t>
      </w:r>
    </w:p>
    <w:p>
      <w:r>
        <w:rPr>
          <w:b/>
        </w:rPr>
        <w:t xml:space="preserve">[00:41:34] </w:t>
      </w:r>
      <w:r>
        <w:t>Extreme other as yet unthought of</w:t>
      </w:r>
    </w:p>
    <w:p>
      <w:r>
        <w:rPr>
          <w:b/>
        </w:rPr>
        <w:t xml:space="preserve">[00:41:37] </w:t>
      </w:r>
      <w:r>
        <w:t>consequences will then</w:t>
      </w:r>
    </w:p>
    <w:p>
      <w:r>
        <w:rPr>
          <w:b/>
        </w:rPr>
        <w:t xml:space="preserve">[00:41:40] </w:t>
      </w:r>
      <w:r>
        <w:t>ensue yeah I mean for me the way that I</w:t>
      </w:r>
    </w:p>
    <w:p>
      <w:r>
        <w:rPr>
          <w:b/>
        </w:rPr>
        <w:t xml:space="preserve">[00:41:42] </w:t>
      </w:r>
      <w:r>
        <w:t>look at it is what's gone wrong has been</w:t>
      </w:r>
    </w:p>
    <w:p>
      <w:r>
        <w:rPr>
          <w:b/>
        </w:rPr>
        <w:t xml:space="preserve">[00:41:45] </w:t>
      </w:r>
      <w:r>
        <w:t>this sort of</w:t>
      </w:r>
    </w:p>
    <w:p>
      <w:r>
        <w:rPr>
          <w:b/>
        </w:rPr>
        <w:t xml:space="preserve">[00:41:47] </w:t>
      </w:r>
      <w:r>
        <w:t>administrative</w:t>
      </w:r>
    </w:p>
    <w:p>
      <w:r>
        <w:rPr>
          <w:b/>
        </w:rPr>
        <w:t xml:space="preserve">[00:41:49] </w:t>
      </w:r>
      <w:r>
        <w:t>uh or almost like an administrative</w:t>
      </w:r>
    </w:p>
    <w:p>
      <w:r>
        <w:rPr>
          <w:b/>
        </w:rPr>
        <w:t xml:space="preserve">[00:41:51] </w:t>
      </w:r>
      <w:r>
        <w:t>state so to speak and that was able to</w:t>
      </w:r>
    </w:p>
    <w:p>
      <w:r>
        <w:rPr>
          <w:b/>
        </w:rPr>
        <w:t xml:space="preserve">[00:41:55] </w:t>
      </w:r>
      <w:r>
        <w:t>be created by this full reliance on the</w:t>
      </w:r>
    </w:p>
    <w:p>
      <w:r>
        <w:rPr>
          <w:b/>
        </w:rPr>
        <w:t xml:space="preserve">[00:41:57] </w:t>
      </w:r>
      <w:r>
        <w:t>government people believing that they're</w:t>
      </w:r>
    </w:p>
    <w:p>
      <w:r>
        <w:rPr>
          <w:b/>
        </w:rPr>
        <w:t xml:space="preserve">[00:41:59] </w:t>
      </w:r>
      <w:r>
        <w:t>atheists they're not they have the</w:t>
      </w:r>
    </w:p>
    <w:p>
      <w:r>
        <w:rPr>
          <w:b/>
        </w:rPr>
        <w:t xml:space="preserve">[00:42:00] </w:t>
      </w:r>
      <w:r>
        <w:t>strongest faith in the world atheists</w:t>
      </w:r>
    </w:p>
    <w:p>
      <w:r>
        <w:rPr>
          <w:b/>
        </w:rPr>
        <w:t xml:space="preserve">[00:42:01] </w:t>
      </w:r>
      <w:r>
        <w:t>have the strongest faith in the world</w:t>
      </w:r>
    </w:p>
    <w:p>
      <w:r>
        <w:rPr>
          <w:b/>
        </w:rPr>
        <w:t xml:space="preserve">[00:42:03] </w:t>
      </w:r>
      <w:r>
        <w:t>whenever there's no such thing as an</w:t>
      </w:r>
    </w:p>
    <w:p>
      <w:r>
        <w:rPr>
          <w:b/>
        </w:rPr>
        <w:t xml:space="preserve">[00:42:03] </w:t>
      </w:r>
      <w:r>
        <w:t>atheist they just replace their faith</w:t>
      </w:r>
    </w:p>
    <w:p>
      <w:r>
        <w:rPr>
          <w:b/>
        </w:rPr>
        <w:t xml:space="preserve">[00:42:05] </w:t>
      </w:r>
      <w:r>
        <w:t>with something else and I think the way</w:t>
      </w:r>
    </w:p>
    <w:p>
      <w:r>
        <w:rPr>
          <w:b/>
        </w:rPr>
        <w:t xml:space="preserve">[00:42:08] </w:t>
      </w:r>
      <w:r>
        <w:t>that it swings back is with true faith</w:t>
      </w:r>
    </w:p>
    <w:p>
      <w:r>
        <w:rPr>
          <w:b/>
        </w:rPr>
        <w:t xml:space="preserve">[00:42:10] </w:t>
      </w:r>
      <w:r>
        <w:t>and true Faith leads you not to believe</w:t>
      </w:r>
    </w:p>
    <w:p>
      <w:r>
        <w:rPr>
          <w:b/>
        </w:rPr>
        <w:t xml:space="preserve">[00:42:12] </w:t>
      </w:r>
      <w:r>
        <w:t>in administrative Faith you don't</w:t>
      </w:r>
    </w:p>
    <w:p>
      <w:r>
        <w:rPr>
          <w:b/>
        </w:rPr>
        <w:t xml:space="preserve">[00:42:14] </w:t>
      </w:r>
      <w:r>
        <w:t>believe in that you it's all about what</w:t>
      </w:r>
    </w:p>
    <w:p>
      <w:r>
        <w:rPr>
          <w:b/>
        </w:rPr>
        <w:t xml:space="preserve">[00:42:16] </w:t>
      </w:r>
      <w:r>
        <w:t>you can do in your own home right and so</w:t>
      </w:r>
    </w:p>
    <w:p>
      <w:r>
        <w:rPr>
          <w:b/>
        </w:rPr>
        <w:t xml:space="preserve">[00:42:19] </w:t>
      </w:r>
      <w:r>
        <w:t>I don't I'm not looking for the opposite</w:t>
      </w:r>
    </w:p>
    <w:p>
      <w:r>
        <w:rPr>
          <w:b/>
        </w:rPr>
        <w:t xml:space="preserve">[00:42:21] </w:t>
      </w:r>
      <w:r>
        <w:t>Administration to be installed you know</w:t>
      </w:r>
    </w:p>
    <w:p>
      <w:r>
        <w:rPr>
          <w:b/>
        </w:rPr>
        <w:t xml:space="preserve">[00:42:23] </w:t>
      </w:r>
      <w:r>
        <w:t>well we have the CDC now we have to rely</w:t>
      </w:r>
    </w:p>
    <w:p>
      <w:r>
        <w:rPr>
          <w:b/>
        </w:rPr>
        <w:t xml:space="preserve">[00:42:25] </w:t>
      </w:r>
      <w:r>
        <w:t>on this it's like no we need to rely on</w:t>
      </w:r>
    </w:p>
    <w:p>
      <w:r>
        <w:rPr>
          <w:b/>
        </w:rPr>
        <w:t xml:space="preserve">[00:42:27] </w:t>
      </w:r>
      <w:r>
        <w:t>individuals and their families to make</w:t>
      </w:r>
    </w:p>
    <w:p>
      <w:r>
        <w:rPr>
          <w:b/>
        </w:rPr>
        <w:t xml:space="preserve">[00:42:29] </w:t>
      </w:r>
      <w:r>
        <w:t>the best decisions that they have in</w:t>
      </w:r>
    </w:p>
    <w:p>
      <w:r>
        <w:rPr>
          <w:b/>
        </w:rPr>
        <w:t xml:space="preserve">[00:42:31] </w:t>
      </w:r>
      <w:r>
        <w:t>their own household like I'm going to</w:t>
      </w:r>
    </w:p>
    <w:p>
      <w:r>
        <w:rPr>
          <w:b/>
        </w:rPr>
        <w:t xml:space="preserve">[00:42:33] </w:t>
      </w:r>
      <w:r>
        <w:t>homeschool my children I'm not longer</w:t>
      </w:r>
    </w:p>
    <w:p>
      <w:r>
        <w:rPr>
          <w:b/>
        </w:rPr>
        <w:t xml:space="preserve">[00:42:35] </w:t>
      </w:r>
      <w:r>
        <w:t>going to give my children to the state</w:t>
      </w:r>
    </w:p>
    <w:p>
      <w:r>
        <w:rPr>
          <w:b/>
        </w:rPr>
        <w:t xml:space="preserve">[00:42:39] </w:t>
      </w:r>
      <w:r>
        <w:t>and I think that's a beautiful solution</w:t>
      </w:r>
    </w:p>
    <w:p>
      <w:r>
        <w:rPr>
          <w:b/>
        </w:rPr>
        <w:t xml:space="preserve">[00:42:41] </w:t>
      </w:r>
      <w:r>
        <w:t>I think what can happen is like you're</w:t>
      </w:r>
    </w:p>
    <w:p>
      <w:r>
        <w:rPr>
          <w:b/>
        </w:rPr>
        <w:t xml:space="preserve">[00:42:43] </w:t>
      </w:r>
      <w:r>
        <w:t>saying people just go well we are not</w:t>
      </w:r>
    </w:p>
    <w:p>
      <w:r>
        <w:rPr>
          <w:b/>
        </w:rPr>
        <w:t xml:space="preserve">[00:42:45] </w:t>
      </w:r>
      <w:r>
        <w:t>listening to the NIH and the CDC so we</w:t>
      </w:r>
    </w:p>
    <w:p>
      <w:r>
        <w:rPr>
          <w:b/>
        </w:rPr>
        <w:t xml:space="preserve">[00:42:47] </w:t>
      </w:r>
      <w:r>
        <w:t>need to create a different kind of</w:t>
      </w:r>
    </w:p>
    <w:p>
      <w:r>
        <w:rPr>
          <w:b/>
        </w:rPr>
        <w:t xml:space="preserve">[00:42:49] </w:t>
      </w:r>
      <w:r>
        <w:t>bubble that's the other extremity and no</w:t>
      </w:r>
    </w:p>
    <w:p>
      <w:r>
        <w:rPr>
          <w:b/>
        </w:rPr>
        <w:t xml:space="preserve">[00:42:52] </w:t>
      </w:r>
      <w:r>
        <w:t>I believe in I I truly do believe in the</w:t>
      </w:r>
    </w:p>
    <w:p>
      <w:r>
        <w:rPr>
          <w:b/>
        </w:rPr>
        <w:t xml:space="preserve">[00:42:54] </w:t>
      </w:r>
      <w:r>
        <w:t>individual and the family as the</w:t>
      </w:r>
    </w:p>
    <w:p>
      <w:r>
        <w:rPr>
          <w:b/>
        </w:rPr>
        <w:t xml:space="preserve">[00:42:58] </w:t>
      </w:r>
      <w:r>
        <w:t>solution to get back to because I think</w:t>
      </w:r>
    </w:p>
    <w:p>
      <w:r>
        <w:rPr>
          <w:b/>
        </w:rPr>
        <w:t xml:space="preserve">[00:43:01] </w:t>
      </w:r>
      <w:r>
        <w:t>about it more and more uh when you talk</w:t>
      </w:r>
    </w:p>
    <w:p>
      <w:r>
        <w:rPr>
          <w:b/>
        </w:rPr>
        <w:t xml:space="preserve">[00:43:04] </w:t>
      </w:r>
      <w:r>
        <w:t>about Christianity and and we've agreed</w:t>
      </w:r>
    </w:p>
    <w:p>
      <w:r>
        <w:rPr>
          <w:b/>
        </w:rPr>
        <w:t xml:space="preserve">[00:43:06] </w:t>
      </w:r>
      <w:r>
        <w:t>that it's it's having been in the</w:t>
      </w:r>
    </w:p>
    <w:p>
      <w:r>
        <w:rPr>
          <w:b/>
        </w:rPr>
        <w:t xml:space="preserve">[00:43:09] </w:t>
      </w:r>
      <w:r>
        <w:t>crosshairs of a of attack for for a very</w:t>
      </w:r>
    </w:p>
    <w:p>
      <w:r>
        <w:rPr>
          <w:b/>
        </w:rPr>
        <w:t xml:space="preserve">[00:43:11] </w:t>
      </w:r>
      <w:r>
        <w:t>sustained period of time it it</w:t>
      </w:r>
    </w:p>
    <w:p>
      <w:r>
        <w:rPr>
          <w:b/>
        </w:rPr>
        <w:t xml:space="preserve">[00:43:14] </w:t>
      </w:r>
      <w:r>
        <w:t>astonishes me that that's the message</w:t>
      </w:r>
    </w:p>
    <w:p>
      <w:r>
        <w:rPr>
          <w:b/>
        </w:rPr>
        <w:t xml:space="preserve">[00:43:18] </w:t>
      </w:r>
      <w:r>
        <w:t>that comes under such sustained attack</w:t>
      </w:r>
    </w:p>
    <w:p>
      <w:r>
        <w:rPr>
          <w:b/>
        </w:rPr>
        <w:t xml:space="preserve">[00:43:21] </w:t>
      </w:r>
      <w:r>
        <w:t>because I mean when you boil it down it</w:t>
      </w:r>
    </w:p>
    <w:p>
      <w:r>
        <w:rPr>
          <w:b/>
        </w:rPr>
        <w:t xml:space="preserve">[00:43:24] </w:t>
      </w:r>
      <w:r>
        <w:t>it it was it was only the message was</w:t>
      </w:r>
    </w:p>
    <w:p>
      <w:r>
        <w:rPr>
          <w:b/>
        </w:rPr>
        <w:t xml:space="preserve">[00:43:26] </w:t>
      </w:r>
      <w:r>
        <w:t>only ever to well to love God and love</w:t>
      </w:r>
    </w:p>
    <w:p>
      <w:r>
        <w:rPr>
          <w:b/>
        </w:rPr>
        <w:t xml:space="preserve">[00:43:29] </w:t>
      </w:r>
      <w:r>
        <w:t>your neighbor as</w:t>
      </w:r>
    </w:p>
    <w:p>
      <w:r>
        <w:rPr>
          <w:b/>
        </w:rPr>
        <w:t xml:space="preserve">[00:43:31] </w:t>
      </w:r>
      <w:r>
        <w:t>yourself it's a strange message to get</w:t>
      </w:r>
    </w:p>
    <w:p>
      <w:r>
        <w:rPr>
          <w:b/>
        </w:rPr>
        <w:t xml:space="preserve">[00:43:34] </w:t>
      </w:r>
      <w:r>
        <w:t>Des you know and it's been you know it's</w:t>
      </w:r>
    </w:p>
    <w:p>
      <w:r>
        <w:rPr>
          <w:b/>
        </w:rPr>
        <w:t xml:space="preserve">[00:43:36] </w:t>
      </w:r>
      <w:r>
        <w:t>been corrupted and it's been misused and</w:t>
      </w:r>
    </w:p>
    <w:p>
      <w:r>
        <w:rPr>
          <w:b/>
        </w:rPr>
        <w:t xml:space="preserve">[00:43:37] </w:t>
      </w:r>
      <w:r>
        <w:t>misapplied and there's been all sorts of</w:t>
      </w:r>
    </w:p>
    <w:p>
      <w:r>
        <w:rPr>
          <w:b/>
        </w:rPr>
        <w:t xml:space="preserve">[00:43:39] </w:t>
      </w:r>
      <w:r>
        <w:t>there's been all sorts of Horrors you</w:t>
      </w:r>
    </w:p>
    <w:p>
      <w:r>
        <w:rPr>
          <w:b/>
        </w:rPr>
        <w:t xml:space="preserve">[00:43:41] </w:t>
      </w:r>
      <w:r>
        <w:t>know resulting from the misapplication</w:t>
      </w:r>
    </w:p>
    <w:p>
      <w:r>
        <w:rPr>
          <w:b/>
        </w:rPr>
        <w:t xml:space="preserve">[00:43:42] </w:t>
      </w:r>
      <w:r>
        <w:t>in the misuse and the corruption of it</w:t>
      </w:r>
    </w:p>
    <w:p>
      <w:r>
        <w:rPr>
          <w:b/>
        </w:rPr>
        <w:t xml:space="preserve">[00:43:44] </w:t>
      </w:r>
      <w:r>
        <w:t>but it's always amazing to me that such</w:t>
      </w:r>
    </w:p>
    <w:p>
      <w:r>
        <w:rPr>
          <w:b/>
        </w:rPr>
        <w:t xml:space="preserve">[00:43:46] </w:t>
      </w:r>
      <w:r>
        <w:t>a simple message of we talk about</w:t>
      </w:r>
    </w:p>
    <w:p>
      <w:r>
        <w:rPr>
          <w:b/>
        </w:rPr>
        <w:t xml:space="preserve">[00:43:49] </w:t>
      </w:r>
      <w:r>
        <w:t>tolerance and all the rest of it but</w:t>
      </w:r>
    </w:p>
    <w:p>
      <w:r>
        <w:rPr>
          <w:b/>
        </w:rPr>
        <w:t xml:space="preserve">[00:43:50] </w:t>
      </w:r>
      <w:r>
        <w:t>love your neighbor as</w:t>
      </w:r>
    </w:p>
    <w:p>
      <w:r>
        <w:rPr>
          <w:b/>
        </w:rPr>
        <w:t xml:space="preserve">[00:43:52] </w:t>
      </w:r>
      <w:r>
        <w:t>yourself has has has attracted so much</w:t>
      </w:r>
    </w:p>
    <w:p>
      <w:r>
        <w:rPr>
          <w:b/>
        </w:rPr>
        <w:t xml:space="preserve">[00:43:56] </w:t>
      </w:r>
      <w:r>
        <w:t>heat and anger over the years is a great</w:t>
      </w:r>
    </w:p>
    <w:p>
      <w:r>
        <w:rPr>
          <w:b/>
        </w:rPr>
        <w:t xml:space="preserve">[00:43:59] </w:t>
      </w:r>
      <w:r>
        <w:t>mystery to</w:t>
      </w:r>
    </w:p>
    <w:p>
      <w:r>
        <w:rPr>
          <w:b/>
        </w:rPr>
        <w:t xml:space="preserve">[00:44:00] </w:t>
      </w:r>
      <w:r>
        <w:t>me well it's not to me and not if you</w:t>
      </w:r>
    </w:p>
    <w:p>
      <w:r>
        <w:rPr>
          <w:b/>
        </w:rPr>
        <w:t xml:space="preserve">[00:44:03] </w:t>
      </w:r>
      <w:r>
        <w:t>have a state which seeks ultimate</w:t>
      </w:r>
    </w:p>
    <w:p>
      <w:r>
        <w:rPr>
          <w:b/>
        </w:rPr>
        <w:t xml:space="preserve">[00:44:06] </w:t>
      </w:r>
      <w:r>
        <w:t>omnipotence everything that the Bible is</w:t>
      </w:r>
    </w:p>
    <w:p>
      <w:r>
        <w:rPr>
          <w:b/>
        </w:rPr>
        <w:t xml:space="preserve">[00:44:08] </w:t>
      </w:r>
      <w:r>
        <w:t>providing with people is a tool to</w:t>
      </w:r>
    </w:p>
    <w:p>
      <w:r>
        <w:rPr>
          <w:b/>
        </w:rPr>
        <w:t xml:space="preserve">[00:44:10] </w:t>
      </w:r>
      <w:r>
        <w:t>believe in something that's bigger than</w:t>
      </w:r>
    </w:p>
    <w:p>
      <w:r>
        <w:rPr>
          <w:b/>
        </w:rPr>
        <w:t xml:space="preserve">[00:44:12] </w:t>
      </w:r>
      <w:r>
        <w:t>the state right and they don't want that</w:t>
      </w:r>
    </w:p>
    <w:p>
      <w:r>
        <w:rPr>
          <w:b/>
        </w:rPr>
        <w:t xml:space="preserve">[00:44:14] </w:t>
      </w:r>
      <w:r>
        <w:t>they want to be your God in your life so</w:t>
      </w:r>
    </w:p>
    <w:p>
      <w:r>
        <w:rPr>
          <w:b/>
        </w:rPr>
        <w:t xml:space="preserve">[00:44:16] </w:t>
      </w:r>
      <w:r>
        <w:t>the first thing you have to attack and</w:t>
      </w:r>
    </w:p>
    <w:p>
      <w:r>
        <w:rPr>
          <w:b/>
        </w:rPr>
        <w:t xml:space="preserve">[00:44:18] </w:t>
      </w:r>
      <w:r>
        <w:t>this is the first thing that is attacked</w:t>
      </w:r>
    </w:p>
    <w:p>
      <w:r>
        <w:rPr>
          <w:b/>
        </w:rPr>
        <w:t xml:space="preserve">[00:44:19] </w:t>
      </w:r>
      <w:r>
        <w:t>when when you when you look backward</w:t>
      </w:r>
    </w:p>
    <w:p>
      <w:r>
        <w:rPr>
          <w:b/>
        </w:rPr>
        <w:t xml:space="preserve">[00:44:21] </w:t>
      </w:r>
      <w:r>
        <w:t>into history and you look at Communist</w:t>
      </w:r>
    </w:p>
    <w:p>
      <w:r>
        <w:rPr>
          <w:b/>
        </w:rPr>
        <w:t xml:space="preserve">[00:44:22] </w:t>
      </w:r>
      <w:r>
        <w:t>States they don't want they don't want</w:t>
      </w:r>
    </w:p>
    <w:p>
      <w:r>
        <w:rPr>
          <w:b/>
        </w:rPr>
        <w:t xml:space="preserve">[00:44:24] </w:t>
      </w:r>
      <w:r>
        <w:t>religion they don't want Christians they</w:t>
      </w:r>
    </w:p>
    <w:p>
      <w:r>
        <w:rPr>
          <w:b/>
        </w:rPr>
        <w:t xml:space="preserve">[00:44:25] </w:t>
      </w:r>
      <w:r>
        <w:t>don't want that to happen because then</w:t>
      </w:r>
    </w:p>
    <w:p>
      <w:r>
        <w:rPr>
          <w:b/>
        </w:rPr>
        <w:t xml:space="preserve">[00:44:27] </w:t>
      </w:r>
      <w:r>
        <w:t>people have this inner power uh which</w:t>
      </w:r>
    </w:p>
    <w:p>
      <w:r>
        <w:rPr>
          <w:b/>
        </w:rPr>
        <w:t xml:space="preserve">[00:44:30] </w:t>
      </w:r>
      <w:r>
        <w:t>makes it impossible for them to rely on</w:t>
      </w:r>
    </w:p>
    <w:p>
      <w:r>
        <w:rPr>
          <w:b/>
        </w:rPr>
        <w:t xml:space="preserve">[00:44:32] </w:t>
      </w:r>
      <w:r>
        <w:t>humans you know this humanist agenda I I</w:t>
      </w:r>
    </w:p>
    <w:p>
      <w:r>
        <w:rPr>
          <w:b/>
        </w:rPr>
        <w:t xml:space="preserve">[00:44:35] </w:t>
      </w:r>
      <w:r>
        <w:t>Now understand we were completely lied</w:t>
      </w:r>
    </w:p>
    <w:p>
      <w:r>
        <w:rPr>
          <w:b/>
        </w:rPr>
        <w:t xml:space="preserve">[00:44:37] </w:t>
      </w:r>
      <w:r>
        <w:t>to about everything including the</w:t>
      </w:r>
    </w:p>
    <w:p>
      <w:r>
        <w:rPr>
          <w:b/>
        </w:rPr>
        <w:t xml:space="preserve">[00:44:39] </w:t>
      </w:r>
      <w:r>
        <w:t>enlightenment the enlightenment will be</w:t>
      </w:r>
    </w:p>
    <w:p>
      <w:r>
        <w:rPr>
          <w:b/>
        </w:rPr>
        <w:t xml:space="preserve">[00:44:42] </w:t>
      </w:r>
      <w:r>
        <w:t>once we get through this thing known as</w:t>
      </w:r>
    </w:p>
    <w:p>
      <w:r>
        <w:rPr>
          <w:b/>
        </w:rPr>
        <w:t xml:space="preserve">[00:44:43] </w:t>
      </w:r>
      <w:r>
        <w:t>the Dark Ages the Dark Ages were</w:t>
      </w:r>
    </w:p>
    <w:p>
      <w:r>
        <w:rPr>
          <w:b/>
        </w:rPr>
        <w:t xml:space="preserve">[00:44:45] </w:t>
      </w:r>
      <w:r>
        <w:t>actually the enlightenment it was a it</w:t>
      </w:r>
    </w:p>
    <w:p>
      <w:r>
        <w:rPr>
          <w:b/>
        </w:rPr>
        <w:t xml:space="preserve">[00:44:47] </w:t>
      </w:r>
      <w:r>
        <w:t>was a period of of remarkable Christian</w:t>
      </w:r>
    </w:p>
    <w:p>
      <w:r>
        <w:rPr>
          <w:b/>
        </w:rPr>
        <w:t xml:space="preserve">[00:44:50] </w:t>
      </w:r>
      <w:r>
        <w:t>progress and then they completely</w:t>
      </w:r>
    </w:p>
    <w:p>
      <w:r>
        <w:rPr>
          <w:b/>
        </w:rPr>
        <w:t xml:space="preserve">[00:44:51] </w:t>
      </w:r>
      <w:r>
        <w:t>inverted that and told us the opposite</w:t>
      </w:r>
    </w:p>
    <w:p>
      <w:r>
        <w:rPr>
          <w:b/>
        </w:rPr>
        <w:t xml:space="preserve">[00:44:53] </w:t>
      </w:r>
      <w:r>
        <w:t>and like no the enlightenment once we</w:t>
      </w:r>
    </w:p>
    <w:p>
      <w:r>
        <w:rPr>
          <w:b/>
        </w:rPr>
        <w:t xml:space="preserve">[00:44:54] </w:t>
      </w:r>
      <w:r>
        <w:t>started thinking about self and how</w:t>
      </w:r>
    </w:p>
    <w:p>
      <w:r>
        <w:rPr>
          <w:b/>
        </w:rPr>
        <w:t xml:space="preserve">[00:44:57] </w:t>
      </w:r>
      <w:r>
        <w:t>amazing we are as human beings there</w:t>
      </w:r>
    </w:p>
    <w:p>
      <w:r>
        <w:rPr>
          <w:b/>
        </w:rPr>
        <w:t xml:space="preserve">[00:44:58] </w:t>
      </w:r>
      <w:r>
        <w:t>were all of these breakthroughs no we've</w:t>
      </w:r>
    </w:p>
    <w:p>
      <w:r>
        <w:rPr>
          <w:b/>
        </w:rPr>
        <w:t xml:space="preserve">[00:45:01] </w:t>
      </w:r>
      <w:r>
        <w:t>been going downhill since and and so</w:t>
      </w:r>
    </w:p>
    <w:p>
      <w:r>
        <w:rPr>
          <w:b/>
        </w:rPr>
        <w:t xml:space="preserve">[00:45:04] </w:t>
      </w:r>
      <w:r>
        <w:t>they they have needed to attack the</w:t>
      </w:r>
    </w:p>
    <w:p>
      <w:r>
        <w:rPr>
          <w:b/>
        </w:rPr>
        <w:t xml:space="preserve">[00:45:07] </w:t>
      </w:r>
      <w:r>
        <w:t>Bible they have needed to make people</w:t>
      </w:r>
    </w:p>
    <w:p>
      <w:r>
        <w:rPr>
          <w:b/>
        </w:rPr>
        <w:t xml:space="preserve">[00:45:08] </w:t>
      </w:r>
      <w:r>
        <w:t>believe that there is no God because</w:t>
      </w:r>
    </w:p>
    <w:p>
      <w:r>
        <w:rPr>
          <w:b/>
        </w:rPr>
        <w:t xml:space="preserve">[00:45:11] </w:t>
      </w:r>
      <w:r>
        <w:t>they wanted to become the gods of people</w:t>
      </w:r>
    </w:p>
    <w:p>
      <w:r>
        <w:rPr>
          <w:b/>
        </w:rPr>
        <w:t xml:space="preserve">[00:45:13] </w:t>
      </w:r>
      <w:r>
        <w:t>live people's lives and you will see</w:t>
      </w:r>
    </w:p>
    <w:p>
      <w:r>
        <w:rPr>
          <w:b/>
        </w:rPr>
        <w:t xml:space="preserve">[00:45:14] </w:t>
      </w:r>
      <w:r>
        <w:t>that it was there was nobody who gave</w:t>
      </w:r>
    </w:p>
    <w:p>
      <w:r>
        <w:rPr>
          <w:b/>
        </w:rPr>
        <w:t xml:space="preserve">[00:45:16] </w:t>
      </w:r>
      <w:r>
        <w:t>more to the government during the time</w:t>
      </w:r>
    </w:p>
    <w:p>
      <w:r>
        <w:rPr>
          <w:b/>
        </w:rPr>
        <w:t xml:space="preserve">[00:45:18] </w:t>
      </w:r>
      <w:r>
        <w:t>of Co than the atheists because they</w:t>
      </w:r>
    </w:p>
    <w:p>
      <w:r>
        <w:rPr>
          <w:b/>
        </w:rPr>
        <w:t xml:space="preserve">[00:45:20] </w:t>
      </w:r>
      <w:r>
        <w:t>believe this is it right I I could</w:t>
      </w:r>
    </w:p>
    <w:p>
      <w:r>
        <w:rPr>
          <w:b/>
        </w:rPr>
        <w:t xml:space="preserve">[00:45:23] </w:t>
      </w:r>
      <w:r>
        <w:t>possibly die if I breathe I will lock my</w:t>
      </w:r>
    </w:p>
    <w:p>
      <w:r>
        <w:rPr>
          <w:b/>
        </w:rPr>
        <w:t xml:space="preserve">[00:45:26] </w:t>
      </w:r>
      <w:r>
        <w:t>child in a closet and tell my mom not to</w:t>
      </w:r>
    </w:p>
    <w:p>
      <w:r>
        <w:rPr>
          <w:b/>
        </w:rPr>
        <w:t xml:space="preserve">[00:45:28] </w:t>
      </w:r>
      <w:r>
        <w:t>even call me if it means that I get to</w:t>
      </w:r>
    </w:p>
    <w:p>
      <w:r>
        <w:rPr>
          <w:b/>
        </w:rPr>
        <w:t xml:space="preserve">[00:45:30] </w:t>
      </w:r>
      <w:r>
        <w:t>to live to see tomorrow if that's what</w:t>
      </w:r>
    </w:p>
    <w:p>
      <w:r>
        <w:rPr>
          <w:b/>
        </w:rPr>
        <w:t xml:space="preserve">[00:45:32] </w:t>
      </w:r>
      <w:r>
        <w:t>if that's what the newscaster tells me</w:t>
      </w:r>
    </w:p>
    <w:p>
      <w:r>
        <w:rPr>
          <w:b/>
        </w:rPr>
        <w:t xml:space="preserve">[00:45:34] </w:t>
      </w:r>
      <w:r>
        <w:t>I'm doing it it's very scary right</w:t>
      </w:r>
    </w:p>
    <w:p>
      <w:r>
        <w:rPr>
          <w:b/>
        </w:rPr>
        <w:t xml:space="preserve">[00:45:37] </w:t>
      </w:r>
      <w:r>
        <w:t>whereas people that believe and know</w:t>
      </w:r>
    </w:p>
    <w:p>
      <w:r>
        <w:rPr>
          <w:b/>
        </w:rPr>
        <w:t xml:space="preserve">[00:45:38] </w:t>
      </w:r>
      <w:r>
        <w:t>that there's more would never subject</w:t>
      </w:r>
    </w:p>
    <w:p>
      <w:r>
        <w:rPr>
          <w:b/>
        </w:rPr>
        <w:t xml:space="preserve">[00:45:41] </w:t>
      </w:r>
      <w:r>
        <w:t>themselves to that and</w:t>
      </w:r>
    </w:p>
    <w:p>
      <w:r>
        <w:rPr>
          <w:b/>
        </w:rPr>
        <w:t xml:space="preserve">[00:45:44] </w:t>
      </w:r>
      <w:r>
        <w:t>didn't your faith was the Magic Bullet</w:t>
      </w:r>
    </w:p>
    <w:p>
      <w:r>
        <w:rPr>
          <w:b/>
        </w:rPr>
        <w:t xml:space="preserve">[00:45:46] </w:t>
      </w:r>
      <w:r>
        <w:t>that empowered so many people not to</w:t>
      </w:r>
    </w:p>
    <w:p>
      <w:r>
        <w:rPr>
          <w:b/>
        </w:rPr>
        <w:t xml:space="preserve">[00:45:48] </w:t>
      </w:r>
      <w:r>
        <w:t>take the interventions not to take the</w:t>
      </w:r>
    </w:p>
    <w:p>
      <w:r>
        <w:rPr>
          <w:b/>
        </w:rPr>
        <w:t xml:space="preserve">[00:45:51] </w:t>
      </w:r>
      <w:r>
        <w:t>Jabs for precisely the the reason that</w:t>
      </w:r>
    </w:p>
    <w:p>
      <w:r>
        <w:rPr>
          <w:b/>
        </w:rPr>
        <w:t xml:space="preserve">[00:45:54] </w:t>
      </w:r>
      <w:r>
        <w:t>you just articulated but and also the</w:t>
      </w:r>
    </w:p>
    <w:p>
      <w:r>
        <w:rPr>
          <w:b/>
        </w:rPr>
        <w:t xml:space="preserve">[00:45:57] </w:t>
      </w:r>
      <w:r>
        <w:t>shorter in the short term again how do</w:t>
      </w:r>
    </w:p>
    <w:p>
      <w:r>
        <w:rPr>
          <w:b/>
        </w:rPr>
        <w:t xml:space="preserve">[00:46:00] </w:t>
      </w:r>
      <w:r>
        <w:t>we confront the very real threat of the</w:t>
      </w:r>
    </w:p>
    <w:p>
      <w:r>
        <w:rPr>
          <w:b/>
        </w:rPr>
        <w:t xml:space="preserve">[00:46:02] </w:t>
      </w:r>
      <w:r>
        <w:t>censorship at the moment you know the</w:t>
      </w:r>
    </w:p>
    <w:p>
      <w:r>
        <w:rPr>
          <w:b/>
        </w:rPr>
        <w:t xml:space="preserve">[00:46:04] </w:t>
      </w:r>
      <w:r>
        <w:t>attacks on uh on telegram the the</w:t>
      </w:r>
    </w:p>
    <w:p>
      <w:r>
        <w:rPr>
          <w:b/>
        </w:rPr>
        <w:t xml:space="preserve">[00:46:07] </w:t>
      </w:r>
      <w:r>
        <w:t>sustained attack on x/ Twitter you and</w:t>
      </w:r>
    </w:p>
    <w:p>
      <w:r>
        <w:rPr>
          <w:b/>
        </w:rPr>
        <w:t xml:space="preserve">[00:46:11] </w:t>
      </w:r>
      <w:r>
        <w:t>and the censorship that's already that's</w:t>
      </w:r>
    </w:p>
    <w:p>
      <w:r>
        <w:rPr>
          <w:b/>
        </w:rPr>
        <w:t xml:space="preserve">[00:46:14] </w:t>
      </w:r>
      <w:r>
        <w:t>already applied by</w:t>
      </w:r>
    </w:p>
    <w:p>
      <w:r>
        <w:rPr>
          <w:b/>
        </w:rPr>
        <w:t xml:space="preserve">[00:46:16] </w:t>
      </w:r>
      <w:r>
        <w:t>YouTube for whatever reasons I mean</w:t>
      </w:r>
    </w:p>
    <w:p>
      <w:r>
        <w:rPr>
          <w:b/>
        </w:rPr>
        <w:t xml:space="preserve">[00:46:18] </w:t>
      </w:r>
      <w:r>
        <w:t>that's a that's a that's a hugely</w:t>
      </w:r>
    </w:p>
    <w:p>
      <w:r>
        <w:rPr>
          <w:b/>
        </w:rPr>
        <w:t xml:space="preserve">[00:46:19] </w:t>
      </w:r>
      <w:r>
        <w:t>censorious uh platform and organ even as</w:t>
      </w:r>
    </w:p>
    <w:p>
      <w:r>
        <w:rPr>
          <w:b/>
        </w:rPr>
        <w:t xml:space="preserve">[00:46:22] </w:t>
      </w:r>
      <w:r>
        <w:t>it is how do you and I you know we're</w:t>
      </w:r>
    </w:p>
    <w:p>
      <w:r>
        <w:rPr>
          <w:b/>
        </w:rPr>
        <w:t xml:space="preserve">[00:46:25] </w:t>
      </w:r>
      <w:r>
        <w:t>we're communicating and touched by this</w:t>
      </w:r>
    </w:p>
    <w:p>
      <w:r>
        <w:rPr>
          <w:b/>
        </w:rPr>
        <w:t xml:space="preserve">[00:46:27] </w:t>
      </w:r>
      <w:r>
        <w:t>by this miracle uh at the moment how do</w:t>
      </w:r>
    </w:p>
    <w:p>
      <w:r>
        <w:rPr>
          <w:b/>
        </w:rPr>
        <w:t xml:space="preserve">[00:46:30] </w:t>
      </w:r>
      <w:r>
        <w:t>we make sure we're not atomized one from</w:t>
      </w:r>
    </w:p>
    <w:p>
      <w:r>
        <w:rPr>
          <w:b/>
        </w:rPr>
        <w:t xml:space="preserve">[00:46:34] </w:t>
      </w:r>
      <w:r>
        <w:t>another by by the by the malevolent</w:t>
      </w:r>
    </w:p>
    <w:p>
      <w:r>
        <w:rPr>
          <w:b/>
        </w:rPr>
        <w:t xml:space="preserve">[00:46:37] </w:t>
      </w:r>
      <w:r>
        <w:t>forces that we've been talking about for</w:t>
      </w:r>
    </w:p>
    <w:p>
      <w:r>
        <w:rPr>
          <w:b/>
        </w:rPr>
        <w:t xml:space="preserve">[00:46:38] </w:t>
      </w:r>
      <w:r>
        <w:t>3/4s of an hour uh you know cutting the</w:t>
      </w:r>
    </w:p>
    <w:p>
      <w:r>
        <w:rPr>
          <w:b/>
        </w:rPr>
        <w:t xml:space="preserve">[00:46:42] </w:t>
      </w:r>
      <w:r>
        <w:t>ties That Bind with their control of the</w:t>
      </w:r>
    </w:p>
    <w:p>
      <w:r>
        <w:rPr>
          <w:b/>
        </w:rPr>
        <w:t xml:space="preserve">[00:46:45] </w:t>
      </w:r>
      <w:r>
        <w:t>of the</w:t>
      </w:r>
    </w:p>
    <w:p>
      <w:r>
        <w:rPr>
          <w:b/>
        </w:rPr>
        <w:t xml:space="preserve">[00:46:46] </w:t>
      </w:r>
      <w:r>
        <w:t>technology right well one of the things</w:t>
      </w:r>
    </w:p>
    <w:p>
      <w:r>
        <w:rPr>
          <w:b/>
        </w:rPr>
        <w:t xml:space="preserve">[00:46:48] </w:t>
      </w:r>
      <w:r>
        <w:t>that I will say is and I hate to be the</w:t>
      </w:r>
    </w:p>
    <w:p>
      <w:r>
        <w:rPr>
          <w:b/>
        </w:rPr>
        <w:t xml:space="preserve">[00:46:51] </w:t>
      </w:r>
      <w:r>
        <w:t>eternal optimist about this but I do</w:t>
      </w:r>
    </w:p>
    <w:p>
      <w:r>
        <w:rPr>
          <w:b/>
        </w:rPr>
        <w:t xml:space="preserve">[00:46:53] </w:t>
      </w:r>
      <w:r>
        <w:t>think that everyone's paying attention</w:t>
      </w:r>
    </w:p>
    <w:p>
      <w:r>
        <w:rPr>
          <w:b/>
        </w:rPr>
        <w:t xml:space="preserve">[00:46:56] </w:t>
      </w:r>
      <w:r>
        <w:t>to what they're doing right and the fact</w:t>
      </w:r>
    </w:p>
    <w:p>
      <w:r>
        <w:rPr>
          <w:b/>
        </w:rPr>
        <w:t xml:space="preserve">[00:46:59] </w:t>
      </w:r>
      <w:r>
        <w:t>that we're having this conversation the</w:t>
      </w:r>
    </w:p>
    <w:p>
      <w:r>
        <w:rPr>
          <w:b/>
        </w:rPr>
        <w:t xml:space="preserve">[00:47:01] </w:t>
      </w:r>
      <w:r>
        <w:t>fact that despite everything that's</w:t>
      </w:r>
    </w:p>
    <w:p>
      <w:r>
        <w:rPr>
          <w:b/>
        </w:rPr>
        <w:t xml:space="preserve">[00:47:02] </w:t>
      </w:r>
      <w:r>
        <w:t>happened to me you know my podcast has</w:t>
      </w:r>
    </w:p>
    <w:p>
      <w:r>
        <w:rPr>
          <w:b/>
        </w:rPr>
        <w:t xml:space="preserve">[00:47:04] </w:t>
      </w:r>
      <w:r>
        <w:t>never been bigger what does it show you</w:t>
      </w:r>
    </w:p>
    <w:p>
      <w:r>
        <w:rPr>
          <w:b/>
        </w:rPr>
        <w:t xml:space="preserve">[00:47:06] </w:t>
      </w:r>
      <w:r>
        <w:t>it's having the opposite desired effect</w:t>
      </w:r>
    </w:p>
    <w:p>
      <w:r>
        <w:rPr>
          <w:b/>
        </w:rPr>
        <w:t xml:space="preserve">[00:47:08] </w:t>
      </w:r>
      <w:r>
        <w:t>so at this point those forces are</w:t>
      </w:r>
    </w:p>
    <w:p>
      <w:r>
        <w:rPr>
          <w:b/>
        </w:rPr>
        <w:t xml:space="preserve">[00:47:11] </w:t>
      </w:r>
      <w:r>
        <w:t>fighting to lose they're just fighting</w:t>
      </w:r>
    </w:p>
    <w:p>
      <w:r>
        <w:rPr>
          <w:b/>
        </w:rPr>
        <w:t xml:space="preserve">[00:47:13] </w:t>
      </w:r>
      <w:r>
        <w:t>to lose because the people are now awake</w:t>
      </w:r>
    </w:p>
    <w:p>
      <w:r>
        <w:rPr>
          <w:b/>
        </w:rPr>
        <w:t xml:space="preserve">[00:47:15] </w:t>
      </w:r>
      <w:r>
        <w:t>to what they're doing we don't live in</w:t>
      </w:r>
    </w:p>
    <w:p>
      <w:r>
        <w:rPr>
          <w:b/>
        </w:rPr>
        <w:t xml:space="preserve">[00:47:16] </w:t>
      </w:r>
      <w:r>
        <w:t>pre-co world anymore um that that</w:t>
      </w:r>
    </w:p>
    <w:p>
      <w:r>
        <w:rPr>
          <w:b/>
        </w:rPr>
        <w:t xml:space="preserve">[00:47:19] </w:t>
      </w:r>
      <w:r>
        <w:t>authoritarianism is not going to work</w:t>
      </w:r>
    </w:p>
    <w:p>
      <w:r>
        <w:rPr>
          <w:b/>
        </w:rPr>
        <w:t xml:space="preserve">[00:47:21] </w:t>
      </w:r>
      <w:r>
        <w:t>and fortunately because they were so</w:t>
      </w:r>
    </w:p>
    <w:p>
      <w:r>
        <w:rPr>
          <w:b/>
        </w:rPr>
        <w:t xml:space="preserve">[00:47:23] </w:t>
      </w:r>
      <w:r>
        <w:t>heavy-handed during that time people</w:t>
      </w:r>
    </w:p>
    <w:p>
      <w:r>
        <w:rPr>
          <w:b/>
        </w:rPr>
        <w:t xml:space="preserve">[00:47:26] </w:t>
      </w:r>
      <w:r>
        <w:t>figured out out how to get around it you</w:t>
      </w:r>
    </w:p>
    <w:p>
      <w:r>
        <w:rPr>
          <w:b/>
        </w:rPr>
        <w:t xml:space="preserve">[00:47:28] </w:t>
      </w:r>
      <w:r>
        <w:t>know people figured out okay I'm if I</w:t>
      </w:r>
    </w:p>
    <w:p>
      <w:r>
        <w:rPr>
          <w:b/>
        </w:rPr>
        <w:t xml:space="preserve">[00:47:30] </w:t>
      </w:r>
      <w:r>
        <w:t>actually want to hear the truth I'm</w:t>
      </w:r>
    </w:p>
    <w:p>
      <w:r>
        <w:rPr>
          <w:b/>
        </w:rPr>
        <w:t xml:space="preserve">[00:47:31] </w:t>
      </w:r>
      <w:r>
        <w:t>going to have to go somewhere else I'm</w:t>
      </w:r>
    </w:p>
    <w:p>
      <w:r>
        <w:rPr>
          <w:b/>
        </w:rPr>
        <w:t xml:space="preserve">[00:47:33] </w:t>
      </w:r>
      <w:r>
        <w:t>going to have to get onto this</w:t>
      </w:r>
    </w:p>
    <w:p>
      <w:r>
        <w:rPr>
          <w:b/>
        </w:rPr>
        <w:t xml:space="preserve">[00:47:35] </w:t>
      </w:r>
      <w:r>
        <w:t>newsletter or get onto this platform or</w:t>
      </w:r>
    </w:p>
    <w:p>
      <w:r>
        <w:rPr>
          <w:b/>
        </w:rPr>
        <w:t xml:space="preserve">[00:47:37] </w:t>
      </w:r>
      <w:r>
        <w:t>maybe this person's not on YouTube so</w:t>
      </w:r>
    </w:p>
    <w:p>
      <w:r>
        <w:rPr>
          <w:b/>
        </w:rPr>
        <w:t xml:space="preserve">[00:47:39] </w:t>
      </w:r>
      <w:r>
        <w:t>I'm going to have to download their</w:t>
      </w:r>
    </w:p>
    <w:p>
      <w:r>
        <w:rPr>
          <w:b/>
        </w:rPr>
        <w:t xml:space="preserve">[00:47:40] </w:t>
      </w:r>
      <w:r>
        <w:t>stuff on Spotify whatever it is and so</w:t>
      </w:r>
    </w:p>
    <w:p>
      <w:r>
        <w:rPr>
          <w:b/>
        </w:rPr>
        <w:t xml:space="preserve">[00:47:43] </w:t>
      </w:r>
      <w:r>
        <w:t>it allowed people to predict that that</w:t>
      </w:r>
    </w:p>
    <w:p>
      <w:r>
        <w:rPr>
          <w:b/>
        </w:rPr>
        <w:t xml:space="preserve">[00:47:45] </w:t>
      </w:r>
      <w:r>
        <w:t>could be coming and so I I am optimistic</w:t>
      </w:r>
    </w:p>
    <w:p>
      <w:r>
        <w:rPr>
          <w:b/>
        </w:rPr>
        <w:t xml:space="preserve">[00:47:49] </w:t>
      </w:r>
      <w:r>
        <w:t>because I've been predicting that at</w:t>
      </w:r>
    </w:p>
    <w:p>
      <w:r>
        <w:rPr>
          <w:b/>
        </w:rPr>
        <w:t xml:space="preserve">[00:47:51] </w:t>
      </w:r>
      <w:r>
        <w:t>some point YouTube was going to come</w:t>
      </w:r>
    </w:p>
    <w:p>
      <w:r>
        <w:rPr>
          <w:b/>
        </w:rPr>
        <w:t xml:space="preserve">[00:47:53] </w:t>
      </w:r>
      <w:r>
        <w:t>Hammer me and you know there were these</w:t>
      </w:r>
    </w:p>
    <w:p>
      <w:r>
        <w:rPr>
          <w:b/>
        </w:rPr>
        <w:t xml:space="preserve">[00:47:55] </w:t>
      </w:r>
      <w:r>
        <w:t>organized groups of the offshoots of the</w:t>
      </w:r>
    </w:p>
    <w:p>
      <w:r>
        <w:rPr>
          <w:b/>
        </w:rPr>
        <w:t xml:space="preserve">[00:47:58] </w:t>
      </w:r>
      <w:r>
        <w:t>ADL who were like let's just start Mass</w:t>
      </w:r>
    </w:p>
    <w:p>
      <w:r>
        <w:rPr>
          <w:b/>
        </w:rPr>
        <w:t xml:space="preserve">[00:48:00] </w:t>
      </w:r>
      <w:r>
        <w:t>reporting her account well because I'm</w:t>
      </w:r>
    </w:p>
    <w:p>
      <w:r>
        <w:rPr>
          <w:b/>
        </w:rPr>
        <w:t xml:space="preserve">[00:48:01] </w:t>
      </w:r>
      <w:r>
        <w:t>able to foresee that that may be a</w:t>
      </w:r>
    </w:p>
    <w:p>
      <w:r>
        <w:rPr>
          <w:b/>
        </w:rPr>
        <w:t xml:space="preserve">[00:48:03] </w:t>
      </w:r>
      <w:r>
        <w:t>conclusion Someday I'm I'm building my</w:t>
      </w:r>
    </w:p>
    <w:p>
      <w:r>
        <w:rPr>
          <w:b/>
        </w:rPr>
        <w:t xml:space="preserve">[00:48:05] </w:t>
      </w:r>
      <w:r>
        <w:t>own platform once I have more my own</w:t>
      </w:r>
    </w:p>
    <w:p>
      <w:r>
        <w:rPr>
          <w:b/>
        </w:rPr>
        <w:t xml:space="preserve">[00:48:07] </w:t>
      </w:r>
      <w:r>
        <w:t>platform I then would like to host other</w:t>
      </w:r>
    </w:p>
    <w:p>
      <w:r>
        <w:rPr>
          <w:b/>
        </w:rPr>
        <w:t xml:space="preserve">[00:48:09] </w:t>
      </w:r>
      <w:r>
        <w:t>people onto my own platform in the same</w:t>
      </w:r>
    </w:p>
    <w:p>
      <w:r>
        <w:rPr>
          <w:b/>
        </w:rPr>
        <w:t xml:space="preserve">[00:48:10] </w:t>
      </w:r>
      <w:r>
        <w:t>way that Tucker built his own platform</w:t>
      </w:r>
    </w:p>
    <w:p>
      <w:r>
        <w:rPr>
          <w:b/>
        </w:rPr>
        <w:t xml:space="preserve">[00:48:13] </w:t>
      </w:r>
      <w:r>
        <w:t>um and that's the way that it's going to</w:t>
      </w:r>
    </w:p>
    <w:p>
      <w:r>
        <w:rPr>
          <w:b/>
        </w:rPr>
        <w:t xml:space="preserve">[00:48:14] </w:t>
      </w:r>
      <w:r>
        <w:t>be forwards we're going to have to be</w:t>
      </w:r>
    </w:p>
    <w:p>
      <w:r>
        <w:rPr>
          <w:b/>
        </w:rPr>
        <w:t xml:space="preserve">[00:48:16] </w:t>
      </w:r>
      <w:r>
        <w:t>Innovative and we were not being</w:t>
      </w:r>
    </w:p>
    <w:p>
      <w:r>
        <w:rPr>
          <w:b/>
        </w:rPr>
        <w:t xml:space="preserve">[00:48:18] </w:t>
      </w:r>
      <w:r>
        <w:t>Innovative before because we were</w:t>
      </w:r>
    </w:p>
    <w:p>
      <w:r>
        <w:rPr>
          <w:b/>
        </w:rPr>
        <w:t xml:space="preserve">[00:48:19] </w:t>
      </w:r>
      <w:r>
        <w:t>operating under this blind delusion that</w:t>
      </w:r>
    </w:p>
    <w:p>
      <w:r>
        <w:rPr>
          <w:b/>
        </w:rPr>
        <w:t xml:space="preserve">[00:48:22] </w:t>
      </w:r>
      <w:r>
        <w:t>things were fair and people wanted</w:t>
      </w:r>
    </w:p>
    <w:p>
      <w:r>
        <w:rPr>
          <w:b/>
        </w:rPr>
        <w:t xml:space="preserve">[00:48:23] </w:t>
      </w:r>
      <w:r>
        <w:t>speech and now we don't see that and so</w:t>
      </w:r>
    </w:p>
    <w:p>
      <w:r>
        <w:rPr>
          <w:b/>
        </w:rPr>
        <w:t xml:space="preserve">[00:48:26] </w:t>
      </w:r>
      <w:r>
        <w:t>we get to have the opportunity to be</w:t>
      </w:r>
    </w:p>
    <w:p>
      <w:r>
        <w:rPr>
          <w:b/>
        </w:rPr>
        <w:t xml:space="preserve">[00:48:28] </w:t>
      </w:r>
      <w:r>
        <w:t>creative what a</w:t>
      </w:r>
    </w:p>
    <w:p>
      <w:r>
        <w:rPr>
          <w:b/>
        </w:rPr>
        <w:t xml:space="preserve">[00:48:30] </w:t>
      </w:r>
      <w:r>
        <w:t>blessing do you put a timeline on any of</w:t>
      </w:r>
    </w:p>
    <w:p>
      <w:r>
        <w:rPr>
          <w:b/>
        </w:rPr>
        <w:t xml:space="preserve">[00:48:33] </w:t>
      </w:r>
      <w:r>
        <w:t>this Candace you know do you uh this</w:t>
      </w:r>
    </w:p>
    <w:p>
      <w:r>
        <w:rPr>
          <w:b/>
        </w:rPr>
        <w:t xml:space="preserve">[00:48:35] </w:t>
      </w:r>
      <w:r>
        <w:t>this better time this these sunlet</w:t>
      </w:r>
    </w:p>
    <w:p>
      <w:r>
        <w:rPr>
          <w:b/>
        </w:rPr>
        <w:t xml:space="preserve">[00:48:38] </w:t>
      </w:r>
      <w:r>
        <w:t>Uplands to which we might return uh do</w:t>
      </w:r>
    </w:p>
    <w:p>
      <w:r>
        <w:rPr>
          <w:b/>
        </w:rPr>
        <w:t xml:space="preserve">[00:48:40] </w:t>
      </w:r>
      <w:r>
        <w:t>you see it do you see and have a sense</w:t>
      </w:r>
    </w:p>
    <w:p>
      <w:r>
        <w:rPr>
          <w:b/>
        </w:rPr>
        <w:t xml:space="preserve">[00:48:44] </w:t>
      </w:r>
      <w:r>
        <w:t>of when it might we might tip</w:t>
      </w:r>
    </w:p>
    <w:p>
      <w:r>
        <w:rPr>
          <w:b/>
        </w:rPr>
        <w:t xml:space="preserve">[00:48:47] </w:t>
      </w:r>
      <w:r>
        <w:t>over and get onto the downhill</w:t>
      </w:r>
    </w:p>
    <w:p>
      <w:r>
        <w:rPr>
          <w:b/>
        </w:rPr>
        <w:t xml:space="preserve">[00:48:50] </w:t>
      </w:r>
      <w:r>
        <w:t>stretch I don't know but I know that</w:t>
      </w:r>
    </w:p>
    <w:p>
      <w:r>
        <w:rPr>
          <w:b/>
        </w:rPr>
        <w:t xml:space="preserve">[00:48:54] </w:t>
      </w:r>
      <w:r>
        <w:t>we're already in the Tilt that's very</w:t>
      </w:r>
    </w:p>
    <w:p>
      <w:r>
        <w:rPr>
          <w:b/>
        </w:rPr>
        <w:t xml:space="preserve">[00:48:56] </w:t>
      </w:r>
      <w:r>
        <w:t>obvious like I said based on their</w:t>
      </w:r>
    </w:p>
    <w:p>
      <w:r>
        <w:rPr>
          <w:b/>
        </w:rPr>
        <w:t xml:space="preserve">[00:48:59] </w:t>
      </w:r>
      <w:r>
        <w:t>theatrical responses to everything and</w:t>
      </w:r>
    </w:p>
    <w:p>
      <w:r>
        <w:rPr>
          <w:b/>
        </w:rPr>
        <w:t xml:space="preserve">[00:49:02] </w:t>
      </w:r>
      <w:r>
        <w:t>how those responses are no longer</w:t>
      </w:r>
    </w:p>
    <w:p>
      <w:r>
        <w:rPr>
          <w:b/>
        </w:rPr>
        <w:t xml:space="preserve">[00:49:04] </w:t>
      </w:r>
      <w:r>
        <w:t>Landing I and I'll give you an</w:t>
      </w:r>
    </w:p>
    <w:p>
      <w:r>
        <w:rPr>
          <w:b/>
        </w:rPr>
        <w:t xml:space="preserve">[00:49:06] </w:t>
      </w:r>
      <w:r>
        <w:t>example fullon attack on Tucker Carlson</w:t>
      </w:r>
    </w:p>
    <w:p>
      <w:r>
        <w:rPr>
          <w:b/>
        </w:rPr>
        <w:t xml:space="preserve">[00:49:09] </w:t>
      </w:r>
      <w:r>
        <w:t>for hosting a historian who presented</w:t>
      </w:r>
    </w:p>
    <w:p>
      <w:r>
        <w:rPr>
          <w:b/>
        </w:rPr>
        <w:t xml:space="preserve">[00:49:11] </w:t>
      </w:r>
      <w:r>
        <w:t>some other facts about World War II</w:t>
      </w:r>
    </w:p>
    <w:p>
      <w:r>
        <w:rPr>
          <w:b/>
        </w:rPr>
        <w:t xml:space="preserve">[00:49:13] </w:t>
      </w:r>
      <w:r>
        <w:t>fullon attack I mean forget it wall</w:t>
      </w:r>
    </w:p>
    <w:p>
      <w:r>
        <w:rPr>
          <w:b/>
        </w:rPr>
        <w:t xml:space="preserve">[00:49:16] </w:t>
      </w:r>
      <w:r>
        <w:t>toall didn't impact anything tuer at the</w:t>
      </w:r>
    </w:p>
    <w:p>
      <w:r>
        <w:rPr>
          <w:b/>
        </w:rPr>
        <w:t xml:space="preserve">[00:49:18] </w:t>
      </w:r>
      <w:r>
        <w:t>top of the chart actually it made it so</w:t>
      </w:r>
    </w:p>
    <w:p>
      <w:r>
        <w:rPr>
          <w:b/>
        </w:rPr>
        <w:t xml:space="preserve">[00:49:20] </w:t>
      </w:r>
      <w:r>
        <w:t>it was like the most watched podcast</w:t>
      </w:r>
    </w:p>
    <w:p>
      <w:r>
        <w:rPr>
          <w:b/>
        </w:rPr>
        <w:t xml:space="preserve">[00:49:22] </w:t>
      </w:r>
      <w:r>
        <w:t>ever so I don't I don't know when that</w:t>
      </w:r>
    </w:p>
    <w:p>
      <w:r>
        <w:rPr>
          <w:b/>
        </w:rPr>
        <w:t xml:space="preserve">[00:49:24] </w:t>
      </w:r>
      <w:r>
        <w:t>exact Mo I think we're already in the</w:t>
      </w:r>
    </w:p>
    <w:p>
      <w:r>
        <w:rPr>
          <w:b/>
        </w:rPr>
        <w:t xml:space="preserve">[00:49:26] </w:t>
      </w:r>
      <w:r>
        <w:t>tilt like we're already in the Tilt</w:t>
      </w:r>
    </w:p>
    <w:p>
      <w:r>
        <w:rPr>
          <w:b/>
        </w:rPr>
        <w:t xml:space="preserve">[00:49:29] </w:t>
      </w:r>
      <w:r>
        <w:t>so it is it is fascinating the way the</w:t>
      </w:r>
    </w:p>
    <w:p>
      <w:r>
        <w:rPr>
          <w:b/>
        </w:rPr>
        <w:t xml:space="preserve">[00:49:33] </w:t>
      </w:r>
      <w:r>
        <w:t>the the tried and trusted techniques are</w:t>
      </w:r>
    </w:p>
    <w:p>
      <w:r>
        <w:rPr>
          <w:b/>
        </w:rPr>
        <w:t xml:space="preserve">[00:49:37] </w:t>
      </w:r>
      <w:r>
        <w:t>are hitting stumbling blocks i w I</w:t>
      </w:r>
    </w:p>
    <w:p>
      <w:r>
        <w:rPr>
          <w:b/>
        </w:rPr>
        <w:t xml:space="preserve">[00:49:40] </w:t>
      </w:r>
      <w:r>
        <w:t>watched that with great interest I I</w:t>
      </w:r>
    </w:p>
    <w:p>
      <w:r>
        <w:rPr>
          <w:b/>
        </w:rPr>
        <w:t xml:space="preserve">[00:49:42] </w:t>
      </w:r>
      <w:r>
        <w:t>consume most of Tu Tucker's content um</w:t>
      </w:r>
    </w:p>
    <w:p>
      <w:r>
        <w:rPr>
          <w:b/>
        </w:rPr>
        <w:t xml:space="preserve">[00:49:47] </w:t>
      </w:r>
      <w:r>
        <w:t>the long form podcast you know I just</w:t>
      </w:r>
    </w:p>
    <w:p>
      <w:r>
        <w:rPr>
          <w:b/>
        </w:rPr>
        <w:t xml:space="preserve">[00:49:49] </w:t>
      </w:r>
      <w:r>
        <w:t>find endlessly fascinating and I saw the</w:t>
      </w:r>
    </w:p>
    <w:p>
      <w:r>
        <w:rPr>
          <w:b/>
        </w:rPr>
        <w:t xml:space="preserve">[00:49:52] </w:t>
      </w:r>
      <w:r>
        <w:t>the darl Cooper</w:t>
      </w:r>
    </w:p>
    <w:p>
      <w:r>
        <w:rPr>
          <w:b/>
        </w:rPr>
        <w:t xml:space="preserve">[00:49:55] </w:t>
      </w:r>
      <w:r>
        <w:t>conversation and you know my my reaction</w:t>
      </w:r>
    </w:p>
    <w:p>
      <w:r>
        <w:rPr>
          <w:b/>
        </w:rPr>
        <w:t xml:space="preserve">[00:49:57] </w:t>
      </w:r>
      <w:r>
        <w:t>too I mean I'm not a credentialed</w:t>
      </w:r>
    </w:p>
    <w:p>
      <w:r>
        <w:rPr>
          <w:b/>
        </w:rPr>
        <w:t xml:space="preserve">[00:49:59] </w:t>
      </w:r>
      <w:r>
        <w:t>historian I'm I'm an archaeologist but</w:t>
      </w:r>
    </w:p>
    <w:p>
      <w:r>
        <w:rPr>
          <w:b/>
        </w:rPr>
        <w:t xml:space="preserve">[00:50:01] </w:t>
      </w:r>
      <w:r>
        <w:t>but I'm just I'm just a history buff uh</w:t>
      </w:r>
    </w:p>
    <w:p>
      <w:r>
        <w:rPr>
          <w:b/>
        </w:rPr>
        <w:t xml:space="preserve">[00:50:04] </w:t>
      </w:r>
      <w:r>
        <w:t>and I I listened to what darl Cooper had</w:t>
      </w:r>
    </w:p>
    <w:p>
      <w:r>
        <w:rPr>
          <w:b/>
        </w:rPr>
        <w:t xml:space="preserve">[00:50:07] </w:t>
      </w:r>
      <w:r>
        <w:t>to say just with just with open</w:t>
      </w:r>
    </w:p>
    <w:p>
      <w:r>
        <w:rPr>
          <w:b/>
        </w:rPr>
        <w:t xml:space="preserve">[00:50:10] </w:t>
      </w:r>
      <w:r>
        <w:t>Fascination I just I I don't</w:t>
      </w:r>
    </w:p>
    <w:p>
      <w:r>
        <w:rPr>
          <w:b/>
        </w:rPr>
        <w:t xml:space="preserve">[00:50:13] </w:t>
      </w:r>
      <w:r>
        <w:t>know I I love it when somebody comes at</w:t>
      </w:r>
    </w:p>
    <w:p>
      <w:r>
        <w:rPr>
          <w:b/>
        </w:rPr>
        <w:t xml:space="preserve">[00:50:16] </w:t>
      </w:r>
      <w:r>
        <w:t>a familiar topic from a different</w:t>
      </w:r>
    </w:p>
    <w:p>
      <w:r>
        <w:rPr>
          <w:b/>
        </w:rPr>
        <w:t xml:space="preserve">[00:50:17] </w:t>
      </w:r>
      <w:r>
        <w:t>direction that doesn't that's never</w:t>
      </w:r>
    </w:p>
    <w:p>
      <w:r>
        <w:rPr>
          <w:b/>
        </w:rPr>
        <w:t xml:space="preserve">[00:50:20] </w:t>
      </w:r>
      <w:r>
        <w:t>that's never threatened me I've never</w:t>
      </w:r>
    </w:p>
    <w:p>
      <w:r>
        <w:rPr>
          <w:b/>
        </w:rPr>
        <w:t xml:space="preserve">[00:50:22] </w:t>
      </w:r>
      <w:r>
        <w:t>felt the urged to cry heretic gram</w:t>
      </w:r>
    </w:p>
    <w:p>
      <w:r>
        <w:rPr>
          <w:b/>
        </w:rPr>
        <w:t xml:space="preserve">[00:50:25] </w:t>
      </w:r>
      <w:r>
        <w:t>Hancock is someone in The Who is reviled</w:t>
      </w:r>
    </w:p>
    <w:p>
      <w:r>
        <w:rPr>
          <w:b/>
        </w:rPr>
        <w:t xml:space="preserve">[00:50:27] </w:t>
      </w:r>
      <w:r>
        <w:t>by the the traditional archaeological</w:t>
      </w:r>
    </w:p>
    <w:p>
      <w:r>
        <w:rPr>
          <w:b/>
        </w:rPr>
        <w:t xml:space="preserve">[00:50:29] </w:t>
      </w:r>
      <w:r>
        <w:t>Community because he has you know he has</w:t>
      </w:r>
    </w:p>
    <w:p>
      <w:r>
        <w:rPr>
          <w:b/>
        </w:rPr>
        <w:t xml:space="preserve">[00:50:31] </w:t>
      </w:r>
      <w:r>
        <w:t>ideas about A Lost</w:t>
      </w:r>
    </w:p>
    <w:p>
      <w:r>
        <w:rPr>
          <w:b/>
        </w:rPr>
        <w:t xml:space="preserve">[00:50:33] </w:t>
      </w:r>
      <w:r>
        <w:t>Civilization uh you know you know the</w:t>
      </w:r>
    </w:p>
    <w:p>
      <w:r>
        <w:rPr>
          <w:b/>
        </w:rPr>
        <w:t xml:space="preserve">[00:50:36] </w:t>
      </w:r>
      <w:r>
        <w:t>truth of the of the flood narrative uh</w:t>
      </w:r>
    </w:p>
    <w:p>
      <w:r>
        <w:rPr>
          <w:b/>
        </w:rPr>
        <w:t xml:space="preserve">[00:50:39] </w:t>
      </w:r>
      <w:r>
        <w:t>you know he has a whole complicated</w:t>
      </w:r>
    </w:p>
    <w:p>
      <w:r>
        <w:rPr>
          <w:b/>
        </w:rPr>
        <w:t xml:space="preserve">[00:50:41] </w:t>
      </w:r>
      <w:r>
        <w:t>cosmology actually worked and the</w:t>
      </w:r>
    </w:p>
    <w:p>
      <w:r>
        <w:rPr>
          <w:b/>
        </w:rPr>
        <w:t xml:space="preserve">[00:50:42] </w:t>
      </w:r>
      <w:r>
        <w:t>traditional archaeology archaeological</w:t>
      </w:r>
    </w:p>
    <w:p>
      <w:r>
        <w:rPr>
          <w:b/>
        </w:rPr>
        <w:t xml:space="preserve">[00:50:44] </w:t>
      </w:r>
      <w:r>
        <w:t>Community come after them with</w:t>
      </w:r>
    </w:p>
    <w:p>
      <w:r>
        <w:rPr>
          <w:b/>
        </w:rPr>
        <w:t xml:space="preserve">[00:50:46] </w:t>
      </w:r>
      <w:r>
        <w:t>everything they've got and I've never</w:t>
      </w:r>
    </w:p>
    <w:p>
      <w:r>
        <w:rPr>
          <w:b/>
        </w:rPr>
        <w:t xml:space="preserve">[00:50:48] </w:t>
      </w:r>
      <w:r>
        <w:t>understood why because even even if he's</w:t>
      </w:r>
    </w:p>
    <w:p>
      <w:r>
        <w:rPr>
          <w:b/>
        </w:rPr>
        <w:t xml:space="preserve">[00:50:51] </w:t>
      </w:r>
      <w:r>
        <w:t>wrong what he says is at least</w:t>
      </w:r>
    </w:p>
    <w:p>
      <w:r>
        <w:rPr>
          <w:b/>
        </w:rPr>
        <w:t xml:space="preserve">[00:50:54] </w:t>
      </w:r>
      <w:r>
        <w:t>fascinating and likewise with was</w:t>
      </w:r>
    </w:p>
    <w:p>
      <w:r>
        <w:rPr>
          <w:b/>
        </w:rPr>
        <w:t xml:space="preserve">[00:50:56] </w:t>
      </w:r>
      <w:r>
        <w:t>someone like I I listened to the to the</w:t>
      </w:r>
    </w:p>
    <w:p>
      <w:r>
        <w:rPr>
          <w:b/>
        </w:rPr>
        <w:t xml:space="preserve">[00:50:58] </w:t>
      </w:r>
      <w:r>
        <w:t>darl Cooper Piece and I thought wow you</w:t>
      </w:r>
    </w:p>
    <w:p>
      <w:r>
        <w:rPr>
          <w:b/>
        </w:rPr>
        <w:t xml:space="preserve">[00:51:01] </w:t>
      </w:r>
      <w:r>
        <w:t>know you have definitely gone and</w:t>
      </w:r>
    </w:p>
    <w:p>
      <w:r>
        <w:rPr>
          <w:b/>
        </w:rPr>
        <w:t xml:space="preserve">[00:51:02] </w:t>
      </w:r>
      <w:r>
        <w:t>consumed a lot of content you've you</w:t>
      </w:r>
    </w:p>
    <w:p>
      <w:r>
        <w:rPr>
          <w:b/>
        </w:rPr>
        <w:t xml:space="preserve">[00:51:04] </w:t>
      </w:r>
      <w:r>
        <w:t>have read a great deal of material and</w:t>
      </w:r>
    </w:p>
    <w:p>
      <w:r>
        <w:rPr>
          <w:b/>
        </w:rPr>
        <w:t xml:space="preserve">[00:51:08] </w:t>
      </w:r>
      <w:r>
        <w:t>how fascinating simply to listen to you</w:t>
      </w:r>
    </w:p>
    <w:p>
      <w:r>
        <w:rPr>
          <w:b/>
        </w:rPr>
        <w:t xml:space="preserve">[00:51:10] </w:t>
      </w:r>
      <w:r>
        <w:t>uh elucidate your interpretation of it</w:t>
      </w:r>
    </w:p>
    <w:p>
      <w:r>
        <w:rPr>
          <w:b/>
        </w:rPr>
        <w:t xml:space="preserve">[00:51:13] </w:t>
      </w:r>
      <w:r>
        <w:t>and yet when the when the when that</w:t>
      </w:r>
    </w:p>
    <w:p>
      <w:r>
        <w:rPr>
          <w:b/>
        </w:rPr>
        <w:t xml:space="preserve">[00:51:16] </w:t>
      </w:r>
      <w:r>
        <w:t>world came after him to destroy them</w:t>
      </w:r>
    </w:p>
    <w:p>
      <w:r>
        <w:rPr>
          <w:b/>
        </w:rPr>
        <w:t xml:space="preserve">[00:51:17] </w:t>
      </w:r>
      <w:r>
        <w:t>both to tear down both Tucker and and</w:t>
      </w:r>
    </w:p>
    <w:p>
      <w:r>
        <w:rPr>
          <w:b/>
        </w:rPr>
        <w:t xml:space="preserve">[00:51:19] </w:t>
      </w:r>
      <w:r>
        <w:t>Cooper on on the strength of it it</w:t>
      </w:r>
    </w:p>
    <w:p>
      <w:r>
        <w:rPr>
          <w:b/>
        </w:rPr>
        <w:t xml:space="preserve">[00:51:22] </w:t>
      </w:r>
      <w:r>
        <w:t>didn't it didn't happen didn't work yeah</w:t>
      </w:r>
    </w:p>
    <w:p>
      <w:r>
        <w:rPr>
          <w:b/>
        </w:rPr>
        <w:t xml:space="preserve">[00:51:25] </w:t>
      </w:r>
      <w:r>
        <w:t>yeah because our Behavior has been</w:t>
      </w:r>
    </w:p>
    <w:p>
      <w:r>
        <w:rPr>
          <w:b/>
        </w:rPr>
        <w:t xml:space="preserve">[00:51:27] </w:t>
      </w:r>
      <w:r>
        <w:t>modified by covid now when people are</w:t>
      </w:r>
    </w:p>
    <w:p>
      <w:r>
        <w:rPr>
          <w:b/>
        </w:rPr>
        <w:t xml:space="preserve">[00:51:30] </w:t>
      </w:r>
      <w:r>
        <w:t>screaming and doing that song and dance</w:t>
      </w:r>
    </w:p>
    <w:p>
      <w:r>
        <w:rPr>
          <w:b/>
        </w:rPr>
        <w:t xml:space="preserve">[00:51:32] </w:t>
      </w:r>
      <w:r>
        <w:t>it makes people go okay what truth is in</w:t>
      </w:r>
    </w:p>
    <w:p>
      <w:r>
        <w:rPr>
          <w:b/>
        </w:rPr>
        <w:t xml:space="preserve">[00:51:34] </w:t>
      </w:r>
      <w:r>
        <w:t>here that I'm not supposed to know</w:t>
      </w:r>
    </w:p>
    <w:p>
      <w:r>
        <w:rPr>
          <w:b/>
        </w:rPr>
        <w:t xml:space="preserve">[00:51:35] </w:t>
      </w:r>
      <w:r>
        <w:t>because you did this already with the</w:t>
      </w:r>
    </w:p>
    <w:p>
      <w:r>
        <w:rPr>
          <w:b/>
        </w:rPr>
        <w:t xml:space="preserve">[00:51:36] </w:t>
      </w:r>
      <w:r>
        <w:t>antivaxers you did this you told me all</w:t>
      </w:r>
    </w:p>
    <w:p>
      <w:r>
        <w:rPr>
          <w:b/>
        </w:rPr>
        <w:t xml:space="preserve">[00:51:38] </w:t>
      </w:r>
      <w:r>
        <w:t>these people were crazy that they were</w:t>
      </w:r>
    </w:p>
    <w:p>
      <w:r>
        <w:rPr>
          <w:b/>
        </w:rPr>
        <w:t xml:space="preserve">[00:51:40] </w:t>
      </w:r>
      <w:r>
        <w:t>on hinge you know you can only say that</w:t>
      </w:r>
    </w:p>
    <w:p>
      <w:r>
        <w:rPr>
          <w:b/>
        </w:rPr>
        <w:t xml:space="preserve">[00:51:42] </w:t>
      </w:r>
      <w:r>
        <w:t>so many times before people just go okay</w:t>
      </w:r>
    </w:p>
    <w:p>
      <w:r>
        <w:rPr>
          <w:b/>
        </w:rPr>
        <w:t xml:space="preserve">[00:51:44] </w:t>
      </w:r>
      <w:r>
        <w:t>what are they freaking out about I said</w:t>
      </w:r>
    </w:p>
    <w:p>
      <w:r>
        <w:rPr>
          <w:b/>
        </w:rPr>
        <w:t xml:space="preserve">[00:51:45] </w:t>
      </w:r>
      <w:r>
        <w:t>that actually the strian effect wouldn't</w:t>
      </w:r>
    </w:p>
    <w:p>
      <w:r>
        <w:rPr>
          <w:b/>
        </w:rPr>
        <w:t xml:space="preserve">[00:51:47] </w:t>
      </w:r>
      <w:r>
        <w:t>have happened if they just let it left</w:t>
      </w:r>
    </w:p>
    <w:p>
      <w:r>
        <w:rPr>
          <w:b/>
        </w:rPr>
        <w:t xml:space="preserve">[00:51:49] </w:t>
      </w:r>
      <w:r>
        <w:t>it alone if they just let let the</w:t>
      </w:r>
    </w:p>
    <w:p>
      <w:r>
        <w:rPr>
          <w:b/>
        </w:rPr>
        <w:t xml:space="preserve">[00:51:51] </w:t>
      </w:r>
      <w:r>
        <w:t>episode play it wouldn't have been the</w:t>
      </w:r>
    </w:p>
    <w:p>
      <w:r>
        <w:rPr>
          <w:b/>
        </w:rPr>
        <w:t xml:space="preserve">[00:51:53] </w:t>
      </w:r>
      <w:r>
        <w:t>most watched Tucker Carlson episode next</w:t>
      </w:r>
    </w:p>
    <w:p>
      <w:r>
        <w:rPr>
          <w:b/>
        </w:rPr>
        <w:t xml:space="preserve">[00:51:54] </w:t>
      </w:r>
      <w:r>
        <w:t>to the Putin interview but they can't</w:t>
      </w:r>
    </w:p>
    <w:p>
      <w:r>
        <w:rPr>
          <w:b/>
        </w:rPr>
        <w:t xml:space="preserve">[00:51:56] </w:t>
      </w:r>
      <w:r>
        <w:t>help themselves because what we're</w:t>
      </w:r>
    </w:p>
    <w:p>
      <w:r>
        <w:rPr>
          <w:b/>
        </w:rPr>
        <w:t xml:space="preserve">[00:51:58] </w:t>
      </w:r>
      <w:r>
        <w:t>dealing with are a group of people who</w:t>
      </w:r>
    </w:p>
    <w:p>
      <w:r>
        <w:rPr>
          <w:b/>
        </w:rPr>
        <w:t xml:space="preserve">[00:52:00] </w:t>
      </w:r>
      <w:r>
        <w:t>aren't creative they aren't creative</w:t>
      </w:r>
    </w:p>
    <w:p>
      <w:r>
        <w:rPr>
          <w:b/>
        </w:rPr>
        <w:t xml:space="preserve">[00:52:02] </w:t>
      </w:r>
      <w:r>
        <w:t>this it's always worked for them we</w:t>
      </w:r>
    </w:p>
    <w:p>
      <w:r>
        <w:rPr>
          <w:b/>
        </w:rPr>
        <w:t xml:space="preserve">[00:52:03] </w:t>
      </w:r>
      <w:r>
        <w:t>smear we liable we call people unhinged</w:t>
      </w:r>
    </w:p>
    <w:p>
      <w:r>
        <w:rPr>
          <w:b/>
        </w:rPr>
        <w:t xml:space="preserve">[00:52:06] </w:t>
      </w:r>
      <w:r>
        <w:t>we say they're having a mental breakdown</w:t>
      </w:r>
    </w:p>
    <w:p>
      <w:r>
        <w:rPr>
          <w:b/>
        </w:rPr>
        <w:t xml:space="preserve">[00:52:08] </w:t>
      </w:r>
      <w:r>
        <w:t>my favorite is their new thing is um</w:t>
      </w:r>
    </w:p>
    <w:p>
      <w:r>
        <w:rPr>
          <w:b/>
        </w:rPr>
        <w:t xml:space="preserve">[00:52:10] </w:t>
      </w:r>
      <w:r>
        <w:t>Candace is having a postpartum</w:t>
      </w:r>
    </w:p>
    <w:p>
      <w:r>
        <w:rPr>
          <w:b/>
        </w:rPr>
        <w:t xml:space="preserve">[00:52:12] </w:t>
      </w:r>
      <w:r>
        <w:t>psychosis are you which is yes according</w:t>
      </w:r>
    </w:p>
    <w:p>
      <w:r>
        <w:rPr>
          <w:b/>
        </w:rPr>
        <w:t xml:space="preserve">[00:52:15] </w:t>
      </w:r>
      <w:r>
        <w:t>to the this is it's all the signs the</w:t>
      </w:r>
    </w:p>
    <w:p>
      <w:r>
        <w:rPr>
          <w:b/>
        </w:rPr>
        <w:t xml:space="preserve">[00:52:17] </w:t>
      </w:r>
      <w:r>
        <w:t>postpartum psychosis which I love</w:t>
      </w:r>
    </w:p>
    <w:p>
      <w:r>
        <w:rPr>
          <w:b/>
        </w:rPr>
        <w:t xml:space="preserve">[00:52:19] </w:t>
      </w:r>
      <w:r>
        <w:t>because I've examined the history of</w:t>
      </w:r>
    </w:p>
    <w:p>
      <w:r>
        <w:rPr>
          <w:b/>
        </w:rPr>
        <w:t xml:space="preserve">[00:52:20] </w:t>
      </w:r>
      <w:r>
        <w:t>psychology and quite literally</w:t>
      </w:r>
    </w:p>
    <w:p>
      <w:r>
        <w:rPr>
          <w:b/>
        </w:rPr>
        <w:t xml:space="preserve">[00:52:22] </w:t>
      </w:r>
      <w:r>
        <w:t>psychology modern psychology the father</w:t>
      </w:r>
    </w:p>
    <w:p>
      <w:r>
        <w:rPr>
          <w:b/>
        </w:rPr>
        <w:t xml:space="preserve">[00:52:24] </w:t>
      </w:r>
      <w:r>
        <w:t>of it being Sigman Freud was a horrific</w:t>
      </w:r>
    </w:p>
    <w:p>
      <w:r>
        <w:rPr>
          <w:b/>
        </w:rPr>
        <w:t xml:space="preserve">[00:52:27] </w:t>
      </w:r>
      <w:r>
        <w:t>pervert who covered for pedophiles and</w:t>
      </w:r>
    </w:p>
    <w:p>
      <w:r>
        <w:rPr>
          <w:b/>
        </w:rPr>
        <w:t xml:space="preserve">[00:52:29] </w:t>
      </w:r>
      <w:r>
        <w:t>created the art of gaslighting the</w:t>
      </w:r>
    </w:p>
    <w:p>
      <w:r>
        <w:rPr>
          <w:b/>
        </w:rPr>
        <w:t xml:space="preserve">[00:52:31] </w:t>
      </w:r>
      <w:r>
        <w:t>public right and then then he passed the</w:t>
      </w:r>
    </w:p>
    <w:p>
      <w:r>
        <w:rPr>
          <w:b/>
        </w:rPr>
        <w:t xml:space="preserve">[00:52:34] </w:t>
      </w:r>
      <w:r>
        <w:t>torch down to Edward bernes who became</w:t>
      </w:r>
    </w:p>
    <w:p>
      <w:r>
        <w:rPr>
          <w:b/>
        </w:rPr>
        <w:t xml:space="preserve">[00:52:36] </w:t>
      </w:r>
      <w:r>
        <w:t>the father of modern propaganda who was</w:t>
      </w:r>
    </w:p>
    <w:p>
      <w:r>
        <w:rPr>
          <w:b/>
        </w:rPr>
        <w:t xml:space="preserve">[00:52:38] </w:t>
      </w:r>
      <w:r>
        <w:t>his uh relative his nephew and it hasn't</w:t>
      </w:r>
    </w:p>
    <w:p>
      <w:r>
        <w:rPr>
          <w:b/>
        </w:rPr>
        <w:t xml:space="preserve">[00:52:41] </w:t>
      </w:r>
      <w:r>
        <w:t>stopped so this is all they know all</w:t>
      </w:r>
    </w:p>
    <w:p>
      <w:r>
        <w:rPr>
          <w:b/>
        </w:rPr>
        <w:t xml:space="preserve">[00:52:42] </w:t>
      </w:r>
      <w:r>
        <w:t>they know how what to do how to do is</w:t>
      </w:r>
    </w:p>
    <w:p>
      <w:r>
        <w:rPr>
          <w:b/>
        </w:rPr>
        <w:t xml:space="preserve">[00:52:45] </w:t>
      </w:r>
      <w:r>
        <w:t>lie and smear and so when people catch</w:t>
      </w:r>
    </w:p>
    <w:p>
      <w:r>
        <w:rPr>
          <w:b/>
        </w:rPr>
        <w:t xml:space="preserve">[00:52:48] </w:t>
      </w:r>
      <w:r>
        <w:t>up to that game you look at them and you</w:t>
      </w:r>
    </w:p>
    <w:p>
      <w:r>
        <w:rPr>
          <w:b/>
        </w:rPr>
        <w:t xml:space="preserve">[00:52:49] </w:t>
      </w:r>
      <w:r>
        <w:t>go okay well what's your next move like</w:t>
      </w:r>
    </w:p>
    <w:p>
      <w:r>
        <w:rPr>
          <w:b/>
        </w:rPr>
        <w:t xml:space="preserve">[00:52:51] </w:t>
      </w:r>
      <w:r>
        <w:t>what are you going to say now like</w:t>
      </w:r>
    </w:p>
    <w:p>
      <w:r>
        <w:rPr>
          <w:b/>
        </w:rPr>
        <w:t xml:space="preserve">[00:52:53] </w:t>
      </w:r>
      <w:r>
        <w:t>you've already said that thing you've</w:t>
      </w:r>
    </w:p>
    <w:p>
      <w:r>
        <w:rPr>
          <w:b/>
        </w:rPr>
        <w:t xml:space="preserve">[00:52:55] </w:t>
      </w:r>
      <w:r>
        <w:t>said they're Hitler you've said they're</w:t>
      </w:r>
    </w:p>
    <w:p>
      <w:r>
        <w:rPr>
          <w:b/>
        </w:rPr>
        <w:t xml:space="preserve">[00:52:57] </w:t>
      </w:r>
      <w:r>
        <w:t>a Nazi collaborator you've said she's in</w:t>
      </w:r>
    </w:p>
    <w:p>
      <w:r>
        <w:rPr>
          <w:b/>
        </w:rPr>
        <w:t xml:space="preserve">[00:52:59] </w:t>
      </w:r>
      <w:r>
        <w:t>a postpartum psychosis people are still</w:t>
      </w:r>
    </w:p>
    <w:p>
      <w:r>
        <w:rPr>
          <w:b/>
        </w:rPr>
        <w:t xml:space="preserve">[00:53:00] </w:t>
      </w:r>
      <w:r>
        <w:t>watching her content so what's the next</w:t>
      </w:r>
    </w:p>
    <w:p>
      <w:r>
        <w:rPr>
          <w:b/>
        </w:rPr>
        <w:t xml:space="preserve">[00:53:02] </w:t>
      </w:r>
      <w:r>
        <w:t>move so the next move becomes Banning</w:t>
      </w:r>
    </w:p>
    <w:p>
      <w:r>
        <w:rPr>
          <w:b/>
        </w:rPr>
        <w:t xml:space="preserve">[00:53:05] </w:t>
      </w:r>
      <w:r>
        <w:t>you know we're just going to ban her</w:t>
      </w:r>
    </w:p>
    <w:p>
      <w:r>
        <w:rPr>
          <w:b/>
        </w:rPr>
        <w:t xml:space="preserve">[00:53:06] </w:t>
      </w:r>
      <w:r>
        <w:t>from a country and pretend she's a</w:t>
      </w:r>
    </w:p>
    <w:p>
      <w:r>
        <w:rPr>
          <w:b/>
        </w:rPr>
        <w:t xml:space="preserve">[00:53:07] </w:t>
      </w:r>
      <w:r>
        <w:t>criminal we're going to ban you know</w:t>
      </w:r>
    </w:p>
    <w:p>
      <w:r>
        <w:rPr>
          <w:b/>
        </w:rPr>
        <w:t xml:space="preserve">[00:53:09] </w:t>
      </w:r>
      <w:r>
        <w:t>this person we're going to try to</w:t>
      </w:r>
    </w:p>
    <w:p>
      <w:r>
        <w:rPr>
          <w:b/>
        </w:rPr>
        <w:t xml:space="preserve">[00:53:10] </w:t>
      </w:r>
      <w:r>
        <w:t>squeeze in on the economics I think is</w:t>
      </w:r>
    </w:p>
    <w:p>
      <w:r>
        <w:rPr>
          <w:b/>
        </w:rPr>
        <w:t xml:space="preserve">[00:53:13] </w:t>
      </w:r>
      <w:r>
        <w:t>what their next move is but like I said</w:t>
      </w:r>
    </w:p>
    <w:p>
      <w:r>
        <w:rPr>
          <w:b/>
        </w:rPr>
        <w:t xml:space="preserve">[00:53:15] </w:t>
      </w:r>
      <w:r>
        <w:t>people are getting creative they're</w:t>
      </w:r>
    </w:p>
    <w:p>
      <w:r>
        <w:rPr>
          <w:b/>
        </w:rPr>
        <w:t xml:space="preserve">[00:53:17] </w:t>
      </w:r>
      <w:r>
        <w:t>getting around it and so um I'm I'm</w:t>
      </w:r>
    </w:p>
    <w:p>
      <w:r>
        <w:rPr>
          <w:b/>
        </w:rPr>
        <w:t xml:space="preserve">[00:53:20] </w:t>
      </w:r>
      <w:r>
        <w:t>enjoying watching the show I'm enjoying</w:t>
      </w:r>
    </w:p>
    <w:p>
      <w:r>
        <w:rPr>
          <w:b/>
        </w:rPr>
        <w:t xml:space="preserve">[00:53:23] </w:t>
      </w:r>
      <w:r>
        <w:t>watching them struggle with something</w:t>
      </w:r>
    </w:p>
    <w:p>
      <w:r>
        <w:rPr>
          <w:b/>
        </w:rPr>
        <w:t xml:space="preserve">[00:53:24] </w:t>
      </w:r>
      <w:r>
        <w:t>that gave them such great results in the</w:t>
      </w:r>
    </w:p>
    <w:p>
      <w:r>
        <w:rPr>
          <w:b/>
        </w:rPr>
        <w:t xml:space="preserve">[00:53:27] </w:t>
      </w:r>
      <w:r>
        <w:t>past that is is giving them nothing but</w:t>
      </w:r>
    </w:p>
    <w:p>
      <w:r>
        <w:rPr>
          <w:b/>
        </w:rPr>
        <w:t xml:space="preserve">[00:53:29] </w:t>
      </w:r>
      <w:r>
        <w:t>an echo chamber amongst themselves I am</w:t>
      </w:r>
    </w:p>
    <w:p>
      <w:r>
        <w:rPr>
          <w:b/>
        </w:rPr>
        <w:t xml:space="preserve">[00:53:32] </w:t>
      </w:r>
      <w:r>
        <w:t>presently loving the concept of the</w:t>
      </w:r>
    </w:p>
    <w:p>
      <w:r>
        <w:rPr>
          <w:b/>
        </w:rPr>
        <w:t xml:space="preserve">[00:53:34] </w:t>
      </w:r>
      <w:r>
        <w:t>staircase of</w:t>
      </w:r>
    </w:p>
    <w:p>
      <w:r>
        <w:rPr>
          <w:b/>
        </w:rPr>
        <w:t xml:space="preserve">[00:53:36] </w:t>
      </w:r>
      <w:r>
        <w:t>disbelief which is this idea that um if</w:t>
      </w:r>
    </w:p>
    <w:p>
      <w:r>
        <w:rPr>
          <w:b/>
        </w:rPr>
        <w:t xml:space="preserve">[00:53:40] </w:t>
      </w:r>
      <w:r>
        <w:t>that everyone has everyone has their own</w:t>
      </w:r>
    </w:p>
    <w:p>
      <w:r>
        <w:rPr>
          <w:b/>
        </w:rPr>
        <w:t xml:space="preserve">[00:53:42] </w:t>
      </w:r>
      <w:r>
        <w:t>staircase of disbelief effectively and</w:t>
      </w:r>
    </w:p>
    <w:p>
      <w:r>
        <w:rPr>
          <w:b/>
        </w:rPr>
        <w:t xml:space="preserve">[00:53:44] </w:t>
      </w:r>
      <w:r>
        <w:t>the and the great the most difficult</w:t>
      </w:r>
    </w:p>
    <w:p>
      <w:r>
        <w:rPr>
          <w:b/>
        </w:rPr>
        <w:t xml:space="preserve">[00:53:46] </w:t>
      </w:r>
      <w:r>
        <w:t>step is the first step and and it'll be</w:t>
      </w:r>
    </w:p>
    <w:p>
      <w:r>
        <w:rPr>
          <w:b/>
        </w:rPr>
        <w:t xml:space="preserve">[00:53:49] </w:t>
      </w:r>
      <w:r>
        <w:t>different for each person it might be</w:t>
      </w:r>
    </w:p>
    <w:p>
      <w:r>
        <w:rPr>
          <w:b/>
        </w:rPr>
        <w:t xml:space="preserve">[00:53:50] </w:t>
      </w:r>
      <w:r>
        <w:t>the it might be the the the JFK</w:t>
      </w:r>
    </w:p>
    <w:p>
      <w:r>
        <w:rPr>
          <w:b/>
        </w:rPr>
        <w:t xml:space="preserve">[00:53:53] </w:t>
      </w:r>
      <w:r>
        <w:t>assassination or it might be whatever or</w:t>
      </w:r>
    </w:p>
    <w:p>
      <w:r>
        <w:rPr>
          <w:b/>
        </w:rPr>
        <w:t xml:space="preserve">[00:53:56] </w:t>
      </w:r>
      <w:r>
        <w:t>or or it could be 911 or it basically</w:t>
      </w:r>
    </w:p>
    <w:p>
      <w:r>
        <w:rPr>
          <w:b/>
        </w:rPr>
        <w:t xml:space="preserve">[00:54:00] </w:t>
      </w:r>
      <w:r>
        <w:t>it's something that you absorbed and</w:t>
      </w:r>
    </w:p>
    <w:p>
      <w:r>
        <w:rPr>
          <w:b/>
        </w:rPr>
        <w:t xml:space="preserve">[00:54:02] </w:t>
      </w:r>
      <w:r>
        <w:t>took on faith from the you know from The</w:t>
      </w:r>
    </w:p>
    <w:p>
      <w:r>
        <w:rPr>
          <w:b/>
        </w:rPr>
        <w:t xml:space="preserve">[00:54:05] </w:t>
      </w:r>
      <w:r>
        <w:t>Entity and you believed it and then for</w:t>
      </w:r>
    </w:p>
    <w:p>
      <w:r>
        <w:rPr>
          <w:b/>
        </w:rPr>
        <w:t xml:space="preserve">[00:54:07] </w:t>
      </w:r>
      <w:r>
        <w:t>whatever reason you step onto you you</w:t>
      </w:r>
    </w:p>
    <w:p>
      <w:r>
        <w:rPr>
          <w:b/>
        </w:rPr>
        <w:t xml:space="preserve">[00:54:10] </w:t>
      </w:r>
      <w:r>
        <w:t>take the step onto step one of the</w:t>
      </w:r>
    </w:p>
    <w:p>
      <w:r>
        <w:rPr>
          <w:b/>
        </w:rPr>
        <w:t xml:space="preserve">[00:54:12] </w:t>
      </w:r>
      <w:r>
        <w:t>staircase of disbelief and it you think</w:t>
      </w:r>
    </w:p>
    <w:p>
      <w:r>
        <w:rPr>
          <w:b/>
        </w:rPr>
        <w:t xml:space="preserve">[00:54:16] </w:t>
      </w:r>
      <w:r>
        <w:t>I really don't think that Lee Harvey</w:t>
      </w:r>
    </w:p>
    <w:p>
      <w:r>
        <w:rPr>
          <w:b/>
        </w:rPr>
        <w:t xml:space="preserve">[00:54:18] </w:t>
      </w:r>
      <w:r>
        <w:t>Oswald was a lone shooter and killed you</w:t>
      </w:r>
    </w:p>
    <w:p>
      <w:r>
        <w:rPr>
          <w:b/>
        </w:rPr>
        <w:t xml:space="preserve">[00:54:21] </w:t>
      </w:r>
      <w:r>
        <w:t>know John F Kennedy for his own reasons</w:t>
      </w:r>
    </w:p>
    <w:p>
      <w:r>
        <w:rPr>
          <w:b/>
        </w:rPr>
        <w:t xml:space="preserve">[00:54:23] </w:t>
      </w:r>
      <w:r>
        <w:t>and having internalized one having</w:t>
      </w:r>
    </w:p>
    <w:p>
      <w:r>
        <w:rPr>
          <w:b/>
        </w:rPr>
        <w:t xml:space="preserve">[00:54:25] </w:t>
      </w:r>
      <w:r>
        <w:t>stepped on you're then that bit more</w:t>
      </w:r>
    </w:p>
    <w:p>
      <w:r>
        <w:rPr>
          <w:b/>
        </w:rPr>
        <w:t xml:space="preserve">[00:54:28] </w:t>
      </w:r>
      <w:r>
        <w:t>likely to step on to step two and</w:t>
      </w:r>
    </w:p>
    <w:p>
      <w:r>
        <w:rPr>
          <w:b/>
        </w:rPr>
        <w:t xml:space="preserve">[00:54:31] </w:t>
      </w:r>
      <w:r>
        <w:t>everyone's going to find their own and</w:t>
      </w:r>
    </w:p>
    <w:p>
      <w:r>
        <w:rPr>
          <w:b/>
        </w:rPr>
        <w:t xml:space="preserve">[00:54:33] </w:t>
      </w:r>
      <w:r>
        <w:t>and and it goes all you know and it's</w:t>
      </w:r>
    </w:p>
    <w:p>
      <w:r>
        <w:rPr>
          <w:b/>
        </w:rPr>
        <w:t xml:space="preserve">[00:54:34] </w:t>
      </w:r>
      <w:r>
        <w:t>100 steps high and I wonder with for you</w:t>
      </w:r>
    </w:p>
    <w:p>
      <w:r>
        <w:rPr>
          <w:b/>
        </w:rPr>
        <w:t xml:space="preserve">[00:54:39] </w:t>
      </w:r>
      <w:r>
        <w:t>um you know I mean I I've I've seen your</w:t>
      </w:r>
    </w:p>
    <w:p>
      <w:r>
        <w:rPr>
          <w:b/>
        </w:rPr>
        <w:t xml:space="preserve">[00:54:41] </w:t>
      </w:r>
      <w:r>
        <w:t>content you know I've seen your content</w:t>
      </w:r>
    </w:p>
    <w:p>
      <w:r>
        <w:rPr>
          <w:b/>
        </w:rPr>
        <w:t xml:space="preserve">[00:54:43] </w:t>
      </w:r>
      <w:r>
        <w:t>about Briget macron I've seen various</w:t>
      </w:r>
    </w:p>
    <w:p>
      <w:r>
        <w:rPr>
          <w:b/>
        </w:rPr>
        <w:t xml:space="preserve">[00:54:46] </w:t>
      </w:r>
      <w:r>
        <w:t>topics that you've that you've</w:t>
      </w:r>
    </w:p>
    <w:p>
      <w:r>
        <w:rPr>
          <w:b/>
        </w:rPr>
        <w:t xml:space="preserve">[00:54:47] </w:t>
      </w:r>
      <w:r>
        <w:t>confronted where is for you what's going</w:t>
      </w:r>
    </w:p>
    <w:p>
      <w:r>
        <w:rPr>
          <w:b/>
        </w:rPr>
        <w:t xml:space="preserve">[00:54:50] </w:t>
      </w:r>
      <w:r>
        <w:t>what would be the next step on your</w:t>
      </w:r>
    </w:p>
    <w:p>
      <w:r>
        <w:rPr>
          <w:b/>
        </w:rPr>
        <w:t xml:space="preserve">[00:54:52] </w:t>
      </w:r>
      <w:r>
        <w:t>personal staircase where you think I</w:t>
      </w:r>
    </w:p>
    <w:p>
      <w:r>
        <w:rPr>
          <w:b/>
        </w:rPr>
        <w:t xml:space="preserve">[00:54:55] </w:t>
      </w:r>
      <w:r>
        <w:t>took that on faith for all of my life</w:t>
      </w:r>
    </w:p>
    <w:p>
      <w:r>
        <w:rPr>
          <w:b/>
        </w:rPr>
        <w:t xml:space="preserve">[00:54:57] </w:t>
      </w:r>
      <w:r>
        <w:t>but now I'm ready to think do you know</w:t>
      </w:r>
    </w:p>
    <w:p>
      <w:r>
        <w:rPr>
          <w:b/>
        </w:rPr>
        <w:t xml:space="preserve">[00:55:00] </w:t>
      </w:r>
      <w:r>
        <w:t>what I think there's an alternative</w:t>
      </w:r>
    </w:p>
    <w:p>
      <w:r>
        <w:rPr>
          <w:b/>
        </w:rPr>
        <w:t xml:space="preserve">[00:55:03] </w:t>
      </w:r>
      <w:r>
        <w:t>explanation for that where you ready to</w:t>
      </w:r>
    </w:p>
    <w:p>
      <w:r>
        <w:rPr>
          <w:b/>
        </w:rPr>
        <w:t xml:space="preserve">[00:55:06] </w:t>
      </w:r>
      <w:r>
        <w:t>go next I don't know I mean for me I</w:t>
      </w:r>
    </w:p>
    <w:p>
      <w:r>
        <w:rPr>
          <w:b/>
        </w:rPr>
        <w:t xml:space="preserve">[00:55:07] </w:t>
      </w:r>
      <w:r>
        <w:t>just have the kind of the same process</w:t>
      </w:r>
    </w:p>
    <w:p>
      <w:r>
        <w:rPr>
          <w:b/>
        </w:rPr>
        <w:t xml:space="preserve">[00:55:09] </w:t>
      </w:r>
      <w:r>
        <w:t>of determining what the LIE is and you</w:t>
      </w:r>
    </w:p>
    <w:p>
      <w:r>
        <w:rPr>
          <w:b/>
        </w:rPr>
        <w:t xml:space="preserve">[00:55:12] </w:t>
      </w:r>
      <w:r>
        <w:t>typically when you're seeing an</w:t>
      </w:r>
    </w:p>
    <w:p>
      <w:r>
        <w:rPr>
          <w:b/>
        </w:rPr>
        <w:t xml:space="preserve">[00:55:14] </w:t>
      </w:r>
      <w:r>
        <w:t>overreaction in the media that is just</w:t>
      </w:r>
    </w:p>
    <w:p>
      <w:r>
        <w:rPr>
          <w:b/>
        </w:rPr>
        <w:t xml:space="preserve">[00:55:17] </w:t>
      </w:r>
      <w:r>
        <w:t>name calling like you're not disputing</w:t>
      </w:r>
    </w:p>
    <w:p>
      <w:r>
        <w:rPr>
          <w:b/>
        </w:rPr>
        <w:t xml:space="preserve">[00:55:19] </w:t>
      </w:r>
      <w:r>
        <w:t>anything you're just screaming like an</w:t>
      </w:r>
    </w:p>
    <w:p>
      <w:r>
        <w:rPr>
          <w:b/>
        </w:rPr>
        <w:t xml:space="preserve">[00:55:21] </w:t>
      </w:r>
      <w:r>
        <w:t>authoritarian that always piques my</w:t>
      </w:r>
    </w:p>
    <w:p>
      <w:r>
        <w:rPr>
          <w:b/>
        </w:rPr>
        <w:t xml:space="preserve">[00:55:23] </w:t>
      </w:r>
      <w:r>
        <w:t>interest I like the bit mcon is a</w:t>
      </w:r>
    </w:p>
    <w:p>
      <w:r>
        <w:rPr>
          <w:b/>
        </w:rPr>
        <w:t xml:space="preserve">[00:55:25] </w:t>
      </w:r>
      <w:r>
        <w:t>perfect example like for that lad</w:t>
      </w:r>
    </w:p>
    <w:p>
      <w:r>
        <w:rPr>
          <w:b/>
        </w:rPr>
        <w:t xml:space="preserve">[00:55:26] </w:t>
      </w:r>
      <w:r>
        <w:t>because I thought this is insane of</w:t>
      </w:r>
    </w:p>
    <w:p>
      <w:r>
        <w:rPr>
          <w:b/>
        </w:rPr>
        <w:t xml:space="preserve">[00:55:28] </w:t>
      </w:r>
      <w:r>
        <w:t>course there's no truth to this like but</w:t>
      </w:r>
    </w:p>
    <w:p>
      <w:r>
        <w:rPr>
          <w:b/>
        </w:rPr>
        <w:t xml:space="preserve">[00:55:30] </w:t>
      </w:r>
      <w:r>
        <w:t>I was very kind of put off by the fact</w:t>
      </w:r>
    </w:p>
    <w:p>
      <w:r>
        <w:rPr>
          <w:b/>
        </w:rPr>
        <w:t xml:space="preserve">[00:55:32] </w:t>
      </w:r>
      <w:r>
        <w:t>that rather than just like disproving</w:t>
      </w:r>
    </w:p>
    <w:p>
      <w:r>
        <w:rPr>
          <w:b/>
        </w:rPr>
        <w:t xml:space="preserve">[00:55:35] </w:t>
      </w:r>
      <w:r>
        <w:t>that narrative they were just kind of</w:t>
      </w:r>
    </w:p>
    <w:p>
      <w:r>
        <w:rPr>
          <w:b/>
        </w:rPr>
        <w:t xml:space="preserve">[00:55:38] </w:t>
      </w:r>
      <w:r>
        <w:t>calling somebody a name and I was</w:t>
      </w:r>
    </w:p>
    <w:p>
      <w:r>
        <w:rPr>
          <w:b/>
        </w:rPr>
        <w:t xml:space="preserve">[00:55:39] </w:t>
      </w:r>
      <w:r>
        <w:t>looking into this ridiculous story and</w:t>
      </w:r>
    </w:p>
    <w:p>
      <w:r>
        <w:rPr>
          <w:b/>
        </w:rPr>
        <w:t xml:space="preserve">[00:55:40] </w:t>
      </w:r>
      <w:r>
        <w:t>then I realized it was the most well</w:t>
      </w:r>
    </w:p>
    <w:p>
      <w:r>
        <w:rPr>
          <w:b/>
        </w:rPr>
        <w:t xml:space="preserve">[00:55:42] </w:t>
      </w:r>
      <w:r>
        <w:t>researched six part took three and a</w:t>
      </w:r>
    </w:p>
    <w:p>
      <w:r>
        <w:rPr>
          <w:b/>
        </w:rPr>
        <w:t xml:space="preserve">[00:55:45] </w:t>
      </w:r>
      <w:r>
        <w:t>half years for a journalist to uncover</w:t>
      </w:r>
    </w:p>
    <w:p>
      <w:r>
        <w:rPr>
          <w:b/>
        </w:rPr>
        <w:t xml:space="preserve">[00:55:47] </w:t>
      </w:r>
      <w:r>
        <w:t>get documents I'm going how dare you</w:t>
      </w:r>
    </w:p>
    <w:p>
      <w:r>
        <w:rPr>
          <w:b/>
        </w:rPr>
        <w:t xml:space="preserve">[00:55:49] </w:t>
      </w:r>
      <w:r>
        <w:t>pretend that this was like just some</w:t>
      </w:r>
    </w:p>
    <w:p>
      <w:r>
        <w:rPr>
          <w:b/>
        </w:rPr>
        <w:t xml:space="preserve">[00:55:51] </w:t>
      </w:r>
      <w:r>
        <w:t>random guy on the internet like</w:t>
      </w:r>
    </w:p>
    <w:p>
      <w:r>
        <w:rPr>
          <w:b/>
        </w:rPr>
        <w:t xml:space="preserve">[00:55:53] </w:t>
      </w:r>
      <w:r>
        <w:t>photoshopping and then when I came to</w:t>
      </w:r>
    </w:p>
    <w:p>
      <w:r>
        <w:rPr>
          <w:b/>
        </w:rPr>
        <w:t xml:space="preserve">[00:55:56] </w:t>
      </w:r>
      <w:r>
        <w:t>terms with that and realize that no one</w:t>
      </w:r>
    </w:p>
    <w:p>
      <w:r>
        <w:rPr>
          <w:b/>
        </w:rPr>
        <w:t xml:space="preserve">[00:55:57] </w:t>
      </w:r>
      <w:r>
        <w:t>would touch it I mean not even let's</w:t>
      </w:r>
    </w:p>
    <w:p>
      <w:r>
        <w:rPr>
          <w:b/>
        </w:rPr>
        <w:t xml:space="preserve">[00:55:59] </w:t>
      </w:r>
      <w:r>
        <w:t>start with the small piece talking about</w:t>
      </w:r>
    </w:p>
    <w:p>
      <w:r>
        <w:rPr>
          <w:b/>
        </w:rPr>
        <w:t xml:space="preserve">[00:56:00] </w:t>
      </w:r>
      <w:r>
        <w:t>that latter of disbelief the one thing</w:t>
      </w:r>
    </w:p>
    <w:p>
      <w:r>
        <w:rPr>
          <w:b/>
        </w:rPr>
        <w:t xml:space="preserve">[00:56:02] </w:t>
      </w:r>
      <w:r>
        <w:t>they don't deny is that at the very best</w:t>
      </w:r>
    </w:p>
    <w:p>
      <w:r>
        <w:rPr>
          <w:b/>
        </w:rPr>
        <w:t xml:space="preserve">[00:56:05] </w:t>
      </w:r>
      <w:r>
        <w:t>you're talking about a case of statutory</w:t>
      </w:r>
    </w:p>
    <w:p>
      <w:r>
        <w:rPr>
          <w:b/>
        </w:rPr>
        <w:t xml:space="preserve">[00:56:07] </w:t>
      </w:r>
      <w:r>
        <w:t>rape okay like at the very best like</w:t>
      </w:r>
    </w:p>
    <w:p>
      <w:r>
        <w:rPr>
          <w:b/>
        </w:rPr>
        <w:t xml:space="preserve">[00:56:10] </w:t>
      </w:r>
      <w:r>
        <w:t>scenario for France they have to</w:t>
      </w:r>
    </w:p>
    <w:p>
      <w:r>
        <w:rPr>
          <w:b/>
        </w:rPr>
        <w:t xml:space="preserve">[00:56:12] </w:t>
      </w:r>
      <w:r>
        <w:t>acknowledge that they ignore it they</w:t>
      </w:r>
    </w:p>
    <w:p>
      <w:r>
        <w:rPr>
          <w:b/>
        </w:rPr>
        <w:t xml:space="preserve">[00:56:14] </w:t>
      </w:r>
      <w:r>
        <w:t>just ignore that part and won't even</w:t>
      </w:r>
    </w:p>
    <w:p>
      <w:r>
        <w:rPr>
          <w:b/>
        </w:rPr>
        <w:t xml:space="preserve">[00:56:15] </w:t>
      </w:r>
      <w:r>
        <w:t>talk about it and that makes you go okay</w:t>
      </w:r>
    </w:p>
    <w:p>
      <w:r>
        <w:rPr>
          <w:b/>
        </w:rPr>
        <w:t xml:space="preserve">[00:56:18] </w:t>
      </w:r>
      <w:r>
        <w:t>that's quite Sinister that the</w:t>
      </w:r>
    </w:p>
    <w:p>
      <w:r>
        <w:rPr>
          <w:b/>
        </w:rPr>
        <w:t xml:space="preserve">[00:56:19] </w:t>
      </w:r>
      <w:r>
        <w:t>mainstream media won't at least say yes</w:t>
      </w:r>
    </w:p>
    <w:p>
      <w:r>
        <w:rPr>
          <w:b/>
        </w:rPr>
        <w:t xml:space="preserve">[00:56:21] </w:t>
      </w:r>
      <w:r>
        <w:t>like brijit mcon even if I believe she's</w:t>
      </w:r>
    </w:p>
    <w:p>
      <w:r>
        <w:rPr>
          <w:b/>
        </w:rPr>
        <w:t xml:space="preserve">[00:56:23] </w:t>
      </w:r>
      <w:r>
        <w:t>a woman statutorily raped Emanuel mcon</w:t>
      </w:r>
    </w:p>
    <w:p>
      <w:r>
        <w:rPr>
          <w:b/>
        </w:rPr>
        <w:t xml:space="preserve">[00:56:26] </w:t>
      </w:r>
      <w:r>
        <w:t>won't say it and um and so the more that</w:t>
      </w:r>
    </w:p>
    <w:p>
      <w:r>
        <w:rPr>
          <w:b/>
        </w:rPr>
        <w:t xml:space="preserve">[00:56:29] </w:t>
      </w:r>
      <w:r>
        <w:t>you push you would think easily just</w:t>
      </w:r>
    </w:p>
    <w:p>
      <w:r>
        <w:rPr>
          <w:b/>
        </w:rPr>
        <w:t xml:space="preserve">[00:56:31] </w:t>
      </w:r>
      <w:r>
        <w:t>debunk this it's such an easy where are</w:t>
      </w:r>
    </w:p>
    <w:p>
      <w:r>
        <w:rPr>
          <w:b/>
        </w:rPr>
        <w:t xml:space="preserve">[00:56:33] </w:t>
      </w:r>
      <w:r>
        <w:t>the pictures of you 30 years of your</w:t>
      </w:r>
    </w:p>
    <w:p>
      <w:r>
        <w:rPr>
          <w:b/>
        </w:rPr>
        <w:t xml:space="preserve">[00:56:34] </w:t>
      </w:r>
      <w:r>
        <w:t>life I would love it if someone tried to</w:t>
      </w:r>
    </w:p>
    <w:p>
      <w:r>
        <w:rPr>
          <w:b/>
        </w:rPr>
        <w:t xml:space="preserve">[00:56:36] </w:t>
      </w:r>
      <w:r>
        <w:t>tell the public that I lived as a man</w:t>
      </w:r>
    </w:p>
    <w:p>
      <w:r>
        <w:rPr>
          <w:b/>
        </w:rPr>
        <w:t xml:space="preserve">[00:56:38] </w:t>
      </w:r>
      <w:r>
        <w:t>for 30 years I'd let them write the</w:t>
      </w:r>
    </w:p>
    <w:p>
      <w:r>
        <w:rPr>
          <w:b/>
        </w:rPr>
        <w:t xml:space="preserve">[00:56:39] </w:t>
      </w:r>
      <w:r>
        <w:t>whole piece and then you get that other</w:t>
      </w:r>
    </w:p>
    <w:p>
      <w:r>
        <w:rPr>
          <w:b/>
        </w:rPr>
        <w:t xml:space="preserve">[00:56:41] </w:t>
      </w:r>
      <w:r>
        <w:t>little tidbit where you find out that as</w:t>
      </w:r>
    </w:p>
    <w:p>
      <w:r>
        <w:rPr>
          <w:b/>
        </w:rPr>
        <w:t xml:space="preserve">[00:56:43] </w:t>
      </w:r>
      <w:r>
        <w:t>they were working on this article the</w:t>
      </w:r>
    </w:p>
    <w:p>
      <w:r>
        <w:rPr>
          <w:b/>
        </w:rPr>
        <w:t xml:space="preserve">[00:56:45] </w:t>
      </w:r>
      <w:r>
        <w:t>Secret Service detained them took their</w:t>
      </w:r>
    </w:p>
    <w:p>
      <w:r>
        <w:rPr>
          <w:b/>
        </w:rPr>
        <w:t xml:space="preserve">[00:56:48] </w:t>
      </w:r>
      <w:r>
        <w:t>phones this is just my Common Sense</w:t>
      </w:r>
    </w:p>
    <w:p>
      <w:r>
        <w:rPr>
          <w:b/>
        </w:rPr>
        <w:t xml:space="preserve">[00:56:50] </w:t>
      </w:r>
      <w:r>
        <w:t>Street smarts canace comes from nothing</w:t>
      </w:r>
    </w:p>
    <w:p>
      <w:r>
        <w:rPr>
          <w:b/>
        </w:rPr>
        <w:t xml:space="preserve">[00:56:52] </w:t>
      </w:r>
      <w:r>
        <w:t>doesn't pass the sniff why why would you</w:t>
      </w:r>
    </w:p>
    <w:p>
      <w:r>
        <w:rPr>
          <w:b/>
        </w:rPr>
        <w:t xml:space="preserve">[00:56:54] </w:t>
      </w:r>
      <w:r>
        <w:t>send the Secret Service out on on a</w:t>
      </w:r>
    </w:p>
    <w:p>
      <w:r>
        <w:rPr>
          <w:b/>
        </w:rPr>
        <w:t xml:space="preserve">[00:56:56] </w:t>
      </w:r>
      <w:r>
        <w:t>journalist to intimidate them and detain</w:t>
      </w:r>
    </w:p>
    <w:p>
      <w:r>
        <w:rPr>
          <w:b/>
        </w:rPr>
        <w:t xml:space="preserve">[00:56:58] </w:t>
      </w:r>
      <w:r>
        <w:t>them so I one of the things that I</w:t>
      </w:r>
    </w:p>
    <w:p>
      <w:r>
        <w:rPr>
          <w:b/>
        </w:rPr>
        <w:t xml:space="preserve">[00:57:00] </w:t>
      </w:r>
      <w:r>
        <w:t>really say to people you can describe it</w:t>
      </w:r>
    </w:p>
    <w:p>
      <w:r>
        <w:rPr>
          <w:b/>
        </w:rPr>
        <w:t xml:space="preserve">[00:57:02] </w:t>
      </w:r>
      <w:r>
        <w:t>as a staircase uh really I I just remind</w:t>
      </w:r>
    </w:p>
    <w:p>
      <w:r>
        <w:rPr>
          <w:b/>
        </w:rPr>
        <w:t xml:space="preserve">[00:57:06] </w:t>
      </w:r>
      <w:r>
        <w:t>people that you have this thing and it</w:t>
      </w:r>
    </w:p>
    <w:p>
      <w:r>
        <w:rPr>
          <w:b/>
        </w:rPr>
        <w:t xml:space="preserve">[00:57:09] </w:t>
      </w:r>
      <w:r>
        <w:t>is your god-given intuition that just</w:t>
      </w:r>
    </w:p>
    <w:p>
      <w:r>
        <w:rPr>
          <w:b/>
        </w:rPr>
        <w:t xml:space="preserve">[00:57:11] </w:t>
      </w:r>
      <w:r>
        <w:t>tells you something's not right here</w:t>
      </w:r>
    </w:p>
    <w:p>
      <w:r>
        <w:rPr>
          <w:b/>
        </w:rPr>
        <w:t xml:space="preserve">[00:57:13] </w:t>
      </w:r>
      <w:r>
        <w:t>right like something's not right this is</w:t>
      </w:r>
    </w:p>
    <w:p>
      <w:r>
        <w:rPr>
          <w:b/>
        </w:rPr>
        <w:t xml:space="preserve">[00:57:14] </w:t>
      </w:r>
      <w:r>
        <w:t>such an easy thing to debunk why are we</w:t>
      </w:r>
    </w:p>
    <w:p>
      <w:r>
        <w:rPr>
          <w:b/>
        </w:rPr>
        <w:t xml:space="preserve">[00:57:16] </w:t>
      </w:r>
      <w:r>
        <w:t>just calling people names as opposed to</w:t>
      </w:r>
    </w:p>
    <w:p>
      <w:r>
        <w:rPr>
          <w:b/>
        </w:rPr>
        <w:t xml:space="preserve">[00:57:17] </w:t>
      </w:r>
      <w:r>
        <w:t>just sitting across from them and</w:t>
      </w:r>
    </w:p>
    <w:p>
      <w:r>
        <w:rPr>
          <w:b/>
        </w:rPr>
        <w:t xml:space="preserve">[00:57:19] </w:t>
      </w:r>
      <w:r>
        <w:t>debunking it because it's crazy and</w:t>
      </w:r>
    </w:p>
    <w:p>
      <w:r>
        <w:rPr>
          <w:b/>
        </w:rPr>
        <w:t xml:space="preserve">[00:57:21] </w:t>
      </w:r>
      <w:r>
        <w:t>stupid it actually is it's so stupid</w:t>
      </w:r>
    </w:p>
    <w:p>
      <w:r>
        <w:rPr>
          <w:b/>
        </w:rPr>
        <w:t xml:space="preserve">[00:57:23] </w:t>
      </w:r>
      <w:r>
        <w:t>that I would love for you to print that</w:t>
      </w:r>
    </w:p>
    <w:p>
      <w:r>
        <w:rPr>
          <w:b/>
        </w:rPr>
        <w:t xml:space="preserve">[00:57:25] </w:t>
      </w:r>
      <w:r>
        <w:t>article so I can then show you you know8</w:t>
      </w:r>
    </w:p>
    <w:p>
      <w:r>
        <w:rPr>
          <w:b/>
        </w:rPr>
        <w:t xml:space="preserve">[00:57:28] </w:t>
      </w:r>
      <w:r>
        <w:t>8,000 pictures of my life and here's me</w:t>
      </w:r>
    </w:p>
    <w:p>
      <w:r>
        <w:rPr>
          <w:b/>
        </w:rPr>
        <w:t xml:space="preserve">[00:57:30] </w:t>
      </w:r>
      <w:r>
        <w:t>pregnant and here's my husband and</w:t>
      </w:r>
    </w:p>
    <w:p>
      <w:r>
        <w:rPr>
          <w:b/>
        </w:rPr>
        <w:t xml:space="preserve">[00:57:31] </w:t>
      </w:r>
      <w:r>
        <w:t>here's me in high school as a</w:t>
      </w:r>
    </w:p>
    <w:p>
      <w:r>
        <w:rPr>
          <w:b/>
        </w:rPr>
        <w:t xml:space="preserve">[00:57:32] </w:t>
      </w:r>
      <w:r>
        <w:t>cheerleader and here's me like this is</w:t>
      </w:r>
    </w:p>
    <w:p>
      <w:r>
        <w:rPr>
          <w:b/>
        </w:rPr>
        <w:t xml:space="preserve">[00:57:34] </w:t>
      </w:r>
      <w:r>
        <w:t>what I would do if someone was like</w:t>
      </w:r>
    </w:p>
    <w:p>
      <w:r>
        <w:rPr>
          <w:b/>
        </w:rPr>
        <w:t xml:space="preserve">[00:57:35] </w:t>
      </w:r>
      <w:r>
        <w:t>cancel as a man I'd be like please</w:t>
      </w:r>
    </w:p>
    <w:p>
      <w:r>
        <w:rPr>
          <w:b/>
        </w:rPr>
        <w:t xml:space="preserve">[00:57:36] </w:t>
      </w:r>
      <w:r>
        <w:t>publish it please publish it so I can</w:t>
      </w:r>
    </w:p>
    <w:p>
      <w:r>
        <w:rPr>
          <w:b/>
        </w:rPr>
        <w:t xml:space="preserve">[00:57:38] </w:t>
      </w:r>
      <w:r>
        <w:t>just like go live and just show how</w:t>
      </w:r>
    </w:p>
    <w:p>
      <w:r>
        <w:rPr>
          <w:b/>
        </w:rPr>
        <w:t xml:space="preserve">[00:57:41] </w:t>
      </w:r>
      <w:r>
        <w:t>completely asinine this is It's the</w:t>
      </w:r>
    </w:p>
    <w:p>
      <w:r>
        <w:rPr>
          <w:b/>
        </w:rPr>
        <w:t xml:space="preserve">[00:57:43] </w:t>
      </w:r>
      <w:r>
        <w:t>exact opposite and so yeah I think there</w:t>
      </w:r>
    </w:p>
    <w:p>
      <w:r>
        <w:rPr>
          <w:b/>
        </w:rPr>
        <w:t xml:space="preserve">[00:57:46] </w:t>
      </w:r>
      <w:r>
        <w:t>is um for me just a a a very simple I</w:t>
      </w:r>
    </w:p>
    <w:p>
      <w:r>
        <w:rPr>
          <w:b/>
        </w:rPr>
        <w:t xml:space="preserve">[00:57:49] </w:t>
      </w:r>
      <w:r>
        <w:t>guess you just get quicker because I</w:t>
      </w:r>
    </w:p>
    <w:p>
      <w:r>
        <w:rPr>
          <w:b/>
        </w:rPr>
        <w:t xml:space="preserve">[00:57:51] </w:t>
      </w:r>
      <w:r>
        <w:t>understand the equation of mainstream</w:t>
      </w:r>
    </w:p>
    <w:p>
      <w:r>
        <w:rPr>
          <w:b/>
        </w:rPr>
        <w:t xml:space="preserve">[00:57:52] </w:t>
      </w:r>
      <w:r>
        <w:t>media it's a mathematical equation</w:t>
      </w:r>
    </w:p>
    <w:p>
      <w:r>
        <w:rPr>
          <w:b/>
        </w:rPr>
        <w:t xml:space="preserve">[00:57:55] </w:t>
      </w:r>
      <w:r>
        <w:t>that's hasn't been disrupted</w:t>
      </w:r>
    </w:p>
    <w:p>
      <w:r>
        <w:rPr>
          <w:b/>
        </w:rPr>
        <w:t xml:space="preserve">[00:57:56] </w:t>
      </w:r>
      <w:r>
        <w:t>of how they deal with something that</w:t>
      </w:r>
    </w:p>
    <w:p>
      <w:r>
        <w:rPr>
          <w:b/>
        </w:rPr>
        <w:t xml:space="preserve">[00:57:58] </w:t>
      </w:r>
      <w:r>
        <w:t>they want to cover as opposed something</w:t>
      </w:r>
    </w:p>
    <w:p>
      <w:r>
        <w:rPr>
          <w:b/>
        </w:rPr>
        <w:t xml:space="preserve">[00:58:00] </w:t>
      </w:r>
      <w:r>
        <w:t>that they want to report on it it's</w:t>
      </w:r>
    </w:p>
    <w:p>
      <w:r>
        <w:rPr>
          <w:b/>
        </w:rPr>
        <w:t xml:space="preserve">[00:58:03] </w:t>
      </w:r>
      <w:r>
        <w:t>again because of the way in which a</w:t>
      </w:r>
    </w:p>
    <w:p>
      <w:r>
        <w:rPr>
          <w:b/>
        </w:rPr>
        <w:t xml:space="preserve">[00:58:05] </w:t>
      </w:r>
      <w:r>
        <w:t>story like that has been handled the way</w:t>
      </w:r>
    </w:p>
    <w:p>
      <w:r>
        <w:rPr>
          <w:b/>
        </w:rPr>
        <w:t xml:space="preserve">[00:58:09] </w:t>
      </w:r>
      <w:r>
        <w:t>in which it's not really been responded</w:t>
      </w:r>
    </w:p>
    <w:p>
      <w:r>
        <w:rPr>
          <w:b/>
        </w:rPr>
        <w:t xml:space="preserve">[00:58:11] </w:t>
      </w:r>
      <w:r>
        <w:t>to it's as though everyone's just</w:t>
      </w:r>
    </w:p>
    <w:p>
      <w:r>
        <w:rPr>
          <w:b/>
        </w:rPr>
        <w:t xml:space="preserve">[00:58:13] </w:t>
      </w:r>
      <w:r>
        <w:t>waiting for it to go away postpartum</w:t>
      </w:r>
    </w:p>
    <w:p>
      <w:r>
        <w:rPr>
          <w:b/>
        </w:rPr>
        <w:t xml:space="preserve">[00:58:17] </w:t>
      </w:r>
      <w:r>
        <w:t>psychosis this just let's just exactly</w:t>
      </w:r>
    </w:p>
    <w:p>
      <w:r>
        <w:rPr>
          <w:b/>
        </w:rPr>
        <w:t xml:space="preserve">[00:58:21] </w:t>
      </w:r>
      <w:r>
        <w:t>it draws attention to the there's</w:t>
      </w:r>
    </w:p>
    <w:p>
      <w:r>
        <w:rPr>
          <w:b/>
        </w:rPr>
        <w:t xml:space="preserve">[00:58:24] </w:t>
      </w:r>
      <w:r>
        <w:t>increasingly one gets a s that the</w:t>
      </w:r>
    </w:p>
    <w:p>
      <w:r>
        <w:rPr>
          <w:b/>
        </w:rPr>
        <w:t xml:space="preserve">[00:58:26] </w:t>
      </w:r>
      <w:r>
        <w:t>people at the top of power that we can</w:t>
      </w:r>
    </w:p>
    <w:p>
      <w:r>
        <w:rPr>
          <w:b/>
        </w:rPr>
        <w:t xml:space="preserve">[00:58:28] </w:t>
      </w:r>
      <w:r>
        <w:t>see you know the visible people the</w:t>
      </w:r>
    </w:p>
    <w:p>
      <w:r>
        <w:rPr>
          <w:b/>
        </w:rPr>
        <w:t xml:space="preserve">[00:58:31] </w:t>
      </w:r>
      <w:r>
        <w:t>heads of state the the presidents the</w:t>
      </w:r>
    </w:p>
    <w:p>
      <w:r>
        <w:rPr>
          <w:b/>
        </w:rPr>
        <w:t xml:space="preserve">[00:58:33] </w:t>
      </w:r>
      <w:r>
        <w:t>prime ministers they increasingly look</w:t>
      </w:r>
    </w:p>
    <w:p>
      <w:r>
        <w:rPr>
          <w:b/>
        </w:rPr>
        <w:t xml:space="preserve">[00:58:35] </w:t>
      </w:r>
      <w:r>
        <w:t>like an Odd</w:t>
      </w:r>
    </w:p>
    <w:p>
      <w:r>
        <w:rPr>
          <w:b/>
        </w:rPr>
        <w:t xml:space="preserve">[00:58:37] </w:t>
      </w:r>
      <w:r>
        <w:t>Squad you know and you look at you know</w:t>
      </w:r>
    </w:p>
    <w:p>
      <w:r>
        <w:rPr>
          <w:b/>
        </w:rPr>
        <w:t xml:space="preserve">[00:58:40] </w:t>
      </w:r>
      <w:r>
        <w:t>I I I listen to people you know you know</w:t>
      </w:r>
    </w:p>
    <w:p>
      <w:r>
        <w:rPr>
          <w:b/>
        </w:rPr>
        <w:t xml:space="preserve">[00:58:42] </w:t>
      </w:r>
      <w:r>
        <w:t>talk about the the reality of the people</w:t>
      </w:r>
    </w:p>
    <w:p>
      <w:r>
        <w:rPr>
          <w:b/>
        </w:rPr>
        <w:t xml:space="preserve">[00:58:44] </w:t>
      </w:r>
      <w:r>
        <w:t>in Congress in the United States of</w:t>
      </w:r>
    </w:p>
    <w:p>
      <w:r>
        <w:rPr>
          <w:b/>
        </w:rPr>
        <w:t xml:space="preserve">[00:58:46] </w:t>
      </w:r>
      <w:r>
        <w:t>America and it sounds as if you'd have</w:t>
      </w:r>
    </w:p>
    <w:p>
      <w:r>
        <w:rPr>
          <w:b/>
        </w:rPr>
        <w:t xml:space="preserve">[00:58:48] </w:t>
      </w:r>
      <w:r>
        <w:t>to hunt high and low to you know to find</w:t>
      </w:r>
    </w:p>
    <w:p>
      <w:r>
        <w:rPr>
          <w:b/>
        </w:rPr>
        <w:t xml:space="preserve">[00:58:50] </w:t>
      </w:r>
      <w:r>
        <w:t>people that were just living normal</w:t>
      </w:r>
    </w:p>
    <w:p>
      <w:r>
        <w:rPr>
          <w:b/>
        </w:rPr>
        <w:t xml:space="preserve">[00:58:52] </w:t>
      </w:r>
      <w:r>
        <w:t>family life MH you know the the the braz</w:t>
      </w:r>
    </w:p>
    <w:p>
      <w:r>
        <w:rPr>
          <w:b/>
        </w:rPr>
        <w:t xml:space="preserve">[00:58:56] </w:t>
      </w:r>
      <w:r>
        <w:t>mron story it it just it it nudges</w:t>
      </w:r>
    </w:p>
    <w:p>
      <w:r>
        <w:rPr>
          <w:b/>
        </w:rPr>
        <w:t xml:space="preserve">[00:59:00] </w:t>
      </w:r>
      <w:r>
        <w:t>inquiring minds in the direction of</w:t>
      </w:r>
    </w:p>
    <w:p>
      <w:r>
        <w:rPr>
          <w:b/>
        </w:rPr>
        <w:t xml:space="preserve">[00:59:02] </w:t>
      </w:r>
      <w:r>
        <w:t>thinking that there's a lot of</w:t>
      </w:r>
    </w:p>
    <w:p>
      <w:r>
        <w:rPr>
          <w:b/>
        </w:rPr>
        <w:t xml:space="preserve">[00:59:05] </w:t>
      </w:r>
      <w:r>
        <w:t>strangeness at this level of</w:t>
      </w:r>
    </w:p>
    <w:p>
      <w:r>
        <w:rPr>
          <w:b/>
        </w:rPr>
        <w:t xml:space="preserve">[00:59:08] </w:t>
      </w:r>
      <w:r>
        <w:t>society where really a person might be</w:t>
      </w:r>
    </w:p>
    <w:p>
      <w:r>
        <w:rPr>
          <w:b/>
        </w:rPr>
        <w:t xml:space="preserve">[00:59:11] </w:t>
      </w:r>
      <w:r>
        <w:t>expecting almost Paragons of virtue or</w:t>
      </w:r>
    </w:p>
    <w:p>
      <w:r>
        <w:rPr>
          <w:b/>
        </w:rPr>
        <w:t xml:space="preserve">[00:59:13] </w:t>
      </w:r>
      <w:r>
        <w:t>or or at the very least people just</w:t>
      </w:r>
    </w:p>
    <w:p>
      <w:r>
        <w:rPr>
          <w:b/>
        </w:rPr>
        <w:t xml:space="preserve">[00:59:15] </w:t>
      </w:r>
      <w:r>
        <w:t>living regular family lives but people</w:t>
      </w:r>
    </w:p>
    <w:p>
      <w:r>
        <w:rPr>
          <w:b/>
        </w:rPr>
        <w:t xml:space="preserve">[00:59:17] </w:t>
      </w:r>
      <w:r>
        <w:t>living regular family lives at that at</w:t>
      </w:r>
    </w:p>
    <w:p>
      <w:r>
        <w:rPr>
          <w:b/>
        </w:rPr>
        <w:t xml:space="preserve">[00:59:19] </w:t>
      </w:r>
      <w:r>
        <w:t>that elevated level are few and far</w:t>
      </w:r>
    </w:p>
    <w:p>
      <w:r>
        <w:rPr>
          <w:b/>
        </w:rPr>
        <w:t xml:space="preserve">[00:59:22] </w:t>
      </w:r>
      <w:r>
        <w:t>between and our our attention's been</w:t>
      </w:r>
    </w:p>
    <w:p>
      <w:r>
        <w:rPr>
          <w:b/>
        </w:rPr>
        <w:t xml:space="preserve">[00:59:24] </w:t>
      </w:r>
      <w:r>
        <w:t>drawn to it hasn't it M it has and I</w:t>
      </w:r>
    </w:p>
    <w:p>
      <w:r>
        <w:rPr>
          <w:b/>
        </w:rPr>
        <w:t xml:space="preserve">[00:59:27] </w:t>
      </w:r>
      <w:r>
        <w:t>think we're now dealing with the fact</w:t>
      </w:r>
    </w:p>
    <w:p>
      <w:r>
        <w:rPr>
          <w:b/>
        </w:rPr>
        <w:t xml:space="preserve">[00:59:29] </w:t>
      </w:r>
      <w:r>
        <w:t>that there are a lot of perverts in</w:t>
      </w:r>
    </w:p>
    <w:p>
      <w:r>
        <w:rPr>
          <w:b/>
        </w:rPr>
        <w:t xml:space="preserve">[00:59:30] </w:t>
      </w:r>
      <w:r>
        <w:t>power and then you start to ask yourself</w:t>
      </w:r>
    </w:p>
    <w:p>
      <w:r>
        <w:rPr>
          <w:b/>
        </w:rPr>
        <w:t xml:space="preserve">[00:59:33] </w:t>
      </w:r>
      <w:r>
        <w:t>rationally like why would they want to</w:t>
      </w:r>
    </w:p>
    <w:p>
      <w:r>
        <w:rPr>
          <w:b/>
        </w:rPr>
        <w:t xml:space="preserve">[00:59:35] </w:t>
      </w:r>
      <w:r>
        <w:t>have a pervert Empower like why would</w:t>
      </w:r>
    </w:p>
    <w:p>
      <w:r>
        <w:rPr>
          <w:b/>
        </w:rPr>
        <w:t xml:space="preserve">[00:59:36] </w:t>
      </w:r>
      <w:r>
        <w:t>you want to empower someone why would</w:t>
      </w:r>
    </w:p>
    <w:p>
      <w:r>
        <w:rPr>
          <w:b/>
        </w:rPr>
        <w:t xml:space="preserve">[00:59:38] </w:t>
      </w:r>
      <w:r>
        <w:t>you want to keep this secret isn't it</w:t>
      </w:r>
    </w:p>
    <w:p>
      <w:r>
        <w:rPr>
          <w:b/>
        </w:rPr>
        <w:t xml:space="preserve">[00:59:40] </w:t>
      </w:r>
      <w:r>
        <w:t>easier to just go find a regular guy and</w:t>
      </w:r>
    </w:p>
    <w:p>
      <w:r>
        <w:rPr>
          <w:b/>
        </w:rPr>
        <w:t xml:space="preserve">[00:59:41] </w:t>
      </w:r>
      <w:r>
        <w:t>have them become president and the</w:t>
      </w:r>
    </w:p>
    <w:p>
      <w:r>
        <w:rPr>
          <w:b/>
        </w:rPr>
        <w:t xml:space="preserve">[00:59:43] </w:t>
      </w:r>
      <w:r>
        <w:t>answer is because once you know</w:t>
      </w:r>
    </w:p>
    <w:p>
      <w:r>
        <w:rPr>
          <w:b/>
        </w:rPr>
        <w:t xml:space="preserve">[00:59:45] </w:t>
      </w:r>
      <w:r>
        <w:t>someone's perversions you control them</w:t>
      </w:r>
    </w:p>
    <w:p>
      <w:r>
        <w:rPr>
          <w:b/>
        </w:rPr>
        <w:t xml:space="preserve">[00:59:48] </w:t>
      </w:r>
      <w:r>
        <w:t>that's the obvious thing so if we if if</w:t>
      </w:r>
    </w:p>
    <w:p>
      <w:r>
        <w:rPr>
          <w:b/>
        </w:rPr>
        <w:t xml:space="preserve">[00:59:49] </w:t>
      </w:r>
      <w:r>
        <w:t>we accept that the people that are in</w:t>
      </w:r>
    </w:p>
    <w:p>
      <w:r>
        <w:rPr>
          <w:b/>
        </w:rPr>
        <w:t xml:space="preserve">[00:59:51] </w:t>
      </w:r>
      <w:r>
        <w:t>power are not actually in power and now</w:t>
      </w:r>
    </w:p>
    <w:p>
      <w:r>
        <w:rPr>
          <w:b/>
        </w:rPr>
        <w:t xml:space="preserve">[00:59:53] </w:t>
      </w:r>
      <w:r>
        <w:t>we fully accept that in America like</w:t>
      </w:r>
    </w:p>
    <w:p>
      <w:r>
        <w:rPr>
          <w:b/>
        </w:rPr>
        <w:t xml:space="preserve">[00:59:54] </w:t>
      </w:r>
      <w:r>
        <w:t>there's no one in the entire world world</w:t>
      </w:r>
    </w:p>
    <w:p>
      <w:r>
        <w:rPr>
          <w:b/>
        </w:rPr>
        <w:t xml:space="preserve">[00:59:56] </w:t>
      </w:r>
      <w:r>
        <w:t>who legitimately believes that Joe Biden</w:t>
      </w:r>
    </w:p>
    <w:p>
      <w:r>
        <w:rPr>
          <w:b/>
        </w:rPr>
        <w:t xml:space="preserve">[00:59:58] </w:t>
      </w:r>
      <w:r>
        <w:t>is running the country there's no one in</w:t>
      </w:r>
    </w:p>
    <w:p>
      <w:r>
        <w:rPr>
          <w:b/>
        </w:rPr>
        <w:t xml:space="preserve">[00:59:59] </w:t>
      </w:r>
      <w:r>
        <w:t>the world that believes that right so</w:t>
      </w:r>
    </w:p>
    <w:p>
      <w:r>
        <w:rPr>
          <w:b/>
        </w:rPr>
        <w:t xml:space="preserve">[01:00:01] </w:t>
      </w:r>
      <w:r>
        <w:t>then you have to come to terms with</w:t>
      </w:r>
    </w:p>
    <w:p>
      <w:r>
        <w:rPr>
          <w:b/>
        </w:rPr>
        <w:t xml:space="preserve">[01:00:03] </w:t>
      </w:r>
      <w:r>
        <w:t>someone else is running the country</w:t>
      </w:r>
    </w:p>
    <w:p>
      <w:r>
        <w:rPr>
          <w:b/>
        </w:rPr>
        <w:t xml:space="preserve">[01:00:04] </w:t>
      </w:r>
      <w:r>
        <w:t>right so there was someone else that was</w:t>
      </w:r>
    </w:p>
    <w:p>
      <w:r>
        <w:rPr>
          <w:b/>
        </w:rPr>
        <w:t xml:space="preserve">[01:00:05] </w:t>
      </w:r>
      <w:r>
        <w:t>running the country for four years as</w:t>
      </w:r>
    </w:p>
    <w:p>
      <w:r>
        <w:rPr>
          <w:b/>
        </w:rPr>
        <w:t xml:space="preserve">[01:00:07] </w:t>
      </w:r>
      <w:r>
        <w:t>this man was in full mental Decline and</w:t>
      </w:r>
    </w:p>
    <w:p>
      <w:r>
        <w:rPr>
          <w:b/>
        </w:rPr>
        <w:t xml:space="preserve">[01:00:10] </w:t>
      </w:r>
      <w:r>
        <w:t>when you ask that question then suddenly</w:t>
      </w:r>
    </w:p>
    <w:p>
      <w:r>
        <w:rPr>
          <w:b/>
        </w:rPr>
        <w:t xml:space="preserve">[01:00:12] </w:t>
      </w:r>
      <w:r>
        <w:t>Big Bad Evil Putin sitting across from</w:t>
      </w:r>
    </w:p>
    <w:p>
      <w:r>
        <w:rPr>
          <w:b/>
        </w:rPr>
        <w:t xml:space="preserve">[01:00:14] </w:t>
      </w:r>
      <w:r>
        <w:t>Tucker Carlson almost like laughing at</w:t>
      </w:r>
    </w:p>
    <w:p>
      <w:r>
        <w:rPr>
          <w:b/>
        </w:rPr>
        <w:t xml:space="preserve">[01:00:17] </w:t>
      </w:r>
      <w:r>
        <w:t>Tucker when he asks a question about</w:t>
      </w:r>
    </w:p>
    <w:p>
      <w:r>
        <w:rPr>
          <w:b/>
        </w:rPr>
        <w:t xml:space="preserve">[01:00:19] </w:t>
      </w:r>
      <w:r>
        <w:t>like did you and the president have a</w:t>
      </w:r>
    </w:p>
    <w:p>
      <w:r>
        <w:rPr>
          <w:b/>
        </w:rPr>
        <w:t xml:space="preserve">[01:00:22] </w:t>
      </w:r>
      <w:r>
        <w:t>conversation and he's like I don't deal</w:t>
      </w:r>
    </w:p>
    <w:p>
      <w:r>
        <w:rPr>
          <w:b/>
        </w:rPr>
        <w:t xml:space="preserve">[01:00:23] </w:t>
      </w:r>
      <w:r>
        <w:t>with the president I deal with the CIA</w:t>
      </w:r>
    </w:p>
    <w:p>
      <w:r>
        <w:rPr>
          <w:b/>
        </w:rPr>
        <w:t xml:space="preserve">[01:00:25] </w:t>
      </w:r>
      <w:r>
        <w:t>right he's like he's like is what are</w:t>
      </w:r>
    </w:p>
    <w:p>
      <w:r>
        <w:rPr>
          <w:b/>
        </w:rPr>
        <w:t xml:space="preserve">[01:00:26] </w:t>
      </w:r>
      <w:r>
        <w:t>you a little</w:t>
      </w:r>
    </w:p>
    <w:p>
      <w:r>
        <w:rPr>
          <w:b/>
        </w:rPr>
        <w:t xml:space="preserve">[01:00:27] </w:t>
      </w:r>
      <w:r>
        <w:t>boy I don't care about who your</w:t>
      </w:r>
    </w:p>
    <w:p>
      <w:r>
        <w:rPr>
          <w:b/>
        </w:rPr>
        <w:t xml:space="preserve">[01:00:29] </w:t>
      </w:r>
      <w:r>
        <w:t>president is I'm I'm dealing with the</w:t>
      </w:r>
    </w:p>
    <w:p>
      <w:r>
        <w:rPr>
          <w:b/>
        </w:rPr>
        <w:t xml:space="preserve">[01:00:30] </w:t>
      </w:r>
      <w:r>
        <w:t>CIA and that's why they didn't want that</w:t>
      </w:r>
    </w:p>
    <w:p>
      <w:r>
        <w:rPr>
          <w:b/>
        </w:rPr>
        <w:t xml:space="preserve">[01:00:32] </w:t>
      </w:r>
      <w:r>
        <w:t>conversation to happen because they need</w:t>
      </w:r>
    </w:p>
    <w:p>
      <w:r>
        <w:rPr>
          <w:b/>
        </w:rPr>
        <w:t xml:space="preserve">[01:00:34] </w:t>
      </w:r>
      <w:r>
        <w:t>people to believe in the illusion that</w:t>
      </w:r>
    </w:p>
    <w:p>
      <w:r>
        <w:rPr>
          <w:b/>
        </w:rPr>
        <w:t xml:space="preserve">[01:00:36] </w:t>
      </w:r>
      <w:r>
        <w:t>like this person that is in power really</w:t>
      </w:r>
    </w:p>
    <w:p>
      <w:r>
        <w:rPr>
          <w:b/>
        </w:rPr>
        <w:t xml:space="preserve">[01:00:38] </w:t>
      </w:r>
      <w:r>
        <w:t>has power there's no power there's a</w:t>
      </w:r>
    </w:p>
    <w:p>
      <w:r>
        <w:rPr>
          <w:b/>
        </w:rPr>
        <w:t xml:space="preserve">[01:00:40] </w:t>
      </w:r>
      <w:r>
        <w:t>hand behind these people uh telling them</w:t>
      </w:r>
    </w:p>
    <w:p>
      <w:r>
        <w:rPr>
          <w:b/>
        </w:rPr>
        <w:t xml:space="preserve">[01:00:43] </w:t>
      </w:r>
      <w:r>
        <w:t>what to do telling them when to lock</w:t>
      </w:r>
    </w:p>
    <w:p>
      <w:r>
        <w:rPr>
          <w:b/>
        </w:rPr>
        <w:t xml:space="preserve">[01:00:44] </w:t>
      </w:r>
      <w:r>
        <w:t>down their citizens telling them what</w:t>
      </w:r>
    </w:p>
    <w:p>
      <w:r>
        <w:rPr>
          <w:b/>
        </w:rPr>
        <w:t xml:space="preserve">[01:00:47] </w:t>
      </w:r>
      <w:r>
        <w:t>they must do and they respond to it</w:t>
      </w:r>
    </w:p>
    <w:p>
      <w:r>
        <w:rPr>
          <w:b/>
        </w:rPr>
        <w:t xml:space="preserve">[01:00:49] </w:t>
      </w:r>
      <w:r>
        <w:t>because typically there is some</w:t>
      </w:r>
    </w:p>
    <w:p>
      <w:r>
        <w:rPr>
          <w:b/>
        </w:rPr>
        <w:t xml:space="preserve">[01:00:51] </w:t>
      </w:r>
      <w:r>
        <w:t>perverted Story I mean Joe Biden being</w:t>
      </w:r>
    </w:p>
    <w:p>
      <w:r>
        <w:rPr>
          <w:b/>
        </w:rPr>
        <w:t xml:space="preserve">[01:00:53] </w:t>
      </w:r>
      <w:r>
        <w:t>another example the media wouldn't touch</w:t>
      </w:r>
    </w:p>
    <w:p>
      <w:r>
        <w:rPr>
          <w:b/>
        </w:rPr>
        <w:t xml:space="preserve">[01:00:56] </w:t>
      </w:r>
      <w:r>
        <w:t>and then the FBI swooped in when</w:t>
      </w:r>
    </w:p>
    <w:p>
      <w:r>
        <w:rPr>
          <w:b/>
        </w:rPr>
        <w:t xml:space="preserve">[01:00:58] </w:t>
      </w:r>
      <w:r>
        <w:t>Ashley's Diaries his daughter her</w:t>
      </w:r>
    </w:p>
    <w:p>
      <w:r>
        <w:rPr>
          <w:b/>
        </w:rPr>
        <w:t xml:space="preserve">[01:01:00] </w:t>
      </w:r>
      <w:r>
        <w:t>Diaries were revealed to the public and</w:t>
      </w:r>
    </w:p>
    <w:p>
      <w:r>
        <w:rPr>
          <w:b/>
        </w:rPr>
        <w:t xml:space="preserve">[01:01:02] </w:t>
      </w:r>
      <w:r>
        <w:t>she said she had inappropriate showers</w:t>
      </w:r>
    </w:p>
    <w:p>
      <w:r>
        <w:rPr>
          <w:b/>
        </w:rPr>
        <w:t xml:space="preserve">[01:01:05] </w:t>
      </w:r>
      <w:r>
        <w:t>with her dad when she was a</w:t>
      </w:r>
    </w:p>
    <w:p>
      <w:r>
        <w:rPr>
          <w:b/>
        </w:rPr>
        <w:t xml:space="preserve">[01:01:07] </w:t>
      </w:r>
      <w:r>
        <w:t>child could you imagine if that was</w:t>
      </w:r>
    </w:p>
    <w:p>
      <w:r>
        <w:rPr>
          <w:b/>
        </w:rPr>
        <w:t xml:space="preserve">[01:01:09] </w:t>
      </w:r>
      <w:r>
        <w:t>Trump and that was ivanka's diary that</w:t>
      </w:r>
    </w:p>
    <w:p>
      <w:r>
        <w:rPr>
          <w:b/>
        </w:rPr>
        <w:t xml:space="preserve">[01:01:11] </w:t>
      </w:r>
      <w:r>
        <w:t>ought have been problematic that should</w:t>
      </w:r>
    </w:p>
    <w:p>
      <w:r>
        <w:rPr>
          <w:b/>
        </w:rPr>
        <w:t xml:space="preserve">[01:01:14] </w:t>
      </w:r>
      <w:r>
        <w:t>have been problematic should have been</w:t>
      </w:r>
    </w:p>
    <w:p>
      <w:r>
        <w:rPr>
          <w:b/>
        </w:rPr>
        <w:t xml:space="preserve">[01:01:15] </w:t>
      </w:r>
      <w:r>
        <w:t>problematic yeah yes okay it it's</w:t>
      </w:r>
    </w:p>
    <w:p>
      <w:r>
        <w:rPr>
          <w:b/>
        </w:rPr>
        <w:t xml:space="preserve">[01:01:18] </w:t>
      </w:r>
      <w:r>
        <w:t>disgusting so what are the implications</w:t>
      </w:r>
    </w:p>
    <w:p>
      <w:r>
        <w:rPr>
          <w:b/>
        </w:rPr>
        <w:t xml:space="preserve">[01:01:19] </w:t>
      </w:r>
      <w:r>
        <w:t>here same too for Hunter Biden's laptop</w:t>
      </w:r>
    </w:p>
    <w:p>
      <w:r>
        <w:rPr>
          <w:b/>
        </w:rPr>
        <w:t xml:space="preserve">[01:01:22] </w:t>
      </w:r>
      <w:r>
        <w:t>there was and and I shared this on my</w:t>
      </w:r>
    </w:p>
    <w:p>
      <w:r>
        <w:rPr>
          <w:b/>
        </w:rPr>
        <w:t xml:space="preserve">[01:01:23] </w:t>
      </w:r>
      <w:r>
        <w:t>Twitter and got my Twitter account</w:t>
      </w:r>
    </w:p>
    <w:p>
      <w:r>
        <w:rPr>
          <w:b/>
        </w:rPr>
        <w:t xml:space="preserve">[01:01:25] </w:t>
      </w:r>
      <w:r>
        <w:t>locked out out because and this was</w:t>
      </w:r>
    </w:p>
    <w:p>
      <w:r>
        <w:rPr>
          <w:b/>
        </w:rPr>
        <w:t xml:space="preserve">[01:01:27] </w:t>
      </w:r>
      <w:r>
        <w:t>before Elon Musk was uh running Twitter</w:t>
      </w:r>
    </w:p>
    <w:p>
      <w:r>
        <w:rPr>
          <w:b/>
        </w:rPr>
        <w:t xml:space="preserve">[01:01:30] </w:t>
      </w:r>
      <w:r>
        <w:t>uh because there was a text chain which</w:t>
      </w:r>
    </w:p>
    <w:p>
      <w:r>
        <w:rPr>
          <w:b/>
        </w:rPr>
        <w:t xml:space="preserve">[01:01:33] </w:t>
      </w:r>
      <w:r>
        <w:t>still has not been reported about in the</w:t>
      </w:r>
    </w:p>
    <w:p>
      <w:r>
        <w:rPr>
          <w:b/>
        </w:rPr>
        <w:t xml:space="preserve">[01:01:34] </w:t>
      </w:r>
      <w:r>
        <w:t>media from that laptop in which Hunter</w:t>
      </w:r>
    </w:p>
    <w:p>
      <w:r>
        <w:rPr>
          <w:b/>
        </w:rPr>
        <w:t xml:space="preserve">[01:01:36] </w:t>
      </w:r>
      <w:r>
        <w:t>Biden is in a panic speaking to his</w:t>
      </w:r>
    </w:p>
    <w:p>
      <w:r>
        <w:rPr>
          <w:b/>
        </w:rPr>
        <w:t xml:space="preserve">[01:01:38] </w:t>
      </w:r>
      <w:r>
        <w:t>parents because his niece is saying like</w:t>
      </w:r>
    </w:p>
    <w:p>
      <w:r>
        <w:rPr>
          <w:b/>
        </w:rPr>
        <w:t xml:space="preserve">[01:01:43] </w:t>
      </w:r>
      <w:r>
        <w:t>that there was incest that there was</w:t>
      </w:r>
    </w:p>
    <w:p>
      <w:r>
        <w:rPr>
          <w:b/>
        </w:rPr>
        <w:t xml:space="preserve">[01:01:44] </w:t>
      </w:r>
      <w:r>
        <w:t>some sort of a sexual</w:t>
      </w:r>
    </w:p>
    <w:p>
      <w:r>
        <w:rPr>
          <w:b/>
        </w:rPr>
        <w:t xml:space="preserve">[01:01:46] </w:t>
      </w:r>
      <w:r>
        <w:t>relationship no reporting from the</w:t>
      </w:r>
    </w:p>
    <w:p>
      <w:r>
        <w:rPr>
          <w:b/>
        </w:rPr>
        <w:t xml:space="preserve">[01:01:48] </w:t>
      </w:r>
      <w:r>
        <w:t>public on that Hunter Biden's smoking</w:t>
      </w:r>
    </w:p>
    <w:p>
      <w:r>
        <w:rPr>
          <w:b/>
        </w:rPr>
        <w:t xml:space="preserve">[01:01:51] </w:t>
      </w:r>
      <w:r>
        <w:t>crack on a laptop and they all collude</w:t>
      </w:r>
    </w:p>
    <w:p>
      <w:r>
        <w:rPr>
          <w:b/>
        </w:rPr>
        <w:t xml:space="preserve">[01:01:54] </w:t>
      </w:r>
      <w:r>
        <w:t>to pretend at first that the laptop top</w:t>
      </w:r>
    </w:p>
    <w:p>
      <w:r>
        <w:rPr>
          <w:b/>
        </w:rPr>
        <w:t xml:space="preserve">[01:01:56] </w:t>
      </w:r>
      <w:r>
        <w:t>is Russian disinformation and the entire</w:t>
      </w:r>
    </w:p>
    <w:p>
      <w:r>
        <w:rPr>
          <w:b/>
        </w:rPr>
        <w:t xml:space="preserve">[01:01:58] </w:t>
      </w:r>
      <w:r>
        <w:t>intelligence agencies like what 75 of</w:t>
      </w:r>
    </w:p>
    <w:p>
      <w:r>
        <w:rPr>
          <w:b/>
        </w:rPr>
        <w:t xml:space="preserve">[01:02:01] </w:t>
      </w:r>
      <w:r>
        <w:t>them signed a letter saying it was</w:t>
      </w:r>
    </w:p>
    <w:p>
      <w:r>
        <w:rPr>
          <w:b/>
        </w:rPr>
        <w:t xml:space="preserve">[01:02:02] </w:t>
      </w:r>
      <w:r>
        <w:t>Russian disinformation at the time and</w:t>
      </w:r>
    </w:p>
    <w:p>
      <w:r>
        <w:rPr>
          <w:b/>
        </w:rPr>
        <w:t xml:space="preserve">[01:02:04] </w:t>
      </w:r>
      <w:r>
        <w:t>then they put that family in power with</w:t>
      </w:r>
    </w:p>
    <w:p>
      <w:r>
        <w:rPr>
          <w:b/>
        </w:rPr>
        <w:t xml:space="preserve">[01:02:07] </w:t>
      </w:r>
      <w:r>
        <w:t>plausible incest and plausible</w:t>
      </w:r>
    </w:p>
    <w:p>
      <w:r>
        <w:rPr>
          <w:b/>
        </w:rPr>
        <w:t xml:space="preserve">[01:02:11] </w:t>
      </w:r>
      <w:r>
        <w:t>inappropriate you know alleged from her</w:t>
      </w:r>
    </w:p>
    <w:p>
      <w:r>
        <w:rPr>
          <w:b/>
        </w:rPr>
        <w:t xml:space="preserve">[01:02:15] </w:t>
      </w:r>
      <w:r>
        <w:t>own the her own writing about</w:t>
      </w:r>
    </w:p>
    <w:p>
      <w:r>
        <w:rPr>
          <w:b/>
        </w:rPr>
        <w:t xml:space="preserve">[01:02:16] </w:t>
      </w:r>
      <w:r>
        <w:t>inappropriate showers with her dad that</w:t>
      </w:r>
    </w:p>
    <w:p>
      <w:r>
        <w:rPr>
          <w:b/>
        </w:rPr>
        <w:t xml:space="preserve">[01:02:18] </w:t>
      </w:r>
      <w:r>
        <w:t>she says sexualized her early on what</w:t>
      </w:r>
    </w:p>
    <w:p>
      <w:r>
        <w:rPr>
          <w:b/>
        </w:rPr>
        <w:t xml:space="preserve">[01:02:21] </w:t>
      </w:r>
      <w:r>
        <w:t>does that signal to you now you couple</w:t>
      </w:r>
    </w:p>
    <w:p>
      <w:r>
        <w:rPr>
          <w:b/>
        </w:rPr>
        <w:t xml:space="preserve">[01:02:22] </w:t>
      </w:r>
      <w:r>
        <w:t>that with the brijit mccon story you</w:t>
      </w:r>
    </w:p>
    <w:p>
      <w:r>
        <w:rPr>
          <w:b/>
        </w:rPr>
        <w:t xml:space="preserve">[01:02:24] </w:t>
      </w:r>
      <w:r>
        <w:t>couple that with what we know about</w:t>
      </w:r>
    </w:p>
    <w:p>
      <w:r>
        <w:rPr>
          <w:b/>
        </w:rPr>
        <w:t xml:space="preserve">[01:02:26] </w:t>
      </w:r>
      <w:r>
        <w:t>Barack Obama which The Daily Mail</w:t>
      </w:r>
    </w:p>
    <w:p>
      <w:r>
        <w:rPr>
          <w:b/>
        </w:rPr>
        <w:t xml:space="preserve">[01:02:28] </w:t>
      </w:r>
      <w:r>
        <w:t>published you know his college letters</w:t>
      </w:r>
    </w:p>
    <w:p>
      <w:r>
        <w:rPr>
          <w:b/>
        </w:rPr>
        <w:t xml:space="preserve">[01:02:30] </w:t>
      </w:r>
      <w:r>
        <w:t>about his homosexual Affairs and he's</w:t>
      </w:r>
    </w:p>
    <w:p>
      <w:r>
        <w:rPr>
          <w:b/>
        </w:rPr>
        <w:t xml:space="preserve">[01:02:32] </w:t>
      </w:r>
      <w:r>
        <w:t>admitted that he was on drugs what's</w:t>
      </w:r>
    </w:p>
    <w:p>
      <w:r>
        <w:rPr>
          <w:b/>
        </w:rPr>
        <w:t xml:space="preserve">[01:02:34] </w:t>
      </w:r>
      <w:r>
        <w:t>going on here why don't we just have</w:t>
      </w:r>
    </w:p>
    <w:p>
      <w:r>
        <w:rPr>
          <w:b/>
        </w:rPr>
        <w:t xml:space="preserve">[01:02:36] </w:t>
      </w:r>
      <w:r>
        <w:t>like a regular person in power what when</w:t>
      </w:r>
    </w:p>
    <w:p>
      <w:r>
        <w:rPr>
          <w:b/>
        </w:rPr>
        <w:t xml:space="preserve">[01:02:40] </w:t>
      </w:r>
      <w:r>
        <w:t>when I was when I was asking about you</w:t>
      </w:r>
    </w:p>
    <w:p>
      <w:r>
        <w:rPr>
          <w:b/>
        </w:rPr>
        <w:t xml:space="preserve">[01:02:41] </w:t>
      </w:r>
      <w:r>
        <w:t>know you know where where what might be</w:t>
      </w:r>
    </w:p>
    <w:p>
      <w:r>
        <w:rPr>
          <w:b/>
        </w:rPr>
        <w:t xml:space="preserve">[01:02:43] </w:t>
      </w:r>
      <w:r>
        <w:t>the next step on the on the on the</w:t>
      </w:r>
    </w:p>
    <w:p>
      <w:r>
        <w:rPr>
          <w:b/>
        </w:rPr>
        <w:t xml:space="preserve">[01:02:45] </w:t>
      </w:r>
      <w:r>
        <w:t>staircase I</w:t>
      </w:r>
    </w:p>
    <w:p>
      <w:r>
        <w:rPr>
          <w:b/>
        </w:rPr>
        <w:t xml:space="preserve">[01:02:49] </w:t>
      </w:r>
      <w:r>
        <w:t>I the level the extent of the child</w:t>
      </w:r>
    </w:p>
    <w:p>
      <w:r>
        <w:rPr>
          <w:b/>
        </w:rPr>
        <w:t xml:space="preserve">[01:02:53] </w:t>
      </w:r>
      <w:r>
        <w:t>trafficking let's just let's just</w:t>
      </w:r>
    </w:p>
    <w:p>
      <w:r>
        <w:rPr>
          <w:b/>
        </w:rPr>
        <w:t xml:space="preserve">[01:02:55] </w:t>
      </w:r>
      <w:r>
        <w:t>bracket that enormous appalling thought</w:t>
      </w:r>
    </w:p>
    <w:p>
      <w:r>
        <w:rPr>
          <w:b/>
        </w:rPr>
        <w:t xml:space="preserve">[01:02:58] </w:t>
      </w:r>
      <w:r>
        <w:t>with child trafficking everything that</w:t>
      </w:r>
    </w:p>
    <w:p>
      <w:r>
        <w:rPr>
          <w:b/>
        </w:rPr>
        <w:t xml:space="preserve">[01:03:01] </w:t>
      </w:r>
      <w:r>
        <w:t>that</w:t>
      </w:r>
    </w:p>
    <w:p>
      <w:r>
        <w:rPr>
          <w:b/>
        </w:rPr>
        <w:t xml:space="preserve">[01:03:02] </w:t>
      </w:r>
      <w:r>
        <w:t>implies that the scale of that that's</w:t>
      </w:r>
    </w:p>
    <w:p>
      <w:r>
        <w:rPr>
          <w:b/>
        </w:rPr>
        <w:t xml:space="preserve">[01:03:06] </w:t>
      </w:r>
      <w:r>
        <w:t>already apparent to which the state</w:t>
      </w:r>
    </w:p>
    <w:p>
      <w:r>
        <w:rPr>
          <w:b/>
        </w:rPr>
        <w:t xml:space="preserve">[01:03:10] </w:t>
      </w:r>
      <w:r>
        <w:t>establishment and mainstream media Blind</w:t>
      </w:r>
    </w:p>
    <w:p>
      <w:r>
        <w:rPr>
          <w:b/>
        </w:rPr>
        <w:t xml:space="preserve">[01:03:12] </w:t>
      </w:r>
      <w:r>
        <w:t>Eye is being</w:t>
      </w:r>
    </w:p>
    <w:p>
      <w:r>
        <w:rPr>
          <w:b/>
        </w:rPr>
        <w:t xml:space="preserve">[01:03:14] </w:t>
      </w:r>
      <w:r>
        <w:t>turned I found him I find impossible to</w:t>
      </w:r>
    </w:p>
    <w:p>
      <w:r>
        <w:rPr>
          <w:b/>
        </w:rPr>
        <w:t xml:space="preserve">[01:03:17] </w:t>
      </w:r>
      <w:r>
        <w:t>ignore now the the reality that the</w:t>
      </w:r>
    </w:p>
    <w:p>
      <w:r>
        <w:rPr>
          <w:b/>
        </w:rPr>
        <w:t xml:space="preserve">[01:03:21] </w:t>
      </w:r>
      <w:r>
        <w:t>trafficking of children on a global</w:t>
      </w:r>
    </w:p>
    <w:p>
      <w:r>
        <w:rPr>
          <w:b/>
        </w:rPr>
        <w:t xml:space="preserve">[01:03:24] </w:t>
      </w:r>
      <w:r>
        <w:t>scale absolutely</w:t>
      </w:r>
    </w:p>
    <w:p>
      <w:r>
        <w:rPr>
          <w:b/>
        </w:rPr>
        <w:t xml:space="preserve">[01:03:26] </w:t>
      </w:r>
      <w:r>
        <w:t>aning fact of life and that it may well</w:t>
      </w:r>
    </w:p>
    <w:p>
      <w:r>
        <w:rPr>
          <w:b/>
        </w:rPr>
        <w:t xml:space="preserve">[01:03:30] </w:t>
      </w:r>
      <w:r>
        <w:t>underpin everything else we're worried</w:t>
      </w:r>
    </w:p>
    <w:p>
      <w:r>
        <w:rPr>
          <w:b/>
        </w:rPr>
        <w:t xml:space="preserve">[01:03:33] </w:t>
      </w:r>
      <w:r>
        <w:t>about in terms of abuse of people and</w:t>
      </w:r>
    </w:p>
    <w:p>
      <w:r>
        <w:rPr>
          <w:b/>
        </w:rPr>
        <w:t xml:space="preserve">[01:03:35] </w:t>
      </w:r>
      <w:r>
        <w:t>abuse of</w:t>
      </w:r>
    </w:p>
    <w:p>
      <w:r>
        <w:rPr>
          <w:b/>
        </w:rPr>
        <w:t xml:space="preserve">[01:03:36] </w:t>
      </w:r>
      <w:r>
        <w:t>power yes that that is happening on a</w:t>
      </w:r>
    </w:p>
    <w:p>
      <w:r>
        <w:rPr>
          <w:b/>
        </w:rPr>
        <w:t xml:space="preserve">[01:03:39] </w:t>
      </w:r>
      <w:r>
        <w:t>global scale you are correct and so and</w:t>
      </w:r>
    </w:p>
    <w:p>
      <w:r>
        <w:rPr>
          <w:b/>
        </w:rPr>
        <w:t xml:space="preserve">[01:03:42] </w:t>
      </w:r>
      <w:r>
        <w:t>this is what I talk about where then you</w:t>
      </w:r>
    </w:p>
    <w:p>
      <w:r>
        <w:rPr>
          <w:b/>
        </w:rPr>
        <w:t xml:space="preserve">[01:03:44] </w:t>
      </w:r>
      <w:r>
        <w:t>have the media trying to tell you that</w:t>
      </w:r>
    </w:p>
    <w:p>
      <w:r>
        <w:rPr>
          <w:b/>
        </w:rPr>
        <w:t xml:space="preserve">[01:03:45] </w:t>
      </w:r>
      <w:r>
        <w:t>pble DAV the re the reason why they're</w:t>
      </w:r>
    </w:p>
    <w:p>
      <w:r>
        <w:rPr>
          <w:b/>
        </w:rPr>
        <w:t xml:space="preserve">[01:03:47] </w:t>
      </w:r>
      <w:r>
        <w:t>going after him is because they're</w:t>
      </w:r>
    </w:p>
    <w:p>
      <w:r>
        <w:rPr>
          <w:b/>
        </w:rPr>
        <w:t xml:space="preserve">[01:03:48] </w:t>
      </w:r>
      <w:r>
        <w:t>concerned about child sex trafficking</w:t>
      </w:r>
    </w:p>
    <w:p>
      <w:r>
        <w:rPr>
          <w:b/>
        </w:rPr>
        <w:t xml:space="preserve">[01:03:51] </w:t>
      </w:r>
      <w:r>
        <w:t>and drug trafficking and like the the</w:t>
      </w:r>
    </w:p>
    <w:p>
      <w:r>
        <w:rPr>
          <w:b/>
        </w:rPr>
        <w:t xml:space="preserve">[01:03:53] </w:t>
      </w:r>
      <w:r>
        <w:t>tapate brothers you know is because</w:t>
      </w:r>
    </w:p>
    <w:p>
      <w:r>
        <w:rPr>
          <w:b/>
        </w:rPr>
        <w:t xml:space="preserve">[01:03:55] </w:t>
      </w:r>
      <w:r>
        <w:t>they're worried about human trafficking</w:t>
      </w:r>
    </w:p>
    <w:p>
      <w:r>
        <w:rPr>
          <w:b/>
        </w:rPr>
        <w:t xml:space="preserve">[01:03:57] </w:t>
      </w:r>
      <w:r>
        <w:t>this is a joke when weighed against the</w:t>
      </w:r>
    </w:p>
    <w:p>
      <w:r>
        <w:rPr>
          <w:b/>
        </w:rPr>
        <w:t xml:space="preserve">[01:03:59] </w:t>
      </w:r>
      <w:r>
        <w:t>fact that the biggest drug traffickers</w:t>
      </w:r>
    </w:p>
    <w:p>
      <w:r>
        <w:rPr>
          <w:b/>
        </w:rPr>
        <w:t xml:space="preserve">[01:04:02] </w:t>
      </w:r>
      <w:r>
        <w:t>the biggest child sex human sex</w:t>
      </w:r>
    </w:p>
    <w:p>
      <w:r>
        <w:rPr>
          <w:b/>
        </w:rPr>
        <w:t xml:space="preserve">[01:04:04] </w:t>
      </w:r>
      <w:r>
        <w:t>traffickers in the entire world are your</w:t>
      </w:r>
    </w:p>
    <w:p>
      <w:r>
        <w:rPr>
          <w:b/>
        </w:rPr>
        <w:t xml:space="preserve">[01:04:06] </w:t>
      </w:r>
      <w:r>
        <w:t>government what do you think they're</w:t>
      </w:r>
    </w:p>
    <w:p>
      <w:r>
        <w:rPr>
          <w:b/>
        </w:rPr>
        <w:t xml:space="preserve">[01:04:07] </w:t>
      </w:r>
      <w:r>
        <w:t>doing in all these wars when these</w:t>
      </w:r>
    </w:p>
    <w:p>
      <w:r>
        <w:rPr>
          <w:b/>
        </w:rPr>
        <w:t xml:space="preserve">[01:04:09] </w:t>
      </w:r>
      <w:r>
        <w:t>children just go missing and it's it's</w:t>
      </w:r>
    </w:p>
    <w:p>
      <w:r>
        <w:rPr>
          <w:b/>
        </w:rPr>
        <w:t xml:space="preserve">[01:04:11] </w:t>
      </w:r>
      <w:r>
        <w:t>it's so like I said it's such a huge</w:t>
      </w:r>
    </w:p>
    <w:p>
      <w:r>
        <w:rPr>
          <w:b/>
        </w:rPr>
        <w:t xml:space="preserve">[01:04:14] </w:t>
      </w:r>
      <w:r>
        <w:t>step for people to recognize that and</w:t>
      </w:r>
    </w:p>
    <w:p>
      <w:r>
        <w:rPr>
          <w:b/>
        </w:rPr>
        <w:t xml:space="preserve">[01:04:16] </w:t>
      </w:r>
      <w:r>
        <w:t>and like I said I'm here to just give</w:t>
      </w:r>
    </w:p>
    <w:p>
      <w:r>
        <w:rPr>
          <w:b/>
        </w:rPr>
        <w:t xml:space="preserve">[01:04:18] </w:t>
      </w:r>
      <w:r>
        <w:t>them a seed here and a seed there like</w:t>
      </w:r>
    </w:p>
    <w:p>
      <w:r>
        <w:rPr>
          <w:b/>
        </w:rPr>
        <w:t xml:space="preserve">[01:04:20] </w:t>
      </w:r>
      <w:r>
        <w:t>here is irrefutable proof of this and</w:t>
      </w:r>
    </w:p>
    <w:p>
      <w:r>
        <w:rPr>
          <w:b/>
        </w:rPr>
        <w:t xml:space="preserve">[01:04:23] </w:t>
      </w:r>
      <w:r>
        <w:t>don't you find that strange and I know</w:t>
      </w:r>
    </w:p>
    <w:p>
      <w:r>
        <w:rPr>
          <w:b/>
        </w:rPr>
        <w:t xml:space="preserve">[01:04:24] </w:t>
      </w:r>
      <w:r>
        <w:t>that inevitably they will arrive at the</w:t>
      </w:r>
    </w:p>
    <w:p>
      <w:r>
        <w:rPr>
          <w:b/>
        </w:rPr>
        <w:t xml:space="preserve">[01:04:26] </w:t>
      </w:r>
      <w:r>
        <w:t>step that you're talking about where you</w:t>
      </w:r>
    </w:p>
    <w:p>
      <w:r>
        <w:rPr>
          <w:b/>
        </w:rPr>
        <w:t xml:space="preserve">[01:04:28] </w:t>
      </w:r>
      <w:r>
        <w:t>realize could it be this Sinister the</w:t>
      </w:r>
    </w:p>
    <w:p>
      <w:r>
        <w:rPr>
          <w:b/>
        </w:rPr>
        <w:t xml:space="preserve">[01:04:30] </w:t>
      </w:r>
      <w:r>
        <w:t>answer is yes it is that Sinister your</w:t>
      </w:r>
    </w:p>
    <w:p>
      <w:r>
        <w:rPr>
          <w:b/>
        </w:rPr>
        <w:t xml:space="preserve">[01:04:33] </w:t>
      </w:r>
      <w:r>
        <w:t>government is involved in</w:t>
      </w:r>
    </w:p>
    <w:p>
      <w:r>
        <w:rPr>
          <w:b/>
        </w:rPr>
        <w:t xml:space="preserve">[01:04:36] </w:t>
      </w:r>
      <w:r>
        <w:t>unspeakably evil organiza or</w:t>
      </w:r>
    </w:p>
    <w:p>
      <w:r>
        <w:rPr>
          <w:b/>
        </w:rPr>
        <w:t xml:space="preserve">[01:04:40] </w:t>
      </w:r>
      <w:r>
        <w:t>organizations like I even think half of</w:t>
      </w:r>
    </w:p>
    <w:p>
      <w:r>
        <w:rPr>
          <w:b/>
        </w:rPr>
        <w:t xml:space="preserve">[01:04:42] </w:t>
      </w:r>
      <w:r>
        <w:t>the ones that we're led to celebrate and</w:t>
      </w:r>
    </w:p>
    <w:p>
      <w:r>
        <w:rPr>
          <w:b/>
        </w:rPr>
        <w:t xml:space="preserve">[01:04:44] </w:t>
      </w:r>
      <w:r>
        <w:t>to back are operations like I I don't</w:t>
      </w:r>
    </w:p>
    <w:p>
      <w:r>
        <w:rPr>
          <w:b/>
        </w:rPr>
        <w:t xml:space="preserve">[01:04:48] </w:t>
      </w:r>
      <w:r>
        <w:t>even trust when you're donating money to</w:t>
      </w:r>
    </w:p>
    <w:p>
      <w:r>
        <w:rPr>
          <w:b/>
        </w:rPr>
        <w:t xml:space="preserve">[01:04:51] </w:t>
      </w:r>
      <w:r>
        <w:t>various organizations after a hurricane</w:t>
      </w:r>
    </w:p>
    <w:p>
      <w:r>
        <w:rPr>
          <w:b/>
        </w:rPr>
        <w:t xml:space="preserve">[01:04:53] </w:t>
      </w:r>
      <w:r>
        <w:t>I mean what happened in Haiti after that</w:t>
      </w:r>
    </w:p>
    <w:p>
      <w:r>
        <w:rPr>
          <w:b/>
        </w:rPr>
        <w:t xml:space="preserve">[01:04:55] </w:t>
      </w:r>
      <w:r>
        <w:t>hurri hurricane where organizations came</w:t>
      </w:r>
    </w:p>
    <w:p>
      <w:r>
        <w:rPr>
          <w:b/>
        </w:rPr>
        <w:t xml:space="preserve">[01:04:57] </w:t>
      </w:r>
      <w:r>
        <w:t>in and children were trafficked and I</w:t>
      </w:r>
    </w:p>
    <w:p>
      <w:r>
        <w:rPr>
          <w:b/>
        </w:rPr>
        <w:t xml:space="preserve">[01:05:00] </w:t>
      </w:r>
      <w:r>
        <w:t>don't know I I I I know for a fact the</w:t>
      </w:r>
    </w:p>
    <w:p>
      <w:r>
        <w:rPr>
          <w:b/>
        </w:rPr>
        <w:t xml:space="preserve">[01:05:03] </w:t>
      </w:r>
      <w:r>
        <w:t>government was aware of that and so I</w:t>
      </w:r>
    </w:p>
    <w:p>
      <w:r>
        <w:rPr>
          <w:b/>
        </w:rPr>
        <w:t xml:space="preserve">[01:05:06] </w:t>
      </w:r>
      <w:r>
        <w:t>just I I just you know it's difficult to</w:t>
      </w:r>
    </w:p>
    <w:p>
      <w:r>
        <w:rPr>
          <w:b/>
        </w:rPr>
        <w:t xml:space="preserve">[01:05:09] </w:t>
      </w:r>
      <w:r>
        <w:t>Grapple with but like I said The</w:t>
      </w:r>
    </w:p>
    <w:p>
      <w:r>
        <w:rPr>
          <w:b/>
        </w:rPr>
        <w:t xml:space="preserve">[01:05:11] </w:t>
      </w:r>
      <w:r>
        <w:t>Awakening is upon us and I think that</w:t>
      </w:r>
    </w:p>
    <w:p>
      <w:r>
        <w:rPr>
          <w:b/>
        </w:rPr>
        <w:t xml:space="preserve">[01:05:13] </w:t>
      </w:r>
      <w:r>
        <w:t>many people are in fact grappling with</w:t>
      </w:r>
    </w:p>
    <w:p>
      <w:r>
        <w:rPr>
          <w:b/>
        </w:rPr>
        <w:t xml:space="preserve">[01:05:15] </w:t>
      </w:r>
      <w:r>
        <w:t>these facts</w:t>
      </w:r>
    </w:p>
    <w:p>
      <w:r>
        <w:rPr>
          <w:b/>
        </w:rPr>
        <w:t xml:space="preserve">[01:05:17] </w:t>
      </w:r>
      <w:r>
        <w:t>today I I find I don't know what to do</w:t>
      </w:r>
    </w:p>
    <w:p>
      <w:r>
        <w:rPr>
          <w:b/>
        </w:rPr>
        <w:t xml:space="preserve">[01:05:20] </w:t>
      </w:r>
      <w:r>
        <w:t>with that thought that's what because</w:t>
      </w:r>
    </w:p>
    <w:p>
      <w:r>
        <w:rPr>
          <w:b/>
        </w:rPr>
        <w:t xml:space="preserve">[01:05:22] </w:t>
      </w:r>
      <w:r>
        <w:t>I'm you know I'm freely admit I've</w:t>
      </w:r>
    </w:p>
    <w:p>
      <w:r>
        <w:rPr>
          <w:b/>
        </w:rPr>
        <w:t xml:space="preserve">[01:05:24] </w:t>
      </w:r>
      <w:r>
        <w:t>emerged from you know five Decades of</w:t>
      </w:r>
    </w:p>
    <w:p>
      <w:r>
        <w:rPr>
          <w:b/>
        </w:rPr>
        <w:t xml:space="preserve">[01:05:26] </w:t>
      </w:r>
      <w:r>
        <w:t>naive trust in</w:t>
      </w:r>
    </w:p>
    <w:p>
      <w:r>
        <w:rPr>
          <w:b/>
        </w:rPr>
        <w:t xml:space="preserve">[01:05:29] </w:t>
      </w:r>
      <w:r>
        <w:t>authority and now four years 5 years six</w:t>
      </w:r>
    </w:p>
    <w:p>
      <w:r>
        <w:rPr>
          <w:b/>
        </w:rPr>
        <w:t xml:space="preserve">[01:05:32] </w:t>
      </w:r>
      <w:r>
        <w:t>whatever I'm now</w:t>
      </w:r>
    </w:p>
    <w:p>
      <w:r>
        <w:rPr>
          <w:b/>
        </w:rPr>
        <w:t xml:space="preserve">[01:05:35] </w:t>
      </w:r>
      <w:r>
        <w:t>contemplating Global organized</w:t>
      </w:r>
    </w:p>
    <w:p>
      <w:r>
        <w:rPr>
          <w:b/>
        </w:rPr>
        <w:t xml:space="preserve">[01:05:37] </w:t>
      </w:r>
      <w:r>
        <w:t>trafficking of children which I can't</w:t>
      </w:r>
    </w:p>
    <w:p>
      <w:r>
        <w:rPr>
          <w:b/>
        </w:rPr>
        <w:t xml:space="preserve">[01:05:41] </w:t>
      </w:r>
      <w:r>
        <w:t>think of anything that would make uh a a</w:t>
      </w:r>
    </w:p>
    <w:p>
      <w:r>
        <w:rPr>
          <w:b/>
        </w:rPr>
        <w:t xml:space="preserve">[01:05:45] </w:t>
      </w:r>
      <w:r>
        <w:t>planet a</w:t>
      </w:r>
    </w:p>
    <w:p>
      <w:r>
        <w:rPr>
          <w:b/>
        </w:rPr>
        <w:t xml:space="preserve">[01:05:47] </w:t>
      </w:r>
      <w:r>
        <w:t>civilization harder to have faith in</w:t>
      </w:r>
    </w:p>
    <w:p>
      <w:r>
        <w:rPr>
          <w:b/>
        </w:rPr>
        <w:t xml:space="preserve">[01:05:49] </w:t>
      </w:r>
      <w:r>
        <w:t>ever again mhm if in if in our lifetimes</w:t>
      </w:r>
    </w:p>
    <w:p>
      <w:r>
        <w:rPr>
          <w:b/>
        </w:rPr>
        <w:t xml:space="preserve">[01:05:54] </w:t>
      </w:r>
      <w:r>
        <w:t>we've been unaware of</w:t>
      </w:r>
    </w:p>
    <w:p>
      <w:r>
        <w:rPr>
          <w:b/>
        </w:rPr>
        <w:t xml:space="preserve">[01:05:56] </w:t>
      </w:r>
      <w:r>
        <w:t>of an ignorance is no</w:t>
      </w:r>
    </w:p>
    <w:p>
      <w:r>
        <w:rPr>
          <w:b/>
        </w:rPr>
        <w:t xml:space="preserve">[01:05:59] </w:t>
      </w:r>
      <w:r>
        <w:t>defense Global trafficking abuse and</w:t>
      </w:r>
    </w:p>
    <w:p>
      <w:r>
        <w:rPr>
          <w:b/>
        </w:rPr>
        <w:t xml:space="preserve">[01:06:02] </w:t>
      </w:r>
      <w:r>
        <w:t>murder of the most vulnerable Among Us I</w:t>
      </w:r>
    </w:p>
    <w:p>
      <w:r>
        <w:rPr>
          <w:b/>
        </w:rPr>
        <w:t xml:space="preserve">[01:06:06] </w:t>
      </w:r>
      <w:r>
        <w:t>I don't know what to do with that</w:t>
      </w:r>
    </w:p>
    <w:p>
      <w:r>
        <w:rPr>
          <w:b/>
        </w:rPr>
        <w:t xml:space="preserve">[01:06:08] </w:t>
      </w:r>
      <w:r>
        <w:t>thought I I don't know where to go with</w:t>
      </w:r>
    </w:p>
    <w:p>
      <w:r>
        <w:rPr>
          <w:b/>
        </w:rPr>
        <w:t xml:space="preserve">[01:06:10] </w:t>
      </w:r>
      <w:r>
        <w:t>it because the information is out there</w:t>
      </w:r>
    </w:p>
    <w:p>
      <w:r>
        <w:rPr>
          <w:b/>
        </w:rPr>
        <w:t xml:space="preserve">[01:06:13] </w:t>
      </w:r>
      <w:r>
        <w:t>and yet the very organizations that that</w:t>
      </w:r>
    </w:p>
    <w:p>
      <w:r>
        <w:rPr>
          <w:b/>
        </w:rPr>
        <w:t xml:space="preserve">[01:06:15] </w:t>
      </w:r>
      <w:r>
        <w:t>we ought to be able to turn to to</w:t>
      </w:r>
    </w:p>
    <w:p>
      <w:r>
        <w:rPr>
          <w:b/>
        </w:rPr>
        <w:t xml:space="preserve">[01:06:17] </w:t>
      </w:r>
      <w:r>
        <w:t>confront that and do something about it</w:t>
      </w:r>
    </w:p>
    <w:p>
      <w:r>
        <w:rPr>
          <w:b/>
        </w:rPr>
        <w:t xml:space="preserve">[01:06:20] </w:t>
      </w:r>
      <w:r>
        <w:t>would appear to be the organizations</w:t>
      </w:r>
    </w:p>
    <w:p>
      <w:r>
        <w:rPr>
          <w:b/>
        </w:rPr>
        <w:t xml:space="preserve">[01:06:21] </w:t>
      </w:r>
      <w:r>
        <w:t>that are driving it I don't know what to</w:t>
      </w:r>
    </w:p>
    <w:p>
      <w:r>
        <w:rPr>
          <w:b/>
        </w:rPr>
        <w:t xml:space="preserve">[01:06:25] </w:t>
      </w:r>
      <w:r>
        <w:t>do with that thought well the first</w:t>
      </w:r>
    </w:p>
    <w:p>
      <w:r>
        <w:rPr>
          <w:b/>
        </w:rPr>
        <w:t xml:space="preserve">[01:06:27] </w:t>
      </w:r>
      <w:r>
        <w:t>thing you do is that you decide that</w:t>
      </w:r>
    </w:p>
    <w:p>
      <w:r>
        <w:rPr>
          <w:b/>
        </w:rPr>
        <w:t xml:space="preserve">[01:06:29] </w:t>
      </w:r>
      <w:r>
        <w:t>you're not going to be quiet about it</w:t>
      </w:r>
    </w:p>
    <w:p>
      <w:r>
        <w:rPr>
          <w:b/>
        </w:rPr>
        <w:t xml:space="preserve">[01:06:31] </w:t>
      </w:r>
      <w:r>
        <w:t>right you you you you decide that</w:t>
      </w:r>
    </w:p>
    <w:p>
      <w:r>
        <w:rPr>
          <w:b/>
        </w:rPr>
        <w:t xml:space="preserve">[01:06:35] </w:t>
      </w:r>
      <w:r>
        <w:t>neither cowardice or greed is going to</w:t>
      </w:r>
    </w:p>
    <w:p>
      <w:r>
        <w:rPr>
          <w:b/>
        </w:rPr>
        <w:t xml:space="preserve">[01:06:38] </w:t>
      </w:r>
      <w:r>
        <w:t>stop you from sharing that fact right</w:t>
      </w:r>
    </w:p>
    <w:p>
      <w:r>
        <w:rPr>
          <w:b/>
        </w:rPr>
        <w:t xml:space="preserve">[01:06:41] </w:t>
      </w:r>
      <w:r>
        <w:t>and then I think you once you know that</w:t>
      </w:r>
    </w:p>
    <w:p>
      <w:r>
        <w:rPr>
          <w:b/>
        </w:rPr>
        <w:t xml:space="preserve">[01:06:44] </w:t>
      </w:r>
      <w:r>
        <w:t>you can contribute that truth that truth</w:t>
      </w:r>
    </w:p>
    <w:p>
      <w:r>
        <w:rPr>
          <w:b/>
        </w:rPr>
        <w:t xml:space="preserve">[01:06:46] </w:t>
      </w:r>
      <w:r>
        <w:t>to the masses you also have to develop</w:t>
      </w:r>
    </w:p>
    <w:p>
      <w:r>
        <w:rPr>
          <w:b/>
        </w:rPr>
        <w:t xml:space="preserve">[01:06:50] </w:t>
      </w:r>
      <w:r>
        <w:t>your spiritual Faith like you really do</w:t>
      </w:r>
    </w:p>
    <w:p>
      <w:r>
        <w:rPr>
          <w:b/>
        </w:rPr>
        <w:t xml:space="preserve">[01:06:53] </w:t>
      </w:r>
      <w:r>
        <w:t>I'm telling you because I have such a</w:t>
      </w:r>
    </w:p>
    <w:p>
      <w:r>
        <w:rPr>
          <w:b/>
        </w:rPr>
        <w:t xml:space="preserve">[01:06:56] </w:t>
      </w:r>
      <w:r>
        <w:t>positive perspective and I know right</w:t>
      </w:r>
    </w:p>
    <w:p>
      <w:r>
        <w:rPr>
          <w:b/>
        </w:rPr>
        <w:t xml:space="preserve">[01:06:58] </w:t>
      </w:r>
      <w:r>
        <w:t>when I became Catholic I a priest said</w:t>
      </w:r>
    </w:p>
    <w:p>
      <w:r>
        <w:rPr>
          <w:b/>
        </w:rPr>
        <w:t xml:space="preserve">[01:07:00] </w:t>
      </w:r>
      <w:r>
        <w:t>to me when I was on a pilgrimage the</w:t>
      </w:r>
    </w:p>
    <w:p>
      <w:r>
        <w:rPr>
          <w:b/>
        </w:rPr>
        <w:t xml:space="preserve">[01:07:02] </w:t>
      </w:r>
      <w:r>
        <w:t>thing about being Catholic is you're</w:t>
      </w:r>
    </w:p>
    <w:p>
      <w:r>
        <w:rPr>
          <w:b/>
        </w:rPr>
        <w:t xml:space="preserve">[01:07:03] </w:t>
      </w:r>
      <w:r>
        <w:t>going to be persecuted over and over and</w:t>
      </w:r>
    </w:p>
    <w:p>
      <w:r>
        <w:rPr>
          <w:b/>
        </w:rPr>
        <w:t xml:space="preserve">[01:07:05] </w:t>
      </w:r>
      <w:r>
        <w:t>over again but you're going to be happy</w:t>
      </w:r>
    </w:p>
    <w:p>
      <w:r>
        <w:rPr>
          <w:b/>
        </w:rPr>
        <w:t xml:space="preserve">[01:07:09] </w:t>
      </w:r>
      <w:r>
        <w:t>and I know exactly what he means now I</w:t>
      </w:r>
    </w:p>
    <w:p>
      <w:r>
        <w:rPr>
          <w:b/>
        </w:rPr>
        <w:t xml:space="preserve">[01:07:11] </w:t>
      </w:r>
      <w:r>
        <w:t>just know exactly what he means because</w:t>
      </w:r>
    </w:p>
    <w:p>
      <w:r>
        <w:rPr>
          <w:b/>
        </w:rPr>
        <w:t xml:space="preserve">[01:07:13] </w:t>
      </w:r>
      <w:r>
        <w:t>I have not faced more persecution than</w:t>
      </w:r>
    </w:p>
    <w:p>
      <w:r>
        <w:rPr>
          <w:b/>
        </w:rPr>
        <w:t xml:space="preserve">[01:07:15] </w:t>
      </w:r>
      <w:r>
        <w:t>when I started speaking out for children</w:t>
      </w:r>
    </w:p>
    <w:p>
      <w:r>
        <w:rPr>
          <w:b/>
        </w:rPr>
        <w:t xml:space="preserve">[01:07:17] </w:t>
      </w:r>
      <w:r>
        <w:t>when I started speaking out for basic</w:t>
      </w:r>
    </w:p>
    <w:p>
      <w:r>
        <w:rPr>
          <w:b/>
        </w:rPr>
        <w:t xml:space="preserve">[01:07:19] </w:t>
      </w:r>
      <w:r>
        <w:t>morality like it's not okay to murder</w:t>
      </w:r>
    </w:p>
    <w:p>
      <w:r>
        <w:rPr>
          <w:b/>
        </w:rPr>
        <w:t xml:space="preserve">[01:07:21] </w:t>
      </w:r>
      <w:r>
        <w:t>children it's not okay to sex traffic</w:t>
      </w:r>
    </w:p>
    <w:p>
      <w:r>
        <w:rPr>
          <w:b/>
        </w:rPr>
        <w:t xml:space="preserve">[01:07:23] </w:t>
      </w:r>
      <w:r>
        <w:t>it's not okay to support the</w:t>
      </w:r>
    </w:p>
    <w:p>
      <w:r>
        <w:rPr>
          <w:b/>
        </w:rPr>
        <w:t xml:space="preserve">[01:07:26] </w:t>
      </w:r>
      <w:r>
        <w:t>groups that are trying to convince you</w:t>
      </w:r>
    </w:p>
    <w:p>
      <w:r>
        <w:rPr>
          <w:b/>
        </w:rPr>
        <w:t xml:space="preserve">[01:07:27] </w:t>
      </w:r>
      <w:r>
        <w:t>that it is okay and yet I'm happy</w:t>
      </w:r>
    </w:p>
    <w:p>
      <w:r>
        <w:rPr>
          <w:b/>
        </w:rPr>
        <w:t xml:space="preserve">[01:07:30] </w:t>
      </w:r>
      <w:r>
        <w:t>because I know I have that Faith</w:t>
      </w:r>
    </w:p>
    <w:p>
      <w:r>
        <w:rPr>
          <w:b/>
        </w:rPr>
        <w:t xml:space="preserve">[01:07:33] </w:t>
      </w:r>
      <w:r>
        <w:t>perspective I know that in the end we</w:t>
      </w:r>
    </w:p>
    <w:p>
      <w:r>
        <w:rPr>
          <w:b/>
        </w:rPr>
        <w:t xml:space="preserve">[01:07:35] </w:t>
      </w:r>
      <w:r>
        <w:t>win and right now even though it doesn't</w:t>
      </w:r>
    </w:p>
    <w:p>
      <w:r>
        <w:rPr>
          <w:b/>
        </w:rPr>
        <w:t xml:space="preserve">[01:07:37] </w:t>
      </w:r>
      <w:r>
        <w:t>feel like it we are in the middle of of</w:t>
      </w:r>
    </w:p>
    <w:p>
      <w:r>
        <w:rPr>
          <w:b/>
        </w:rPr>
        <w:t xml:space="preserve">[01:07:39] </w:t>
      </w:r>
      <w:r>
        <w:t>winning we are we are in the middle of</w:t>
      </w:r>
    </w:p>
    <w:p>
      <w:r>
        <w:rPr>
          <w:b/>
        </w:rPr>
        <w:t xml:space="preserve">[01:07:41] </w:t>
      </w:r>
      <w:r>
        <w:t>winning the Panic is a signal that</w:t>
      </w:r>
    </w:p>
    <w:p>
      <w:r>
        <w:rPr>
          <w:b/>
        </w:rPr>
        <w:t xml:space="preserve">[01:07:43] </w:t>
      </w:r>
      <w:r>
        <w:t>they've lost</w:t>
      </w:r>
    </w:p>
    <w:p>
      <w:r>
        <w:rPr>
          <w:b/>
        </w:rPr>
        <w:t xml:space="preserve">[01:07:44] </w:t>
      </w:r>
      <w:r>
        <w:t>control and so I just also want to tell</w:t>
      </w:r>
    </w:p>
    <w:p>
      <w:r>
        <w:rPr>
          <w:b/>
        </w:rPr>
        <w:t xml:space="preserve">[01:07:47] </w:t>
      </w:r>
      <w:r>
        <w:t>people like you take it's like at first</w:t>
      </w:r>
    </w:p>
    <w:p>
      <w:r>
        <w:rPr>
          <w:b/>
        </w:rPr>
        <w:t xml:space="preserve">[01:07:49] </w:t>
      </w:r>
      <w:r>
        <w:t>you take the red</w:t>
      </w:r>
    </w:p>
    <w:p>
      <w:r>
        <w:rPr>
          <w:b/>
        </w:rPr>
        <w:t xml:space="preserve">[01:07:51] </w:t>
      </w:r>
      <w:r>
        <w:t>pill then you take the black pill which</w:t>
      </w:r>
    </w:p>
    <w:p>
      <w:r>
        <w:rPr>
          <w:b/>
        </w:rPr>
        <w:t xml:space="preserve">[01:07:54] </w:t>
      </w:r>
      <w:r>
        <w:t>is like it's all doomed and like how are</w:t>
      </w:r>
    </w:p>
    <w:p>
      <w:r>
        <w:rPr>
          <w:b/>
        </w:rPr>
        <w:t xml:space="preserve">[01:07:56] </w:t>
      </w:r>
      <w:r>
        <w:t>we going to move forward and then that's</w:t>
      </w:r>
    </w:p>
    <w:p>
      <w:r>
        <w:rPr>
          <w:b/>
        </w:rPr>
        <w:t xml:space="preserve">[01:07:58] </w:t>
      </w:r>
      <w:r>
        <w:t>where I am I think I think I think I can</w:t>
      </w:r>
    </w:p>
    <w:p>
      <w:r>
        <w:rPr>
          <w:b/>
        </w:rPr>
        <w:t xml:space="preserve">[01:08:00] </w:t>
      </w:r>
      <w:r>
        <w:t>still taste the black pill mhm I went</w:t>
      </w:r>
    </w:p>
    <w:p>
      <w:r>
        <w:rPr>
          <w:b/>
        </w:rPr>
        <w:t xml:space="preserve">[01:08:03] </w:t>
      </w:r>
      <w:r>
        <w:t>through that that was me I would say</w:t>
      </w:r>
    </w:p>
    <w:p>
      <w:r>
        <w:rPr>
          <w:b/>
        </w:rPr>
        <w:t xml:space="preserve">[01:08:04] </w:t>
      </w:r>
      <w:r>
        <w:t>last year and then I took the white pill</w:t>
      </w:r>
    </w:p>
    <w:p>
      <w:r>
        <w:rPr>
          <w:b/>
        </w:rPr>
        <w:t xml:space="preserve">[01:08:07] </w:t>
      </w:r>
      <w:r>
        <w:t>and I just know how this ends and I know</w:t>
      </w:r>
    </w:p>
    <w:p>
      <w:r>
        <w:rPr>
          <w:b/>
        </w:rPr>
        <w:t xml:space="preserve">[01:08:09] </w:t>
      </w:r>
      <w:r>
        <w:t>that we're in the middle of seeing it</w:t>
      </w:r>
    </w:p>
    <w:p>
      <w:r>
        <w:rPr>
          <w:b/>
        </w:rPr>
        <w:t xml:space="preserve">[01:08:11] </w:t>
      </w:r>
      <w:r>
        <w:t>and in in the end goodness wins it's</w:t>
      </w:r>
    </w:p>
    <w:p>
      <w:r>
        <w:rPr>
          <w:b/>
        </w:rPr>
        <w:t xml:space="preserve">[01:08:13] </w:t>
      </w:r>
      <w:r>
        <w:t>inevitable because goodness is truth Tru</w:t>
      </w:r>
    </w:p>
    <w:p>
      <w:r>
        <w:rPr>
          <w:b/>
        </w:rPr>
        <w:t xml:space="preserve">[01:08:15] </w:t>
      </w:r>
      <w:r>
        <w:t>a lie cannot defeat the truth in a</w:t>
      </w:r>
    </w:p>
    <w:p>
      <w:r>
        <w:rPr>
          <w:b/>
        </w:rPr>
        <w:t xml:space="preserve">[01:08:18] </w:t>
      </w:r>
      <w:r>
        <w:t>fight where did you get your white</w:t>
      </w:r>
    </w:p>
    <w:p>
      <w:r>
        <w:rPr>
          <w:b/>
        </w:rPr>
        <w:t xml:space="preserve">[01:08:21] </w:t>
      </w:r>
      <w:r>
        <w:t>pill so to speak well my husband uh and</w:t>
      </w:r>
    </w:p>
    <w:p>
      <w:r>
        <w:rPr>
          <w:b/>
        </w:rPr>
        <w:t xml:space="preserve">[01:08:25] </w:t>
      </w:r>
      <w:r>
        <w:t>that was a part of God's plan you know</w:t>
      </w:r>
    </w:p>
    <w:p>
      <w:r>
        <w:rPr>
          <w:b/>
        </w:rPr>
        <w:t xml:space="preserve">[01:08:27] </w:t>
      </w:r>
      <w:r>
        <w:t>my husband is incredibly faithful he was</w:t>
      </w:r>
    </w:p>
    <w:p>
      <w:r>
        <w:rPr>
          <w:b/>
        </w:rPr>
        <w:t xml:space="preserve">[01:08:31] </w:t>
      </w:r>
      <w:r>
        <w:t>raised in London and while he was I know</w:t>
      </w:r>
    </w:p>
    <w:p>
      <w:r>
        <w:rPr>
          <w:b/>
        </w:rPr>
        <w:t xml:space="preserve">[01:08:34] </w:t>
      </w:r>
      <w:r>
        <w:t>you guys say reading theology you read</w:t>
      </w:r>
    </w:p>
    <w:p>
      <w:r>
        <w:rPr>
          <w:b/>
        </w:rPr>
        <w:t xml:space="preserve">[01:08:36] </w:t>
      </w:r>
      <w:r>
        <w:t>theology right we say majoring in</w:t>
      </w:r>
    </w:p>
    <w:p>
      <w:r>
        <w:rPr>
          <w:b/>
        </w:rPr>
        <w:t xml:space="preserve">[01:08:38] </w:t>
      </w:r>
      <w:r>
        <w:t>theology he was drawn towards the</w:t>
      </w:r>
    </w:p>
    <w:p>
      <w:r>
        <w:rPr>
          <w:b/>
        </w:rPr>
        <w:t xml:space="preserve">[01:08:41] </w:t>
      </w:r>
      <w:r>
        <w:t>Catholic faith and converted and when we</w:t>
      </w:r>
    </w:p>
    <w:p>
      <w:r>
        <w:rPr>
          <w:b/>
        </w:rPr>
        <w:t xml:space="preserve">[01:08:44] </w:t>
      </w:r>
      <w:r>
        <w:t>got married he just got very deep into</w:t>
      </w:r>
    </w:p>
    <w:p>
      <w:r>
        <w:rPr>
          <w:b/>
        </w:rPr>
        <w:t xml:space="preserve">[01:08:47] </w:t>
      </w:r>
      <w:r>
        <w:t>faith and I was not a Catholic and I was</w:t>
      </w:r>
    </w:p>
    <w:p>
      <w:r>
        <w:rPr>
          <w:b/>
        </w:rPr>
        <w:t xml:space="preserve">[01:08:48] </w:t>
      </w:r>
      <w:r>
        <w:t>just kind of like why is this guy going</w:t>
      </w:r>
    </w:p>
    <w:p>
      <w:r>
        <w:rPr>
          <w:b/>
        </w:rPr>
        <w:t xml:space="preserve">[01:08:50] </w:t>
      </w:r>
      <w:r>
        <w:t>to church every day like he brought me</w:t>
      </w:r>
    </w:p>
    <w:p>
      <w:r>
        <w:rPr>
          <w:b/>
        </w:rPr>
        <w:t xml:space="preserve">[01:08:52] </w:t>
      </w:r>
      <w:r>
        <w:t>out of curiosity for a a piece of my</w:t>
      </w:r>
    </w:p>
    <w:p>
      <w:r>
        <w:rPr>
          <w:b/>
        </w:rPr>
        <w:t xml:space="preserve">[01:08:55] </w:t>
      </w:r>
      <w:r>
        <w:t>husband like you know there was like a</w:t>
      </w:r>
    </w:p>
    <w:p>
      <w:r>
        <w:rPr>
          <w:b/>
        </w:rPr>
        <w:t xml:space="preserve">[01:08:56] </w:t>
      </w:r>
      <w:r>
        <w:t>mystery happening there that I like why</w:t>
      </w:r>
    </w:p>
    <w:p>
      <w:r>
        <w:rPr>
          <w:b/>
        </w:rPr>
        <w:t xml:space="preserve">[01:08:58] </w:t>
      </w:r>
      <w:r>
        <w:t>are you so compelled uh and I then once</w:t>
      </w:r>
    </w:p>
    <w:p>
      <w:r>
        <w:rPr>
          <w:b/>
        </w:rPr>
        <w:t xml:space="preserve">[01:09:03] </w:t>
      </w:r>
      <w:r>
        <w:t>I historically and politically realized</w:t>
      </w:r>
    </w:p>
    <w:p>
      <w:r>
        <w:rPr>
          <w:b/>
        </w:rPr>
        <w:t xml:space="preserve">[01:09:05] </w:t>
      </w:r>
      <w:r>
        <w:t>that it's always been a holy war then I</w:t>
      </w:r>
    </w:p>
    <w:p>
      <w:r>
        <w:rPr>
          <w:b/>
        </w:rPr>
        <w:t xml:space="preserve">[01:09:08] </w:t>
      </w:r>
      <w:r>
        <w:t>wanted to I started thinking about how</w:t>
      </w:r>
    </w:p>
    <w:p>
      <w:r>
        <w:rPr>
          <w:b/>
        </w:rPr>
        <w:t xml:space="preserve">[01:09:09] </w:t>
      </w:r>
      <w:r>
        <w:t>I've always had this perspective of</w:t>
      </w:r>
    </w:p>
    <w:p>
      <w:r>
        <w:rPr>
          <w:b/>
        </w:rPr>
        <w:t xml:space="preserve">[01:09:11] </w:t>
      </w:r>
      <w:r>
        <w:t>Catholics that was ingrained in me and</w:t>
      </w:r>
    </w:p>
    <w:p>
      <w:r>
        <w:rPr>
          <w:b/>
        </w:rPr>
        <w:t xml:space="preserve">[01:09:12] </w:t>
      </w:r>
      <w:r>
        <w:t>that followed that same formula of</w:t>
      </w:r>
    </w:p>
    <w:p>
      <w:r>
        <w:rPr>
          <w:b/>
        </w:rPr>
        <w:t xml:space="preserve">[01:09:15] </w:t>
      </w:r>
      <w:r>
        <w:t>realizing well it's usually the thing</w:t>
      </w:r>
    </w:p>
    <w:p>
      <w:r>
        <w:rPr>
          <w:b/>
        </w:rPr>
        <w:t xml:space="preserve">[01:09:16] </w:t>
      </w:r>
      <w:r>
        <w:t>that they're insisting on that it's</w:t>
      </w:r>
    </w:p>
    <w:p>
      <w:r>
        <w:rPr>
          <w:b/>
        </w:rPr>
        <w:t xml:space="preserve">[01:09:17] </w:t>
      </w:r>
      <w:r>
        <w:t>probably the exact opposite and then I</w:t>
      </w:r>
    </w:p>
    <w:p>
      <w:r>
        <w:rPr>
          <w:b/>
        </w:rPr>
        <w:t xml:space="preserve">[01:09:20] </w:t>
      </w:r>
      <w:r>
        <w:t>spent some time at the bromton oratory</w:t>
      </w:r>
    </w:p>
    <w:p>
      <w:r>
        <w:rPr>
          <w:b/>
        </w:rPr>
        <w:t xml:space="preserve">[01:09:22] </w:t>
      </w:r>
      <w:r>
        <w:t>uh with priests asking every question</w:t>
      </w:r>
    </w:p>
    <w:p>
      <w:r>
        <w:rPr>
          <w:b/>
        </w:rPr>
        <w:t xml:space="preserve">[01:09:25] </w:t>
      </w:r>
      <w:r>
        <w:t>playing Devil's Advocate like I guess</w:t>
      </w:r>
    </w:p>
    <w:p>
      <w:r>
        <w:rPr>
          <w:b/>
        </w:rPr>
        <w:t xml:space="preserve">[01:09:28] </w:t>
      </w:r>
      <w:r>
        <w:t>advocating for the devil ask well the</w:t>
      </w:r>
    </w:p>
    <w:p>
      <w:r>
        <w:rPr>
          <w:b/>
        </w:rPr>
        <w:t xml:space="preserve">[01:09:30] </w:t>
      </w:r>
      <w:r>
        <w:t>Catholics are this everything that you</w:t>
      </w:r>
    </w:p>
    <w:p>
      <w:r>
        <w:rPr>
          <w:b/>
        </w:rPr>
        <w:t xml:space="preserve">[01:09:31] </w:t>
      </w:r>
      <w:r>
        <w:t>expect and realized what a how amazingly</w:t>
      </w:r>
    </w:p>
    <w:p>
      <w:r>
        <w:rPr>
          <w:b/>
        </w:rPr>
        <w:t xml:space="preserve">[01:09:35] </w:t>
      </w:r>
      <w:r>
        <w:t>Rich how they had kept like I said the</w:t>
      </w:r>
    </w:p>
    <w:p>
      <w:r>
        <w:rPr>
          <w:b/>
        </w:rPr>
        <w:t xml:space="preserve">[01:09:37] </w:t>
      </w:r>
      <w:r>
        <w:t>light on for history the light on for</w:t>
      </w:r>
    </w:p>
    <w:p>
      <w:r>
        <w:rPr>
          <w:b/>
        </w:rPr>
        <w:t xml:space="preserve">[01:09:39] </w:t>
      </w:r>
      <w:r>
        <w:t>Christians for a very long time and I</w:t>
      </w:r>
    </w:p>
    <w:p>
      <w:r>
        <w:rPr>
          <w:b/>
        </w:rPr>
        <w:t xml:space="preserve">[01:09:41] </w:t>
      </w:r>
      <w:r>
        <w:t>just remember feeling as I was going</w:t>
      </w:r>
    </w:p>
    <w:p>
      <w:r>
        <w:rPr>
          <w:b/>
        </w:rPr>
        <w:t xml:space="preserve">[01:09:43] </w:t>
      </w:r>
      <w:r>
        <w:t>every day and spending hours to the</w:t>
      </w:r>
    </w:p>
    <w:p>
      <w:r>
        <w:rPr>
          <w:b/>
        </w:rPr>
        <w:t xml:space="preserve">[01:09:45] </w:t>
      </w:r>
      <w:r>
        <w:t>bromton oratory a lightness that I I I</w:t>
      </w:r>
    </w:p>
    <w:p>
      <w:r>
        <w:rPr>
          <w:b/>
        </w:rPr>
        <w:t xml:space="preserve">[01:09:48] </w:t>
      </w:r>
      <w:r>
        <w:t>was so loathed to leave England I had</w:t>
      </w:r>
    </w:p>
    <w:p>
      <w:r>
        <w:rPr>
          <w:b/>
        </w:rPr>
        <w:t xml:space="preserve">[01:09:50] </w:t>
      </w:r>
      <w:r>
        <w:t>never felt more clarity more excitement</w:t>
      </w:r>
    </w:p>
    <w:p>
      <w:r>
        <w:rPr>
          <w:b/>
        </w:rPr>
        <w:t xml:space="preserve">[01:09:53] </w:t>
      </w:r>
      <w:r>
        <w:t>like knowing finally why God gave me my</w:t>
      </w:r>
    </w:p>
    <w:p>
      <w:r>
        <w:rPr>
          <w:b/>
        </w:rPr>
        <w:t xml:space="preserve">[01:09:56] </w:t>
      </w:r>
      <w:r>
        <w:t>platform even that to me was a mystery</w:t>
      </w:r>
    </w:p>
    <w:p>
      <w:r>
        <w:rPr>
          <w:b/>
        </w:rPr>
        <w:t xml:space="preserve">[01:09:58] </w:t>
      </w:r>
      <w:r>
        <w:t>and I realized this is why I have a</w:t>
      </w:r>
    </w:p>
    <w:p>
      <w:r>
        <w:rPr>
          <w:b/>
        </w:rPr>
        <w:t xml:space="preserve">[01:10:00] </w:t>
      </w:r>
      <w:r>
        <w:t>platform like this is the big one and so</w:t>
      </w:r>
    </w:p>
    <w:p>
      <w:r>
        <w:rPr>
          <w:b/>
        </w:rPr>
        <w:t xml:space="preserve">[01:10:03] </w:t>
      </w:r>
      <w:r>
        <w:t>it's it's just been an amazing journey</w:t>
      </w:r>
    </w:p>
    <w:p>
      <w:r>
        <w:rPr>
          <w:b/>
        </w:rPr>
        <w:t xml:space="preserve">[01:10:06] </w:t>
      </w:r>
      <w:r>
        <w:t>and I owe it to my husband I owe it to</w:t>
      </w:r>
    </w:p>
    <w:p>
      <w:r>
        <w:rPr>
          <w:b/>
        </w:rPr>
        <w:t xml:space="preserve">[01:10:08] </w:t>
      </w:r>
      <w:r>
        <w:t>the priests I owe it to my strong family</w:t>
      </w:r>
    </w:p>
    <w:p>
      <w:r>
        <w:rPr>
          <w:b/>
        </w:rPr>
        <w:t xml:space="preserve">[01:10:11] </w:t>
      </w:r>
      <w:r>
        <w:t>unit and I know that in the end we're</w:t>
      </w:r>
    </w:p>
    <w:p>
      <w:r>
        <w:rPr>
          <w:b/>
        </w:rPr>
        <w:t xml:space="preserve">[01:10:14] </w:t>
      </w:r>
      <w:r>
        <w:t>going to win and I'm I'm even injecting</w:t>
      </w:r>
    </w:p>
    <w:p>
      <w:r>
        <w:rPr>
          <w:b/>
        </w:rPr>
        <w:t xml:space="preserve">[01:10:16] </w:t>
      </w:r>
      <w:r>
        <w:t>you right now with a little bit of of</w:t>
      </w:r>
    </w:p>
    <w:p>
      <w:r>
        <w:rPr>
          <w:b/>
        </w:rPr>
        <w:t xml:space="preserve">[01:10:17] </w:t>
      </w:r>
      <w:r>
        <w:t>the white pill this is probably your</w:t>
      </w:r>
    </w:p>
    <w:p>
      <w:r>
        <w:rPr>
          <w:b/>
        </w:rPr>
        <w:t xml:space="preserve">[01:10:18] </w:t>
      </w:r>
      <w:r>
        <w:t>very earliest and it's going to be</w:t>
      </w:r>
    </w:p>
    <w:p>
      <w:r>
        <w:rPr>
          <w:b/>
        </w:rPr>
        <w:t xml:space="preserve">[01:10:21] </w:t>
      </w:r>
      <w:r>
        <w:t>tempting and then you'll be at the</w:t>
      </w:r>
    </w:p>
    <w:p>
      <w:r>
        <w:rPr>
          <w:b/>
        </w:rPr>
        <w:t xml:space="preserve">[01:10:22] </w:t>
      </w:r>
      <w:r>
        <w:t>bromton orry and you're going to be</w:t>
      </w:r>
    </w:p>
    <w:p>
      <w:r>
        <w:rPr>
          <w:b/>
        </w:rPr>
        <w:t xml:space="preserve">[01:10:24] </w:t>
      </w:r>
      <w:r>
        <w:t>great</w:t>
      </w:r>
    </w:p>
    <w:p>
      <w:r>
        <w:rPr>
          <w:b/>
        </w:rPr>
        <w:t xml:space="preserve">[01:10:26] </w:t>
      </w:r>
      <w:r>
        <w:t>Candice I that that conversation I never</w:t>
      </w:r>
    </w:p>
    <w:p>
      <w:r>
        <w:rPr>
          <w:b/>
        </w:rPr>
        <w:t xml:space="preserve">[01:10:29] </w:t>
      </w:r>
      <w:r>
        <w:t>really have a a direction in mind but I</w:t>
      </w:r>
    </w:p>
    <w:p>
      <w:r>
        <w:rPr>
          <w:b/>
        </w:rPr>
        <w:t xml:space="preserve">[01:10:31] </w:t>
      </w:r>
      <w:r>
        <w:t>you know that that definitely uh</w:t>
      </w:r>
    </w:p>
    <w:p>
      <w:r>
        <w:rPr>
          <w:b/>
        </w:rPr>
        <w:t xml:space="preserve">[01:10:34] </w:t>
      </w:r>
      <w:r>
        <w:t>meandered and and and we've ended up at</w:t>
      </w:r>
    </w:p>
    <w:p>
      <w:r>
        <w:rPr>
          <w:b/>
        </w:rPr>
        <w:t xml:space="preserve">[01:10:36] </w:t>
      </w:r>
      <w:r>
        <w:t>a destination I was not expecting but</w:t>
      </w:r>
    </w:p>
    <w:p>
      <w:r>
        <w:rPr>
          <w:b/>
        </w:rPr>
        <w:t xml:space="preserve">[01:10:38] </w:t>
      </w:r>
      <w:r>
        <w:t>that's always that's always special it's</w:t>
      </w:r>
    </w:p>
    <w:p>
      <w:r>
        <w:rPr>
          <w:b/>
        </w:rPr>
        <w:t xml:space="preserve">[01:10:40] </w:t>
      </w:r>
      <w:r>
        <w:t>always a treat so um I hope we can</w:t>
      </w:r>
    </w:p>
    <w:p>
      <w:r>
        <w:rPr>
          <w:b/>
        </w:rPr>
        <w:t xml:space="preserve">[01:10:43] </w:t>
      </w:r>
      <w:r>
        <w:t>continue uh having conversations but I</w:t>
      </w:r>
    </w:p>
    <w:p>
      <w:r>
        <w:rPr>
          <w:b/>
        </w:rPr>
        <w:t xml:space="preserve">[01:10:46] </w:t>
      </w:r>
      <w:r>
        <w:t>feel an hour and oh several minutes more</w:t>
      </w:r>
    </w:p>
    <w:p>
      <w:r>
        <w:rPr>
          <w:b/>
        </w:rPr>
        <w:t xml:space="preserve">[01:10:49] </w:t>
      </w:r>
      <w:r>
        <w:t>than an hour uh I've taken up more than</w:t>
      </w:r>
    </w:p>
    <w:p>
      <w:r>
        <w:rPr>
          <w:b/>
        </w:rPr>
        <w:t xml:space="preserve">[01:10:52] </w:t>
      </w:r>
      <w:r>
        <w:t>enough of your time thank you for being</w:t>
      </w:r>
    </w:p>
    <w:p>
      <w:r>
        <w:rPr>
          <w:b/>
        </w:rPr>
        <w:t xml:space="preserve">[01:10:54] </w:t>
      </w:r>
      <w:r>
        <w:t>so generous with your time and I will</w:t>
      </w:r>
    </w:p>
    <w:p>
      <w:r>
        <w:rPr>
          <w:b/>
        </w:rPr>
        <w:t xml:space="preserve">[01:10:56] </w:t>
      </w:r>
      <w:r>
        <w:t>look forward to when we meet again</w:t>
      </w:r>
    </w:p>
    <w:p>
      <w:r>
        <w:rPr>
          <w:b/>
        </w:rPr>
        <w:t xml:space="preserve">[01:10:57] </w:t>
      </w:r>
      <w:r>
        <w:t>Candace Owens thank you so much and</w:t>
      </w:r>
    </w:p>
    <w:p>
      <w:r>
        <w:rPr>
          <w:b/>
        </w:rPr>
        <w:t xml:space="preserve">[01:11:00] </w:t>
      </w:r>
      <w:r>
        <w:t>don't forget in the end we will win I</w:t>
      </w:r>
    </w:p>
    <w:p>
      <w:r>
        <w:rPr>
          <w:b/>
        </w:rPr>
        <w:t xml:space="preserve">[01:11:03] </w:t>
      </w:r>
      <w:r>
        <w:t>promise I'll hold you to that</w:t>
      </w:r>
    </w:p>
    <w:p>
      <w:r>
        <w:rPr>
          <w:b/>
        </w:rPr>
        <w:t xml:space="preserve">[01:11:08] </w:t>
      </w:r>
      <w:r>
        <w:t>[Music]</w:t>
      </w:r>
    </w:p>
    <w:p>
      <w:pPr>
        <w:pStyle w:val="Heading1"/>
      </w:pPr>
      <w:r>
        <w:t>Full Text (without timestamps)</w:t>
      </w:r>
    </w:p>
    <w:p>
      <w:r>
        <w:t xml:space="preserve">greetings wonderful people get ready to be shaken up uh woken up inspired informed by today's guest a woman who's never shy of airing a strong opinion or bringing forth a sharp Insight but before we get started uh can I give you a quick reminder to check out my patreon.com site by signing up there you show real practical financial support for everything that we do on this channel costs about the price of a cup of coffee every month but in return you get early access to all and content and you get exclusive access to a question and answer session every week it's great come along join us make it better by being there okay now it's time for this week's [Music] interview hi everyone fellow Time Travelers uh it's that time in the week when we seek to broaden our Horizons widen our perspectives by hearing from another voice uh another opinionated voice ideally uh this week guest I think is certainly opinionated Candice Owens uh usually described whenever I I look online as a political commentator sometimes called a political pundit um like me routinely described as far right uh far right being one of a s of descriptions that's been rendered meaningless really in Modern Times by misuse and overuse I see Candis as fascinating uh forthright uh intensely smart Wonder articulate Fearless determined uh and I've been looking forward to this conversation for oh days now uh so let's get into it good morning to you Candace Owens thank you so much for having me I'm excited that we were able to make this work indeed it did I want to get straight into it I want to make the most of our time together Candace I I really want to start I've been watch I watched you online uh and I've been watching the the latest um conversations that you've been having uh you with with a variety of and it it seems to me four years since the co debacle kicked off and it was the covid debacle that kind of woke me up to so many other issues it it seems Against All my expectations that even now the world is getting madder and madder faster and faster I wondered if you feel as if whatever ride we're on is is spinning ever more out of control I agree I actually though am optimistic about it because I think that the reason it feels more feverish is because for a very long time there was sort of this Authority that everybody trusted and therefore it seemed ordered because nobody was awake like you said after Co I sort of woke up to this and started to realize maybe some things that I thought were were not and because of that because the establishment so to speak feels threatened because they they should feel threatened people are no longer believing them they are kind of feverishly writing they're in a total fever pitch right now trying to figure out how to kind of get the Sheep back in order is it is the the co well I always call it the co debacle was that for you also because that I I admit I've I've loudly admitted over recent times when challenged that I I was naive I was not paying attention for the for the first five Decades of my life and it was only it was only what started to happen around Co that for whatever reason made that kind of fight flight you know reptilian bit of my brain flicker for the first time so was that was it the same for you so first what I'll say is that what you just said is something that the majority of the mainstream media is incapable of doing and that's what I mean about they're so authoritarian they refuse to admit when they've just got it wrong wrong and the people that are willing to with new information update change their mind are people that should have platforms and you're starting to see that they do have platforms because they've built real trust with the people the trust to just say wow I was completely wrong about this but no regarding covid I was um already on a list uh because I was an antivaxer I am an antivaxer I love that there's always a name for something I was blessed when I was 20 that I got vaccine injured by the gardisil shot and I it took me out of a revery with medical like big Pharma because I basically had a mini seizure while I was at the doctor and then got up I was about 19 or 20 and went I don't know anything about this shot I blindly trusted the doctor and then when I research just that particular shot I realized it was all smoke and mirrors that everything that I was told to be was like a fear-based get it or you're going to get cervical or orari and cancer from HPV which I mean total total nonsense and so when my husband and I got married and had kids I had already made up my mind to do a series on vaccines for parents so that they could just hear a different opinion and so I had already was producing that series and then luckily for me covid hit and suddenly people were going what's going on with big Pharma and I of course was saying don't don't get the shot from the very beginning and I think that you know people were finally ready to hear it's hard to imagine in your mind that the establishment could be that evil and I think that's what's so difficult we're we're naturally trusting because the other option is to believe that the entire mainstream media apparatus in collusion with governments worldwide in collusion with uh vaccine makers in collusion with the government or organizations for us it's the FDA are all colluding for you guys the NIH are all colluding to lie to people like you'd have to actually be a Madman to think that first first um and I got to think that first because I got vaccine injury injured when I was younger and survived it so I was I was already I had arri to that conclusion it's what's been so devastating for me and I don't use the word lightly or casually is the trust issue I I trusted the establishment I feel I feel ridiculous saying it even although I've said it many times now I still it still makes me BL metaphorically at least whenever I hear myself saying it but I just assumed that whether they were uh red or blue whether they were left or right uh that the The Establishment the government of the day was uh basically had my mine and my family's interests at heart they would have ideological differences about politics and and and society and all of the rest of it but basically they would keep the lights on they would come and empty the The Refuge there would be schools there' be hospitals there'd be food the shots and that they basically wanted me and mine to be well and the realization that I came to over a very painful almost a period almost like grieving that actually on the contrary at at best they didn't care if I lived or died and at worst there might actually be something malevolent at play that's what's made me so angry because you know it's like being betrayed by a by a lifelong monogamous spouse you know I feel as if I just feel so foolish that I that I placed that trust we got our kids my kids are now uh 218 and 16 at the time when they were little we got them all the MMR vir vaccinations you know the measles Ms and rebella uh and we you know we did it for all three as you know they were born about each you two years apart and we we marched these little bodies into the into the doctor's surgery and we got those we got those vaccinations and I now I look back on and I think well we we just weren't we were just so blly naive for you we didn't we didn't take the the co uh products we managed to keep my kids away from the co products as well and if it's the thing that I that we achieved as parents I think we're probably happiest about in all of it in all of the years the fact that the fact that we kept those needles away from their arms at that point is a you know was a has come down as a great uh has come down as a great accomplishment but you know what I mean it's that feeling it's Awakening to the loss of trust is devastating yeah it is devastating and beyond that you go through this period of cognitive dissonance where you start wondering like am I crazy like how could this possibly be my entire life I believed this I did this how could I have been so wrong and that's and that's what you're describing as like it still makes me blush to to look back on your former self and to realize that I had trust in the establishment but I always tell people like I said you you'd have to have been crazy not to have trust in them considering they have created and I I hate to overuse this term but it is in fact a matrix of sorts they're controlling the textbooks right most people go to public school the information that they're getting is telling you that it is actually a token of your education to read the New York Times and to and to and to register that as the reality of everything that's happening in the world you know you guys probably have a different you know trusted newspaper maybe the times of London um they're telling you that it's a token of your education to vaccinate your children like thank goodness you're not just like a poor child in Africa and we get to have this remarkably educated Society where we get to VX our children and we can go to the doctor and so everything from the moment that you are handing your children over to the government is to plug them into this Matrix unquestioningly it is it is the enslavement of the mind and they've accomplished it and it is evil but the thing is is they went too far they just went too far and inevitably that's what happens you know lies eventually collapse under their own weight and we're at that moment and that's what keeps me so optimistic I I agree up to a point uh Candice but I thought when I mentioned the fouryear time span because in recent weeks the the fact that we're four years in has really begun to uh prey on my mind because I I struggle with the fact that so much has been revealed now in the past few years about the the Damage Done by lockdown about the Damage Done by the by the medical interventions you know about the meaninglessness of masks and magic arrows on on shop floors and and keep six feet apart and all of that uh then there's you know you get into the the the nature of the proxy war in Ukraine you get into the nature of what's happening in Gaza so much is out there in plain sight almost being admitted to and yet it doesn't seem to matter you know the the the corruption of the Biden family you know the the the millions that that were aced by by by selling access to Joe Biden as vice president to to Obama it gets out there the truth is out there and we were supposed to believe that the truth is a lion that only needs to be set free and it'll take care of itself but it doesn't seem to be bringing down any of the culprits you know I in terms of the people that have imparted the evil no you're correct because they have a tremendous amount of power and they're never going to penalize themselves but like I said when you're speaking about the rift right now that you feel and that is a rift between the people that are governing over us and the people that are being governed people are waking up and that is a problem for them is it going to be overnight no but it's happening slowly it's actually I think it's happening quite quickly and if you just examine for example in America these mainstream media sources are just not watched or listened to anymore I people are pursuing independent voices for a reason and so may not feel like the shift is radical enough because you're still perceiving what the mainstream media is saying and there there is also a contingent of the population which still listens to them but even to those individuals I have compassion for them I get it right imagine you are a person who has based your entire life and your entire identity within this Matrix let's say you are a doctor I am one of those people yeah but even further like you are a psychologist you are a nurse you are like everything you've ever done and you're you're 55 years old 65 years old whatever it is are you really going to to want to undo all of that that means to undo yourself in many ways and most people either don't have the humility or do not have the emotional expanse they don't they don't want to go through that trauma and so they're they'd rather stay within a system of abuse they really would rather stay within a system of abuse because it makes sense to them and this gets into by the way we can we can talk about the philosophers of old we're talking about the concept of slavery whether it's natural Plato Augustine they were they were grappling with this concept um and we we don't know if the answer is like some people do find it easier to just be ruled over it's easier to not have to think and to just do whatever you're told yes I I have come to realize that it would appear that freedom is an honorous responsibility mhm it's it's it's a burden to it's a burden it's not a burden it's a weight to carry it's a responsibility and then and when you when you invite people to contemplate a notion like inalienable I only really started pondering the nation of inalienable rights relatively recently in that you it's they're they're given to you by well God they're not given to you by a human being therefore they can't be taken away from you by a human being but the point is in being an alienable even if you want to you can't give it up I I I find that I find that profoundly moving you you have it's only when your freedom is threatened actually it's when someone comes to you and says I want your freedom I want to enslave you even if you want to even if it would be easier for you to go along with that you can't because of the nature of the right of the freedom being inalienable it's at that moment that you have to say I'm going to have to fight to the death on this because I cannot lose this freedom but with my life you you're going to have to rip out of me like my Beating Heart the option to be a slave is not actually your gift to Grant you have to be free and I find that profoundly moving it is and and and so I think there are so many people that are similarly grappling with that concept and some people are demanding more restrictions because they don't want to confront them that they're they're they they like the idea of everybody stay at home and turn on your TV screens and listen to what they're telling you to do don't you know let your grandmother die alone they actually want Society to become more restricted because they're not capable of confronting their own inalienable rights and I I I truly believe that it's all it is a form of at times laziness and at times cowardice and for me I've never struggled with either of those things I I always feel relieved um to recognize something that I've gotten wrong because then I go now I can correct this and that allows me to be more free like I am now more free because I know this and it's going to be good for my kids to inherit this true freedom because the only true Freedom that exists is is the freedom of the mind when you had your Awakening as you you know in the aftermath of the of the seizure that you described in your in your teens and and you began that process of thinking well if if if I've been misled about these medical interventions what else what else is a drift here what was the what were some of the next steps that you made so that you were now suspicious about big farmer what what else did you begin to look at and think wait a minute if that's wrong what about this over so it's funny because at the time I would say that I was I always describe it as like a sleepy liberal like sleepy left leaning as in I was in university most people are believe they left leaning you're being your mind is being poisoned every single day and I didn't correlated to politics at all it was just for me I was never going to get another vaccine in my life that was kind of my mind that I had made up and I knew that someday when I had children my children were not going to be vaccinated and I knew that would be a tough cell to whoever I married and trying to expl why I was so passionate about it but I didn't get to the next step and I suppose what it did was that it planted a seed that big lies are plausible and I didn't get to the next step until black lives matter and Donald Trump and I was again on the left but I was sort of very shocked when Donald Trump said I'm running for president United States and I said oh no this guy can't be president come on he's on the TV show he's a character Obama is able to communicate he's one of the greatest orators of our time no way we're going from Obama to this guy like did not want Donald Trump to get elected and then I was quite surprised because that wasn't enough like the mainstream media went so extreme in trying to convince me that he was Adolf Hitler and that my like Duty as a black person was to vote otherwise I was going to be back on a slave ship it I mean it was Bonkers their rhetoric was insane and I found that to be laughable because he was in the public Sphere for decades and no one said this at all like when he just when he decided to run for president you realized oh my God no actually he's Adolf Hitler and he wants to enslave black Americans and so it was too it was too quick of a shift and I just went okay that's weird I'm going to listen to this guy speak and see why the the media who I love and Trust still are getting you know so crazy about him and I listened to one of his speeches and he gave a very sound eyth thought elevator pitch to Black America he just started rattling off statistics and the ways that we were suffering in our communities all were true and said look you've given your vote to democrats for x amount of years I'm I'm just saying why don't you just try something new with me just try something different and then I watched the media take him completely out of context and the fake tears you know black black journalists he looked Black America in the face and told us that we were poor he's so and I just went whoa and so that really was the earth shattering moment for me because that was when I went through that cognitive dissidence of like is it plausible that everything I thought was true is not like this is the upside down moment because I thought the left and the Democrats were the good guys fighting for rights and I then had to confront the idea that all of those people that I had dismissed as like backwards and racists and rednecks and you know want wish that black Americans were still enslaved may have been lied about and that was hard like that was actually hard and the only way that I could that I could get through that was through true education meaning I started buying books from people that I had dismissed in my head as race Traders and the person who completely changed me was Thomas soul I I started reading Thomas Soul's book and I there was no coming back from that I I was I was made aware of Thomas soul I don't know before before co uh he had started cropping up for for whatever reason and I started reading him and likewise that was a great Awakening for me that that that was a sense in which I I I was I was made to confront the possibility that a large part of the the uh the the Civil Rights uh whatever black lives matter the Democrat Party the the party of of the people that it was upside down what what Thomas Soul was saying I thought it can that be true because this guy certainly looks and sounds credible I'm going to have I'm going to have I'm going to have difficulty thinking that this guy is you know is is not uh is not qualified to say these things what what do you what how do you assess then uh you know fast forward to now uh Trump and and Kennedy Jr what what's your reading of that apparent Unity of intent in regards to what like do I think do you buy it do you buy it does it seem authentic to you or does it or does it seem like or does it seem like a a play I don't think it's a play I think both of them first and foremost if you're running and you're Trump and you know that actually a large contingent of your voter base was keen on RFK Junior uh I would say definitely like Suburban moms were keen on RFK Jr because they preferred his demeanor preferred his rhetoric I mean even conservative women you will still have that continue who just like I just don't like the way Trump speaks and they liked RFK Jr and so I think it was look I'm going to back up Trump because and for this is from RFK Jr's perspective I I truly believe that what the left wants to implement is evil and so if I have to back someone and also they treated him terribly I'm G to back Trump and then from Trump I think their team is just thinking well it's good because this shows how radical the left is but is it a true partnership in terms of their ideas no and uh one of my concerns is I wonder if him partnering with RFK Jr while it does plate a piece of the base if it abandons another because there are people many people who just think I don't want you to play Kate I don't want you to make friends I want a person who's going to be out there saying we're going isolationist okay I don't hear I don't care about women Marching In the Streets about reproductive I'm not I don't care about any of that it's all an evil here is my stance and if I'm standing here saying that alone and making no friends then so be it and I think really by the way that would be a more honest embodiment of America first right just America first I actually don't care to make friends I don't care about any of this stuff I I'm going to tell you what is evil and what is not and that's it since you you know you you say you use the word evil uh and I for years now I've been being contacted by people who use the word evil they talk about this being about Good and Evil light and dark right and wrong uh I I I find it I H I initially found it very difficult to uh conceptualize evil I did I thought we're getting we're getting away from the the everyday World here that I've that I've in habited for for all of these decades we're now moving into terrain into which I have not really previously Ste or explored but that word comes at me too often now for me to well I certainly won't dismiss it out of hand do you do you feel that we're dealing with actual malevolence actual evil that that rather than us just being caught in the the cogs of a big machine for which we are just you know dots on spreadsheets flashing lights on screens do you do you detect evil intent yeah I don't just feel it I know it you know I've spent time I've done the research and it is full unadulterated evil that we are confronting right now and it's when we're referring to a global Elite a a small group of people that have amassed power over almost the entire world the kind of evil that can control the media and compel the human race into action uh knowing that it is going to harm them the kind of evil that can tell a global lie and get away with it and not even care that you're harming and this is really for me the litmus test children like are you so evil okay you okay you created this virus in a lab I'm convinced they've been creating viruses labs for a very long time um You release this upon the population you are able to modify human behavior on the basis of it you've got grandmothers dying alone okay can we leave the kids out of it no they tried to compel children to get this vaccine they knew that young people were getting myocarditis they knew and they censor that information and the journalists helped them so at the top you have evil in between there you have greed right so you go why would a why would a why would a journalist who knows that this what they're saying is not true be writing these hit pieces calling people antiva whether they're being compelled by greed we know that fizer was sponsoring I me you have CNN say something and then a fiser commercial would come out right via advertisements keeping these people afloat and most people then beyond the evil beyond the greed you then have a large category of people that are just cowards right and their their behavior is being modified by the Badness of crowds which is to say well I don't want to be the person not wearing a mask you know I don't want to be I don't want to be the person that stands out and I was just like nope not happening it's just not going to happen and I was strong on that I mean I wouldn't even allow people I'm like this is my home if you're going to wear a mask you can't come over my children are not going to see people wearing masks I'm not going to accept this as The New Normal so it's a combination of all of that but at the top it's it's evil because I I look on it I look on it what's happening in or I've been looking on it what's happening in Ukraine uh and I've been paying close attention to it and talking to people about it from the start and because of the because of the the loss of trust i' had experienced during Co I was instantly suspicious about what was happening in Ukraine it seemed too convenient that they suddenly had this upon which to focus everyone's attention um and by now and and and of course I watched our own you know former prime minister Boris Johnson as The you know as the NATO bag carrier who went out and scuppered the peace deal which was already you know was already on the table and and that that has led well directly really to S well I was talking to uh Colonel Douglas McGregor the other night and he he was quoting a figure of 600,000 Ukrainian Dead uh and then there's there's Russian dead on top of that and and then I look at the I look at what's happening in Gaza and and that the front of the of the of the suffering there and and and the most of the dying is is women and children and babies and that and that I live in a world that's that's blly looking on at both of those uh sequences of events unfolding and we're it's like watching it's like watching a a car crash in slow motion and being unable to do anything to stop it and it it you say children and you see evil and the motivations behind those things increasingly I find it impossible to deny but that it's malevolent intent mhm we installed after a color Revolution a leader in Ukraine that we could control that leader was Then followed up by another leader who was an actor which just an actor zinski and he is still an actor right and he's a bad faith actor what's happening in Ukraine is what has happened in Ukraine before there's nothing new Under the Sun it is is a Christian genocide they are intentionally Mass murdering men in an unwinable War Christian men being dragged from their homes thrown into Vans against their will to what end I am unsure but what what he's doing I have no question about it is it is it is a a genocide of Christian men that's happening H with the full blessing of the mainstream media their job is to convince the Western world that this is really happening because of big evil Russia and not because they have more Machiavellian plans a foot there the Gaza situation for me has been it is shocking for me because of how many men have platforms now you know you you wonder how could somebody sit back and allow this we have X you're seeing the footage you're hearing the mothers screaming in pain you have doctors that are writing pieces telling you that this is an Annihilation I've been in war zones I went out there Doctors Without Borders and I'm telling you this is an intentional Annihilation you have the footage and it looks like Dresden and you are just going to accept the narrative that the media is telling you that there is just children and women everyone's being used as a human shield what is that well um one end it's greed people knowing where their bread is buttered and knowing that if you take a different perspective you'll lose your job uh and on the other hand it's cowardice I always see these two things it's between these two things I I I just I'm going to stay away from that narrative because I've got kids and I've got to feed my children and I understand that the media is only allowed to have one perspective I don't know that when you enter the big Court like when you are going to have to account for your life before God if greed and cowardice are going to cut it when you have to explain why you had a platform and said nothing as you watched women and children and their homes be annihilated do do you think Candace that is Christianity you mentioned Christian men in Ukraine do you think Christianity in particular is in is in is in the crosshairs do you think Christianity is is the obstacle yes and and it's always been that way and and the more that I got into real history and got out of my deprogrammed to myself and recognize that virtually everything that I was told um was an intentional partial illustration or an outright lie in terms of learning history I then began to read books and the more that I got into actual history it brought me to Faith and I've realized there's a reason the these groups went after the Bible and used to teach the Bible that was just a mainstream thing that was taught in school that got taken out of the school system that was no longer being taught because that is the story of man and the and then they wanted to usher in this era of scientism as CS Lewis refers to it as to replace god with the concept of science Making people think that they come from apes everything can be explained by a scientist and Trust the experts and there you had Generations not even realizing that they were subjecting themselves to a demonic Antichrist narrative where man is placed at the center we start we started worshiping man uh various men a form of of paganism really and minting these people like Dr fouchi as gods and the more that I looked into history I realized that there is a Christian conspiracy so to speak where everything they have done has been to divide up the church to attack the church and to sell you a different narrative as to why I mean I I'll take it a step further now when I examine all these wars that are happening in the Middle East I am certain that the reason is because you they are bombing the oldest we have been bombing non-stop in the west the oldest place I mean we're talking Syria Afghanistan and there are priests speaking out saying they've bomb they keep bombing all of these old architectures all of these old churches all of these things that hold Real History well yeah you got to wipe away history if you're going to plan on presenting an or Willian future where there is no such thing as history and it's just this everpresent I think that is the reason why they are after um in Iraq in in Iran in like I said Syria nobody knows what we're doing doing in Syria why why we've just been bombing Syria into Oblivion and because the history holds the F holds the answers to the Future and so it it the whole the whole thing this is what I find I feel [Music] where I was and how I fitted in I feel as if all of that's been cut away and that and that I now find myself having conversations about evil uh and about faith and about Christianity I I wonder if if it isn't the the necessary step you you to get beneath or behind what you describe as the Matrix and to get back to some of these fundamental places and and look at them again as though for the first time you know like Syria and Iraq you know these these places where where deep history is embedded and and even deeper history Closer by I wonder if that's part of the necessary recovery that we need to you know to to to get away from from this Matrix yeah well it's one of the reasons why I was baptized Catholic I I think they've been holding a candle for a very long time it's why Catholics are so hated and and even that was a a very careful evil operation to dissuade and I'm speaking about America but obviously also in the UK um to dissuade the West against the Catholic church because they know Real History they've been they've been keeping it for thousands of years and yes it has always been a holy war everything else is just materialistic and surface you know you you what you're being told it's all surface and it's in they're intentionally giving you all of this information and no real information once you begin to examine world events through the lens of a holy war things suddenly make a lot more sense and you will find yourself at the moment that you begin speaking about faith under attack from the mainstream media what is divided cannot stand who's winning if it's a if it a if it's a holy war if it's a war of Faith who's who's got the upper hand goodness always wins in the end and that that that is the reality because truth always wins defeats a lie a lie can only win temporarily that's why they say a lie makes its way around the world before the truth puts its shoes on in the morning but once the truth is there it's the truth it it's inexorable and I think that is what is terrifying the elite because they have so carefully laid this illusion because that's what it is everything has you you start to come to terms with has been one great illusion and once you become sober to that you become a threat to the establishment and which is why I go back to an analogy of the Matrix every one becomes a Neo and they're able to see through and cut through all of the lies and when now when I examine like agent Smith that replica every you know chasing Neil throughout the entire movie I see that as the mainstream media we're going to get you you can't you can't be doing that you can't wake up the masses we need everybody asleep we need everybody to be plugged into this this is this is a threat to our code you've been so I mean you're so under the under the C under the under the gun and have have been for a sustained period of time in terms of censorship in terms of Silence in terms of these kind of you know attacks that are leveled at you um where from whence comes the the strength and the determination to just look it in the eye the Bible Faith and family and it's weird how optimistic I am I always think that it would drive them crazy if they knew how happy I was despite their NeverEnding attacks because I just I see it falling apart I know that they're writing this way about me because they're fearful they see it they know goodness is awake now they know the truth is putting its shoes on and there's only so many articles you can write calling everybody a Nazi apologist and a racist and a homophobe and a transphobe and it's not Landing anymore and I enjoy that and I enjoy knowing that what is real can't be threatened they have no power over me because they don't have real power they have an illusion of power and that illusion has worked for a long time but real power comes from faith and real power comes from the home I I find it I find it almost amusing now almost amusing now that I've I have now collected so many uh uh labels like Scout badges you know I feel as if I should have them stitched onto my sleeve you know I've been antivaxer Cove idiot granny killer uh antias or pu Putin apologist anti-semite uh racist the whole the whole G the whole gamut you know I have had a whole lot and I almost find it laughable that the the previous Incarnation that I had you know when I used to make soft history documentaries and soft archaeology documentaries and I I find myself routinely labeled over and over again in these ways as I say I almost am amused by it but I hear you I I do I forced myself to be I don't think I'm optimistic by nature but I'm married to a woman who is more optimistic than I am and she pulls me forward she is she's she is irresistible and inexorable in her determination to keep to keep the thing moving forward so you know I'm I'm blessed in in that regard but in the short term in the short term before we get to the sunlet Uplands would you say which whichi which slice of civilization would you say is uh is is going craziest at the moment is it the United States of America is it the United Kingdom of Great Britain or or is it some other I don't know European country of your choice well I would I would say it's a combination it's just the West full stop because there are no real lines between the people who have control over America and have control over the UK and have control over Australia but Western Society in general is is going through something it's very obvious and it's seems crazy and it seems erratic and it seems chaotic but there is this is the natural process of everybody arriving at truth like so I I celebrate this moment I think it's beautiful we have slight differences which you and I were speaking about offline between what's happening in America so basically the mainstream media apparatus knows that you have to make a different appeal to the English than you have to make an appeal to the American because we have different characters and different concerns and so they tweak their message a little bit what I find that people seem to be Awakening all around um like I was when there were calls to ban me from Australia I mean we're talking real they're they are terrified so terrified mom of three Catholic get her out of here um I realized wow this this movement this truth movement it has gone mainstream it's going mainstream and they know it because they're becoming more dramatic and erratic in how they're trying to put the genie back in the bottle but the Genie's not going going back in the bottle doesn't work that way I I already I already H have some uh trepidation about the way in which the pendulum will swing back because of how far the pendulum's been pushed in One Direction but I'm but already I feel as it's slowing down over on that extreme other weight is jumping onto it already and that I I'm already trepidacious about the swaye that's going to be cut by that pendulum as it swings back it we don't we don't want we don't want to end up at some other you know equal and opposite extreme you know it's if you're right and I and I believe that you are I have faith that you are right uh it's going to have to be carefully done isn't it or or otherwise that if if the if the pendulum goes all the way out to other to The Other Extreme other as yet unthought of consequences will then ensue yeah I mean for me the way that I look at it is what's gone wrong has been this sort of administrative uh or almost like an administrative state so to speak and that was able to be created by this full reliance on the government people believing that they're atheists they're not they have the strongest faith in the world atheists have the strongest faith in the world whenever there's no such thing as an atheist they just replace their faith with something else and I think the way that it swings back is with true faith and true Faith leads you not to believe in administrative Faith you don't believe in that you it's all about what you can do in your own home right and so I don't I'm not looking for the opposite Administration to be installed you know well we have the CDC now we have to rely on this it's like no we need to rely on individuals and their families to make the best decisions that they have in their own household like I'm going to homeschool my children I'm not longer going to give my children to the state and I think that's a beautiful solution I think what can happen is like you're saying people just go well we are not listening to the NIH and the CDC so we need to create a different kind of bubble that's the other extremity and no I believe in I I truly do believe in the individual and the family as the solution to get back to because I think about it more and more uh when you talk about Christianity and and we've agreed that it's it's having been in the crosshairs of a of attack for for a very sustained period of time it it astonishes me that that's the message that comes under such sustained attack because I mean when you boil it down it it it was it was only the message was only ever to well to love God and love your neighbor as yourself it's a strange message to get Des you know and it's been you know it's been corrupted and it's been misused and misapplied and there's been all sorts of there's been all sorts of Horrors you know resulting from the misapplication in the misuse and the corruption of it but it's always amazing to me that such a simple message of we talk about tolerance and all the rest of it but love your neighbor as yourself has has has attracted so much heat and anger over the years is a great mystery to me well it's not to me and not if you have a state which seeks ultimate omnipotence everything that the Bible is providing with people is a tool to believe in something that's bigger than the state right and they don't want that they want to be your God in your life so the first thing you have to attack and this is the first thing that is attacked when when you when you look backward into history and you look at Communist States they don't want they don't want religion they don't want Christians they don't want that to happen because then people have this inner power uh which makes it impossible for them to rely on humans you know this humanist agenda I I Now understand we were completely lied to about everything including the enlightenment the enlightenment will be once we get through this thing known as the Dark Ages the Dark Ages were actually the enlightenment it was a it was a period of of remarkable Christian progress and then they completely inverted that and told us the opposite and like no the enlightenment once we started thinking about self and how amazing we are as human beings there were all of these breakthroughs no we've been going downhill since and and so they they have needed to attack the Bible they have needed to make people believe that there is no God because they wanted to become the gods of people live people's lives and you will see that it was there was nobody who gave more to the government during the time of Co than the atheists because they believe this is it right I I could possibly die if I breathe I will lock my child in a closet and tell my mom not to even call me if it means that I get to to live to see tomorrow if that's what if that's what the newscaster tells me I'm doing it it's very scary right whereas people that believe and know that there's more would never subject themselves to that and didn't your faith was the Magic Bullet that empowered so many people not to take the interventions not to take the Jabs for precisely the the reason that you just articulated but and also the shorter in the short term again how do we confront the very real threat of the censorship at the moment you know the attacks on uh on telegram the the sustained attack on x/ Twitter you and and the censorship that's already that's already applied by YouTube for whatever reasons I mean that's a that's a that's a hugely censorious uh platform and organ even as it is how do you and I you know we're we're communicating and touched by this by this miracle uh at the moment how do we make sure we're not atomized one from another by by the by the malevolent forces that we've been talking about for 3/4s of an hour uh you know cutting the ties That Bind with their control of the of the technology right well one of the things that I will say is and I hate to be the eternal optimist about this but I do think that everyone's paying attention to what they're doing right and the fact that we're having this conversation the fact that despite everything that's happened to me you know my podcast has never been bigger what does it show you it's having the opposite desired effect so at this point those forces are fighting to lose they're just fighting to lose because the people are now awake to what they're doing we don't live in pre-co world anymore um that that authoritarianism is not going to work and fortunately because they were so heavy-handed during that time people figured out out how to get around it you know people figured out okay I'm if I actually want to hear the truth I'm going to have to go somewhere else I'm going to have to get onto this newsletter or get onto this platform or maybe this person's not on YouTube so I'm going to have to download their stuff on Spotify whatever it is and so it allowed people to predict that that could be coming and so I I am optimistic because I've been predicting that at some point YouTube was going to come Hammer me and you know there were these organized groups of the offshoots of the ADL who were like let's just start Mass reporting her account well because I'm able to foresee that that may be a conclusion Someday I'm I'm building my own platform once I have more my own platform I then would like to host other people onto my own platform in the same way that Tucker built his own platform um and that's the way that it's going to be forwards we're going to have to be Innovative and we were not being Innovative before because we were operating under this blind delusion that things were fair and people wanted speech and now we don't see that and so we get to have the opportunity to be creative what a blessing do you put a timeline on any of this Candace you know do you uh this this better time this these sunlet Uplands to which we might return uh do you see it do you see and have a sense of when it might we might tip over and get onto the downhill stretch I don't know but I know that we're already in the Tilt that's very obvious like I said based on their theatrical responses to everything and how those responses are no longer Landing I and I'll give you an example fullon attack on Tucker Carlson for hosting a historian who presented some other facts about World War II fullon attack I mean forget it wall toall didn't impact anything tuer at the top of the chart actually it made it so it was like the most watched podcast ever so I don't I don't know when that exact Mo I think we're already in the tilt like we're already in the Tilt so it is it is fascinating the way the the the tried and trusted techniques are are hitting stumbling blocks i w I watched that with great interest I I consume most of Tu Tucker's content um the long form podcast you know I just find endlessly fascinating and I saw the the darl Cooper conversation and you know my my reaction too I mean I'm not a credentialed historian I'm I'm an archaeologist but but I'm just I'm just a history buff uh and I I listened to what darl Cooper had to say just with just with open Fascination I just I I don't know I I love it when somebody comes at a familiar topic from a different direction that doesn't that's never that's never threatened me I've never felt the urged to cry heretic gram Hancock is someone in The Who is reviled by the the traditional archaeological Community because he has you know he has ideas about A Lost Civilization uh you know you know the truth of the of the flood narrative uh you know he has a whole complicated cosmology actually worked and the traditional archaeology archaeological Community come after them with everything they've got and I've never understood why because even even if he's wrong what he says is at least fascinating and likewise with was someone like I I listened to the to the darl Cooper Piece and I thought wow you know you have definitely gone and consumed a lot of content you've you have read a great deal of material and how fascinating simply to listen to you uh elucidate your interpretation of it and yet when the when the when that world came after him to destroy them both to tear down both Tucker and and Cooper on on the strength of it it didn't it didn't happen didn't work yeah yeah because our Behavior has been modified by covid now when people are screaming and doing that song and dance it makes people go okay what truth is in here that I'm not supposed to know because you did this already with the antivaxers you did this you told me all these people were crazy that they were on hinge you know you can only say that so many times before people just go okay what are they freaking out about I said that actually the strian effect wouldn't have happened if they just let it left it alone if they just let let the episode play it wouldn't have been the most watched Tucker Carlson episode next to the Putin interview but they can't help themselves because what we're dealing with are a group of people who aren't creative they aren't creative this it's always worked for them we smear we liable we call people unhinged we say they're having a mental breakdown my favorite is their new thing is um Candace is having a postpartum psychosis are you which is yes according to the this is it's all the signs the postpartum psychosis which I love because I've examined the history of psychology and quite literally psychology modern psychology the father of it being Sigman Freud was a horrific pervert who covered for pedophiles and created the art of gaslighting the public right and then then he passed the torch down to Edward bernes who became the father of modern propaganda who was his uh relative his nephew and it hasn't stopped so this is all they know all they know how what to do how to do is lie and smear and so when people catch up to that game you look at them and you go okay well what's your next move like what are you going to say now like you've already said that thing you've said they're Hitler you've said they're a Nazi collaborator you've said she's in a postpartum psychosis people are still watching her content so what's the next move so the next move becomes Banning you know we're just going to ban her from a country and pretend she's a criminal we're going to ban you know this person we're going to try to squeeze in on the economics I think is what their next move is but like I said people are getting creative they're getting around it and so um I'm I'm enjoying watching the show I'm enjoying watching them struggle with something that gave them such great results in the past that is is giving them nothing but an echo chamber amongst themselves I am presently loving the concept of the staircase of disbelief which is this idea that um if that everyone has everyone has their own staircase of disbelief effectively and the and the great the most difficult step is the first step and and it'll be different for each person it might be the it might be the the the JFK assassination or it might be whatever or or or it could be 911 or it basically it's something that you absorbed and took on faith from the you know from The Entity and you believed it and then for whatever reason you step onto you you take the step onto step one of the staircase of disbelief and it you think I really don't think that Lee Harvey Oswald was a lone shooter and killed you know John F Kennedy for his own reasons and having internalized one having stepped on you're then that bit more likely to step on to step two and everyone's going to find their own and and and it goes all you know and it's 100 steps high and I wonder with for you um you know I mean I I've I've seen your content you know I've seen your content about Briget macron I've seen various topics that you've that you've confronted where is for you what's going what would be the next step on your personal staircase where you think I took that on faith for all of my life but now I'm ready to think do you know what I think there's an alternative explanation for that where you ready to go next I don't know I mean for me I just have the kind of the same process of determining what the LIE is and you typically when you're seeing an overreaction in the media that is just name calling like you're not disputing anything you're just screaming like an authoritarian that always piques my interest I like the bit mcon is a perfect example like for that lad because I thought this is insane of course there's no truth to this like but I was very kind of put off by the fact that rather than just like disproving that narrative they were just kind of calling somebody a name and I was looking into this ridiculous story and then I realized it was the most well researched six part took three and a half years for a journalist to uncover get documents I'm going how dare you pretend that this was like just some random guy on the internet like photoshopping and then when I came to terms with that and realize that no one would touch it I mean not even let's start with the small piece talking about that latter of disbelief the one thing they don't deny is that at the very best you're talking about a case of statutory rape okay like at the very best like scenario for France they have to acknowledge that they ignore it they just ignore that part and won't even talk about it and that makes you go okay that's quite Sinister that the mainstream media won't at least say yes like brijit mcon even if I believe she's a woman statutorily raped Emanuel mcon won't say it and um and so the more that you push you would think easily just debunk this it's such an easy where are the pictures of you 30 years of your life I would love it if someone tried to tell the public that I lived as a man for 30 years I'd let them write the whole piece and then you get that other little tidbit where you find out that as they were working on this article the Secret Service detained them took their phones this is just my Common Sense Street smarts canace comes from nothing doesn't pass the sniff why why would you send the Secret Service out on on a journalist to intimidate them and detain them so I one of the things that I really say to people you can describe it as a staircase uh really I I just remind people that you have this thing and it is your god-given intuition that just tells you something's not right here right like something's not right this is such an easy thing to debunk why are we just calling people names as opposed to just sitting across from them and debunking it because it's crazy and stupid it actually is it's so stupid that I would love for you to print that article so I can then show you you know8 8,000 pictures of my life and here's me pregnant and here's my husband and here's me in high school as a cheerleader and here's me like this is what I would do if someone was like cancel as a man I'd be like please publish it please publish it so I can just like go live and just show how completely asinine this is It's the exact opposite and so yeah I think there is um for me just a a a very simple I guess you just get quicker because I understand the equation of mainstream media it's a mathematical equation that's hasn't been disrupted of how they deal with something that they want to cover as opposed something that they want to report on it it's again because of the way in which a story like that has been handled the way in which it's not really been responded to it's as though everyone's just waiting for it to go away postpartum psychosis this just let's just exactly it draws attention to the there's increasingly one gets a s that the people at the top of power that we can see you know the visible people the heads of state the the presidents the prime ministers they increasingly look like an Odd Squad you know and you look at you know I I I listen to people you know you know talk about the the reality of the people in Congress in the United States of America and it sounds as if you'd have to hunt high and low to you know to find people that were just living normal family life MH you know the the the braz mron story it it just it it nudges inquiring minds in the direction of thinking that there's a lot of strangeness at this level of society where really a person might be expecting almost Paragons of virtue or or or at the very least people just living regular family lives but people living regular family lives at that at that elevated level are few and far between and our our attention's been drawn to it hasn't it M it has and I think we're now dealing with the fact that there are a lot of perverts in power and then you start to ask yourself rationally like why would they want to have a pervert Empower like why would you want to empower someone why would you want to keep this secret isn't it easier to just go find a regular guy and have them become president and the answer is because once you know someone's perversions you control them that's the obvious thing so if we if if we accept that the people that are in power are not actually in power and now we fully accept that in America like there's no one in the entire world world who legitimately believes that Joe Biden is running the country there's no one in the world that believes that right so then you have to come to terms with someone else is running the country right so there was someone else that was running the country for four years as this man was in full mental Decline and when you ask that question then suddenly Big Bad Evil Putin sitting across from Tucker Carlson almost like laughing at Tucker when he asks a question about like did you and the president have a conversation and he's like I don't deal with the president I deal with the CIA right he's like he's like is what are you a little boy I don't care about who your president is I'm I'm dealing with the CIA and that's why they didn't want that conversation to happen because they need people to believe in the illusion that like this person that is in power really has power there's no power there's a hand behind these people uh telling them what to do telling them when to lock down their citizens telling them what they must do and they respond to it because typically there is some perverted Story I mean Joe Biden being another example the media wouldn't touch and then the FBI swooped in when Ashley's Diaries his daughter her Diaries were revealed to the public and she said she had inappropriate showers with her dad when she was a child could you imagine if that was Trump and that was ivanka's diary that ought have been problematic that should have been problematic should have been problematic yeah yes okay it it's disgusting so what are the implications here same too for Hunter Biden's laptop there was and and I shared this on my Twitter and got my Twitter account locked out out because and this was before Elon Musk was uh running Twitter uh because there was a text chain which still has not been reported about in the media from that laptop in which Hunter Biden is in a panic speaking to his parents because his niece is saying like that there was incest that there was some sort of a sexual relationship no reporting from the public on that Hunter Biden's smoking crack on a laptop and they all collude to pretend at first that the laptop top is Russian disinformation and the entire intelligence agencies like what 75 of them signed a letter saying it was Russian disinformation at the time and then they put that family in power with plausible incest and plausible inappropriate you know alleged from her own the her own writing about inappropriate showers with her dad that she says sexualized her early on what does that signal to you now you couple that with the brijit mccon story you couple that with what we know about Barack Obama which The Daily Mail published you know his college letters about his homosexual Affairs and he's admitted that he was on drugs what's going on here why don't we just have like a regular person in power what when when I was when I was asking about you know you know where where what might be the next step on the on the on the staircase I I the level the extent of the child trafficking let's just let's just bracket that enormous appalling thought with child trafficking everything that that implies that the scale of that that's already apparent to which the state establishment and mainstream media Blind Eye is being turned I found him I find impossible to ignore now the the reality that the trafficking of children on a global scale absolutely aning fact of life and that it may well underpin everything else we're worried about in terms of abuse of people and abuse of power yes that that is happening on a global scale you are correct and so and this is what I talk about where then you have the media trying to tell you that pble DAV the re the reason why they're going after him is because they're concerned about child sex trafficking and drug trafficking and like the the tapate brothers you know is because they're worried about human trafficking this is a joke when weighed against the fact that the biggest drug traffickers the biggest child sex human sex traffickers in the entire world are your government what do you think they're doing in all these wars when these children just go missing and it's it's it's so like I said it's such a huge step for people to recognize that and and like I said I'm here to just give them a seed here and a seed there like here is irrefutable proof of this and don't you find that strange and I know that inevitably they will arrive at the step that you're talking about where you realize could it be this Sinister the answer is yes it is that Sinister your government is involved in unspeakably evil organiza or organizations like I even think half of the ones that we're led to celebrate and to back are operations like I I don't even trust when you're donating money to various organizations after a hurricane I mean what happened in Haiti after that hurri hurricane where organizations came in and children were trafficked and I don't know I I I I know for a fact the government was aware of that and so I just I I just you know it's difficult to Grapple with but like I said The Awakening is upon us and I think that many people are in fact grappling with these facts today I I find I don't know what to do with that thought that's what because I'm you know I'm freely admit I've emerged from you know five Decades of naive trust in authority and now four years 5 years six whatever I'm now contemplating Global organized trafficking of children which I can't think of anything that would make uh a a planet a civilization harder to have faith in ever again mhm if in if in our lifetimes we've been unaware of of an ignorance is no defense Global trafficking abuse and murder of the most vulnerable Among Us I I don't know what to do with that thought I I don't know where to go with it because the information is out there and yet the very organizations that that we ought to be able to turn to to confront that and do something about it would appear to be the organizations that are driving it I don't know what to do with that thought well the first thing you do is that you decide that you're not going to be quiet about it right you you you you decide that neither cowardice or greed is going to stop you from sharing that fact right and then I think you once you know that you can contribute that truth that truth to the masses you also have to develop your spiritual Faith like you really do I'm telling you because I have such a positive perspective and I know right when I became Catholic I a priest said to me when I was on a pilgrimage the thing about being Catholic is you're going to be persecuted over and over and over again but you're going to be happy and I know exactly what he means now I just know exactly what he means because I have not faced more persecution than when I started speaking out for children when I started speaking out for basic morality like it's not okay to murder children it's not okay to sex traffic it's not okay to support the groups that are trying to convince you that it is okay and yet I'm happy because I know I have that Faith perspective I know that in the end we win and right now even though it doesn't feel like it we are in the middle of of winning we are we are in the middle of winning the Panic is a signal that they've lost control and so I just also want to tell people like you take it's like at first you take the red pill then you take the black pill which is like it's all doomed and like how are we going to move forward and then that's where I am I think I think I think I can still taste the black pill mhm I went through that that was me I would say last year and then I took the white pill and I just know how this ends and I know that we're in the middle of seeing it and in in the end goodness wins it's inevitable because goodness is truth Tru a lie cannot defeat the truth in a fight where did you get your white pill so to speak well my husband uh and that was a part of God's plan you know my husband is incredibly faithful he was raised in London and while he was I know you guys say reading theology you read theology right we say majoring in theology he was drawn towards the Catholic faith and converted and when we got married he just got very deep into faith and I was not a Catholic and I was just kind of like why is this guy going to church every day like he brought me out of curiosity for a a piece of my husband like you know there was like a mystery happening there that I like why are you so compelled uh and I then once I historically and politically realized that it's always been a holy war then I wanted to I started thinking about how I've always had this perspective of Catholics that was ingrained in me and that followed that same formula of realizing well it's usually the thing that they're insisting on that it's probably the exact opposite and then I spent some time at the bromton oratory uh with priests asking every question playing Devil's Advocate like I guess advocating for the devil ask well the Catholics are this everything that you expect and realized what a how amazingly Rich how they had kept like I said the light on for history the light on for Christians for a very long time and I just remember feeling as I was going every day and spending hours to the bromton oratory a lightness that I I I was so loathed to leave England I had never felt more clarity more excitement like knowing finally why God gave me my platform even that to me was a mystery and I realized this is why I have a platform like this is the big one and so it's it's just been an amazing journey and I owe it to my husband I owe it to the priests I owe it to my strong family unit and I know that in the end we're going to win and I'm I'm even injecting you right now with a little bit of of the white pill this is probably your very earliest and it's going to be tempting and then you'll be at the bromton orry and you're going to be great Candice I that that conversation I never really have a a direction in mind but I you know that that definitely uh meandered and and and we've ended up at a destination I was not expecting but that's always that's always special it's always a treat so um I hope we can continue uh having conversations but I feel an hour and oh several minutes more than an hour uh I've taken up more than enough of your time thank you for being so generous with your time and I will look forward to when we meet again Candace Owens thank you so much and don't forget in the end we will win I promise I'll hold you to that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