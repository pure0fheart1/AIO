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BREAKING: James O'Keefe Confronts ActBlue Staff at DNC Convention Over False Donations</w:t>
      </w:r>
    </w:p>
    <w:p>
      <w:r>
        <w:t>Video ID: 3Yw9KpPPlNE</w:t>
      </w:r>
    </w:p>
    <w:p>
      <w:r>
        <w:t>Extraction Date: 2025-04-02 06:46:43</w:t>
      </w:r>
    </w:p>
    <w:p/>
    <w:p>
      <w:r>
        <w:rPr>
          <w:b/>
        </w:rPr>
        <w:t xml:space="preserve">[00:00:00] </w:t>
      </w:r>
      <w:r>
        <w:t>to get our wristband to get inside</w:t>
      </w:r>
    </w:p>
    <w:p>
      <w:r>
        <w:rPr>
          <w:b/>
        </w:rPr>
        <w:t xml:space="preserve">[00:00:02] </w:t>
      </w:r>
      <w:r>
        <w:t>them yeah right right here we go inside</w:t>
      </w:r>
    </w:p>
    <w:p>
      <w:r>
        <w:rPr>
          <w:b/>
        </w:rPr>
        <w:t xml:space="preserve">[00:00:07] </w:t>
      </w:r>
      <w:r>
        <w:t>the we were going to use actblue.com to</w:t>
      </w:r>
    </w:p>
    <w:p>
      <w:r>
        <w:rPr>
          <w:b/>
        </w:rPr>
        <w:t xml:space="preserve">[00:00:10] </w:t>
      </w:r>
      <w:r>
        <w:t>make the donation if we could um maybe</w:t>
      </w:r>
    </w:p>
    <w:p>
      <w:r>
        <w:rPr>
          <w:b/>
        </w:rPr>
        <w:t xml:space="preserve">[00:00:12] </w:t>
      </w:r>
      <w:r>
        <w:t>have that money transferred through all</w:t>
      </w:r>
    </w:p>
    <w:p>
      <w:r>
        <w:rPr>
          <w:b/>
        </w:rPr>
        <w:t xml:space="preserve">[00:00:15] </w:t>
      </w:r>
      <w:r>
        <w:t>these different people to make more of</w:t>
      </w:r>
    </w:p>
    <w:p>
      <w:r>
        <w:rPr>
          <w:b/>
        </w:rPr>
        <w:t xml:space="preserve">[00:00:17] </w:t>
      </w:r>
      <w:r>
        <w:t>an impact cuz that seems like that's</w:t>
      </w:r>
    </w:p>
    <w:p>
      <w:r>
        <w:rPr>
          <w:b/>
        </w:rPr>
        <w:t xml:space="preserve">[00:00:19] </w:t>
      </w:r>
      <w:r>
        <w:t>what you guys are doing yeah yeah so any</w:t>
      </w:r>
    </w:p>
    <w:p>
      <w:r>
        <w:rPr>
          <w:b/>
        </w:rPr>
        <w:t xml:space="preserve">[00:00:20] </w:t>
      </w:r>
      <w:r>
        <w:t>questions you have you can send to</w:t>
      </w:r>
    </w:p>
    <w:p>
      <w:r>
        <w:rPr>
          <w:b/>
        </w:rPr>
        <w:t xml:space="preserve">[00:00:22] </w:t>
      </w:r>
      <w:r>
        <w:t>support have you heard of</w:t>
      </w:r>
    </w:p>
    <w:p>
      <w:r>
        <w:rPr>
          <w:b/>
        </w:rPr>
        <w:t xml:space="preserve">[00:00:26] </w:t>
      </w:r>
      <w:r>
        <w:t>um James o'keef oef media yeah I'm in</w:t>
      </w:r>
    </w:p>
    <w:p>
      <w:r>
        <w:rPr>
          <w:b/>
        </w:rPr>
        <w:t xml:space="preserve">[00:00:30] </w:t>
      </w:r>
      <w:r>
        <w:t>the</w:t>
      </w:r>
    </w:p>
    <w:p>
      <w:r>
        <w:rPr>
          <w:b/>
        </w:rPr>
        <w:t xml:space="preserve">[00:00:31] </w:t>
      </w:r>
      <w:r>
        <w:t>go hi how you doing can we can we can we</w:t>
      </w:r>
    </w:p>
    <w:p>
      <w:r>
        <w:rPr>
          <w:b/>
        </w:rPr>
        <w:t xml:space="preserve">[00:00:35] </w:t>
      </w:r>
      <w:r>
        <w:t>leave out what's the issue what's the</w:t>
      </w:r>
    </w:p>
    <w:p>
      <w:r>
        <w:rPr>
          <w:b/>
        </w:rPr>
        <w:t xml:space="preserve">[00:00:37] </w:t>
      </w:r>
      <w:r>
        <w:t>issue you guys seem to be harassing her</w:t>
      </w:r>
    </w:p>
    <w:p>
      <w:r>
        <w:rPr>
          <w:b/>
        </w:rPr>
        <w:t xml:space="preserve">[00:00:39] </w:t>
      </w:r>
      <w:r>
        <w:t>so you ask for help well how am I</w:t>
      </w:r>
    </w:p>
    <w:p>
      <w:r>
        <w:rPr>
          <w:b/>
        </w:rPr>
        <w:t xml:space="preserve">[00:00:41] </w:t>
      </w:r>
      <w:r>
        <w:t>harassing her are you can I ask you some</w:t>
      </w:r>
    </w:p>
    <w:p>
      <w:r>
        <w:rPr>
          <w:b/>
        </w:rPr>
        <w:t xml:space="preserve">[00:00:43] </w:t>
      </w:r>
      <w:r>
        <w:t>questions are you going to vote for</w:t>
      </w:r>
    </w:p>
    <w:p>
      <w:r>
        <w:rPr>
          <w:b/>
        </w:rPr>
        <w:t xml:space="preserve">[00:00:45] </w:t>
      </w:r>
      <w:r>
        <w:t>haris all right as soon as I started</w:t>
      </w:r>
    </w:p>
    <w:p>
      <w:r>
        <w:rPr>
          <w:b/>
        </w:rPr>
        <w:t xml:space="preserve">[00:00:47] </w:t>
      </w:r>
      <w:r>
        <w:t>asking them questions it ran</w:t>
      </w:r>
    </w:p>
    <w:p>
      <w:r>
        <w:rPr>
          <w:b/>
        </w:rPr>
        <w:t xml:space="preserve">[00:00:50] </w:t>
      </w:r>
      <w:r>
        <w:t>away this is the new technique I'll just</w:t>
      </w:r>
    </w:p>
    <w:p>
      <w:r>
        <w:rPr>
          <w:b/>
        </w:rPr>
        <w:t xml:space="preserve">[00:00:52] </w:t>
      </w:r>
      <w:r>
        <w:t>ask questions you run away</w:t>
      </w:r>
    </w:p>
    <w:p>
      <w:r>
        <w:rPr>
          <w:b/>
        </w:rPr>
        <w:t xml:space="preserve">[00:01:00] </w:t>
      </w:r>
      <w:r>
        <w:t>under cover at the DNC Convention as a</w:t>
      </w:r>
    </w:p>
    <w:p>
      <w:r>
        <w:rPr>
          <w:b/>
        </w:rPr>
        <w:t xml:space="preserve">[00:01:02] </w:t>
      </w:r>
      <w:r>
        <w:t>Camala Harris supporter I wanted to find</w:t>
      </w:r>
    </w:p>
    <w:p>
      <w:r>
        <w:rPr>
          <w:b/>
        </w:rPr>
        <w:t xml:space="preserve">[00:01:04] </w:t>
      </w:r>
      <w:r>
        <w:t>out what was going on I stumbled upon</w:t>
      </w:r>
    </w:p>
    <w:p>
      <w:r>
        <w:rPr>
          <w:b/>
        </w:rPr>
        <w:t xml:space="preserve">[00:01:07] </w:t>
      </w:r>
      <w:r>
        <w:t>Dem paloa where act blue had a booth set</w:t>
      </w:r>
    </w:p>
    <w:p>
      <w:r>
        <w:rPr>
          <w:b/>
        </w:rPr>
        <w:t xml:space="preserve">[00:01:11] </w:t>
      </w:r>
      <w:r>
        <w:t>up here is how it went we literally the</w:t>
      </w:r>
    </w:p>
    <w:p>
      <w:r>
        <w:rPr>
          <w:b/>
        </w:rPr>
        <w:t xml:space="preserve">[00:01:15] </w:t>
      </w:r>
      <w:r>
        <w:t>facilitator this digital platform so you</w:t>
      </w:r>
    </w:p>
    <w:p>
      <w:r>
        <w:rPr>
          <w:b/>
        </w:rPr>
        <w:t xml:space="preserve">[00:01:18] </w:t>
      </w:r>
      <w:r>
        <w:t>go into act BL donate through us go to</w:t>
      </w:r>
    </w:p>
    <w:p>
      <w:r>
        <w:rPr>
          <w:b/>
        </w:rPr>
        <w:t xml:space="preserve">[00:01:20] </w:t>
      </w:r>
      <w:r>
        <w:t>the campaign um so we have campaign</w:t>
      </w:r>
    </w:p>
    <w:p>
      <w:r>
        <w:rPr>
          <w:b/>
        </w:rPr>
        <w:t xml:space="preserve">[00:01:24] </w:t>
      </w:r>
      <w:r>
        <w:t>State parties County parties C3 C4s</w:t>
      </w:r>
    </w:p>
    <w:p>
      <w:r>
        <w:rPr>
          <w:b/>
        </w:rPr>
        <w:t xml:space="preserve">[00:01:28] </w:t>
      </w:r>
      <w:r>
        <w:t>pretty much the entire very</w:t>
      </w:r>
    </w:p>
    <w:p>
      <w:r>
        <w:rPr>
          <w:b/>
        </w:rPr>
        <w:t xml:space="preserve">[00:01:32] </w:t>
      </w:r>
      <w:r>
        <w:t>large people in organiz so it's usually</w:t>
      </w:r>
    </w:p>
    <w:p>
      <w:r>
        <w:rPr>
          <w:b/>
        </w:rPr>
        <w:t xml:space="preserve">[00:01:35] </w:t>
      </w:r>
      <w:r>
        <w:t>it's very it's busier in the morning for</w:t>
      </w:r>
    </w:p>
    <w:p>
      <w:r>
        <w:rPr>
          <w:b/>
        </w:rPr>
        <w:t xml:space="preserve">[00:01:37] </w:t>
      </w:r>
      <w:r>
        <w:t>sure yeah yeah all right what time's ice</w:t>
      </w:r>
    </w:p>
    <w:p>
      <w:r>
        <w:rPr>
          <w:b/>
        </w:rPr>
        <w:t xml:space="preserve">[00:01:39] </w:t>
      </w:r>
      <w:r>
        <w:t>cream 11: to1 did you guys hear that I</w:t>
      </w:r>
    </w:p>
    <w:p>
      <w:r>
        <w:rPr>
          <w:b/>
        </w:rPr>
        <w:t xml:space="preserve">[00:01:42] </w:t>
      </w:r>
      <w:r>
        <w:t>heard it 11 to1 make sure to stop by I</w:t>
      </w:r>
    </w:p>
    <w:p>
      <w:r>
        <w:rPr>
          <w:b/>
        </w:rPr>
        <w:t xml:space="preserve">[00:01:45] </w:t>
      </w:r>
      <w:r>
        <w:t>much sure I get do I get one one scoop</w:t>
      </w:r>
    </w:p>
    <w:p>
      <w:r>
        <w:rPr>
          <w:b/>
        </w:rPr>
        <w:t xml:space="preserve">[00:01:47] </w:t>
      </w:r>
      <w:r>
        <w:t>or two scoops I'm pretty sure they're</w:t>
      </w:r>
    </w:p>
    <w:p>
      <w:r>
        <w:rPr>
          <w:b/>
        </w:rPr>
        <w:t xml:space="preserve">[00:01:49] </w:t>
      </w:r>
      <w:r>
        <w:t>like uh they're like packages right</w:t>
      </w:r>
    </w:p>
    <w:p>
      <w:r>
        <w:rPr>
          <w:b/>
        </w:rPr>
        <w:t xml:space="preserve">[00:01:52] </w:t>
      </w:r>
      <w:r>
        <w:t>little package yeah yeah about to get a</w:t>
      </w:r>
    </w:p>
    <w:p>
      <w:r>
        <w:rPr>
          <w:b/>
        </w:rPr>
        <w:t xml:space="preserve">[00:01:55] </w:t>
      </w:r>
      <w:r>
        <w:t>wristband to get inside</w:t>
      </w:r>
    </w:p>
    <w:p>
      <w:r>
        <w:rPr>
          <w:b/>
        </w:rPr>
        <w:t xml:space="preserve">[00:01:58] </w:t>
      </w:r>
      <w:r>
        <w:t>DEA hello hi thank you how are you very</w:t>
      </w:r>
    </w:p>
    <w:p>
      <w:r>
        <w:rPr>
          <w:b/>
        </w:rPr>
        <w:t xml:space="preserve">[00:02:03] </w:t>
      </w:r>
      <w:r>
        <w:t>good I'm good you're all set all right</w:t>
      </w:r>
    </w:p>
    <w:p>
      <w:r>
        <w:rPr>
          <w:b/>
        </w:rPr>
        <w:t xml:space="preserve">[00:02:05] </w:t>
      </w:r>
      <w:r>
        <w:t>thank you here we</w:t>
      </w:r>
    </w:p>
    <w:p>
      <w:r>
        <w:rPr>
          <w:b/>
        </w:rPr>
        <w:t xml:space="preserve">[00:02:06] </w:t>
      </w:r>
      <w:r>
        <w:t>go</w:t>
      </w:r>
    </w:p>
    <w:p>
      <w:r>
        <w:rPr>
          <w:b/>
        </w:rPr>
        <w:t xml:space="preserve">[00:02:14] </w:t>
      </w:r>
      <w:r>
        <w:t>morning well here we go the market has</w:t>
      </w:r>
    </w:p>
    <w:p>
      <w:r>
        <w:rPr>
          <w:b/>
        </w:rPr>
        <w:t xml:space="preserve">[00:02:16] </w:t>
      </w:r>
      <w:r>
        <w:t>plunged again the writing is on the wall</w:t>
      </w:r>
    </w:p>
    <w:p>
      <w:r>
        <w:rPr>
          <w:b/>
        </w:rPr>
        <w:t xml:space="preserve">[00:02:19] </w:t>
      </w:r>
      <w:r>
        <w:t>it's time to take action the elites and</w:t>
      </w:r>
    </w:p>
    <w:p>
      <w:r>
        <w:rPr>
          <w:b/>
        </w:rPr>
        <w:t xml:space="preserve">[00:02:21] </w:t>
      </w:r>
      <w:r>
        <w:t>big banks are pulling the strings</w:t>
      </w:r>
    </w:p>
    <w:p>
      <w:r>
        <w:rPr>
          <w:b/>
        </w:rPr>
        <w:t xml:space="preserve">[00:02:23] </w:t>
      </w:r>
      <w:r>
        <w:t>creating Financial chaos to strip you of</w:t>
      </w:r>
    </w:p>
    <w:p>
      <w:r>
        <w:rPr>
          <w:b/>
        </w:rPr>
        <w:t xml:space="preserve">[00:02:26] </w:t>
      </w:r>
      <w:r>
        <w:t>your wealth don't let them win call my</w:t>
      </w:r>
    </w:p>
    <w:p>
      <w:r>
        <w:rPr>
          <w:b/>
        </w:rPr>
        <w:t xml:space="preserve">[00:02:29] </w:t>
      </w:r>
      <w:r>
        <w:t>friends at B sh Gold group right now</w:t>
      </w:r>
    </w:p>
    <w:p>
      <w:r>
        <w:rPr>
          <w:b/>
        </w:rPr>
        <w:t xml:space="preserve">[00:02:31] </w:t>
      </w:r>
      <w:r>
        <w:t>they'll help you Shield your assets with</w:t>
      </w:r>
    </w:p>
    <w:p>
      <w:r>
        <w:rPr>
          <w:b/>
        </w:rPr>
        <w:t xml:space="preserve">[00:02:33] </w:t>
      </w:r>
      <w:r>
        <w:t>gold and silver the ultimate Fortress</w:t>
      </w:r>
    </w:p>
    <w:p>
      <w:r>
        <w:rPr>
          <w:b/>
        </w:rPr>
        <w:t xml:space="preserve">[00:02:35] </w:t>
      </w:r>
      <w:r>
        <w:t>against this financial tyranny act now</w:t>
      </w:r>
    </w:p>
    <w:p>
      <w:r>
        <w:rPr>
          <w:b/>
        </w:rPr>
        <w:t xml:space="preserve">[00:02:37] </w:t>
      </w:r>
      <w:r>
        <w:t>before it's too late protect your future</w:t>
      </w:r>
    </w:p>
    <w:p>
      <w:r>
        <w:rPr>
          <w:b/>
        </w:rPr>
        <w:t xml:space="preserve">[00:02:39] </w:t>
      </w:r>
      <w:r>
        <w:t>protect your freedom protect your</w:t>
      </w:r>
    </w:p>
    <w:p>
      <w:r>
        <w:rPr>
          <w:b/>
        </w:rPr>
        <w:t xml:space="preserve">[00:02:41] </w:t>
      </w:r>
      <w:r>
        <w:t>retirement I'll put the link and phone</w:t>
      </w:r>
    </w:p>
    <w:p>
      <w:r>
        <w:rPr>
          <w:b/>
        </w:rPr>
        <w:t xml:space="preserve">[00:02:43] </w:t>
      </w:r>
      <w:r>
        <w:t>number in my bio so you can get a hold</w:t>
      </w:r>
    </w:p>
    <w:p>
      <w:r>
        <w:rPr>
          <w:b/>
        </w:rPr>
        <w:t xml:space="preserve">[00:02:45] </w:t>
      </w:r>
      <w:r>
        <w:t>of them anytime oh I love the coat I</w:t>
      </w:r>
    </w:p>
    <w:p>
      <w:r>
        <w:rPr>
          <w:b/>
        </w:rPr>
        <w:t xml:space="preserve">[00:02:47] </w:t>
      </w:r>
      <w:r>
        <w:t>thought it was a Dodgers for a second I</w:t>
      </w:r>
    </w:p>
    <w:p>
      <w:r>
        <w:rPr>
          <w:b/>
        </w:rPr>
        <w:t xml:space="preserve">[00:02:49] </w:t>
      </w:r>
      <w:r>
        <w:t>know isn't this a great coat I'm</w:t>
      </w:r>
    </w:p>
    <w:p>
      <w:r>
        <w:rPr>
          <w:b/>
        </w:rPr>
        <w:t xml:space="preserve">[00:02:51] </w:t>
      </w:r>
      <w:r>
        <w:t>speaking you like that coat exactly</w:t>
      </w:r>
    </w:p>
    <w:p>
      <w:r>
        <w:rPr>
          <w:b/>
        </w:rPr>
        <w:t xml:space="preserve">[00:02:54] </w:t>
      </w:r>
      <w:r>
        <w:t>that's I'm talking about baby oh hey how</w:t>
      </w:r>
    </w:p>
    <w:p>
      <w:r>
        <w:rPr>
          <w:b/>
        </w:rPr>
        <w:t xml:space="preserve">[00:02:58] </w:t>
      </w:r>
      <w:r>
        <w:t>you doing</w:t>
      </w:r>
    </w:p>
    <w:p>
      <w:r>
        <w:rPr>
          <w:b/>
        </w:rPr>
        <w:t xml:space="preserve">[00:03:00] </w:t>
      </w:r>
      <w:r>
        <w:t>meet you Jamie nice to see you we heard</w:t>
      </w:r>
    </w:p>
    <w:p>
      <w:r>
        <w:rPr>
          <w:b/>
        </w:rPr>
        <w:t xml:space="preserve">[00:03:02] </w:t>
      </w:r>
      <w:r>
        <w:t>you guys are having ice cream I believe</w:t>
      </w:r>
    </w:p>
    <w:p>
      <w:r>
        <w:rPr>
          <w:b/>
        </w:rPr>
        <w:t xml:space="preserve">[00:03:05] </w:t>
      </w:r>
      <w:r>
        <w:t>11 tell them a little about our company</w:t>
      </w:r>
    </w:p>
    <w:p>
      <w:r>
        <w:rPr>
          <w:b/>
        </w:rPr>
        <w:t xml:space="preserve">[00:03:07] </w:t>
      </w:r>
      <w:r>
        <w:t>so we came by yesterday and we talked to</w:t>
      </w:r>
    </w:p>
    <w:p>
      <w:r>
        <w:rPr>
          <w:b/>
        </w:rPr>
        <w:t xml:space="preserve">[00:03:10] </w:t>
      </w:r>
      <w:r>
        <w:t>um Jose last night we got to shake</w:t>
      </w:r>
    </w:p>
    <w:p>
      <w:r>
        <w:rPr>
          <w:b/>
        </w:rPr>
        <w:t xml:space="preserve">[00:03:13] </w:t>
      </w:r>
      <w:r>
        <w:t>Obama's hand they let us go backstage</w:t>
      </w:r>
    </w:p>
    <w:p>
      <w:r>
        <w:rPr>
          <w:b/>
        </w:rPr>
        <w:t xml:space="preserve">[00:03:15] </w:t>
      </w:r>
      <w:r>
        <w:t>which is cool we got to shake Obama's</w:t>
      </w:r>
    </w:p>
    <w:p>
      <w:r>
        <w:rPr>
          <w:b/>
        </w:rPr>
        <w:t xml:space="preserve">[00:03:16] </w:t>
      </w:r>
      <w:r>
        <w:t>hand last night and we were kind of on</w:t>
      </w:r>
    </w:p>
    <w:p>
      <w:r>
        <w:rPr>
          <w:b/>
        </w:rPr>
        <w:t xml:space="preserve">[00:03:19] </w:t>
      </w:r>
      <w:r>
        <w:t>the precipice of whether we should get</w:t>
      </w:r>
    </w:p>
    <w:p>
      <w:r>
        <w:rPr>
          <w:b/>
        </w:rPr>
        <w:t xml:space="preserve">[00:03:21] </w:t>
      </w:r>
      <w:r>
        <w:t>involved you know but with all the</w:t>
      </w:r>
    </w:p>
    <w:p>
      <w:r>
        <w:rPr>
          <w:b/>
        </w:rPr>
        <w:t xml:space="preserve">[00:03:23] </w:t>
      </w:r>
      <w:r>
        <w:t>energy and everything so we're we're</w:t>
      </w:r>
    </w:p>
    <w:p>
      <w:r>
        <w:rPr>
          <w:b/>
        </w:rPr>
        <w:t xml:space="preserve">[00:03:25] </w:t>
      </w:r>
      <w:r>
        <w:t>mothers like like but also in life and</w:t>
      </w:r>
    </w:p>
    <w:p>
      <w:r>
        <w:rPr>
          <w:b/>
        </w:rPr>
        <w:t xml:space="preserve">[00:03:29] </w:t>
      </w:r>
      <w:r>
        <w:t>in business</w:t>
      </w:r>
    </w:p>
    <w:p>
      <w:r>
        <w:rPr>
          <w:b/>
        </w:rPr>
        <w:t xml:space="preserve">[00:03:30] </w:t>
      </w:r>
      <w:r>
        <w:t>and um you know we we want to get more</w:t>
      </w:r>
    </w:p>
    <w:p>
      <w:r>
        <w:rPr>
          <w:b/>
        </w:rPr>
        <w:t xml:space="preserve">[00:03:32] </w:t>
      </w:r>
      <w:r>
        <w:t>involved and we're interested in</w:t>
      </w:r>
    </w:p>
    <w:p>
      <w:r>
        <w:rPr>
          <w:b/>
        </w:rPr>
        <w:t xml:space="preserve">[00:03:34] </w:t>
      </w:r>
      <w:r>
        <w:t>donating then yesterday we're like okay</w:t>
      </w:r>
    </w:p>
    <w:p>
      <w:r>
        <w:rPr>
          <w:b/>
        </w:rPr>
        <w:t xml:space="preserve">[00:03:36] </w:t>
      </w:r>
      <w:r>
        <w:t>we're all in which was cool we met Obama</w:t>
      </w:r>
    </w:p>
    <w:p>
      <w:r>
        <w:rPr>
          <w:b/>
        </w:rPr>
        <w:t xml:space="preserve">[00:03:39] </w:t>
      </w:r>
      <w:r>
        <w:t>and that was cool so that's very cool</w:t>
      </w:r>
    </w:p>
    <w:p>
      <w:r>
        <w:rPr>
          <w:b/>
        </w:rPr>
        <w:t xml:space="preserve">[00:03:41] </w:t>
      </w:r>
      <w:r>
        <w:t>well if you wanted to donate like to the</w:t>
      </w:r>
    </w:p>
    <w:p>
      <w:r>
        <w:rPr>
          <w:b/>
        </w:rPr>
        <w:t xml:space="preserve">[00:03:43] </w:t>
      </w:r>
      <w:r>
        <w:t>Harris campaign yeah how does that work</w:t>
      </w:r>
    </w:p>
    <w:p>
      <w:r>
        <w:rPr>
          <w:b/>
        </w:rPr>
        <w:t xml:space="preserve">[00:03:45] </w:t>
      </w:r>
      <w:r>
        <w:t>specifically I just told like I want to</w:t>
      </w:r>
    </w:p>
    <w:p>
      <w:r>
        <w:rPr>
          <w:b/>
        </w:rPr>
        <w:t xml:space="preserve">[00:03:46] </w:t>
      </w:r>
      <w:r>
        <w:t>donate but because you can donate to</w:t>
      </w:r>
    </w:p>
    <w:p>
      <w:r>
        <w:rPr>
          <w:b/>
        </w:rPr>
        <w:t xml:space="preserve">[00:03:48] </w:t>
      </w:r>
      <w:r>
        <w:t>Senate races and so forth right yeah so</w:t>
      </w:r>
    </w:p>
    <w:p>
      <w:r>
        <w:rPr>
          <w:b/>
        </w:rPr>
        <w:t xml:space="preserve">[00:03:50] </w:t>
      </w:r>
      <w:r>
        <w:t>all any campaign</w:t>
      </w:r>
    </w:p>
    <w:p>
      <w:r>
        <w:rPr>
          <w:b/>
        </w:rPr>
        <w:t xml:space="preserve">[00:03:52] </w:t>
      </w:r>
      <w:r>
        <w:t>organization um that is growning um as</w:t>
      </w:r>
    </w:p>
    <w:p>
      <w:r>
        <w:rPr>
          <w:b/>
        </w:rPr>
        <w:t xml:space="preserve">[00:03:55] </w:t>
      </w:r>
      <w:r>
        <w:t>the Democrat or progress with the</w:t>
      </w:r>
    </w:p>
    <w:p>
      <w:r>
        <w:rPr>
          <w:b/>
        </w:rPr>
        <w:t xml:space="preserve">[00:03:56] </w:t>
      </w:r>
      <w:r>
        <w:t>opportunity to be onaku and so if you</w:t>
      </w:r>
    </w:p>
    <w:p>
      <w:r>
        <w:rPr>
          <w:b/>
        </w:rPr>
        <w:t xml:space="preserve">[00:03:58] </w:t>
      </w:r>
      <w:r>
        <w:t>there's anyone in particular you can</w:t>
      </w:r>
    </w:p>
    <w:p>
      <w:r>
        <w:rPr>
          <w:b/>
        </w:rPr>
        <w:t xml:space="preserve">[00:03:59] </w:t>
      </w:r>
      <w:r>
        <w:t>Google them um find their link and you</w:t>
      </w:r>
    </w:p>
    <w:p>
      <w:r>
        <w:rPr>
          <w:b/>
        </w:rPr>
        <w:t xml:space="preserve">[00:04:02] </w:t>
      </w:r>
      <w:r>
        <w:t>just donate it's a secure Payment</w:t>
      </w:r>
    </w:p>
    <w:p>
      <w:r>
        <w:rPr>
          <w:b/>
        </w:rPr>
        <w:t xml:space="preserve">[00:04:04] </w:t>
      </w:r>
      <w:r>
        <w:t>Processing what's like the max someone's</w:t>
      </w:r>
    </w:p>
    <w:p>
      <w:r>
        <w:rPr>
          <w:b/>
        </w:rPr>
        <w:t xml:space="preserve">[00:04:06] </w:t>
      </w:r>
      <w:r>
        <w:t>ever donated oh well it's probably I</w:t>
      </w:r>
    </w:p>
    <w:p>
      <w:r>
        <w:rPr>
          <w:b/>
        </w:rPr>
        <w:t xml:space="preserve">[00:04:09] </w:t>
      </w:r>
      <w:r>
        <w:t>don't maybe you don't know the state and</w:t>
      </w:r>
    </w:p>
    <w:p>
      <w:r>
        <w:rPr>
          <w:b/>
        </w:rPr>
        <w:t xml:space="preserve">[00:04:11] </w:t>
      </w:r>
      <w:r>
        <w:t>local and federal everyone has different</w:t>
      </w:r>
    </w:p>
    <w:p>
      <w:r>
        <w:rPr>
          <w:b/>
        </w:rPr>
        <w:t xml:space="preserve">[00:04:13] </w:t>
      </w:r>
      <w:r>
        <w:t>limits so you can look up the federal or</w:t>
      </w:r>
    </w:p>
    <w:p>
      <w:r>
        <w:rPr>
          <w:b/>
        </w:rPr>
        <w:t xml:space="preserve">[00:04:15] </w:t>
      </w:r>
      <w:r>
        <w:t>state and local campaign for the</w:t>
      </w:r>
    </w:p>
    <w:p>
      <w:r>
        <w:rPr>
          <w:b/>
        </w:rPr>
        <w:t xml:space="preserve">[00:04:17] </w:t>
      </w:r>
      <w:r>
        <w:t>specific area you're thinking we're</w:t>
      </w:r>
    </w:p>
    <w:p>
      <w:r>
        <w:rPr>
          <w:b/>
        </w:rPr>
        <w:t xml:space="preserve">[00:04:19] </w:t>
      </w:r>
      <w:r>
        <w:t>we're excited about the energy I was on</w:t>
      </w:r>
    </w:p>
    <w:p>
      <w:r>
        <w:rPr>
          <w:b/>
        </w:rPr>
        <w:t xml:space="preserve">[00:04:20] </w:t>
      </w:r>
      <w:r>
        <w:t>the fence but after last night I'm I'm</w:t>
      </w:r>
    </w:p>
    <w:p>
      <w:r>
        <w:rPr>
          <w:b/>
        </w:rPr>
        <w:t xml:space="preserve">[00:04:24] </w:t>
      </w:r>
      <w:r>
        <w:t>ready to do it so I guess just go on the</w:t>
      </w:r>
    </w:p>
    <w:p>
      <w:r>
        <w:rPr>
          <w:b/>
        </w:rPr>
        <w:t xml:space="preserve">[00:04:26] </w:t>
      </w:r>
      <w:r>
        <w:t>website I mean what what do you think</w:t>
      </w:r>
    </w:p>
    <w:p>
      <w:r>
        <w:rPr>
          <w:b/>
        </w:rPr>
        <w:t xml:space="preserve">[00:04:28] </w:t>
      </w:r>
      <w:r>
        <w:t>should we do it through the company or I</w:t>
      </w:r>
    </w:p>
    <w:p>
      <w:r>
        <w:rPr>
          <w:b/>
        </w:rPr>
        <w:t xml:space="preserve">[00:04:29] </w:t>
      </w:r>
      <w:r>
        <w:t>think probably the company would be best</w:t>
      </w:r>
    </w:p>
    <w:p>
      <w:r>
        <w:rPr>
          <w:b/>
        </w:rPr>
        <w:t xml:space="preserve">[00:04:32] </w:t>
      </w:r>
      <w:r>
        <w:t>it's and your name was</w:t>
      </w:r>
    </w:p>
    <w:p>
      <w:r>
        <w:rPr>
          <w:b/>
        </w:rPr>
        <w:t xml:space="preserve">[00:04:33] </w:t>
      </w:r>
      <w:r>
        <w:t>carollyn oh well I'm all on social media</w:t>
      </w:r>
    </w:p>
    <w:p>
      <w:r>
        <w:rPr>
          <w:b/>
        </w:rPr>
        <w:t xml:space="preserve">[00:04:36] </w:t>
      </w:r>
      <w:r>
        <w:t>and um Elon I mean I don't know why he's</w:t>
      </w:r>
    </w:p>
    <w:p>
      <w:r>
        <w:rPr>
          <w:b/>
        </w:rPr>
        <w:t xml:space="preserve">[00:04:39] </w:t>
      </w:r>
      <w:r>
        <w:t>become so partisan like with with with X</w:t>
      </w:r>
    </w:p>
    <w:p>
      <w:r>
        <w:rPr>
          <w:b/>
        </w:rPr>
        <w:t xml:space="preserve">[00:04:41] </w:t>
      </w:r>
      <w:r>
        <w:t>I don't get it but I I was on X and he</w:t>
      </w:r>
    </w:p>
    <w:p>
      <w:r>
        <w:rPr>
          <w:b/>
        </w:rPr>
        <w:t xml:space="preserve">[00:04:44] </w:t>
      </w:r>
      <w:r>
        <w:t>shared something</w:t>
      </w:r>
    </w:p>
    <w:p>
      <w:r>
        <w:rPr>
          <w:b/>
        </w:rPr>
        <w:t xml:space="preserve">[00:04:46] </w:t>
      </w:r>
      <w:r>
        <w:t>about I think it was it was M act blue</w:t>
      </w:r>
    </w:p>
    <w:p>
      <w:r>
        <w:rPr>
          <w:b/>
        </w:rPr>
        <w:t xml:space="preserve">[00:04:51] </w:t>
      </w:r>
      <w:r>
        <w:t>Elon posted they were putting money in</w:t>
      </w:r>
    </w:p>
    <w:p>
      <w:r>
        <w:rPr>
          <w:b/>
        </w:rPr>
        <w:t xml:space="preserve">[00:04:53] </w:t>
      </w:r>
      <w:r>
        <w:t>the names of other people or something</w:t>
      </w:r>
    </w:p>
    <w:p>
      <w:r>
        <w:rPr>
          <w:b/>
        </w:rPr>
        <w:t xml:space="preserve">[00:04:54] </w:t>
      </w:r>
      <w:r>
        <w:t>like that that is not bed with the FEC</w:t>
      </w:r>
    </w:p>
    <w:p>
      <w:r>
        <w:rPr>
          <w:b/>
        </w:rPr>
        <w:t xml:space="preserve">[00:04:58] </w:t>
      </w:r>
      <w:r>
        <w:t>like website yeah everything is everyone</w:t>
      </w:r>
    </w:p>
    <w:p>
      <w:r>
        <w:rPr>
          <w:b/>
        </w:rPr>
        <w:t xml:space="preserve">[00:05:02] </w:t>
      </w:r>
      <w:r>
        <w:t>has to donate and everything is put all</w:t>
      </w:r>
    </w:p>
    <w:p>
      <w:r>
        <w:rPr>
          <w:b/>
        </w:rPr>
        <w:t xml:space="preserve">[00:05:04] </w:t>
      </w:r>
      <w:r>
        <w:t>their information yeah cuz it said that</w:t>
      </w:r>
    </w:p>
    <w:p>
      <w:r>
        <w:rPr>
          <w:b/>
        </w:rPr>
        <w:t xml:space="preserve">[00:05:05] </w:t>
      </w:r>
      <w:r>
        <w:t>like the FBC website had like hundreds</w:t>
      </w:r>
    </w:p>
    <w:p>
      <w:r>
        <w:rPr>
          <w:b/>
        </w:rPr>
        <w:t xml:space="preserve">[00:05:08] </w:t>
      </w:r>
      <w:r>
        <w:t>of donations in the name of a specific</w:t>
      </w:r>
    </w:p>
    <w:p>
      <w:r>
        <w:rPr>
          <w:b/>
        </w:rPr>
        <w:t xml:space="preserve">[00:05:10] </w:t>
      </w:r>
      <w:r>
        <w:t>person have you heard of that no I don't</w:t>
      </w:r>
    </w:p>
    <w:p>
      <w:r>
        <w:rPr>
          <w:b/>
        </w:rPr>
        <w:t xml:space="preserve">[00:05:13] </w:t>
      </w:r>
      <w:r>
        <w:t>that's not Bas I'm going to grab if you</w:t>
      </w:r>
    </w:p>
    <w:p>
      <w:r>
        <w:rPr>
          <w:b/>
        </w:rPr>
        <w:t xml:space="preserve">[00:05:15] </w:t>
      </w:r>
      <w:r>
        <w:t>have specific questions I can grab our</w:t>
      </w:r>
    </w:p>
    <w:p>
      <w:r>
        <w:rPr>
          <w:b/>
        </w:rPr>
        <w:t xml:space="preserve">[00:05:16] </w:t>
      </w:r>
      <w:r>
        <w:t>director of different departments but</w:t>
      </w:r>
    </w:p>
    <w:p>
      <w:r>
        <w:rPr>
          <w:b/>
        </w:rPr>
        <w:t xml:space="preserve">[00:05:18] </w:t>
      </w:r>
      <w:r>
        <w:t>that is all based in um</w:t>
      </w:r>
    </w:p>
    <w:p>
      <w:r>
        <w:rPr>
          <w:b/>
        </w:rPr>
        <w:t xml:space="preserve">[00:05:22] </w:t>
      </w:r>
      <w:r>
        <w:t>like of falsities falsities yeah I mean</w:t>
      </w:r>
    </w:p>
    <w:p>
      <w:r>
        <w:rPr>
          <w:b/>
        </w:rPr>
        <w:t xml:space="preserve">[00:05:26] </w:t>
      </w:r>
      <w:r>
        <w:t>I figured it was like</w:t>
      </w:r>
    </w:p>
    <w:p>
      <w:r>
        <w:rPr>
          <w:b/>
        </w:rPr>
        <w:t xml:space="preserve">[00:05:27] </w:t>
      </w:r>
      <w:r>
        <w:t>disinformation I I just like it was just</w:t>
      </w:r>
    </w:p>
    <w:p>
      <w:r>
        <w:rPr>
          <w:b/>
        </w:rPr>
        <w:t xml:space="preserve">[00:05:30] </w:t>
      </w:r>
      <w:r>
        <w:t>like I don't know I didn't know what the</w:t>
      </w:r>
    </w:p>
    <w:p>
      <w:r>
        <w:rPr>
          <w:b/>
        </w:rPr>
        <w:t xml:space="preserve">[00:05:32] </w:t>
      </w:r>
      <w:r>
        <w:t>answer to that was because I want to</w:t>
      </w:r>
    </w:p>
    <w:p>
      <w:r>
        <w:rPr>
          <w:b/>
        </w:rPr>
        <w:t xml:space="preserve">[00:05:33] </w:t>
      </w:r>
      <w:r>
        <w:t>make sure that when we donate it's it's</w:t>
      </w:r>
    </w:p>
    <w:p>
      <w:r>
        <w:rPr>
          <w:b/>
        </w:rPr>
        <w:t xml:space="preserve">[00:05:36] </w:t>
      </w:r>
      <w:r>
        <w:t>you know on the up up so you got to put</w:t>
      </w:r>
    </w:p>
    <w:p>
      <w:r>
        <w:rPr>
          <w:b/>
        </w:rPr>
        <w:t xml:space="preserve">[00:05:37] </w:t>
      </w:r>
      <w:r>
        <w:t>in all the information is that person</w:t>
      </w:r>
    </w:p>
    <w:p>
      <w:r>
        <w:rPr>
          <w:b/>
        </w:rPr>
        <w:t xml:space="preserve">[00:05:40] </w:t>
      </w:r>
      <w:r>
        <w:t>here is that someone's here now or just</w:t>
      </w:r>
    </w:p>
    <w:p>
      <w:r>
        <w:rPr>
          <w:b/>
        </w:rPr>
        <w:t xml:space="preserve">[00:05:43] </w:t>
      </w:r>
      <w:r>
        <w:t>give me a second</w:t>
      </w:r>
    </w:p>
    <w:p>
      <w:r>
        <w:rPr>
          <w:b/>
        </w:rPr>
        <w:t xml:space="preserve">[00:05:45] </w:t>
      </w:r>
      <w:r>
        <w:t>problem hi hi Jamie how you doing nice</w:t>
      </w:r>
    </w:p>
    <w:p>
      <w:r>
        <w:rPr>
          <w:b/>
        </w:rPr>
        <w:t xml:space="preserve">[00:05:48] </w:t>
      </w:r>
      <w:r>
        <w:t>to meet you nice meet you thanks for</w:t>
      </w:r>
    </w:p>
    <w:p>
      <w:r>
        <w:rPr>
          <w:b/>
        </w:rPr>
        <w:t xml:space="preserve">[00:05:50] </w:t>
      </w:r>
      <w:r>
        <w:t>stopping by guys are just hanging out</w:t>
      </w:r>
    </w:p>
    <w:p>
      <w:r>
        <w:rPr>
          <w:b/>
        </w:rPr>
        <w:t xml:space="preserve">[00:05:52] </w:t>
      </w:r>
      <w:r>
        <w:t>you're like all decked out yeah you like</w:t>
      </w:r>
    </w:p>
    <w:p>
      <w:r>
        <w:rPr>
          <w:b/>
        </w:rPr>
        <w:t xml:space="preserve">[00:05:54] </w:t>
      </w:r>
      <w:r>
        <w:t>the jacket the whole get up is I have</w:t>
      </w:r>
    </w:p>
    <w:p>
      <w:r>
        <w:rPr>
          <w:b/>
        </w:rPr>
        <w:t xml:space="preserve">[00:05:57] </w:t>
      </w:r>
      <w:r>
        <w:t>that shirt you have the shirt that sir</w:t>
      </w:r>
    </w:p>
    <w:p>
      <w:r>
        <w:rPr>
          <w:b/>
        </w:rPr>
        <w:t xml:space="preserve">[00:06:00] </w:t>
      </w:r>
      <w:r>
        <w:t>yeah is that sir we were going to ask</w:t>
      </w:r>
    </w:p>
    <w:p>
      <w:r>
        <w:rPr>
          <w:b/>
        </w:rPr>
        <w:t xml:space="preserve">[00:06:02] </w:t>
      </w:r>
      <w:r>
        <w:t>about um</w:t>
      </w:r>
    </w:p>
    <w:p>
      <w:r>
        <w:rPr>
          <w:b/>
        </w:rPr>
        <w:t xml:space="preserve">[00:06:04] </w:t>
      </w:r>
      <w:r>
        <w:t>donating and um specifically like with</w:t>
      </w:r>
    </w:p>
    <w:p>
      <w:r>
        <w:rPr>
          <w:b/>
        </w:rPr>
        <w:t xml:space="preserve">[00:06:07] </w:t>
      </w:r>
      <w:r>
        <w:t>the F website it said that there were</w:t>
      </w:r>
    </w:p>
    <w:p>
      <w:r>
        <w:rPr>
          <w:b/>
        </w:rPr>
        <w:t xml:space="preserve">[00:06:09] </w:t>
      </w:r>
      <w:r>
        <w:t>all these people that had donated</w:t>
      </w:r>
    </w:p>
    <w:p>
      <w:r>
        <w:rPr>
          <w:b/>
        </w:rPr>
        <w:t xml:space="preserve">[00:06:11] </w:t>
      </w:r>
      <w:r>
        <w:t>through like one person like hundreds of</w:t>
      </w:r>
    </w:p>
    <w:p>
      <w:r>
        <w:rPr>
          <w:b/>
        </w:rPr>
        <w:t xml:space="preserve">[00:06:14] </w:t>
      </w:r>
      <w:r>
        <w:t>times and we just wanted to ask about</w:t>
      </w:r>
    </w:p>
    <w:p>
      <w:r>
        <w:rPr>
          <w:b/>
        </w:rPr>
        <w:t xml:space="preserve">[00:06:16] </w:t>
      </w:r>
      <w:r>
        <w:t>that we can I can connect to you with</w:t>
      </w:r>
    </w:p>
    <w:p>
      <w:r>
        <w:rPr>
          <w:b/>
        </w:rPr>
        <w:t xml:space="preserve">[00:06:18] </w:t>
      </w:r>
      <w:r>
        <w:t>our com's director we were going to use</w:t>
      </w:r>
    </w:p>
    <w:p>
      <w:r>
        <w:rPr>
          <w:b/>
        </w:rPr>
        <w:t xml:space="preserve">[00:06:19] </w:t>
      </w:r>
      <w:r>
        <w:t>actblue.com to make the donation but we</w:t>
      </w:r>
    </w:p>
    <w:p>
      <w:r>
        <w:rPr>
          <w:b/>
        </w:rPr>
        <w:t xml:space="preserve">[00:06:22] </w:t>
      </w:r>
      <w:r>
        <w:t>were wondering if it's possible for our</w:t>
      </w:r>
    </w:p>
    <w:p>
      <w:r>
        <w:rPr>
          <w:b/>
        </w:rPr>
        <w:t xml:space="preserve">[00:06:24] </w:t>
      </w:r>
      <w:r>
        <w:t>donation to go through CU we wanted to</w:t>
      </w:r>
    </w:p>
    <w:p>
      <w:r>
        <w:rPr>
          <w:b/>
        </w:rPr>
        <w:t xml:space="preserve">[00:06:26] </w:t>
      </w:r>
      <w:r>
        <w:t>be most effective if we could um maybe</w:t>
      </w:r>
    </w:p>
    <w:p>
      <w:r>
        <w:rPr>
          <w:b/>
        </w:rPr>
        <w:t xml:space="preserve">[00:06:29] </w:t>
      </w:r>
      <w:r>
        <w:t>have that money transferred through all</w:t>
      </w:r>
    </w:p>
    <w:p>
      <w:r>
        <w:rPr>
          <w:b/>
        </w:rPr>
        <w:t xml:space="preserve">[00:06:32] </w:t>
      </w:r>
      <w:r>
        <w:t>these different people to make more of</w:t>
      </w:r>
    </w:p>
    <w:p>
      <w:r>
        <w:rPr>
          <w:b/>
        </w:rPr>
        <w:t xml:space="preserve">[00:06:34] </w:t>
      </w:r>
      <w:r>
        <w:t>an impact cuz that seems like that's</w:t>
      </w:r>
    </w:p>
    <w:p>
      <w:r>
        <w:rPr>
          <w:b/>
        </w:rPr>
        <w:t xml:space="preserve">[00:06:35] </w:t>
      </w:r>
      <w:r>
        <w:t>what you guys are doing yeah so any</w:t>
      </w:r>
    </w:p>
    <w:p>
      <w:r>
        <w:rPr>
          <w:b/>
        </w:rPr>
        <w:t xml:space="preserve">[00:06:37] </w:t>
      </w:r>
      <w:r>
        <w:t>questions you have you can send to</w:t>
      </w:r>
    </w:p>
    <w:p>
      <w:r>
        <w:rPr>
          <w:b/>
        </w:rPr>
        <w:t xml:space="preserve">[00:06:39] </w:t>
      </w:r>
      <w:r>
        <w:t>support have you heard of U have you</w:t>
      </w:r>
    </w:p>
    <w:p>
      <w:r>
        <w:rPr>
          <w:b/>
        </w:rPr>
        <w:t xml:space="preserve">[00:06:42] </w:t>
      </w:r>
      <w:r>
        <w:t>heard of</w:t>
      </w:r>
    </w:p>
    <w:p>
      <w:r>
        <w:rPr>
          <w:b/>
        </w:rPr>
        <w:t xml:space="preserve">[00:06:46] </w:t>
      </w:r>
      <w:r>
        <w:t>um James o media</w:t>
      </w:r>
    </w:p>
    <w:p>
      <w:r>
        <w:rPr>
          <w:b/>
        </w:rPr>
        <w:t xml:space="preserve">[00:06:55] </w:t>
      </w:r>
      <w:r>
        <w:t>I'm hi how you doing can you answer our</w:t>
      </w:r>
    </w:p>
    <w:p>
      <w:r>
        <w:rPr>
          <w:b/>
        </w:rPr>
        <w:t xml:space="preserve">[00:06:59] </w:t>
      </w:r>
      <w:r>
        <w:t>questions</w:t>
      </w:r>
    </w:p>
    <w:p>
      <w:r>
        <w:rPr>
          <w:b/>
        </w:rPr>
        <w:t xml:space="preserve">[00:07:01] </w:t>
      </w:r>
      <w:r>
        <w:t>um</w:t>
      </w:r>
    </w:p>
    <w:p>
      <w:r>
        <w:rPr>
          <w:b/>
        </w:rPr>
        <w:t xml:space="preserve">[00:07:02] </w:t>
      </w:r>
      <w:r>
        <w:t>ma'am ma'am why does the FC website show</w:t>
      </w:r>
    </w:p>
    <w:p>
      <w:r>
        <w:rPr>
          <w:b/>
        </w:rPr>
        <w:t xml:space="preserve">[00:07:06] </w:t>
      </w:r>
      <w:r>
        <w:t>that money is being used for for those</w:t>
      </w:r>
    </w:p>
    <w:p>
      <w:r>
        <w:rPr>
          <w:b/>
        </w:rPr>
        <w:t xml:space="preserve">[00:07:11] </w:t>
      </w:r>
      <w:r>
        <w:t>purposes I mean hundreds of donations</w:t>
      </w:r>
    </w:p>
    <w:p>
      <w:r>
        <w:rPr>
          <w:b/>
        </w:rPr>
        <w:t xml:space="preserve">[00:07:13] </w:t>
      </w:r>
      <w:r>
        <w:t>through one</w:t>
      </w:r>
    </w:p>
    <w:p>
      <w:r>
        <w:rPr>
          <w:b/>
        </w:rPr>
        <w:t xml:space="preserve">[00:07:16] </w:t>
      </w:r>
      <w:r>
        <w:t>person is that your</w:t>
      </w:r>
    </w:p>
    <w:p>
      <w:r>
        <w:rPr>
          <w:b/>
        </w:rPr>
        <w:t xml:space="preserve">[00:07:18] </w:t>
      </w:r>
      <w:r>
        <w:t>name it's what your name badge</w:t>
      </w:r>
    </w:p>
    <w:p>
      <w:r>
        <w:rPr>
          <w:b/>
        </w:rPr>
        <w:t xml:space="preserve">[00:07:22] </w:t>
      </w:r>
      <w:r>
        <w:t>said hi do you guys work with uh act</w:t>
      </w:r>
    </w:p>
    <w:p>
      <w:r>
        <w:rPr>
          <w:b/>
        </w:rPr>
        <w:t xml:space="preserve">[00:07:25] </w:t>
      </w:r>
      <w:r>
        <w:t>blue then why are you sitting in an act</w:t>
      </w:r>
    </w:p>
    <w:p>
      <w:r>
        <w:rPr>
          <w:b/>
        </w:rPr>
        <w:t xml:space="preserve">[00:07:28] </w:t>
      </w:r>
      <w:r>
        <w:t>Blue Table</w:t>
      </w:r>
    </w:p>
    <w:p>
      <w:r>
        <w:rPr>
          <w:b/>
        </w:rPr>
        <w:t xml:space="preserve">[00:07:30] </w:t>
      </w:r>
      <w:r>
        <w:t>hi friendship baseless oh friendship</w:t>
      </w:r>
    </w:p>
    <w:p>
      <w:r>
        <w:rPr>
          <w:b/>
        </w:rPr>
        <w:t xml:space="preserve">[00:07:32] </w:t>
      </w:r>
      <w:r>
        <w:t>baseless have have you heard about this</w:t>
      </w:r>
    </w:p>
    <w:p>
      <w:r>
        <w:rPr>
          <w:b/>
        </w:rPr>
        <w:t xml:space="preserve">[00:07:33] </w:t>
      </w:r>
      <w:r>
        <w:t>Scandal involving FC</w:t>
      </w:r>
    </w:p>
    <w:p>
      <w:r>
        <w:rPr>
          <w:b/>
        </w:rPr>
        <w:t xml:space="preserve">[00:07:35] </w:t>
      </w:r>
      <w:r>
        <w:t>contributions that go through aklo the</w:t>
      </w:r>
    </w:p>
    <w:p>
      <w:r>
        <w:rPr>
          <w:b/>
        </w:rPr>
        <w:t xml:space="preserve">[00:07:38] </w:t>
      </w:r>
      <w:r>
        <w:t>AKO put a statement out saying it's a</w:t>
      </w:r>
    </w:p>
    <w:p>
      <w:r>
        <w:rPr>
          <w:b/>
        </w:rPr>
        <w:t xml:space="preserve">[00:07:41] </w:t>
      </w:r>
      <w:r>
        <w:t>disinformation campaign that all these</w:t>
      </w:r>
    </w:p>
    <w:p>
      <w:r>
        <w:rPr>
          <w:b/>
        </w:rPr>
        <w:t xml:space="preserve">[00:07:43] </w:t>
      </w:r>
      <w:r>
        <w:t>donations are going through the names of</w:t>
      </w:r>
    </w:p>
    <w:p>
      <w:r>
        <w:rPr>
          <w:b/>
        </w:rPr>
        <w:t xml:space="preserve">[00:07:45] </w:t>
      </w:r>
      <w:r>
        <w:t>other people have you heard about this</w:t>
      </w:r>
    </w:p>
    <w:p>
      <w:r>
        <w:rPr>
          <w:b/>
        </w:rPr>
        <w:t xml:space="preserve">[00:07:47] </w:t>
      </w:r>
      <w:r>
        <w:t>well AK is talking about</w:t>
      </w:r>
    </w:p>
    <w:p>
      <w:r>
        <w:rPr>
          <w:b/>
        </w:rPr>
        <w:t xml:space="preserve">[00:07:49] </w:t>
      </w:r>
      <w:r>
        <w:t>it FEC website shows so many donations</w:t>
      </w:r>
    </w:p>
    <w:p>
      <w:r>
        <w:rPr>
          <w:b/>
        </w:rPr>
        <w:t xml:space="preserve">[00:07:54] </w:t>
      </w:r>
      <w:r>
        <w:t>Hi how are you nice to see you are you</w:t>
      </w:r>
    </w:p>
    <w:p>
      <w:r>
        <w:rPr>
          <w:b/>
        </w:rPr>
        <w:t xml:space="preserve">[00:07:57] </w:t>
      </w:r>
      <w:r>
        <w:t>with akl</w:t>
      </w:r>
    </w:p>
    <w:p>
      <w:r>
        <w:rPr>
          <w:b/>
        </w:rPr>
        <w:t xml:space="preserve">[00:08:00] </w:t>
      </w:r>
      <w:r>
        <w:t>now here here she goes over she went</w:t>
      </w:r>
    </w:p>
    <w:p>
      <w:r>
        <w:rPr>
          <w:b/>
        </w:rPr>
        <w:t xml:space="preserve">[00:08:01] </w:t>
      </w:r>
      <w:r>
        <w:t>over there let's talk let's talk to them</w:t>
      </w:r>
    </w:p>
    <w:p>
      <w:r>
        <w:rPr>
          <w:b/>
        </w:rPr>
        <w:t xml:space="preserve">[00:08:02] </w:t>
      </w:r>
      <w:r>
        <w:t>hi hi I'm James o'keef hi you guys take</w:t>
      </w:r>
    </w:p>
    <w:p>
      <w:r>
        <w:rPr>
          <w:b/>
        </w:rPr>
        <w:t xml:space="preserve">[00:08:05] </w:t>
      </w:r>
      <w:r>
        <w:t>pictures of me I don't know why you do</w:t>
      </w:r>
    </w:p>
    <w:p>
      <w:r>
        <w:rPr>
          <w:b/>
        </w:rPr>
        <w:t xml:space="preserve">[00:08:07] </w:t>
      </w:r>
      <w:r>
        <w:t>that but I'm taking pictures of you we</w:t>
      </w:r>
    </w:p>
    <w:p>
      <w:r>
        <w:rPr>
          <w:b/>
        </w:rPr>
        <w:t xml:space="preserve">[00:08:08] </w:t>
      </w:r>
      <w:r>
        <w:t>like taking pictures we love</w:t>
      </w:r>
    </w:p>
    <w:p>
      <w:r>
        <w:rPr>
          <w:b/>
        </w:rPr>
        <w:t xml:space="preserve">[00:08:12] </w:t>
      </w:r>
      <w:r>
        <w:t>pictures and they're running away they</w:t>
      </w:r>
    </w:p>
    <w:p>
      <w:r>
        <w:rPr>
          <w:b/>
        </w:rPr>
        <w:t xml:space="preserve">[00:08:14] </w:t>
      </w:r>
      <w:r>
        <w:t>like to run they like to walk away run</w:t>
      </w:r>
    </w:p>
    <w:p>
      <w:r>
        <w:rPr>
          <w:b/>
        </w:rPr>
        <w:t xml:space="preserve">[00:08:19] </w:t>
      </w:r>
      <w:r>
        <w:t>away hey Carolyn why did you lie and say</w:t>
      </w:r>
    </w:p>
    <w:p>
      <w:r>
        <w:rPr>
          <w:b/>
        </w:rPr>
        <w:t xml:space="preserve">[00:08:22] </w:t>
      </w:r>
      <w:r>
        <w:t>your name wasn't Carolyn Caroline is</w:t>
      </w:r>
    </w:p>
    <w:p>
      <w:r>
        <w:rPr>
          <w:b/>
        </w:rPr>
        <w:t xml:space="preserve">[00:08:25] </w:t>
      </w:r>
      <w:r>
        <w:t>that your name no this is this is your</w:t>
      </w:r>
    </w:p>
    <w:p>
      <w:r>
        <w:rPr>
          <w:b/>
        </w:rPr>
        <w:t xml:space="preserve">[00:08:28] </w:t>
      </w:r>
      <w:r>
        <w:t>statement the promoters of this</w:t>
      </w:r>
    </w:p>
    <w:p>
      <w:r>
        <w:rPr>
          <w:b/>
        </w:rPr>
        <w:t xml:space="preserve">[00:08:30] </w:t>
      </w:r>
      <w:r>
        <w:t>disinformation campaign what is</w:t>
      </w:r>
    </w:p>
    <w:p>
      <w:r>
        <w:rPr>
          <w:b/>
        </w:rPr>
        <w:t xml:space="preserve">[00:08:32] </w:t>
      </w:r>
      <w:r>
        <w:t>disinformation about the FEC</w:t>
      </w:r>
    </w:p>
    <w:p>
      <w:r>
        <w:rPr>
          <w:b/>
        </w:rPr>
        <w:t xml:space="preserve">[00:08:35] </w:t>
      </w:r>
      <w:r>
        <w:t>website Carolyn hey fellas fellas can we</w:t>
      </w:r>
    </w:p>
    <w:p>
      <w:r>
        <w:rPr>
          <w:b/>
        </w:rPr>
        <w:t xml:space="preserve">[00:08:39] </w:t>
      </w:r>
      <w:r>
        <w:t>can can we can we can we leave out</w:t>
      </w:r>
    </w:p>
    <w:p>
      <w:r>
        <w:rPr>
          <w:b/>
        </w:rPr>
        <w:t xml:space="preserve">[00:08:41] </w:t>
      </w:r>
      <w:r>
        <w:t>what's the issue you guys seem to be</w:t>
      </w:r>
    </w:p>
    <w:p>
      <w:r>
        <w:rPr>
          <w:b/>
        </w:rPr>
        <w:t xml:space="preserve">[00:08:44] </w:t>
      </w:r>
      <w:r>
        <w:t>harassing her she asked my help how am I</w:t>
      </w:r>
    </w:p>
    <w:p>
      <w:r>
        <w:rPr>
          <w:b/>
        </w:rPr>
        <w:t xml:space="preserve">[00:08:47] </w:t>
      </w:r>
      <w:r>
        <w:t>harassing her in today's rapidly</w:t>
      </w:r>
    </w:p>
    <w:p>
      <w:r>
        <w:rPr>
          <w:b/>
        </w:rPr>
        <w:t xml:space="preserve">[00:08:49] </w:t>
      </w:r>
      <w:r>
        <w:t>evolving healthc care landscape and</w:t>
      </w:r>
    </w:p>
    <w:p>
      <w:r>
        <w:rPr>
          <w:b/>
        </w:rPr>
        <w:t xml:space="preserve">[00:08:51] </w:t>
      </w:r>
      <w:r>
        <w:t>mysterious shortages of medical supplies</w:t>
      </w:r>
    </w:p>
    <w:p>
      <w:r>
        <w:rPr>
          <w:b/>
        </w:rPr>
        <w:t xml:space="preserve">[00:08:53] </w:t>
      </w:r>
      <w:r>
        <w:t>being proactive about your health is</w:t>
      </w:r>
    </w:p>
    <w:p>
      <w:r>
        <w:rPr>
          <w:b/>
        </w:rPr>
        <w:t xml:space="preserve">[00:08:55] </w:t>
      </w:r>
      <w:r>
        <w:t>Paramount that's why our OMG supporters</w:t>
      </w:r>
    </w:p>
    <w:p>
      <w:r>
        <w:rPr>
          <w:b/>
        </w:rPr>
        <w:t xml:space="preserve">[00:08:57] </w:t>
      </w:r>
      <w:r>
        <w:t>the wellness company is proud to</w:t>
      </w:r>
    </w:p>
    <w:p>
      <w:r>
        <w:rPr>
          <w:b/>
        </w:rPr>
        <w:t xml:space="preserve">[00:08:59] </w:t>
      </w:r>
      <w:r>
        <w:t>introduce produced the ultimate first</w:t>
      </w:r>
    </w:p>
    <w:p>
      <w:r>
        <w:rPr>
          <w:b/>
        </w:rPr>
        <w:t xml:space="preserve">[00:09:00] </w:t>
      </w:r>
      <w:r>
        <w:t>aid emergency kit meticulously crafted</w:t>
      </w:r>
    </w:p>
    <w:p>
      <w:r>
        <w:rPr>
          <w:b/>
        </w:rPr>
        <w:t xml:space="preserve">[00:09:03] </w:t>
      </w:r>
      <w:r>
        <w:t>by its chief medical board to support</w:t>
      </w:r>
    </w:p>
    <w:p>
      <w:r>
        <w:rPr>
          <w:b/>
        </w:rPr>
        <w:t xml:space="preserve">[00:09:05] </w:t>
      </w:r>
      <w:r>
        <w:t>life saving Readiness when my team and I</w:t>
      </w:r>
    </w:p>
    <w:p>
      <w:r>
        <w:rPr>
          <w:b/>
        </w:rPr>
        <w:t xml:space="preserve">[00:09:08] </w:t>
      </w:r>
      <w:r>
        <w:t>are out in the field we always carry our</w:t>
      </w:r>
    </w:p>
    <w:p>
      <w:r>
        <w:rPr>
          <w:b/>
        </w:rPr>
        <w:t xml:space="preserve">[00:09:10] </w:t>
      </w:r>
      <w:r>
        <w:t>tww C first aid emergency kit because in</w:t>
      </w:r>
    </w:p>
    <w:p>
      <w:r>
        <w:rPr>
          <w:b/>
        </w:rPr>
        <w:t xml:space="preserve">[00:09:12] </w:t>
      </w:r>
      <w:r>
        <w:t>an emergency every second counts the</w:t>
      </w:r>
    </w:p>
    <w:p>
      <w:r>
        <w:rPr>
          <w:b/>
        </w:rPr>
        <w:t xml:space="preserve">[00:09:14] </w:t>
      </w:r>
      <w:r>
        <w:t>upgraded kit includes essential items</w:t>
      </w:r>
    </w:p>
    <w:p>
      <w:r>
        <w:rPr>
          <w:b/>
        </w:rPr>
        <w:t xml:space="preserve">[00:09:16] </w:t>
      </w:r>
      <w:r>
        <w:t>like epinephrine for anaph reactions</w:t>
      </w:r>
    </w:p>
    <w:p>
      <w:r>
        <w:rPr>
          <w:b/>
        </w:rPr>
        <w:t xml:space="preserve">[00:09:19] </w:t>
      </w:r>
      <w:r>
        <w:t>several common prescription medications</w:t>
      </w:r>
    </w:p>
    <w:p>
      <w:r>
        <w:rPr>
          <w:b/>
        </w:rPr>
        <w:t xml:space="preserve">[00:09:21] </w:t>
      </w:r>
      <w:r>
        <w:t>and many vital first aid supplies</w:t>
      </w:r>
    </w:p>
    <w:p>
      <w:r>
        <w:rPr>
          <w:b/>
        </w:rPr>
        <w:t xml:space="preserve">[00:09:23] </w:t>
      </w:r>
      <w:r>
        <w:t>additionally it features a comprehensive</w:t>
      </w:r>
    </w:p>
    <w:p>
      <w:r>
        <w:rPr>
          <w:b/>
        </w:rPr>
        <w:t xml:space="preserve">[00:09:25] </w:t>
      </w:r>
      <w:r>
        <w:t>first aid emergency guide book with over</w:t>
      </w:r>
    </w:p>
    <w:p>
      <w:r>
        <w:rPr>
          <w:b/>
        </w:rPr>
        <w:t xml:space="preserve">[00:09:27] </w:t>
      </w:r>
      <w:r>
        <w:t>40 pages of life-saving information</w:t>
      </w:r>
    </w:p>
    <w:p>
      <w:r>
        <w:rPr>
          <w:b/>
        </w:rPr>
        <w:t xml:space="preserve">[00:09:30] </w:t>
      </w:r>
      <w:r>
        <w:t>and you can easily replenish your supply</w:t>
      </w:r>
    </w:p>
    <w:p>
      <w:r>
        <w:rPr>
          <w:b/>
        </w:rPr>
        <w:t xml:space="preserve">[00:09:32] </w:t>
      </w:r>
      <w:r>
        <w:t>at any time every kit purchased is</w:t>
      </w:r>
    </w:p>
    <w:p>
      <w:r>
        <w:rPr>
          <w:b/>
        </w:rPr>
        <w:t xml:space="preserve">[00:09:34] </w:t>
      </w:r>
      <w:r>
        <w:t>eligible for medication replenishments</w:t>
      </w:r>
    </w:p>
    <w:p>
      <w:r>
        <w:rPr>
          <w:b/>
        </w:rPr>
        <w:t xml:space="preserve">[00:09:36] </w:t>
      </w:r>
      <w:r>
        <w:t>for up to 2 years after purchase order</w:t>
      </w:r>
    </w:p>
    <w:p>
      <w:r>
        <w:rPr>
          <w:b/>
        </w:rPr>
        <w:t xml:space="preserve">[00:09:38] </w:t>
      </w:r>
      <w:r>
        <w:t>your first aid kit now and save 15% by</w:t>
      </w:r>
    </w:p>
    <w:p>
      <w:r>
        <w:rPr>
          <w:b/>
        </w:rPr>
        <w:t xml:space="preserve">[00:09:41] </w:t>
      </w:r>
      <w:r>
        <w:t>using Code OMG for a savings of $60 and</w:t>
      </w:r>
    </w:p>
    <w:p>
      <w:r>
        <w:rPr>
          <w:b/>
        </w:rPr>
        <w:t xml:space="preserve">[00:09:44] </w:t>
      </w:r>
      <w:r>
        <w:t>savings of over $100 when paired with a</w:t>
      </w:r>
    </w:p>
    <w:p>
      <w:r>
        <w:rPr>
          <w:b/>
        </w:rPr>
        <w:t xml:space="preserve">[00:09:47] </w:t>
      </w:r>
      <w:r>
        <w:t>purchase of the medical emergency kit</w:t>
      </w:r>
    </w:p>
    <w:p>
      <w:r>
        <w:rPr>
          <w:b/>
        </w:rPr>
        <w:t xml:space="preserve">[00:09:49] </w:t>
      </w:r>
      <w:r>
        <w:t>whether it's ensuring access to</w:t>
      </w:r>
    </w:p>
    <w:p>
      <w:r>
        <w:rPr>
          <w:b/>
        </w:rPr>
        <w:t xml:space="preserve">[00:09:50] </w:t>
      </w:r>
      <w:r>
        <w:t>medications personal protective</w:t>
      </w:r>
    </w:p>
    <w:p>
      <w:r>
        <w:rPr>
          <w:b/>
        </w:rPr>
        <w:t xml:space="preserve">[00:09:52] </w:t>
      </w:r>
      <w:r>
        <w:t>equipment or other Essentials our</w:t>
      </w:r>
    </w:p>
    <w:p>
      <w:r>
        <w:rPr>
          <w:b/>
        </w:rPr>
        <w:t xml:space="preserve">[00:09:54] </w:t>
      </w:r>
      <w:r>
        <w:t>commitment is to empower individuals to</w:t>
      </w:r>
    </w:p>
    <w:p>
      <w:r>
        <w:rPr>
          <w:b/>
        </w:rPr>
        <w:t xml:space="preserve">[00:09:56] </w:t>
      </w:r>
      <w:r>
        <w:t>take control of their health Journey so</w:t>
      </w:r>
    </w:p>
    <w:p>
      <w:r>
        <w:rPr>
          <w:b/>
        </w:rPr>
        <w:t xml:space="preserve">[00:09:58] </w:t>
      </w:r>
      <w:r>
        <w:t>order your first aid emergency kit Now</w:t>
      </w:r>
    </w:p>
    <w:p>
      <w:r>
        <w:rPr>
          <w:b/>
        </w:rPr>
        <w:t xml:space="preserve">[00:10:01] </w:t>
      </w:r>
      <w:r>
        <w:t>by going to tww c. Health OMG that's tww</w:t>
      </w:r>
    </w:p>
    <w:p>
      <w:r>
        <w:rPr>
          <w:b/>
        </w:rPr>
        <w:t xml:space="preserve">[00:10:04] </w:t>
      </w:r>
      <w:r>
        <w:t>c. Health OMG that's tww c. Health</w:t>
      </w:r>
    </w:p>
    <w:p>
      <w:r>
        <w:rPr>
          <w:b/>
        </w:rPr>
        <w:t xml:space="preserve">[00:10:13] </w:t>
      </w:r>
      <w:r>
        <w:t>OMG well you guys are following her</w:t>
      </w:r>
    </w:p>
    <w:p>
      <w:r>
        <w:rPr>
          <w:b/>
        </w:rPr>
        <w:t xml:space="preserve">[00:10:15] </w:t>
      </w:r>
      <w:r>
        <w:t>around Well we I'm current I'm currently</w:t>
      </w:r>
    </w:p>
    <w:p>
      <w:r>
        <w:rPr>
          <w:b/>
        </w:rPr>
        <w:t xml:space="preserve">[00:10:17] </w:t>
      </w:r>
      <w:r>
        <w:t>by Home Dep we asked Mike few questions</w:t>
      </w:r>
    </w:p>
    <w:p>
      <w:r>
        <w:rPr>
          <w:b/>
        </w:rPr>
        <w:t xml:space="preserve">[00:10:20] </w:t>
      </w:r>
      <w:r>
        <w:t>who's Mike who's Mike I can't be</w:t>
      </w:r>
    </w:p>
    <w:p>
      <w:r>
        <w:rPr>
          <w:b/>
        </w:rPr>
        <w:t xml:space="preserve">[00:10:22] </w:t>
      </w:r>
      <w:r>
        <w:t>following people around in here okay we</w:t>
      </w:r>
    </w:p>
    <w:p>
      <w:r>
        <w:rPr>
          <w:b/>
        </w:rPr>
        <w:t xml:space="preserve">[00:10:23] </w:t>
      </w:r>
      <w:r>
        <w:t>just asked a few questions yeah but if</w:t>
      </w:r>
    </w:p>
    <w:p>
      <w:r>
        <w:rPr>
          <w:b/>
        </w:rPr>
        <w:t xml:space="preserve">[00:10:25] </w:t>
      </w:r>
      <w:r>
        <w:t>she wasn't answering why are you</w:t>
      </w:r>
    </w:p>
    <w:p>
      <w:r>
        <w:rPr>
          <w:b/>
        </w:rPr>
        <w:t xml:space="preserve">[00:10:26] </w:t>
      </w:r>
      <w:r>
        <w:t>following her because there's money</w:t>
      </w:r>
    </w:p>
    <w:p>
      <w:r>
        <w:rPr>
          <w:b/>
        </w:rPr>
        <w:t xml:space="preserve">[00:10:28] </w:t>
      </w:r>
      <w:r>
        <w:t>laundering occurring on the FC website</w:t>
      </w:r>
    </w:p>
    <w:p>
      <w:r>
        <w:rPr>
          <w:b/>
        </w:rPr>
        <w:t xml:space="preserve">[00:10:30] </w:t>
      </w:r>
      <w:r>
        <w:t>okay serious issues and we're trying to</w:t>
      </w:r>
    </w:p>
    <w:p>
      <w:r>
        <w:rPr>
          <w:b/>
        </w:rPr>
        <w:t xml:space="preserve">[00:10:33] </w:t>
      </w:r>
      <w:r>
        <w:t>get to the bottom of it we have a right</w:t>
      </w:r>
    </w:p>
    <w:p>
      <w:r>
        <w:rPr>
          <w:b/>
        </w:rPr>
        <w:t xml:space="preserve">[00:10:34] </w:t>
      </w:r>
      <w:r>
        <w:t>to be here yeah but you don't have a</w:t>
      </w:r>
    </w:p>
    <w:p>
      <w:r>
        <w:rPr>
          <w:b/>
        </w:rPr>
        <w:t xml:space="preserve">[00:10:36] </w:t>
      </w:r>
      <w:r>
        <w:t>right to harass people that so did y'all</w:t>
      </w:r>
    </w:p>
    <w:p>
      <w:r>
        <w:rPr>
          <w:b/>
        </w:rPr>
        <w:t xml:space="preserve">[00:10:39] </w:t>
      </w:r>
      <w:r>
        <w:t>do that yesterday when you say did we go</w:t>
      </w:r>
    </w:p>
    <w:p>
      <w:r>
        <w:rPr>
          <w:b/>
        </w:rPr>
        <w:t xml:space="preserve">[00:10:40] </w:t>
      </w:r>
      <w:r>
        <w:t>through that yesterday with y'all no</w:t>
      </w:r>
    </w:p>
    <w:p>
      <w:r>
        <w:rPr>
          <w:b/>
        </w:rPr>
        <w:t xml:space="preserve">[00:10:42] </w:t>
      </w:r>
      <w:r>
        <w:t>when you say harassment what are we</w:t>
      </w:r>
    </w:p>
    <w:p>
      <w:r>
        <w:rPr>
          <w:b/>
        </w:rPr>
        <w:t xml:space="preserve">[00:10:44] </w:t>
      </w:r>
      <w:r>
        <w:t>talking about what do you mean by harass</w:t>
      </w:r>
    </w:p>
    <w:p>
      <w:r>
        <w:rPr>
          <w:b/>
        </w:rPr>
        <w:t xml:space="preserve">[00:10:45] </w:t>
      </w:r>
      <w:r>
        <w:t>you guys do have a right to be here but</w:t>
      </w:r>
    </w:p>
    <w:p>
      <w:r>
        <w:rPr>
          <w:b/>
        </w:rPr>
        <w:t xml:space="preserve">[00:10:46] </w:t>
      </w:r>
      <w:r>
        <w:t>you don't have the right to harass me</w:t>
      </w:r>
    </w:p>
    <w:p>
      <w:r>
        <w:rPr>
          <w:b/>
        </w:rPr>
        <w:t xml:space="preserve">[00:10:48] </w:t>
      </w:r>
      <w:r>
        <w:t>now I will challenge you all the way to</w:t>
      </w:r>
    </w:p>
    <w:p>
      <w:r>
        <w:rPr>
          <w:b/>
        </w:rPr>
        <w:t xml:space="preserve">[00:10:49] </w:t>
      </w:r>
      <w:r>
        <w:t>the Supreme Court if you tell me I'm</w:t>
      </w:r>
    </w:p>
    <w:p>
      <w:r>
        <w:rPr>
          <w:b/>
        </w:rPr>
        <w:t xml:space="preserve">[00:10:51] </w:t>
      </w:r>
      <w:r>
        <w:t>harassing someone by asking right now</w:t>
      </w:r>
    </w:p>
    <w:p>
      <w:r>
        <w:rPr>
          <w:b/>
        </w:rPr>
        <w:t xml:space="preserve">[00:10:52] </w:t>
      </w:r>
      <w:r>
        <w:t>you're harassing me because I don't want</w:t>
      </w:r>
    </w:p>
    <w:p>
      <w:r>
        <w:rPr>
          <w:b/>
        </w:rPr>
        <w:t xml:space="preserve">[00:10:54] </w:t>
      </w:r>
      <w:r>
        <w:t>to be stopped s how you doing how you</w:t>
      </w:r>
    </w:p>
    <w:p>
      <w:r>
        <w:rPr>
          <w:b/>
        </w:rPr>
        <w:t xml:space="preserve">[00:10:56] </w:t>
      </w:r>
      <w:r>
        <w:t>doing I'm James nice to see nice meet</w:t>
      </w:r>
    </w:p>
    <w:p>
      <w:r>
        <w:rPr>
          <w:b/>
        </w:rPr>
        <w:t xml:space="preserve">[00:10:58] </w:t>
      </w:r>
      <w:r>
        <w:t>you James what's going on how can I help</w:t>
      </w:r>
    </w:p>
    <w:p>
      <w:r>
        <w:rPr>
          <w:b/>
        </w:rPr>
        <w:t xml:space="preserve">[00:11:00] </w:t>
      </w:r>
      <w:r>
        <w:t>nothing I don't need any help at all how</w:t>
      </w:r>
    </w:p>
    <w:p>
      <w:r>
        <w:rPr>
          <w:b/>
        </w:rPr>
        <w:t xml:space="preserve">[00:11:02] </w:t>
      </w:r>
      <w:r>
        <w:t>can I help you we're basically trying to</w:t>
      </w:r>
    </w:p>
    <w:p>
      <w:r>
        <w:rPr>
          <w:b/>
        </w:rPr>
        <w:t xml:space="preserve">[00:11:04] </w:t>
      </w:r>
      <w:r>
        <w:t>get some answers to this question about</w:t>
      </w:r>
    </w:p>
    <w:p>
      <w:r>
        <w:rPr>
          <w:b/>
        </w:rPr>
        <w:t xml:space="preserve">[00:11:06] </w:t>
      </w:r>
      <w:r>
        <w:t>money laundering with the ACT blue with</w:t>
      </w:r>
    </w:p>
    <w:p>
      <w:r>
        <w:rPr>
          <w:b/>
        </w:rPr>
        <w:t xml:space="preserve">[00:11:09] </w:t>
      </w:r>
      <w:r>
        <w:t>the people's names being put on the FC</w:t>
      </w:r>
    </w:p>
    <w:p>
      <w:r>
        <w:rPr>
          <w:b/>
        </w:rPr>
        <w:t xml:space="preserve">[00:11:11] </w:t>
      </w:r>
      <w:r>
        <w:t>website thousands and thousands times</w:t>
      </w:r>
    </w:p>
    <w:p>
      <w:r>
        <w:rPr>
          <w:b/>
        </w:rPr>
        <w:t xml:space="preserve">[00:11:13] </w:t>
      </w:r>
      <w:r>
        <w:t>it's a very serious issue okay and the</w:t>
      </w:r>
    </w:p>
    <w:p>
      <w:r>
        <w:rPr>
          <w:b/>
        </w:rPr>
        <w:t xml:space="preserve">[00:11:15] </w:t>
      </w:r>
      <w:r>
        <w:t>public have a right to know that's</w:t>
      </w:r>
    </w:p>
    <w:p>
      <w:r>
        <w:rPr>
          <w:b/>
        </w:rPr>
        <w:t xml:space="preserve">[00:11:16] </w:t>
      </w:r>
      <w:r>
        <w:t>what's going on understood so</w:t>
      </w:r>
    </w:p>
    <w:p>
      <w:r>
        <w:rPr>
          <w:b/>
        </w:rPr>
        <w:t xml:space="preserve">[00:11:18] </w:t>
      </w:r>
      <w:r>
        <w:t>respectfully if they don't want to</w:t>
      </w:r>
    </w:p>
    <w:p>
      <w:r>
        <w:rPr>
          <w:b/>
        </w:rPr>
        <w:t xml:space="preserve">[00:11:19] </w:t>
      </w:r>
      <w:r>
        <w:t>answer your questions though I would</w:t>
      </w:r>
    </w:p>
    <w:p>
      <w:r>
        <w:rPr>
          <w:b/>
        </w:rPr>
        <w:t xml:space="preserve">[00:11:20] </w:t>
      </w:r>
      <w:r>
        <w:t>just pretend that you not follow them</w:t>
      </w:r>
    </w:p>
    <w:p>
      <w:r>
        <w:rPr>
          <w:b/>
        </w:rPr>
        <w:t xml:space="preserve">[00:11:21] </w:t>
      </w:r>
      <w:r>
        <w:t>cuz that's what we were called for you</w:t>
      </w:r>
    </w:p>
    <w:p>
      <w:r>
        <w:rPr>
          <w:b/>
        </w:rPr>
        <w:t xml:space="preserve">[00:11:23] </w:t>
      </w:r>
      <w:r>
        <w:t>following them we're going to have to</w:t>
      </w:r>
    </w:p>
    <w:p>
      <w:r>
        <w:rPr>
          <w:b/>
        </w:rPr>
        <w:t xml:space="preserve">[00:11:24] </w:t>
      </w:r>
      <w:r>
        <w:t>escort you off the property okay okay</w:t>
      </w:r>
    </w:p>
    <w:p>
      <w:r>
        <w:rPr>
          <w:b/>
        </w:rPr>
        <w:t xml:space="preserve">[00:11:27] </w:t>
      </w:r>
      <w:r>
        <w:t>all right all right all right I</w:t>
      </w:r>
    </w:p>
    <w:p>
      <w:r>
        <w:rPr>
          <w:b/>
        </w:rPr>
        <w:t xml:space="preserve">[00:11:28] </w:t>
      </w:r>
      <w:r>
        <w:t>understand right may I may I walk up</w:t>
      </w:r>
    </w:p>
    <w:p>
      <w:r>
        <w:rPr>
          <w:b/>
        </w:rPr>
        <w:t xml:space="preserve">[00:11:30] </w:t>
      </w:r>
      <w:r>
        <w:t>there again and ask another question not</w:t>
      </w:r>
    </w:p>
    <w:p>
      <w:r>
        <w:rPr>
          <w:b/>
        </w:rPr>
        <w:t xml:space="preserve">[00:11:32] </w:t>
      </w:r>
      <w:r>
        <w:t>she doesn't want to answer the same</w:t>
      </w:r>
    </w:p>
    <w:p>
      <w:r>
        <w:rPr>
          <w:b/>
        </w:rPr>
        <w:t xml:space="preserve">[00:11:34] </w:t>
      </w:r>
      <w:r>
        <w:t>person as long as they don't want to</w:t>
      </w:r>
    </w:p>
    <w:p>
      <w:r>
        <w:rPr>
          <w:b/>
        </w:rPr>
        <w:t xml:space="preserve">[00:11:35] </w:t>
      </w:r>
      <w:r>
        <w:t>answer the question though I would just</w:t>
      </w:r>
    </w:p>
    <w:p>
      <w:r>
        <w:rPr>
          <w:b/>
        </w:rPr>
        <w:t xml:space="preserve">[00:11:36] </w:t>
      </w:r>
      <w:r>
        <w:t>ask if you</w:t>
      </w:r>
    </w:p>
    <w:p>
      <w:r>
        <w:rPr>
          <w:b/>
        </w:rPr>
        <w:t xml:space="preserve">[00:11:37] </w:t>
      </w:r>
      <w:r>
        <w:t>expect would Define move on like how</w:t>
      </w:r>
    </w:p>
    <w:p>
      <w:r>
        <w:rPr>
          <w:b/>
        </w:rPr>
        <w:t xml:space="preserve">[00:11:40] </w:t>
      </w:r>
      <w:r>
        <w:t>many seconds as seconds not they're just</w:t>
      </w:r>
    </w:p>
    <w:p>
      <w:r>
        <w:rPr>
          <w:b/>
        </w:rPr>
        <w:t xml:space="preserve">[00:11:43] </w:t>
      </w:r>
      <w:r>
        <w:t>not answer listen you seem you seem like</w:t>
      </w:r>
    </w:p>
    <w:p>
      <w:r>
        <w:rPr>
          <w:b/>
        </w:rPr>
        <w:t xml:space="preserve">[00:11:46] </w:t>
      </w:r>
      <w:r>
        <w:t>a a relatively intelligent person we</w:t>
      </w:r>
    </w:p>
    <w:p>
      <w:r>
        <w:rPr>
          <w:b/>
        </w:rPr>
        <w:t xml:space="preserve">[00:11:48] </w:t>
      </w:r>
      <w:r>
        <w:t>don't need to do think I'm intelligent I</w:t>
      </w:r>
    </w:p>
    <w:p>
      <w:r>
        <w:rPr>
          <w:b/>
        </w:rPr>
        <w:t xml:space="preserve">[00:11:50] </w:t>
      </w:r>
      <w:r>
        <w:t>appreciate that we don't need to do the</w:t>
      </w:r>
    </w:p>
    <w:p>
      <w:r>
        <w:rPr>
          <w:b/>
        </w:rPr>
        <w:t xml:space="preserve">[00:11:51] </w:t>
      </w:r>
      <w:r>
        <w:t>semantics I want to understand how you</w:t>
      </w:r>
    </w:p>
    <w:p>
      <w:r>
        <w:rPr>
          <w:b/>
        </w:rPr>
        <w:t xml:space="preserve">[00:11:54] </w:t>
      </w:r>
      <w:r>
        <w:t>Define harassment help you understand I</w:t>
      </w:r>
    </w:p>
    <w:p>
      <w:r>
        <w:rPr>
          <w:b/>
        </w:rPr>
        <w:t xml:space="preserve">[00:11:57] </w:t>
      </w:r>
      <w:r>
        <w:t>observe we defined it for you like the</w:t>
      </w:r>
    </w:p>
    <w:p>
      <w:r>
        <w:rPr>
          <w:b/>
        </w:rPr>
        <w:t xml:space="preserve">[00:11:59] </w:t>
      </w:r>
      <w:r>
        <w:t>T-shirt Rel asking do you like the</w:t>
      </w:r>
    </w:p>
    <w:p>
      <w:r>
        <w:rPr>
          <w:b/>
        </w:rPr>
        <w:t xml:space="preserve">[00:12:02] </w:t>
      </w:r>
      <w:r>
        <w:t>T-shirt yes we're just asking that if</w:t>
      </w:r>
    </w:p>
    <w:p>
      <w:r>
        <w:rPr>
          <w:b/>
        </w:rPr>
        <w:t xml:space="preserve">[00:12:04] </w:t>
      </w:r>
      <w:r>
        <w:t>they don't want to answer questions you</w:t>
      </w:r>
    </w:p>
    <w:p>
      <w:r>
        <w:rPr>
          <w:b/>
        </w:rPr>
        <w:t xml:space="preserve">[00:12:05] </w:t>
      </w:r>
      <w:r>
        <w:t>move on that's are you can I ask you</w:t>
      </w:r>
    </w:p>
    <w:p>
      <w:r>
        <w:rPr>
          <w:b/>
        </w:rPr>
        <w:t xml:space="preserve">[00:12:06] </w:t>
      </w:r>
      <w:r>
        <w:t>some questions no no are you going to</w:t>
      </w:r>
    </w:p>
    <w:p>
      <w:r>
        <w:rPr>
          <w:b/>
        </w:rPr>
        <w:t xml:space="preserve">[00:12:08] </w:t>
      </w:r>
      <w:r>
        <w:t>vote for right as soon as I started</w:t>
      </w:r>
    </w:p>
    <w:p>
      <w:r>
        <w:rPr>
          <w:b/>
        </w:rPr>
        <w:t xml:space="preserve">[00:12:11] </w:t>
      </w:r>
      <w:r>
        <w:t>asking them questions it ran</w:t>
      </w:r>
    </w:p>
    <w:p>
      <w:r>
        <w:rPr>
          <w:b/>
        </w:rPr>
        <w:t xml:space="preserve">[00:12:13] </w:t>
      </w:r>
      <w:r>
        <w:t>away this is the new technique I'll just</w:t>
      </w:r>
    </w:p>
    <w:p>
      <w:r>
        <w:rPr>
          <w:b/>
        </w:rPr>
        <w:t xml:space="preserve">[00:12:15] </w:t>
      </w:r>
      <w:r>
        <w:t>ask question you run away where is the</w:t>
      </w:r>
    </w:p>
    <w:p>
      <w:r>
        <w:rPr>
          <w:b/>
        </w:rPr>
        <w:t xml:space="preserve">[00:12:18] </w:t>
      </w:r>
      <w:r>
        <w:t>um vasectomy uh oh I do not know where</w:t>
      </w:r>
    </w:p>
    <w:p>
      <w:r>
        <w:rPr>
          <w:b/>
        </w:rPr>
        <w:t xml:space="preserve">[00:12:22] </w:t>
      </w:r>
      <w:r>
        <w:t>the oh actually it's Wednesday it was</w:t>
      </w:r>
    </w:p>
    <w:p>
      <w:r>
        <w:rPr>
          <w:b/>
        </w:rPr>
        <w:t xml:space="preserve">[00:12:23] </w:t>
      </w:r>
      <w:r>
        <w:t>only Monday Tuesday not the vasectomy 10</w:t>
      </w:r>
    </w:p>
    <w:p>
      <w:r>
        <w:rPr>
          <w:b/>
        </w:rPr>
        <w:t xml:space="preserve">[00:12:25] </w:t>
      </w:r>
      <w:r>
        <w:t>is not today Monday Tuesday I was</w:t>
      </w:r>
    </w:p>
    <w:p>
      <w:r>
        <w:rPr>
          <w:b/>
        </w:rPr>
        <w:t xml:space="preserve">[00:12:28] </w:t>
      </w:r>
      <w:r>
        <w:t>interested in getting a v me I was</w:t>
      </w:r>
    </w:p>
    <w:p>
      <w:r>
        <w:rPr>
          <w:b/>
        </w:rPr>
        <w:t xml:space="preserve">[00:12:29] </w:t>
      </w:r>
      <w:r>
        <w:t>looking forward to</w:t>
      </w:r>
    </w:p>
    <w:p>
      <w:r>
        <w:rPr>
          <w:b/>
        </w:rPr>
        <w:t xml:space="preserve">[00:12:31] </w:t>
      </w:r>
      <w:r>
        <w:t>that next</w:t>
      </w:r>
    </w:p>
    <w:p>
      <w:r>
        <w:rPr>
          <w:b/>
        </w:rPr>
        <w:t xml:space="preserve">[00:12:35] </w:t>
      </w:r>
      <w:r>
        <w:t>time the moment we talked to the people</w:t>
      </w:r>
    </w:p>
    <w:p>
      <w:r>
        <w:rPr>
          <w:b/>
        </w:rPr>
        <w:t xml:space="preserve">[00:12:37] </w:t>
      </w:r>
      <w:r>
        <w:t>in yellow and we said who are you voting</w:t>
      </w:r>
    </w:p>
    <w:p>
      <w:r>
        <w:rPr>
          <w:b/>
        </w:rPr>
        <w:t xml:space="preserve">[00:12:41] </w:t>
      </w:r>
      <w:r>
        <w:t>for they ran out of there they ran so</w:t>
      </w:r>
    </w:p>
    <w:p>
      <w:r>
        <w:rPr>
          <w:b/>
        </w:rPr>
        <w:t xml:space="preserve">[00:12:44] </w:t>
      </w:r>
      <w:r>
        <w:t>fast but uh James o'keef here in Chicago</w:t>
      </w:r>
    </w:p>
    <w:p>
      <w:r>
        <w:rPr>
          <w:b/>
        </w:rPr>
        <w:t xml:space="preserve">[00:12:48] </w:t>
      </w:r>
      <w:r>
        <w:t>walking outside of the demop palooza</w:t>
      </w:r>
    </w:p>
    <w:p>
      <w:r>
        <w:rPr>
          <w:b/>
        </w:rPr>
        <w:t xml:space="preserve">[00:12:50] </w:t>
      </w:r>
      <w:r>
        <w:t>convention in full disguise completely</w:t>
      </w:r>
    </w:p>
    <w:p>
      <w:r>
        <w:rPr>
          <w:b/>
        </w:rPr>
        <w:t xml:space="preserve">[00:12:54] </w:t>
      </w:r>
      <w:r>
        <w:t>unrecognized</w:t>
      </w:r>
    </w:p>
    <w:p>
      <w:r>
        <w:rPr>
          <w:b/>
        </w:rPr>
        <w:t xml:space="preserve">[00:12:56] </w:t>
      </w:r>
      <w:r>
        <w:t>um they had no idea who I was until we</w:t>
      </w:r>
    </w:p>
    <w:p>
      <w:r>
        <w:rPr>
          <w:b/>
        </w:rPr>
        <w:t xml:space="preserve">[00:12:59] </w:t>
      </w:r>
      <w:r>
        <w:t>took off the disguise took off the mask</w:t>
      </w:r>
    </w:p>
    <w:p>
      <w:r>
        <w:rPr>
          <w:b/>
        </w:rPr>
        <w:t xml:space="preserve">[00:13:03] </w:t>
      </w:r>
      <w:r>
        <w:t>and then they realized and then it was</w:t>
      </w:r>
    </w:p>
    <w:p>
      <w:r>
        <w:rPr>
          <w:b/>
        </w:rPr>
        <w:t xml:space="preserve">[00:13:04] </w:t>
      </w:r>
      <w:r>
        <w:t>too late and there was nothing they</w:t>
      </w:r>
    </w:p>
    <w:p>
      <w:r>
        <w:rPr>
          <w:b/>
        </w:rPr>
        <w:t xml:space="preserve">[00:13:06] </w:t>
      </w:r>
      <w:r>
        <w:t>could do reporting from Chicago this is</w:t>
      </w:r>
    </w:p>
    <w:p>
      <w:r>
        <w:rPr>
          <w:b/>
        </w:rPr>
        <w:t xml:space="preserve">[00:13:09] </w:t>
      </w:r>
      <w:r>
        <w:t>James O'Keefe dressed like a Camala</w:t>
      </w:r>
    </w:p>
    <w:p>
      <w:r>
        <w:rPr>
          <w:b/>
        </w:rPr>
        <w:t xml:space="preserve">[00:13:12] </w:t>
      </w:r>
      <w:r>
        <w:t>Harris supporter Chicago Illinois with</w:t>
      </w:r>
    </w:p>
    <w:p>
      <w:r>
        <w:rPr>
          <w:b/>
        </w:rPr>
        <w:t xml:space="preserve">[00:13:16] </w:t>
      </w:r>
      <w:r>
        <w:t>OMG stay tuned</w:t>
      </w:r>
    </w:p>
    <w:p>
      <w:pPr>
        <w:pStyle w:val="Heading1"/>
      </w:pPr>
      <w:r>
        <w:t>Full Text (without timestamps)</w:t>
      </w:r>
    </w:p>
    <w:p>
      <w:r>
        <w:t xml:space="preserve">to get our wristband to get inside them yeah right right here we go inside the we were going to use actblue.com to make the donation if we could um maybe have that money transferred through all these different people to make more of an impact cuz that seems like that's what you guys are doing yeah yeah so any questions you have you can send to support have you heard of um James o'keef oef media yeah I'm in the go hi how you doing can we can we can we leave out what's the issue what's the issue you guys seem to be harassing her so you ask for help well how am I harassing her are you can I ask you some questions are you going to vote for haris all right as soon as I started asking them questions it ran away this is the new technique I'll just ask questions you run away under cover at the DNC Convention as a Camala Harris supporter I wanted to find out what was going on I stumbled upon Dem paloa where act blue had a booth set up here is how it went we literally the facilitator this digital platform so you go into act BL donate through us go to the campaign um so we have campaign State parties County parties C3 C4s pretty much the entire very large people in organiz so it's usually it's very it's busier in the morning for sure yeah yeah all right what time's ice cream 11: to1 did you guys hear that I heard it 11 to1 make sure to stop by I much sure I get do I get one one scoop or two scoops I'm pretty sure they're like uh they're like packages right little package yeah yeah about to get a wristband to get inside DEA hello hi thank you how are you very good I'm good you're all set all right thank you here we go morning well here we go the market has plunged again the writing is on the wall it's time to take action the elites and big banks are pulling the strings creating Financial chaos to strip you of your wealth don't let them win call my friends at B sh Gold group right now they'll help you Shield your assets with gold and silver the ultimate Fortress against this financial tyranny act now before it's too late protect your future protect your freedom protect your retirement I'll put the link and phone number in my bio so you can get a hold of them anytime oh I love the coat I thought it was a Dodgers for a second I know isn't this a great coat I'm speaking you like that coat exactly that's I'm talking about baby oh hey how you doing meet you Jamie nice to see you we heard you guys are having ice cream I believe 11 tell them a little about our company so we came by yesterday and we talked to um Jose last night we got to shake Obama's hand they let us go backstage which is cool we got to shake Obama's hand last night and we were kind of on the precipice of whether we should get involved you know but with all the energy and everything so we're we're mothers like like but also in life and in business and um you know we we want to get more involved and we're interested in donating then yesterday we're like okay we're all in which was cool we met Obama and that was cool so that's very cool well if you wanted to donate like to the Harris campaign yeah how does that work specifically I just told like I want to donate but because you can donate to Senate races and so forth right yeah so all any campaign organization um that is growning um as the Democrat or progress with the opportunity to be onaku and so if you there's anyone in particular you can Google them um find their link and you just donate it's a secure Payment Processing what's like the max someone's ever donated oh well it's probably I don't maybe you don't know the state and local and federal everyone has different limits so you can look up the federal or state and local campaign for the specific area you're thinking we're we're excited about the energy I was on the fence but after last night I'm I'm ready to do it so I guess just go on the website I mean what what do you think should we do it through the company or I think probably the company would be best it's and your name was carollyn oh well I'm all on social media and um Elon I mean I don't know why he's become so partisan like with with with X I don't get it but I I was on X and he shared something about I think it was it was M act blue Elon posted they were putting money in the names of other people or something like that that is not bed with the FEC like website yeah everything is everyone has to donate and everything is put all their information yeah cuz it said that like the FBC website had like hundreds of donations in the name of a specific person have you heard of that no I don't that's not Bas I'm going to grab if you have specific questions I can grab our director of different departments but that is all based in um like of falsities falsities yeah I mean I figured it was like disinformation I I just like it was just like I don't know I didn't know what the answer to that was because I want to make sure that when we donate it's it's you know on the up up so you got to put in all the information is that person here is that someone's here now or just give me a second problem hi hi Jamie how you doing nice to meet you nice meet you thanks for stopping by guys are just hanging out you're like all decked out yeah you like the jacket the whole get up is I have that shirt you have the shirt that sir yeah is that sir we were going to ask about um donating and um specifically like with the F website it said that there were all these people that had donated through like one person like hundreds of times and we just wanted to ask about that we can I can connect to you with our com's director we were going to use actblue.com to make the donation but we were wondering if it's possible for our donation to go through CU we wanted to be most effective if we could um maybe have that money transferred through all these different people to make more of an impact cuz that seems like that's what you guys are doing yeah so any questions you have you can send to support have you heard of U have you heard of um James o media I'm hi how you doing can you answer our questions um ma'am ma'am why does the FC website show that money is being used for for those purposes I mean hundreds of donations through one person is that your name it's what your name badge said hi do you guys work with uh act blue then why are you sitting in an act Blue Table hi friendship baseless oh friendship baseless have have you heard about this Scandal involving FC contributions that go through aklo the AKO put a statement out saying it's a disinformation campaign that all these donations are going through the names of other people have you heard about this well AK is talking about it FEC website shows so many donations Hi how are you nice to see you are you with akl now here here she goes over she went over there let's talk let's talk to them hi hi I'm James o'keef hi you guys take pictures of me I don't know why you do that but I'm taking pictures of you we like taking pictures we love pictures and they're running away they like to run they like to walk away run away hey Carolyn why did you lie and say your name wasn't Carolyn Caroline is that your name no this is this is your statement the promoters of this disinformation campaign what is disinformation about the FEC website Carolyn hey fellas fellas can we can can we can we can we leave out what's the issue you guys seem to be harassing her she asked my help how am I harassing her in today's rapidly evolving healthc care landscape and mysterious shortages of medical supplies being proactive about your health is Paramount that's why our OMG supporters the wellness company is proud to introduce produced the ultimate first aid emergency kit meticulously crafted by its chief medical board to support life saving Readiness when my team and I are out in the field we always carry our tww C first aid emergency kit because in an emergency every second counts the upgraded kit includes essential items like epinephrine for anaph reactions several common prescription medications and many vital first aid supplies additionally it features a comprehensive first aid emergency guide book with over 40 pages of life-saving information and you can easily replenish your supply at any time every kit purchased is eligible for medication replenishments for up to 2 years after purchase order your first aid kit now and save 15% by using Code OMG for a savings of $60 and savings of over $100 when paired with a purchase of the medical emergency kit whether it's ensuring access to medications personal protective equipment or other Essentials our commitment is to empower individuals to take control of their health Journey so order your first aid emergency kit Now by going to tww c. Health OMG that's tww c. Health OMG that's tww c. Health OMG well you guys are following her around Well we I'm current I'm currently by Home Dep we asked Mike few questions who's Mike who's Mike I can't be following people around in here okay we just asked a few questions yeah but if she wasn't answering why are you following her because there's money laundering occurring on the FC website okay serious issues and we're trying to get to the bottom of it we have a right to be here yeah but you don't have a right to harass people that so did y'all do that yesterday when you say did we go through that yesterday with y'all no when you say harassment what are we talking about what do you mean by harass you guys do have a right to be here but you don't have the right to harass me now I will challenge you all the way to the Supreme Court if you tell me I'm harassing someone by asking right now you're harassing me because I don't want to be stopped s how you doing how you doing I'm James nice to see nice meet you James what's going on how can I help nothing I don't need any help at all how can I help you we're basically trying to get some answers to this question about money laundering with the ACT blue with the people's names being put on the FC website thousands and thousands times it's a very serious issue okay and the public have a right to know that's what's going on understood so respectfully if they don't want to answer your questions though I would just pretend that you not follow them cuz that's what we were called for you following them we're going to have to escort you off the property okay okay all right all right all right I understand right may I may I walk up there again and ask another question not she doesn't want to answer the same person as long as they don't want to answer the question though I would just ask if you expect would Define move on like how many seconds as seconds not they're just not answer listen you seem you seem like a a relatively intelligent person we don't need to do think I'm intelligent I appreciate that we don't need to do the semantics I want to understand how you Define harassment help you understand I observe we defined it for you like the T-shirt Rel asking do you like the T-shirt yes we're just asking that if they don't want to answer questions you move on that's are you can I ask you some questions no no are you going to vote for right as soon as I started asking them questions it ran away this is the new technique I'll just ask question you run away where is the um vasectomy uh oh I do not know where the oh actually it's Wednesday it was only Monday Tuesday not the vasectomy 10 is not today Monday Tuesday I was interested in getting a v me I was looking forward to that next time the moment we talked to the people in yellow and we said who are you voting for they ran out of there they ran so fast but uh James o'keef here in Chicago walking outside of the demop palooza convention in full disguise completely unrecognized um they had no idea who I was until we took off the disguise took off the mask and then they realized and then it was too late and there was nothing they could do reporting from Chicago this is James O'Keefe dressed like a Camala Harris supporter Chicago Illinois with OMG stay tuned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