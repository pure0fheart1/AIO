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It’s All Coming Out! “Thousands Left Disabled” After Covid Vaccines</w:t>
      </w:r>
    </w:p>
    <w:p>
      <w:r>
        <w:t>Video ID: MUlz_33gZFI</w:t>
      </w:r>
    </w:p>
    <w:p>
      <w:r>
        <w:t>Extraction Date: 2025-04-02 06:46:46</w:t>
      </w:r>
    </w:p>
    <w:p/>
    <w:p>
      <w:r>
        <w:rPr>
          <w:b/>
        </w:rPr>
        <w:t xml:space="preserve">[00:00:00] </w:t>
      </w:r>
      <w:r>
        <w:t>it is so easy to forget and in fact we</w:t>
      </w:r>
    </w:p>
    <w:p>
      <w:r>
        <w:rPr>
          <w:b/>
        </w:rPr>
        <w:t xml:space="preserve">[00:00:02] </w:t>
      </w:r>
      <w:r>
        <w:t>are actively discouraged to forget and</w:t>
      </w:r>
    </w:p>
    <w:p>
      <w:r>
        <w:rPr>
          <w:b/>
        </w:rPr>
        <w:t xml:space="preserve">[00:00:06] </w:t>
      </w:r>
      <w:r>
        <w:t>to move on and to look the other way and</w:t>
      </w:r>
    </w:p>
    <w:p>
      <w:r>
        <w:rPr>
          <w:b/>
        </w:rPr>
        <w:t xml:space="preserve">[00:00:08] </w:t>
      </w:r>
      <w:r>
        <w:t>not consider the fact that for a moment</w:t>
      </w:r>
    </w:p>
    <w:p>
      <w:r>
        <w:rPr>
          <w:b/>
        </w:rPr>
        <w:t xml:space="preserve">[00:00:11] </w:t>
      </w:r>
      <w:r>
        <w:t>in history in 2021 to 22 roughly I lost</w:t>
      </w:r>
    </w:p>
    <w:p>
      <w:r>
        <w:rPr>
          <w:b/>
        </w:rPr>
        <w:t xml:space="preserve">[00:00:16] </w:t>
      </w:r>
      <w:r>
        <w:t>track of time over those years we</w:t>
      </w:r>
    </w:p>
    <w:p>
      <w:r>
        <w:rPr>
          <w:b/>
        </w:rPr>
        <w:t xml:space="preserve">[00:00:18] </w:t>
      </w:r>
      <w:r>
        <w:t>actually came as close as possible to</w:t>
      </w:r>
    </w:p>
    <w:p>
      <w:r>
        <w:rPr>
          <w:b/>
        </w:rPr>
        <w:t xml:space="preserve">[00:00:22] </w:t>
      </w:r>
      <w:r>
        <w:t>mandating an untried drug to the</w:t>
      </w:r>
    </w:p>
    <w:p>
      <w:r>
        <w:rPr>
          <w:b/>
        </w:rPr>
        <w:t xml:space="preserve">[00:00:25] </w:t>
      </w:r>
      <w:r>
        <w:t>population that was rushed through do</w:t>
      </w:r>
    </w:p>
    <w:p>
      <w:r>
        <w:rPr>
          <w:b/>
        </w:rPr>
        <w:t xml:space="preserve">[00:00:28] </w:t>
      </w:r>
      <w:r>
        <w:t>you remember at the speed of science</w:t>
      </w:r>
    </w:p>
    <w:p>
      <w:r>
        <w:rPr>
          <w:b/>
        </w:rPr>
        <w:t xml:space="preserve">[00:00:31] </w:t>
      </w:r>
      <w:r>
        <w:t>that was according to fiser Executive</w:t>
      </w:r>
    </w:p>
    <w:p>
      <w:r>
        <w:rPr>
          <w:b/>
        </w:rPr>
        <w:t xml:space="preserve">[00:00:33] </w:t>
      </w:r>
      <w:r>
        <w:t>Janine small she was making a statement</w:t>
      </w:r>
    </w:p>
    <w:p>
      <w:r>
        <w:rPr>
          <w:b/>
        </w:rPr>
        <w:t xml:space="preserve">[00:00:35] </w:t>
      </w:r>
      <w:r>
        <w:t>to the EU parliament in October</w:t>
      </w:r>
    </w:p>
    <w:p>
      <w:r>
        <w:rPr>
          <w:b/>
        </w:rPr>
        <w:t xml:space="preserve">[00:00:39] </w:t>
      </w:r>
      <w:r>
        <w:t>22 well it's now 2024 and the effects of</w:t>
      </w:r>
    </w:p>
    <w:p>
      <w:r>
        <w:rPr>
          <w:b/>
        </w:rPr>
        <w:t xml:space="preserve">[00:00:43] </w:t>
      </w:r>
      <w:r>
        <w:t>the speed of science are only just</w:t>
      </w:r>
    </w:p>
    <w:p>
      <w:r>
        <w:rPr>
          <w:b/>
        </w:rPr>
        <w:t xml:space="preserve">[00:00:46] </w:t>
      </w:r>
      <w:r>
        <w:t>really becoming apparent in the UK's own</w:t>
      </w:r>
    </w:p>
    <w:p>
      <w:r>
        <w:rPr>
          <w:b/>
        </w:rPr>
        <w:t xml:space="preserve">[00:00:49] </w:t>
      </w:r>
      <w:r>
        <w:t>vaccine compensation scheme there have</w:t>
      </w:r>
    </w:p>
    <w:p>
      <w:r>
        <w:rPr>
          <w:b/>
        </w:rPr>
        <w:t xml:space="preserve">[00:00:52] </w:t>
      </w:r>
      <w:r>
        <w:t>been 14,000 people who have applied for</w:t>
      </w:r>
    </w:p>
    <w:p>
      <w:r>
        <w:rPr>
          <w:b/>
        </w:rPr>
        <w:t xml:space="preserve">[00:00:55] </w:t>
      </w:r>
      <w:r>
        <w:t>a payment you won't hear that on the</w:t>
      </w:r>
    </w:p>
    <w:p>
      <w:r>
        <w:rPr>
          <w:b/>
        </w:rPr>
        <w:t xml:space="preserve">[00:00:57] </w:t>
      </w:r>
      <w:r>
        <w:t>news it isn't on any of the headlines</w:t>
      </w:r>
    </w:p>
    <w:p>
      <w:r>
        <w:rPr>
          <w:b/>
        </w:rPr>
        <w:t xml:space="preserve">[00:01:00] </w:t>
      </w:r>
      <w:r>
        <w:t>it isn't in any of the papers it was</w:t>
      </w:r>
    </w:p>
    <w:p>
      <w:r>
        <w:rPr>
          <w:b/>
        </w:rPr>
        <w:t xml:space="preserve">[00:01:01] </w:t>
      </w:r>
      <w:r>
        <w:t>only the Daily Telegraph who did a</w:t>
      </w:r>
    </w:p>
    <w:p>
      <w:r>
        <w:rPr>
          <w:b/>
        </w:rPr>
        <w:t xml:space="preserve">[00:01:03] </w:t>
      </w:r>
      <w:r>
        <w:t>freedom of information request to find</w:t>
      </w:r>
    </w:p>
    <w:p>
      <w:r>
        <w:rPr>
          <w:b/>
        </w:rPr>
        <w:t xml:space="preserve">[00:01:05] </w:t>
      </w:r>
      <w:r>
        <w:t>out how many people had applied and sure</w:t>
      </w:r>
    </w:p>
    <w:p>
      <w:r>
        <w:rPr>
          <w:b/>
        </w:rPr>
        <w:t xml:space="preserve">[00:01:07] </w:t>
      </w:r>
      <w:r>
        <w:t>enough 14,000 of them so the conditions</w:t>
      </w:r>
    </w:p>
    <w:p>
      <w:r>
        <w:rPr>
          <w:b/>
        </w:rPr>
        <w:t xml:space="preserve">[00:01:11] </w:t>
      </w:r>
      <w:r>
        <w:t>that they're reporting heart attacks</w:t>
      </w:r>
    </w:p>
    <w:p>
      <w:r>
        <w:rPr>
          <w:b/>
        </w:rPr>
        <w:t xml:space="preserve">[00:01:13] </w:t>
      </w:r>
      <w:r>
        <w:t>blood clots inflammation of the spinal</w:t>
      </w:r>
    </w:p>
    <w:p>
      <w:r>
        <w:rPr>
          <w:b/>
        </w:rPr>
        <w:t xml:space="preserve">[00:01:15] </w:t>
      </w:r>
      <w:r>
        <w:t>cord excessive swelling of the</w:t>
      </w:r>
    </w:p>
    <w:p>
      <w:r>
        <w:rPr>
          <w:b/>
        </w:rPr>
        <w:t xml:space="preserve">[00:01:17] </w:t>
      </w:r>
      <w:r>
        <w:t>vaccinated limb facial</w:t>
      </w:r>
    </w:p>
    <w:p>
      <w:r>
        <w:rPr>
          <w:b/>
        </w:rPr>
        <w:t xml:space="preserve">[00:01:19] </w:t>
      </w:r>
      <w:r>
        <w:t>paralysis around 97% of them are applied</w:t>
      </w:r>
    </w:p>
    <w:p>
      <w:r>
        <w:rPr>
          <w:b/>
        </w:rPr>
        <w:t xml:space="preserve">[00:01:22] </w:t>
      </w:r>
      <w:r>
        <w:t>to the astroica jab but there was also</w:t>
      </w:r>
    </w:p>
    <w:p>
      <w:r>
        <w:rPr>
          <w:b/>
        </w:rPr>
        <w:t xml:space="preserve">[00:01:25] </w:t>
      </w:r>
      <w:r>
        <w:t>some for fisa and madna now since the</w:t>
      </w:r>
    </w:p>
    <w:p>
      <w:r>
        <w:rPr>
          <w:b/>
        </w:rPr>
        <w:t xml:space="preserve">[00:01:28] </w:t>
      </w:r>
      <w:r>
        <w:t>vaccine damaged payments scheme was</w:t>
      </w:r>
    </w:p>
    <w:p>
      <w:r>
        <w:rPr>
          <w:b/>
        </w:rPr>
        <w:t xml:space="preserve">[00:01:30] </w:t>
      </w:r>
      <w:r>
        <w:t>founded in</w:t>
      </w:r>
    </w:p>
    <w:p>
      <w:r>
        <w:rPr>
          <w:b/>
        </w:rPr>
        <w:t xml:space="preserve">[00:01:34] </w:t>
      </w:r>
      <w:r>
        <w:t>1979 it had had around 16,000</w:t>
      </w:r>
    </w:p>
    <w:p>
      <w:r>
        <w:rPr>
          <w:b/>
        </w:rPr>
        <w:t xml:space="preserve">[00:01:37] </w:t>
      </w:r>
      <w:r>
        <w:t>applications since</w:t>
      </w:r>
    </w:p>
    <w:p>
      <w:r>
        <w:rPr>
          <w:b/>
        </w:rPr>
        <w:t xml:space="preserve">[00:01:40] </w:t>
      </w:r>
      <w:r>
        <w:t>1979 and 14,000 of them are related to</w:t>
      </w:r>
    </w:p>
    <w:p>
      <w:r>
        <w:rPr>
          <w:b/>
        </w:rPr>
        <w:t xml:space="preserve">[00:01:44] </w:t>
      </w:r>
      <w:r>
        <w:t>the covid injections scandalously</w:t>
      </w:r>
    </w:p>
    <w:p>
      <w:r>
        <w:rPr>
          <w:b/>
        </w:rPr>
        <w:t xml:space="preserve">[00:01:47] </w:t>
      </w:r>
      <w:r>
        <w:t>thousands of people have been turned</w:t>
      </w:r>
    </w:p>
    <w:p>
      <w:r>
        <w:rPr>
          <w:b/>
        </w:rPr>
        <w:t xml:space="preserve">[00:01:49] </w:t>
      </w:r>
      <w:r>
        <w:t>down for these payments because they are</w:t>
      </w:r>
    </w:p>
    <w:p>
      <w:r>
        <w:rPr>
          <w:b/>
        </w:rPr>
        <w:t xml:space="preserve">[00:01:51] </w:t>
      </w:r>
      <w:r>
        <w:t>not quote disabled enough and the most</w:t>
      </w:r>
    </w:p>
    <w:p>
      <w:r>
        <w:rPr>
          <w:b/>
        </w:rPr>
        <w:t xml:space="preserve">[00:01:54] </w:t>
      </w:r>
      <w:r>
        <w:t>money that you can get which is</w:t>
      </w:r>
    </w:p>
    <w:p>
      <w:r>
        <w:rPr>
          <w:b/>
        </w:rPr>
        <w:t xml:space="preserve">[00:01:55] </w:t>
      </w:r>
      <w:r>
        <w:t>taxpayers money because remember the</w:t>
      </w:r>
    </w:p>
    <w:p>
      <w:r>
        <w:rPr>
          <w:b/>
        </w:rPr>
        <w:t xml:space="preserve">[00:01:57] </w:t>
      </w:r>
      <w:r>
        <w:t>drug companies were granted absolute</w:t>
      </w:r>
    </w:p>
    <w:p>
      <w:r>
        <w:rPr>
          <w:b/>
        </w:rPr>
        <w:t xml:space="preserve">[00:01:59] </w:t>
      </w:r>
      <w:r>
        <w:t>immunity from any sort of compensation</w:t>
      </w:r>
    </w:p>
    <w:p>
      <w:r>
        <w:rPr>
          <w:b/>
        </w:rPr>
        <w:t xml:space="preserve">[00:02:01] </w:t>
      </w:r>
      <w:r>
        <w:t>the most money you can get is £120,000</w:t>
      </w:r>
    </w:p>
    <w:p>
      <w:r>
        <w:rPr>
          <w:b/>
        </w:rPr>
        <w:t xml:space="preserve">[00:02:03] </w:t>
      </w:r>
      <w:r>
        <w:t>which might sound like a lot but if you</w:t>
      </w:r>
    </w:p>
    <w:p>
      <w:r>
        <w:rPr>
          <w:b/>
        </w:rPr>
        <w:t xml:space="preserve">[00:02:06] </w:t>
      </w:r>
      <w:r>
        <w:t>were a wellp paid executive in your late</w:t>
      </w:r>
    </w:p>
    <w:p>
      <w:r>
        <w:rPr>
          <w:b/>
        </w:rPr>
        <w:t xml:space="preserve">[00:02:10] </w:t>
      </w:r>
      <w:r>
        <w:t>30s you took this drug and you were</w:t>
      </w:r>
    </w:p>
    <w:p>
      <w:r>
        <w:rPr>
          <w:b/>
        </w:rPr>
        <w:t xml:space="preserve">[00:02:11] </w:t>
      </w:r>
      <w:r>
        <w:t>injured then £120,000 is nothing</w:t>
      </w:r>
    </w:p>
    <w:p>
      <w:r>
        <w:rPr>
          <w:b/>
        </w:rPr>
        <w:t xml:space="preserve">[00:02:15] </w:t>
      </w:r>
      <w:r>
        <w:t>compared to what you would have earned</w:t>
      </w:r>
    </w:p>
    <w:p>
      <w:r>
        <w:rPr>
          <w:b/>
        </w:rPr>
        <w:t xml:space="preserve">[00:02:16] </w:t>
      </w:r>
      <w:r>
        <w:t>over a lifetime in your existing job 5 a</w:t>
      </w:r>
    </w:p>
    <w:p>
      <w:r>
        <w:rPr>
          <w:b/>
        </w:rPr>
        <w:t xml:space="preserve">[00:02:20] </w:t>
      </w:r>
      <w:r>
        <w:t>half thousand claims have been rejected</w:t>
      </w:r>
    </w:p>
    <w:p>
      <w:r>
        <w:rPr>
          <w:b/>
        </w:rPr>
        <w:t xml:space="preserve">[00:02:23] </w:t>
      </w:r>
      <w:r>
        <w:t>and of course there will be many many</w:t>
      </w:r>
    </w:p>
    <w:p>
      <w:r>
        <w:rPr>
          <w:b/>
        </w:rPr>
        <w:t xml:space="preserve">[00:02:25] </w:t>
      </w:r>
      <w:r>
        <w:t>more the numbers of which we can't</w:t>
      </w:r>
    </w:p>
    <w:p>
      <w:r>
        <w:rPr>
          <w:b/>
        </w:rPr>
        <w:t xml:space="preserve">[00:02:27] </w:t>
      </w:r>
      <w:r>
        <w:t>possibly know of people who have</w:t>
      </w:r>
    </w:p>
    <w:p>
      <w:r>
        <w:rPr>
          <w:b/>
        </w:rPr>
        <w:t xml:space="preserve">[00:02:30] </w:t>
      </w:r>
      <w:r>
        <w:t>suffered disabilities and injuries and</w:t>
      </w:r>
    </w:p>
    <w:p>
      <w:r>
        <w:rPr>
          <w:b/>
        </w:rPr>
        <w:t xml:space="preserve">[00:02:32] </w:t>
      </w:r>
      <w:r>
        <w:t>autoimmune conditions and strange aches</w:t>
      </w:r>
    </w:p>
    <w:p>
      <w:r>
        <w:rPr>
          <w:b/>
        </w:rPr>
        <w:t xml:space="preserve">[00:02:35] </w:t>
      </w:r>
      <w:r>
        <w:t>pains and swellings and</w:t>
      </w:r>
    </w:p>
    <w:p>
      <w:r>
        <w:rPr>
          <w:b/>
        </w:rPr>
        <w:t xml:space="preserve">[00:02:37] </w:t>
      </w:r>
      <w:r>
        <w:t>inflammations that could be related to</w:t>
      </w:r>
    </w:p>
    <w:p>
      <w:r>
        <w:rPr>
          <w:b/>
        </w:rPr>
        <w:t xml:space="preserve">[00:02:39] </w:t>
      </w:r>
      <w:r>
        <w:t>the vaccines as they are but we will</w:t>
      </w:r>
    </w:p>
    <w:p>
      <w:r>
        <w:rPr>
          <w:b/>
        </w:rPr>
        <w:t xml:space="preserve">[00:02:42] </w:t>
      </w:r>
      <w:r>
        <w:t>never know and they may never know</w:t>
      </w:r>
    </w:p>
    <w:p>
      <w:r>
        <w:rPr>
          <w:b/>
        </w:rPr>
        <w:t xml:space="preserve">[00:02:44] </w:t>
      </w:r>
      <w:r>
        <w:t>administrative staff processing these</w:t>
      </w:r>
    </w:p>
    <w:p>
      <w:r>
        <w:rPr>
          <w:b/>
        </w:rPr>
        <w:t xml:space="preserve">[00:02:46] </w:t>
      </w:r>
      <w:r>
        <w:t>claims had to be uh increased from 4 to</w:t>
      </w:r>
    </w:p>
    <w:p>
      <w:r>
        <w:rPr>
          <w:b/>
        </w:rPr>
        <w:t xml:space="preserve">[00:02:50] </w:t>
      </w:r>
      <w:r>
        <w:t>80 people last year because they were</w:t>
      </w:r>
    </w:p>
    <w:p>
      <w:r>
        <w:rPr>
          <w:b/>
        </w:rPr>
        <w:t xml:space="preserve">[00:02:52] </w:t>
      </w:r>
      <w:r>
        <w:t>coming in so quickly and more than 700</w:t>
      </w:r>
    </w:p>
    <w:p>
      <w:r>
        <w:rPr>
          <w:b/>
        </w:rPr>
        <w:t xml:space="preserve">[00:02:56] </w:t>
      </w:r>
      <w:r>
        <w:t>people have been waiting over a year for</w:t>
      </w:r>
    </w:p>
    <w:p>
      <w:r>
        <w:rPr>
          <w:b/>
        </w:rPr>
        <w:t xml:space="preserve">[00:02:59] </w:t>
      </w:r>
      <w:r>
        <w:t>a decision but nobody's talking about</w:t>
      </w:r>
    </w:p>
    <w:p>
      <w:r>
        <w:rPr>
          <w:b/>
        </w:rPr>
        <w:t xml:space="preserve">[00:03:01] </w:t>
      </w:r>
      <w:r>
        <w:t>these people nobody is interviewing them</w:t>
      </w:r>
    </w:p>
    <w:p>
      <w:r>
        <w:rPr>
          <w:b/>
        </w:rPr>
        <w:t xml:space="preserve">[00:03:04] </w:t>
      </w:r>
      <w:r>
        <w:t>nobody in the newspapers is profiling</w:t>
      </w:r>
    </w:p>
    <w:p>
      <w:r>
        <w:rPr>
          <w:b/>
        </w:rPr>
        <w:t xml:space="preserve">[00:03:07] </w:t>
      </w:r>
      <w:r>
        <w:t>these people and remember we were all</w:t>
      </w:r>
    </w:p>
    <w:p>
      <w:r>
        <w:rPr>
          <w:b/>
        </w:rPr>
        <w:t xml:space="preserve">[00:03:09] </w:t>
      </w:r>
      <w:r>
        <w:t>told that we had to take this drug to</w:t>
      </w:r>
    </w:p>
    <w:p>
      <w:r>
        <w:rPr>
          <w:b/>
        </w:rPr>
        <w:t xml:space="preserve">[00:03:11] </w:t>
      </w:r>
      <w:r>
        <w:t>protect other people so many young</w:t>
      </w:r>
    </w:p>
    <w:p>
      <w:r>
        <w:rPr>
          <w:b/>
        </w:rPr>
        <w:t xml:space="preserve">[00:03:14] </w:t>
      </w:r>
      <w:r>
        <w:t>people particularly didn't need any of</w:t>
      </w:r>
    </w:p>
    <w:p>
      <w:r>
        <w:rPr>
          <w:b/>
        </w:rPr>
        <w:t xml:space="preserve">[00:03:17] </w:t>
      </w:r>
      <w:r>
        <w:t>these mRNA injections arguably nobody</w:t>
      </w:r>
    </w:p>
    <w:p>
      <w:r>
        <w:rPr>
          <w:b/>
        </w:rPr>
        <w:t xml:space="preserve">[00:03:20] </w:t>
      </w:r>
      <w:r>
        <w:t>did and if you remember in Parliament</w:t>
      </w:r>
    </w:p>
    <w:p>
      <w:r>
        <w:rPr>
          <w:b/>
        </w:rPr>
        <w:t xml:space="preserve">[00:03:23] </w:t>
      </w:r>
      <w:r>
        <w:t>there was a vote on whether there should</w:t>
      </w:r>
    </w:p>
    <w:p>
      <w:r>
        <w:rPr>
          <w:b/>
        </w:rPr>
        <w:t xml:space="preserve">[00:03:25] </w:t>
      </w:r>
      <w:r>
        <w:t>be vaccine mandates in the care homes</w:t>
      </w:r>
    </w:p>
    <w:p>
      <w:r>
        <w:rPr>
          <w:b/>
        </w:rPr>
        <w:t xml:space="preserve">[00:03:26] </w:t>
      </w:r>
      <w:r>
        <w:t>that was in July 2021 now what did we</w:t>
      </w:r>
    </w:p>
    <w:p>
      <w:r>
        <w:rPr>
          <w:b/>
        </w:rPr>
        <w:t xml:space="preserve">[00:03:30] </w:t>
      </w:r>
      <w:r>
        <w:t>already know by July</w:t>
      </w:r>
    </w:p>
    <w:p>
      <w:r>
        <w:rPr>
          <w:b/>
        </w:rPr>
        <w:t xml:space="preserve">[00:03:32] </w:t>
      </w:r>
      <w:r>
        <w:t>2021 well we knew in October</w:t>
      </w:r>
    </w:p>
    <w:p>
      <w:r>
        <w:rPr>
          <w:b/>
        </w:rPr>
        <w:t xml:space="preserve">[00:03:37] </w:t>
      </w:r>
      <w:r>
        <w:t>2020 that the vaccine trials rushed</w:t>
      </w:r>
    </w:p>
    <w:p>
      <w:r>
        <w:rPr>
          <w:b/>
        </w:rPr>
        <w:t xml:space="preserve">[00:03:40] </w:t>
      </w:r>
      <w:r>
        <w:t>through at the speed of</w:t>
      </w:r>
    </w:p>
    <w:p>
      <w:r>
        <w:rPr>
          <w:b/>
        </w:rPr>
        <w:t xml:space="preserve">[00:03:41] </w:t>
      </w:r>
      <w:r>
        <w:t>science had never tested the drug for</w:t>
      </w:r>
    </w:p>
    <w:p>
      <w:r>
        <w:rPr>
          <w:b/>
        </w:rPr>
        <w:t xml:space="preserve">[00:03:45] </w:t>
      </w:r>
      <w:r>
        <w:t>transmission they'd never tested to see</w:t>
      </w:r>
    </w:p>
    <w:p>
      <w:r>
        <w:rPr>
          <w:b/>
        </w:rPr>
        <w:t xml:space="preserve">[00:03:47] </w:t>
      </w:r>
      <w:r>
        <w:t>whether if you took that drug and you</w:t>
      </w:r>
    </w:p>
    <w:p>
      <w:r>
        <w:rPr>
          <w:b/>
        </w:rPr>
        <w:t xml:space="preserve">[00:03:49] </w:t>
      </w:r>
      <w:r>
        <w:t>put yourself a potential harm that you</w:t>
      </w:r>
    </w:p>
    <w:p>
      <w:r>
        <w:rPr>
          <w:b/>
        </w:rPr>
        <w:t xml:space="preserve">[00:03:53] </w:t>
      </w:r>
      <w:r>
        <w:t>were going to stop passing it on they</w:t>
      </w:r>
    </w:p>
    <w:p>
      <w:r>
        <w:rPr>
          <w:b/>
        </w:rPr>
        <w:t xml:space="preserve">[00:03:54] </w:t>
      </w:r>
      <w:r>
        <w:t>never Tri that and nobody ever talked</w:t>
      </w:r>
    </w:p>
    <w:p>
      <w:r>
        <w:rPr>
          <w:b/>
        </w:rPr>
        <w:t xml:space="preserve">[00:03:56] </w:t>
      </w:r>
      <w:r>
        <w:t>about that in July 2021 we knew that the</w:t>
      </w:r>
    </w:p>
    <w:p>
      <w:r>
        <w:rPr>
          <w:b/>
        </w:rPr>
        <w:t xml:space="preserve">[00:04:01] </w:t>
      </w:r>
      <w:r>
        <w:t>vaccination offered very little</w:t>
      </w:r>
    </w:p>
    <w:p>
      <w:r>
        <w:rPr>
          <w:b/>
        </w:rPr>
        <w:t xml:space="preserve">[00:04:03] </w:t>
      </w:r>
      <w:r>
        <w:t>reduction in passing on covid because of</w:t>
      </w:r>
    </w:p>
    <w:p>
      <w:r>
        <w:rPr>
          <w:b/>
        </w:rPr>
        <w:t xml:space="preserve">[00:04:06] </w:t>
      </w:r>
      <w:r>
        <w:t>the figures that we then had so it was</w:t>
      </w:r>
    </w:p>
    <w:p>
      <w:r>
        <w:rPr>
          <w:b/>
        </w:rPr>
        <w:t xml:space="preserve">[00:04:08] </w:t>
      </w:r>
      <w:r>
        <w:t>not relevant to the workers of Care</w:t>
      </w:r>
    </w:p>
    <w:p>
      <w:r>
        <w:rPr>
          <w:b/>
        </w:rPr>
        <w:t xml:space="preserve">[00:04:10] </w:t>
      </w:r>
      <w:r>
        <w:t>Homes as to whether they should be</w:t>
      </w:r>
    </w:p>
    <w:p>
      <w:r>
        <w:rPr>
          <w:b/>
        </w:rPr>
        <w:t xml:space="preserve">[00:04:11] </w:t>
      </w:r>
      <w:r>
        <w:t>forced to take this drug to keep their</w:t>
      </w:r>
    </w:p>
    <w:p>
      <w:r>
        <w:rPr>
          <w:b/>
        </w:rPr>
        <w:t xml:space="preserve">[00:04:13] </w:t>
      </w:r>
      <w:r>
        <w:t>job we also knew at that time that</w:t>
      </w:r>
    </w:p>
    <w:p>
      <w:r>
        <w:rPr>
          <w:b/>
        </w:rPr>
        <w:t xml:space="preserve">[00:04:16] </w:t>
      </w:r>
      <w:r>
        <w:t>Corona virus vaccines throughout history</w:t>
      </w:r>
    </w:p>
    <w:p>
      <w:r>
        <w:rPr>
          <w:b/>
        </w:rPr>
        <w:t xml:space="preserve">[00:04:19] </w:t>
      </w:r>
      <w:r>
        <w:t>had a risk of creating antibody</w:t>
      </w:r>
    </w:p>
    <w:p>
      <w:r>
        <w:rPr>
          <w:b/>
        </w:rPr>
        <w:t xml:space="preserve">[00:04:21] </w:t>
      </w:r>
      <w:r>
        <w:t>dependent enhancement so in other words</w:t>
      </w:r>
    </w:p>
    <w:p>
      <w:r>
        <w:rPr>
          <w:b/>
        </w:rPr>
        <w:t xml:space="preserve">[00:04:23] </w:t>
      </w:r>
      <w:r>
        <w:t>if you got the virus a second time round</w:t>
      </w:r>
    </w:p>
    <w:p>
      <w:r>
        <w:rPr>
          <w:b/>
        </w:rPr>
        <w:t xml:space="preserve">[00:04:26] </w:t>
      </w:r>
      <w:r>
        <w:t>you might be more susceptible to more</w:t>
      </w:r>
    </w:p>
    <w:p>
      <w:r>
        <w:rPr>
          <w:b/>
        </w:rPr>
        <w:t xml:space="preserve">[00:04:28] </w:t>
      </w:r>
      <w:r>
        <w:t>illness than if you hadn't had the drug</w:t>
      </w:r>
    </w:p>
    <w:p>
      <w:r>
        <w:rPr>
          <w:b/>
        </w:rPr>
        <w:t xml:space="preserve">[00:04:30] </w:t>
      </w:r>
      <w:r>
        <w:t>in the first place and by June 2021</w:t>
      </w:r>
    </w:p>
    <w:p>
      <w:r>
        <w:rPr>
          <w:b/>
        </w:rPr>
        <w:t xml:space="preserve">[00:04:33] </w:t>
      </w:r>
      <w:r>
        <w:t>there were already</w:t>
      </w:r>
    </w:p>
    <w:p>
      <w:r>
        <w:rPr>
          <w:b/>
        </w:rPr>
        <w:t xml:space="preserve">[00:04:36] </w:t>
      </w:r>
      <w:r>
        <w:t>300,000 registered adverse reactions to</w:t>
      </w:r>
    </w:p>
    <w:p>
      <w:r>
        <w:rPr>
          <w:b/>
        </w:rPr>
        <w:t xml:space="preserve">[00:04:39] </w:t>
      </w:r>
      <w:r>
        <w:t>the UK's own yellow card Reporting</w:t>
      </w:r>
    </w:p>
    <w:p>
      <w:r>
        <w:rPr>
          <w:b/>
        </w:rPr>
        <w:t xml:space="preserve">[00:04:41] </w:t>
      </w:r>
      <w:r>
        <w:t>System</w:t>
      </w:r>
    </w:p>
    <w:p>
      <w:r>
        <w:rPr>
          <w:b/>
        </w:rPr>
        <w:t xml:space="preserve">[00:04:43] </w:t>
      </w:r>
      <w:r>
        <w:t>300,000 adverse reactions and it had</w:t>
      </w:r>
    </w:p>
    <w:p>
      <w:r>
        <w:rPr>
          <w:b/>
        </w:rPr>
        <w:t xml:space="preserve">[00:04:46] </w:t>
      </w:r>
      <w:r>
        <w:t>always been known for decades that the</w:t>
      </w:r>
    </w:p>
    <w:p>
      <w:r>
        <w:rPr>
          <w:b/>
        </w:rPr>
        <w:t xml:space="preserve">[00:04:48] </w:t>
      </w:r>
      <w:r>
        <w:t>yellow card reporting system is so F</w:t>
      </w:r>
    </w:p>
    <w:p>
      <w:r>
        <w:rPr>
          <w:b/>
        </w:rPr>
        <w:t xml:space="preserve">[00:04:51] </w:t>
      </w:r>
      <w:r>
        <w:t>little known about and so poorly</w:t>
      </w:r>
    </w:p>
    <w:p>
      <w:r>
        <w:rPr>
          <w:b/>
        </w:rPr>
        <w:t xml:space="preserve">[00:04:53] </w:t>
      </w:r>
      <w:r>
        <w:t>administered that it only registers</w:t>
      </w:r>
    </w:p>
    <w:p>
      <w:r>
        <w:rPr>
          <w:b/>
        </w:rPr>
        <w:t xml:space="preserve">[00:04:55] </w:t>
      </w:r>
      <w:r>
        <w:t>between 1 to 10% of all injuries so that</w:t>
      </w:r>
    </w:p>
    <w:p>
      <w:r>
        <w:rPr>
          <w:b/>
        </w:rPr>
        <w:t xml:space="preserve">[00:04:59] </w:t>
      </w:r>
      <w:r>
        <w:t>300,000 could have been just 1% of</w:t>
      </w:r>
    </w:p>
    <w:p>
      <w:r>
        <w:rPr>
          <w:b/>
        </w:rPr>
        <w:t xml:space="preserve">[00:05:02] </w:t>
      </w:r>
      <w:r>
        <w:t>actual Adverse Events by June 2021 when</w:t>
      </w:r>
    </w:p>
    <w:p>
      <w:r>
        <w:rPr>
          <w:b/>
        </w:rPr>
        <w:t xml:space="preserve">[00:05:06] </w:t>
      </w:r>
      <w:r>
        <w:t>the MPS were voting on this we also</w:t>
      </w:r>
    </w:p>
    <w:p>
      <w:r>
        <w:rPr>
          <w:b/>
        </w:rPr>
        <w:t xml:space="preserve">[00:05:09] </w:t>
      </w:r>
      <w:r>
        <w:t>already knew that</w:t>
      </w:r>
    </w:p>
    <w:p>
      <w:r>
        <w:rPr>
          <w:b/>
        </w:rPr>
        <w:t xml:space="preserve">[00:05:10] </w:t>
      </w:r>
      <w:r>
        <w:t>1,400 of those adverse reactions</w:t>
      </w:r>
    </w:p>
    <w:p>
      <w:r>
        <w:rPr>
          <w:b/>
        </w:rPr>
        <w:t xml:space="preserve">[00:05:13] </w:t>
      </w:r>
      <w:r>
        <w:t>recorded in yellow card were deaths we</w:t>
      </w:r>
    </w:p>
    <w:p>
      <w:r>
        <w:rPr>
          <w:b/>
        </w:rPr>
        <w:t xml:space="preserve">[00:05:17] </w:t>
      </w:r>
      <w:r>
        <w:t>knew that they were deaths and under any</w:t>
      </w:r>
    </w:p>
    <w:p>
      <w:r>
        <w:rPr>
          <w:b/>
        </w:rPr>
        <w:t xml:space="preserve">[00:05:19] </w:t>
      </w:r>
      <w:r>
        <w:t>other circumstances if a virus hadn't</w:t>
      </w:r>
    </w:p>
    <w:p>
      <w:r>
        <w:rPr>
          <w:b/>
        </w:rPr>
        <w:t xml:space="preserve">[00:05:22] </w:t>
      </w:r>
      <w:r>
        <w:t>had such a phenomenal Global Marketing</w:t>
      </w:r>
    </w:p>
    <w:p>
      <w:r>
        <w:rPr>
          <w:b/>
        </w:rPr>
        <w:t xml:space="preserve">[00:05:24] </w:t>
      </w:r>
      <w:r>
        <w:t>campaign as this had that drug would</w:t>
      </w:r>
    </w:p>
    <w:p>
      <w:r>
        <w:rPr>
          <w:b/>
        </w:rPr>
        <w:t xml:space="preserve">[00:05:26] </w:t>
      </w:r>
      <w:r>
        <w:t>have been pulled off the market at that</w:t>
      </w:r>
    </w:p>
    <w:p>
      <w:r>
        <w:rPr>
          <w:b/>
        </w:rPr>
        <w:t xml:space="preserve">[00:05:28] </w:t>
      </w:r>
      <w:r>
        <w:t>point but instead</w:t>
      </w:r>
    </w:p>
    <w:p>
      <w:r>
        <w:rPr>
          <w:b/>
        </w:rPr>
        <w:t xml:space="preserve">[00:05:30] </w:t>
      </w:r>
      <w:r>
        <w:t>the MPS were voting on whether it should</w:t>
      </w:r>
    </w:p>
    <w:p>
      <w:r>
        <w:rPr>
          <w:b/>
        </w:rPr>
        <w:t xml:space="preserve">[00:05:32] </w:t>
      </w:r>
      <w:r>
        <w:t>be mandatory to keep your job in a care</w:t>
      </w:r>
    </w:p>
    <w:p>
      <w:r>
        <w:rPr>
          <w:b/>
        </w:rPr>
        <w:t xml:space="preserve">[00:05:35] </w:t>
      </w:r>
      <w:r>
        <w:t>home I was the victim of that on social</w:t>
      </w:r>
    </w:p>
    <w:p>
      <w:r>
        <w:rPr>
          <w:b/>
        </w:rPr>
        <w:t xml:space="preserve">[00:05:38] </w:t>
      </w:r>
      <w:r>
        <w:t>media I had loads of posts taken down I</w:t>
      </w:r>
    </w:p>
    <w:p>
      <w:r>
        <w:rPr>
          <w:b/>
        </w:rPr>
        <w:t xml:space="preserve">[00:05:40] </w:t>
      </w:r>
      <w:r>
        <w:t>was always getting the what the</w:t>
      </w:r>
    </w:p>
    <w:p>
      <w:r>
        <w:rPr>
          <w:b/>
        </w:rPr>
        <w:t xml:space="preserve">[00:05:41] </w:t>
      </w:r>
      <w:r>
        <w:t>equivalent then of community notes uh</w:t>
      </w:r>
    </w:p>
    <w:p>
      <w:r>
        <w:rPr>
          <w:b/>
        </w:rPr>
        <w:t xml:space="preserve">[00:05:44] </w:t>
      </w:r>
      <w:r>
        <w:t>every time that I tried to tell people</w:t>
      </w:r>
    </w:p>
    <w:p>
      <w:r>
        <w:rPr>
          <w:b/>
        </w:rPr>
        <w:t xml:space="preserve">[00:05:47] </w:t>
      </w:r>
      <w:r>
        <w:t>about the risks that they might be</w:t>
      </w:r>
    </w:p>
    <w:p>
      <w:r>
        <w:rPr>
          <w:b/>
        </w:rPr>
        <w:t xml:space="preserve">[00:05:49] </w:t>
      </w:r>
      <w:r>
        <w:t>putting themselves I don't need an</w:t>
      </w:r>
    </w:p>
    <w:p>
      <w:r>
        <w:rPr>
          <w:b/>
        </w:rPr>
        <w:t xml:space="preserve">[00:05:50] </w:t>
      </w:r>
      <w:r>
        <w:t>apology I really don't yeah well might</w:t>
      </w:r>
    </w:p>
    <w:p>
      <w:r>
        <w:rPr>
          <w:b/>
        </w:rPr>
        <w:t xml:space="preserve">[00:05:53] </w:t>
      </w:r>
      <w:r>
        <w:t>be quite nice but I don't need an</w:t>
      </w:r>
    </w:p>
    <w:p>
      <w:r>
        <w:rPr>
          <w:b/>
        </w:rPr>
        <w:t xml:space="preserve">[00:05:55] </w:t>
      </w:r>
      <w:r>
        <w:t>apology for that I don't take any</w:t>
      </w:r>
    </w:p>
    <w:p>
      <w:r>
        <w:rPr>
          <w:b/>
        </w:rPr>
        <w:t xml:space="preserve">[00:05:57] </w:t>
      </w:r>
      <w:r>
        <w:t>satisfaction in being right I</w:t>
      </w:r>
    </w:p>
    <w:p>
      <w:r>
        <w:rPr>
          <w:b/>
        </w:rPr>
        <w:t xml:space="preserve">[00:05:58] </w:t>
      </w:r>
      <w:r>
        <w:t>desperately wanted to be wrong but this</w:t>
      </w:r>
    </w:p>
    <w:p>
      <w:r>
        <w:rPr>
          <w:b/>
        </w:rPr>
        <w:t xml:space="preserve">[00:06:01] </w:t>
      </w:r>
      <w:r>
        <w:t>compensation scheme payout would suggest</w:t>
      </w:r>
    </w:p>
    <w:p>
      <w:r>
        <w:rPr>
          <w:b/>
        </w:rPr>
        <w:t xml:space="preserve">[00:06:05] </w:t>
      </w:r>
      <w:r>
        <w:t>that I wasn't wrong and the question</w:t>
      </w:r>
    </w:p>
    <w:p>
      <w:r>
        <w:rPr>
          <w:b/>
        </w:rPr>
        <w:t xml:space="preserve">[00:06:07] </w:t>
      </w:r>
      <w:r>
        <w:t>that remains is how many people took</w:t>
      </w:r>
    </w:p>
    <w:p>
      <w:r>
        <w:rPr>
          <w:b/>
        </w:rPr>
        <w:t xml:space="preserve">[00:06:10] </w:t>
      </w:r>
      <w:r>
        <w:t>this drug not because it would protect</w:t>
      </w:r>
    </w:p>
    <w:p>
      <w:r>
        <w:rPr>
          <w:b/>
        </w:rPr>
        <w:t xml:space="preserve">[00:06:12] </w:t>
      </w:r>
      <w:r>
        <w:t>them from an illness from which they</w:t>
      </w:r>
    </w:p>
    <w:p>
      <w:r>
        <w:rPr>
          <w:b/>
        </w:rPr>
        <w:t xml:space="preserve">[00:06:15] </w:t>
      </w:r>
      <w:r>
        <w:t>were at a vanishingly small risk of</w:t>
      </w:r>
    </w:p>
    <w:p>
      <w:r>
        <w:rPr>
          <w:b/>
        </w:rPr>
        <w:t xml:space="preserve">[00:06:16] </w:t>
      </w:r>
      <w:r>
        <w:t>being very ill but they took it to fly</w:t>
      </w:r>
    </w:p>
    <w:p>
      <w:r>
        <w:rPr>
          <w:b/>
        </w:rPr>
        <w:t xml:space="preserve">[00:06:20] </w:t>
      </w:r>
      <w:r>
        <w:t>they took it to visit family they took</w:t>
      </w:r>
    </w:p>
    <w:p>
      <w:r>
        <w:rPr>
          <w:b/>
        </w:rPr>
        <w:t xml:space="preserve">[00:06:23] </w:t>
      </w:r>
      <w:r>
        <w:t>it to go on</w:t>
      </w:r>
    </w:p>
    <w:p>
      <w:r>
        <w:rPr>
          <w:b/>
        </w:rPr>
        <w:t xml:space="preserve">[00:06:24] </w:t>
      </w:r>
      <w:r>
        <w:t>holiday and they took it because the</w:t>
      </w:r>
    </w:p>
    <w:p>
      <w:r>
        <w:rPr>
          <w:b/>
        </w:rPr>
        <w:t xml:space="preserve">[00:06:26] </w:t>
      </w:r>
      <w:r>
        <w:t>government told them it was the right</w:t>
      </w:r>
    </w:p>
    <w:p>
      <w:r>
        <w:rPr>
          <w:b/>
        </w:rPr>
        <w:t xml:space="preserve">[00:06:27] </w:t>
      </w:r>
      <w:r>
        <w:t>thing to do and therefore we have</w:t>
      </w:r>
    </w:p>
    <w:p>
      <w:r>
        <w:rPr>
          <w:b/>
        </w:rPr>
        <w:t xml:space="preserve">[00:06:29] </w:t>
      </w:r>
      <w:r>
        <w:t>undermined so much trust every time the</w:t>
      </w:r>
    </w:p>
    <w:p>
      <w:r>
        <w:rPr>
          <w:b/>
        </w:rPr>
        <w:t xml:space="preserve">[00:06:32] </w:t>
      </w:r>
      <w:r>
        <w:t>government tells us anything is the</w:t>
      </w:r>
    </w:p>
    <w:p>
      <w:r>
        <w:rPr>
          <w:b/>
        </w:rPr>
        <w:t xml:space="preserve">[00:06:34] </w:t>
      </w:r>
      <w:r>
        <w:t>right thing to do I was popping up on</w:t>
      </w:r>
    </w:p>
    <w:p>
      <w:r>
        <w:rPr>
          <w:b/>
        </w:rPr>
        <w:t xml:space="preserve">[00:06:36] </w:t>
      </w:r>
      <w:r>
        <w:t>all sorts of daytime shows at the time</w:t>
      </w:r>
    </w:p>
    <w:p>
      <w:r>
        <w:rPr>
          <w:b/>
        </w:rPr>
        <w:t xml:space="preserve">[00:06:37] </w:t>
      </w:r>
      <w:r>
        <w:t>as a as a rental go talking about all</w:t>
      </w:r>
    </w:p>
    <w:p>
      <w:r>
        <w:rPr>
          <w:b/>
        </w:rPr>
        <w:t xml:space="preserve">[00:06:40] </w:t>
      </w:r>
      <w:r>
        <w:t>sorts of issues and then the pandemic</w:t>
      </w:r>
    </w:p>
    <w:p>
      <w:r>
        <w:rPr>
          <w:b/>
        </w:rPr>
        <w:t xml:space="preserve">[00:06:41] </w:t>
      </w:r>
      <w:r>
        <w:t>happened and I got such a kicking during</w:t>
      </w:r>
    </w:p>
    <w:p>
      <w:r>
        <w:rPr>
          <w:b/>
        </w:rPr>
        <w:t xml:space="preserve">[00:06:45] </w:t>
      </w:r>
      <w:r>
        <w:t>that period of time and I was repeatedly</w:t>
      </w:r>
    </w:p>
    <w:p>
      <w:r>
        <w:rPr>
          <w:b/>
        </w:rPr>
        <w:t xml:space="preserve">[00:06:48] </w:t>
      </w:r>
      <w:r>
        <w:t>asked on those shows have you taken the</w:t>
      </w:r>
    </w:p>
    <w:p>
      <w:r>
        <w:rPr>
          <w:b/>
        </w:rPr>
        <w:t xml:space="preserve">[00:06:50] </w:t>
      </w:r>
      <w:r>
        <w:t>vaccine have you taken the vaccine and</w:t>
      </w:r>
    </w:p>
    <w:p>
      <w:r>
        <w:rPr>
          <w:b/>
        </w:rPr>
        <w:t xml:space="preserve">[00:06:52] </w:t>
      </w:r>
      <w:r>
        <w:t>for me medical privacy was one of those</w:t>
      </w:r>
    </w:p>
    <w:p>
      <w:r>
        <w:rPr>
          <w:b/>
        </w:rPr>
        <w:t xml:space="preserve">[00:06:55] </w:t>
      </w:r>
      <w:r>
        <w:t>primary ethical issues that we were just</w:t>
      </w:r>
    </w:p>
    <w:p>
      <w:r>
        <w:rPr>
          <w:b/>
        </w:rPr>
        <w:t xml:space="preserve">[00:06:58] </w:t>
      </w:r>
      <w:r>
        <w:t>bonfiring</w:t>
      </w:r>
    </w:p>
    <w:p>
      <w:r>
        <w:rPr>
          <w:b/>
        </w:rPr>
        <w:t xml:space="preserve">[00:07:00] </w:t>
      </w:r>
      <w:r>
        <w:t>under the pressure for everybody to</w:t>
      </w:r>
    </w:p>
    <w:p>
      <w:r>
        <w:rPr>
          <w:b/>
        </w:rPr>
        <w:t xml:space="preserve">[00:07:02] </w:t>
      </w:r>
      <w:r>
        <w:t>conform to this one issue and I never</w:t>
      </w:r>
    </w:p>
    <w:p>
      <w:r>
        <w:rPr>
          <w:b/>
        </w:rPr>
        <w:t xml:space="preserve">[00:07:05] </w:t>
      </w:r>
      <w:r>
        <w:t>confirmed whether I had or had not taken</w:t>
      </w:r>
    </w:p>
    <w:p>
      <w:r>
        <w:rPr>
          <w:b/>
        </w:rPr>
        <w:t xml:space="preserve">[00:07:08] </w:t>
      </w:r>
      <w:r>
        <w:t>the covid vaccine on any of those shows</w:t>
      </w:r>
    </w:p>
    <w:p>
      <w:r>
        <w:rPr>
          <w:b/>
        </w:rPr>
        <w:t xml:space="preserve">[00:07:10] </w:t>
      </w:r>
      <w:r>
        <w:t>because it wasn't about me and it wasn't</w:t>
      </w:r>
    </w:p>
    <w:p>
      <w:r>
        <w:rPr>
          <w:b/>
        </w:rPr>
        <w:t xml:space="preserve">[00:07:13] </w:t>
      </w:r>
      <w:r>
        <w:t>about my personal medical information as</w:t>
      </w:r>
    </w:p>
    <w:p>
      <w:r>
        <w:rPr>
          <w:b/>
        </w:rPr>
        <w:t xml:space="preserve">[00:07:15] </w:t>
      </w:r>
      <w:r>
        <w:t>one of my friends said it didn't take a</w:t>
      </w:r>
    </w:p>
    <w:p>
      <w:r>
        <w:rPr>
          <w:b/>
        </w:rPr>
        <w:t xml:space="preserve">[00:07:18] </w:t>
      </w:r>
      <w:r>
        <w:t>genius to work it out B when they were</w:t>
      </w:r>
    </w:p>
    <w:p>
      <w:r>
        <w:rPr>
          <w:b/>
        </w:rPr>
        <w:t xml:space="preserve">[00:07:20] </w:t>
      </w:r>
      <w:r>
        <w:t>watching but that was important to me</w:t>
      </w:r>
    </w:p>
    <w:p>
      <w:r>
        <w:rPr>
          <w:b/>
        </w:rPr>
        <w:t xml:space="preserve">[00:07:23] </w:t>
      </w:r>
      <w:r>
        <w:t>only quite recently in 2024 when I did</w:t>
      </w:r>
    </w:p>
    <w:p>
      <w:r>
        <w:rPr>
          <w:b/>
        </w:rPr>
        <w:t xml:space="preserve">[00:07:26] </w:t>
      </w:r>
      <w:r>
        <w:t>an interview with the Times newspaper</w:t>
      </w:r>
    </w:p>
    <w:p>
      <w:r>
        <w:rPr>
          <w:b/>
        </w:rPr>
        <w:t xml:space="preserve">[00:07:29] </w:t>
      </w:r>
      <w:r>
        <w:t>did I say that I hadn't taken the</w:t>
      </w:r>
    </w:p>
    <w:p>
      <w:r>
        <w:rPr>
          <w:b/>
        </w:rPr>
        <w:t xml:space="preserve">[00:07:32] </w:t>
      </w:r>
      <w:r>
        <w:t>vaccine and even now a piece just</w:t>
      </w:r>
    </w:p>
    <w:p>
      <w:r>
        <w:rPr>
          <w:b/>
        </w:rPr>
        <w:t xml:space="preserve">[00:07:35] </w:t>
      </w:r>
      <w:r>
        <w:t>recently about GB news written in</w:t>
      </w:r>
    </w:p>
    <w:p>
      <w:r>
        <w:rPr>
          <w:b/>
        </w:rPr>
        <w:t xml:space="preserve">[00:07:38] </w:t>
      </w:r>
      <w:r>
        <w:t>another newspaper described me as Bev</w:t>
      </w:r>
    </w:p>
    <w:p>
      <w:r>
        <w:rPr>
          <w:b/>
        </w:rPr>
        <w:t xml:space="preserve">[00:07:42] </w:t>
      </w:r>
      <w:r>
        <w:t>Turner who refused to take the covid</w:t>
      </w:r>
    </w:p>
    <w:p>
      <w:r>
        <w:rPr>
          <w:b/>
        </w:rPr>
        <w:t xml:space="preserve">[00:07:45] </w:t>
      </w:r>
      <w:r>
        <w:t>vaccine that was that was my defining</w:t>
      </w:r>
    </w:p>
    <w:p>
      <w:r>
        <w:rPr>
          <w:b/>
        </w:rPr>
        <w:t xml:space="preserve">[00:07:48] </w:t>
      </w:r>
      <w:r>
        <w:t>characteristic that's how this</w:t>
      </w:r>
    </w:p>
    <w:p>
      <w:r>
        <w:rPr>
          <w:b/>
        </w:rPr>
        <w:t xml:space="preserve">[00:07:49] </w:t>
      </w:r>
      <w:r>
        <w:t>journalist sees me as though my medical</w:t>
      </w:r>
    </w:p>
    <w:p>
      <w:r>
        <w:rPr>
          <w:b/>
        </w:rPr>
        <w:t xml:space="preserve">[00:07:52] </w:t>
      </w:r>
      <w:r>
        <w:t>decision is remotely relevant to whether</w:t>
      </w:r>
    </w:p>
    <w:p>
      <w:r>
        <w:rPr>
          <w:b/>
        </w:rPr>
        <w:t xml:space="preserve">[00:07:56] </w:t>
      </w:r>
      <w:r>
        <w:t>I can present a show on GB news I still</w:t>
      </w:r>
    </w:p>
    <w:p>
      <w:r>
        <w:rPr>
          <w:b/>
        </w:rPr>
        <w:t xml:space="preserve">[00:08:00] </w:t>
      </w:r>
      <w:r>
        <w:t>find that utterly baffling the new GB</w:t>
      </w:r>
    </w:p>
    <w:p>
      <w:r>
        <w:rPr>
          <w:b/>
        </w:rPr>
        <w:t xml:space="preserve">[00:08:03] </w:t>
      </w:r>
      <w:r>
        <w:t>news shop is now online and it's better</w:t>
      </w:r>
    </w:p>
    <w:p>
      <w:r>
        <w:rPr>
          <w:b/>
        </w:rPr>
        <w:t xml:space="preserve">[00:08:06] </w:t>
      </w:r>
      <w:r>
        <w:t>than ever with a whole new range from</w:t>
      </w:r>
    </w:p>
    <w:p>
      <w:r>
        <w:rPr>
          <w:b/>
        </w:rPr>
        <w:t xml:space="preserve">[00:08:09] </w:t>
      </w:r>
      <w:r>
        <w:t>caps to t-shirts pint glasses to pens</w:t>
      </w:r>
    </w:p>
    <w:p>
      <w:r>
        <w:rPr>
          <w:b/>
        </w:rPr>
        <w:t xml:space="preserve">[00:08:12] </w:t>
      </w:r>
      <w:r>
        <w:t>blankets to bags there's something for</w:t>
      </w:r>
    </w:p>
    <w:p>
      <w:r>
        <w:rPr>
          <w:b/>
        </w:rPr>
        <w:t xml:space="preserve">[00:08:14] </w:t>
      </w:r>
      <w:r>
        <w:t>every GB news fan whether you're a</w:t>
      </w:r>
    </w:p>
    <w:p>
      <w:r>
        <w:rPr>
          <w:b/>
        </w:rPr>
        <w:t xml:space="preserve">[00:08:17] </w:t>
      </w:r>
      <w:r>
        <w:t>dedicated viewer a proud supporter or</w:t>
      </w:r>
    </w:p>
    <w:p>
      <w:r>
        <w:rPr>
          <w:b/>
        </w:rPr>
        <w:t xml:space="preserve">[00:08:20] </w:t>
      </w:r>
      <w:r>
        <w:t>looking for the perfect gift we've got</w:t>
      </w:r>
    </w:p>
    <w:p>
      <w:r>
        <w:rPr>
          <w:b/>
        </w:rPr>
        <w:t xml:space="preserve">[00:08:22] </w:t>
      </w:r>
      <w:r>
        <w:t>you covered GB news the people's Channel</w:t>
      </w:r>
    </w:p>
    <w:p>
      <w:r>
        <w:rPr>
          <w:b/>
        </w:rPr>
        <w:t xml:space="preserve">[00:08:26] </w:t>
      </w:r>
      <w:r>
        <w:t>now with the products you love visit GB</w:t>
      </w:r>
    </w:p>
    <w:p>
      <w:r>
        <w:rPr>
          <w:b/>
        </w:rPr>
        <w:t xml:space="preserve">[00:08:30] </w:t>
      </w:r>
      <w:r>
        <w:t>news.com shop</w:t>
      </w:r>
    </w:p>
    <w:p>
      <w:r>
        <w:rPr>
          <w:b/>
        </w:rPr>
        <w:t xml:space="preserve">[00:08:33] </w:t>
      </w:r>
      <w:r>
        <w:t>today so why does any of this matter I</w:t>
      </w:r>
    </w:p>
    <w:p>
      <w:r>
        <w:rPr>
          <w:b/>
        </w:rPr>
        <w:t xml:space="preserve">[00:08:36] </w:t>
      </w:r>
      <w:r>
        <w:t>repeatedly hear oh move on stop talking</w:t>
      </w:r>
    </w:p>
    <w:p>
      <w:r>
        <w:rPr>
          <w:b/>
        </w:rPr>
        <w:t xml:space="preserve">[00:08:39] </w:t>
      </w:r>
      <w:r>
        <w:t>about Co doesn't matter doesn't matter</w:t>
      </w:r>
    </w:p>
    <w:p>
      <w:r>
        <w:rPr>
          <w:b/>
        </w:rPr>
        <w:t xml:space="preserve">[00:08:40] </w:t>
      </w:r>
      <w:r>
        <w:t>well we've had Bill Gates again this</w:t>
      </w:r>
    </w:p>
    <w:p>
      <w:r>
        <w:rPr>
          <w:b/>
        </w:rPr>
        <w:t xml:space="preserve">[00:08:43] </w:t>
      </w:r>
      <w:r>
        <w:t>week and he said it quite a few times in</w:t>
      </w:r>
    </w:p>
    <w:p>
      <w:r>
        <w:rPr>
          <w:b/>
        </w:rPr>
        <w:t xml:space="preserve">[00:08:45] </w:t>
      </w:r>
      <w:r>
        <w:t>the last couple of years warning us be</w:t>
      </w:r>
    </w:p>
    <w:p>
      <w:r>
        <w:rPr>
          <w:b/>
        </w:rPr>
        <w:t xml:space="preserve">[00:08:47] </w:t>
      </w:r>
      <w:r>
        <w:t>afraid if we don't have what he</w:t>
      </w:r>
    </w:p>
    <w:p>
      <w:r>
        <w:rPr>
          <w:b/>
        </w:rPr>
        <w:t xml:space="preserve">[00:08:50] </w:t>
      </w:r>
      <w:r>
        <w:t>described as a big war not quite sure</w:t>
      </w:r>
    </w:p>
    <w:p>
      <w:r>
        <w:rPr>
          <w:b/>
        </w:rPr>
        <w:t xml:space="preserve">[00:08:52] </w:t>
      </w:r>
      <w:r>
        <w:t>what it means by a big war I'm not sure</w:t>
      </w:r>
    </w:p>
    <w:p>
      <w:r>
        <w:rPr>
          <w:b/>
        </w:rPr>
        <w:t xml:space="preserve">[00:08:54] </w:t>
      </w:r>
      <w:r>
        <w:t>there's that many little Wars if we</w:t>
      </w:r>
    </w:p>
    <w:p>
      <w:r>
        <w:rPr>
          <w:b/>
        </w:rPr>
        <w:t xml:space="preserve">[00:08:55] </w:t>
      </w:r>
      <w:r>
        <w:t>don't have a big war then yes there will</w:t>
      </w:r>
    </w:p>
    <w:p>
      <w:r>
        <w:rPr>
          <w:b/>
        </w:rPr>
        <w:t xml:space="preserve">[00:08:57] </w:t>
      </w:r>
      <w:r>
        <w:t>be another pandemic most likely in the</w:t>
      </w:r>
    </w:p>
    <w:p>
      <w:r>
        <w:rPr>
          <w:b/>
        </w:rPr>
        <w:t xml:space="preserve">[00:08:59] </w:t>
      </w:r>
      <w:r>
        <w:t>next 25 years he told an American</w:t>
      </w:r>
    </w:p>
    <w:p>
      <w:r>
        <w:rPr>
          <w:b/>
        </w:rPr>
        <w:t xml:space="preserve">[00:09:01] </w:t>
      </w:r>
      <w:r>
        <w:t>Network I can't help but think he'd like</w:t>
      </w:r>
    </w:p>
    <w:p>
      <w:r>
        <w:rPr>
          <w:b/>
        </w:rPr>
        <w:t xml:space="preserve">[00:09:03] </w:t>
      </w:r>
      <w:r>
        <w:t>one a little bit sooner than 25 years</w:t>
      </w:r>
    </w:p>
    <w:p>
      <w:r>
        <w:rPr>
          <w:b/>
        </w:rPr>
        <w:t xml:space="preserve">[00:09:06] </w:t>
      </w:r>
      <w:r>
        <w:t>there's a lot invested in this issue for</w:t>
      </w:r>
    </w:p>
    <w:p>
      <w:r>
        <w:rPr>
          <w:b/>
        </w:rPr>
        <w:t xml:space="preserve">[00:09:08] </w:t>
      </w:r>
      <w:r>
        <w:t>him he's not alone of course the way</w:t>
      </w:r>
    </w:p>
    <w:p>
      <w:r>
        <w:rPr>
          <w:b/>
        </w:rPr>
        <w:t xml:space="preserve">[00:09:10] </w:t>
      </w:r>
      <w:r>
        <w:t>this interview that Bill Gates did was</w:t>
      </w:r>
    </w:p>
    <w:p>
      <w:r>
        <w:rPr>
          <w:b/>
        </w:rPr>
        <w:t xml:space="preserve">[00:09:12] </w:t>
      </w:r>
      <w:r>
        <w:t>reported in uh the Fox Business site is</w:t>
      </w:r>
    </w:p>
    <w:p>
      <w:r>
        <w:rPr>
          <w:b/>
        </w:rPr>
        <w:t xml:space="preserve">[00:09:15] </w:t>
      </w:r>
      <w:r>
        <w:t>rather hilarious because they say that</w:t>
      </w:r>
    </w:p>
    <w:p>
      <w:r>
        <w:rPr>
          <w:b/>
        </w:rPr>
        <w:t xml:space="preserve">[00:09:17] </w:t>
      </w:r>
      <w:r>
        <w:t>Gates joined the league of scientific</w:t>
      </w:r>
    </w:p>
    <w:p>
      <w:r>
        <w:rPr>
          <w:b/>
        </w:rPr>
        <w:t xml:space="preserve">[00:09:20] </w:t>
      </w:r>
      <w:r>
        <w:t>Minds I don't see Bill Gates as a</w:t>
      </w:r>
    </w:p>
    <w:p>
      <w:r>
        <w:rPr>
          <w:b/>
        </w:rPr>
        <w:t xml:space="preserve">[00:09:23] </w:t>
      </w:r>
      <w:r>
        <w:t>scientific mind one of the criticisms</w:t>
      </w:r>
    </w:p>
    <w:p>
      <w:r>
        <w:rPr>
          <w:b/>
        </w:rPr>
        <w:t xml:space="preserve">[00:09:26] </w:t>
      </w:r>
      <w:r>
        <w:t>that was leveled at me throughout the</w:t>
      </w:r>
    </w:p>
    <w:p>
      <w:r>
        <w:rPr>
          <w:b/>
        </w:rPr>
        <w:t xml:space="preserve">[00:09:28] </w:t>
      </w:r>
      <w:r>
        <w:t>pandemic every time I tried to talk</w:t>
      </w:r>
    </w:p>
    <w:p>
      <w:r>
        <w:rPr>
          <w:b/>
        </w:rPr>
        <w:t xml:space="preserve">[00:09:30] </w:t>
      </w:r>
      <w:r>
        <w:t>about informed consent for the</w:t>
      </w:r>
    </w:p>
    <w:p>
      <w:r>
        <w:rPr>
          <w:b/>
        </w:rPr>
        <w:t xml:space="preserve">[00:09:31] </w:t>
      </w:r>
      <w:r>
        <w:t>individual on this issue was you're not</w:t>
      </w:r>
    </w:p>
    <w:p>
      <w:r>
        <w:rPr>
          <w:b/>
        </w:rPr>
        <w:t xml:space="preserve">[00:09:33] </w:t>
      </w:r>
      <w:r>
        <w:t>a doctor you're not an immunologist oh</w:t>
      </w:r>
    </w:p>
    <w:p>
      <w:r>
        <w:rPr>
          <w:b/>
        </w:rPr>
        <w:t xml:space="preserve">[00:09:36] </w:t>
      </w:r>
      <w:r>
        <w:t>here's Bev Turner the virologist again</w:t>
      </w:r>
    </w:p>
    <w:p>
      <w:r>
        <w:rPr>
          <w:b/>
        </w:rPr>
        <w:t xml:space="preserve">[00:09:38] </w:t>
      </w:r>
      <w:r>
        <w:t>as though somehow I had to have a</w:t>
      </w:r>
    </w:p>
    <w:p>
      <w:r>
        <w:rPr>
          <w:b/>
        </w:rPr>
        <w:t xml:space="preserve">[00:09:40] </w:t>
      </w:r>
      <w:r>
        <w:t>medical qualification in order to talk</w:t>
      </w:r>
    </w:p>
    <w:p>
      <w:r>
        <w:rPr>
          <w:b/>
        </w:rPr>
        <w:t xml:space="preserve">[00:09:42] </w:t>
      </w:r>
      <w:r>
        <w:t>about this Bill Gates does not have a</w:t>
      </w:r>
    </w:p>
    <w:p>
      <w:r>
        <w:rPr>
          <w:b/>
        </w:rPr>
        <w:t xml:space="preserve">[00:09:44] </w:t>
      </w:r>
      <w:r>
        <w:t>medical qualification I remind you he's</w:t>
      </w:r>
    </w:p>
    <w:p>
      <w:r>
        <w:rPr>
          <w:b/>
        </w:rPr>
        <w:t xml:space="preserve">[00:09:46] </w:t>
      </w:r>
      <w:r>
        <w:t>a very good businessman and he'll make</w:t>
      </w:r>
    </w:p>
    <w:p>
      <w:r>
        <w:rPr>
          <w:b/>
        </w:rPr>
        <w:t xml:space="preserve">[00:09:47] </w:t>
      </w:r>
      <w:r>
        <w:t>an awful lot of money out of another</w:t>
      </w:r>
    </w:p>
    <w:p>
      <w:r>
        <w:rPr>
          <w:b/>
        </w:rPr>
        <w:t xml:space="preserve">[00:09:49] </w:t>
      </w:r>
      <w:r>
        <w:t>pandemic in Partnerships with company</w:t>
      </w:r>
    </w:p>
    <w:p>
      <w:r>
        <w:rPr>
          <w:b/>
        </w:rPr>
        <w:t xml:space="preserve">[00:09:53] </w:t>
      </w:r>
      <w:r>
        <w:t>like fiser had been key to the progress</w:t>
      </w:r>
    </w:p>
    <w:p>
      <w:r>
        <w:rPr>
          <w:b/>
        </w:rPr>
        <w:t xml:space="preserve">[00:09:56] </w:t>
      </w:r>
      <w:r>
        <w:t>we've made you know for example gobby</w:t>
      </w:r>
    </w:p>
    <w:p>
      <w:r>
        <w:rPr>
          <w:b/>
        </w:rPr>
        <w:t xml:space="preserve">[00:09:58] </w:t>
      </w:r>
      <w:r>
        <w:t>got started actually announced here at</w:t>
      </w:r>
    </w:p>
    <w:p>
      <w:r>
        <w:rPr>
          <w:b/>
        </w:rPr>
        <w:t xml:space="preserve">[00:10:01] </w:t>
      </w:r>
      <w:r>
        <w:t>uh Doos one of the most important</w:t>
      </w:r>
    </w:p>
    <w:p>
      <w:r>
        <w:rPr>
          <w:b/>
        </w:rPr>
        <w:t xml:space="preserve">[00:10:04] </w:t>
      </w:r>
      <w:r>
        <w:t>vaccines the one that saved the most</w:t>
      </w:r>
    </w:p>
    <w:p>
      <w:r>
        <w:rPr>
          <w:b/>
        </w:rPr>
        <w:t xml:space="preserve">[00:10:06] </w:t>
      </w:r>
      <w:r>
        <w:t>lives of all is the numac caucus vaccine</w:t>
      </w:r>
    </w:p>
    <w:p>
      <w:r>
        <w:rPr>
          <w:b/>
        </w:rPr>
        <w:t xml:space="preserve">[00:10:09] </w:t>
      </w:r>
      <w:r>
        <w:t>uh and fizer was the innovator there</w:t>
      </w:r>
    </w:p>
    <w:p>
      <w:r>
        <w:rPr>
          <w:b/>
        </w:rPr>
        <w:t xml:space="preserve">[00:10:11] </w:t>
      </w:r>
      <w:r>
        <w:t>with their uh prear product and they've</w:t>
      </w:r>
    </w:p>
    <w:p>
      <w:r>
        <w:rPr>
          <w:b/>
        </w:rPr>
        <w:t xml:space="preserve">[00:10:15] </w:t>
      </w:r>
      <w:r>
        <w:t>been providing that at low cost uh so</w:t>
      </w:r>
    </w:p>
    <w:p>
      <w:r>
        <w:rPr>
          <w:b/>
        </w:rPr>
        <w:t xml:space="preserve">[00:10:19] </w:t>
      </w:r>
      <w:r>
        <w:t>that it can get out to all the children</w:t>
      </w:r>
    </w:p>
    <w:p>
      <w:r>
        <w:rPr>
          <w:b/>
        </w:rPr>
        <w:t xml:space="preserve">[00:10:21] </w:t>
      </w:r>
      <w:r>
        <w:t>of the world we shouldn't have to rely</w:t>
      </w:r>
    </w:p>
    <w:p>
      <w:r>
        <w:rPr>
          <w:b/>
        </w:rPr>
        <w:t xml:space="preserve">[00:10:25] </w:t>
      </w:r>
      <w:r>
        <w:t>on the likes of Bill Gates who wrote a</w:t>
      </w:r>
    </w:p>
    <w:p>
      <w:r>
        <w:rPr>
          <w:b/>
        </w:rPr>
        <w:t xml:space="preserve">[00:10:27] </w:t>
      </w:r>
      <w:r>
        <w:t>book in 2022 a remind you called how to</w:t>
      </w:r>
    </w:p>
    <w:p>
      <w:r>
        <w:rPr>
          <w:b/>
        </w:rPr>
        <w:t xml:space="preserve">[00:10:29] </w:t>
      </w:r>
      <w:r>
        <w:t>prevent the next</w:t>
      </w:r>
    </w:p>
    <w:p>
      <w:r>
        <w:rPr>
          <w:b/>
        </w:rPr>
        <w:t xml:space="preserve">[00:10:32] </w:t>
      </w:r>
      <w:r>
        <w:t>pandemic um I haven't read it funnily</w:t>
      </w:r>
    </w:p>
    <w:p>
      <w:r>
        <w:rPr>
          <w:b/>
        </w:rPr>
        <w:t xml:space="preserve">[00:10:34] </w:t>
      </w:r>
      <w:r>
        <w:t>enough I can probably guess what might</w:t>
      </w:r>
    </w:p>
    <w:p>
      <w:r>
        <w:rPr>
          <w:b/>
        </w:rPr>
        <w:t xml:space="preserve">[00:10:36] </w:t>
      </w:r>
      <w:r>
        <w:t>be in there but I don't think it will be</w:t>
      </w:r>
    </w:p>
    <w:p>
      <w:r>
        <w:rPr>
          <w:b/>
        </w:rPr>
        <w:t xml:space="preserve">[00:10:37] </w:t>
      </w:r>
      <w:r>
        <w:t>an awful lot about how to prevent the</w:t>
      </w:r>
    </w:p>
    <w:p>
      <w:r>
        <w:rPr>
          <w:b/>
        </w:rPr>
        <w:t xml:space="preserve">[00:10:39] </w:t>
      </w:r>
      <w:r>
        <w:t>next pandemic it might be about how to</w:t>
      </w:r>
    </w:p>
    <w:p>
      <w:r>
        <w:rPr>
          <w:b/>
        </w:rPr>
        <w:t xml:space="preserve">[00:10:40] </w:t>
      </w:r>
      <w:r>
        <w:t>handle the next pandemic when it</w:t>
      </w:r>
    </w:p>
    <w:p>
      <w:r>
        <w:rPr>
          <w:b/>
        </w:rPr>
        <w:t xml:space="preserve">[00:10:42] </w:t>
      </w:r>
      <w:r>
        <w:t>mysteriously uh comes along but he talks</w:t>
      </w:r>
    </w:p>
    <w:p>
      <w:r>
        <w:rPr>
          <w:b/>
        </w:rPr>
        <w:t xml:space="preserve">[00:10:44] </w:t>
      </w:r>
      <w:r>
        <w:t>about enhanced quarantine techniques and</w:t>
      </w:r>
    </w:p>
    <w:p>
      <w:r>
        <w:rPr>
          <w:b/>
        </w:rPr>
        <w:t xml:space="preserve">[00:10:47] </w:t>
      </w:r>
      <w:r>
        <w:t>guess what investment in vaccine</w:t>
      </w:r>
    </w:p>
    <w:p>
      <w:r>
        <w:rPr>
          <w:b/>
        </w:rPr>
        <w:t xml:space="preserve">[00:10:49] </w:t>
      </w:r>
      <w:r>
        <w:t>research uh funny that but we shouldn't</w:t>
      </w:r>
    </w:p>
    <w:p>
      <w:r>
        <w:rPr>
          <w:b/>
        </w:rPr>
        <w:t xml:space="preserve">[00:10:51] </w:t>
      </w:r>
      <w:r>
        <w:t>have to rely on Bill Gates to tell us</w:t>
      </w:r>
    </w:p>
    <w:p>
      <w:r>
        <w:rPr>
          <w:b/>
        </w:rPr>
        <w:t xml:space="preserve">[00:10:53] </w:t>
      </w:r>
      <w:r>
        <w:t>the co inquiry in the UK should be doing</w:t>
      </w:r>
    </w:p>
    <w:p>
      <w:r>
        <w:rPr>
          <w:b/>
        </w:rPr>
        <w:t xml:space="preserve">[00:10:55] </w:t>
      </w:r>
      <w:r>
        <w:t>a much better job it shouldn't be</w:t>
      </w:r>
    </w:p>
    <w:p>
      <w:r>
        <w:rPr>
          <w:b/>
        </w:rPr>
        <w:t xml:space="preserve">[00:10:57] </w:t>
      </w:r>
      <w:r>
        <w:t>costing the billions of pounds that it's</w:t>
      </w:r>
    </w:p>
    <w:p>
      <w:r>
        <w:rPr>
          <w:b/>
        </w:rPr>
        <w:t xml:space="preserve">[00:10:59] </w:t>
      </w:r>
      <w:r>
        <w:t>costing it shouldn't be taking the many</w:t>
      </w:r>
    </w:p>
    <w:p>
      <w:r>
        <w:rPr>
          <w:b/>
        </w:rPr>
        <w:t xml:space="preserve">[00:11:02] </w:t>
      </w:r>
      <w:r>
        <w:t>many years that it's going to take</w:t>
      </w:r>
    </w:p>
    <w:p>
      <w:r>
        <w:rPr>
          <w:b/>
        </w:rPr>
        <w:t xml:space="preserve">[00:11:03] </w:t>
      </w:r>
      <w:r>
        <w:t>because the next pandemic in inverted</w:t>
      </w:r>
    </w:p>
    <w:p>
      <w:r>
        <w:rPr>
          <w:b/>
        </w:rPr>
        <w:t xml:space="preserve">[00:11:06] </w:t>
      </w:r>
      <w:r>
        <w:t>Commerce may just come along if the</w:t>
      </w:r>
    </w:p>
    <w:p>
      <w:r>
        <w:rPr>
          <w:b/>
        </w:rPr>
        <w:t xml:space="preserve">[00:11:09] </w:t>
      </w:r>
      <w:r>
        <w:t>powers that be if the globalists if the</w:t>
      </w:r>
    </w:p>
    <w:p>
      <w:r>
        <w:rPr>
          <w:b/>
        </w:rPr>
        <w:t xml:space="preserve">[00:11:11] </w:t>
      </w:r>
      <w:r>
        <w:t>drug companies if the Medical Healthcare</w:t>
      </w:r>
    </w:p>
    <w:p>
      <w:r>
        <w:rPr>
          <w:b/>
        </w:rPr>
        <w:t xml:space="preserve">[00:11:14] </w:t>
      </w:r>
      <w:r>
        <w:t>regulatory authorities if there are</w:t>
      </w:r>
    </w:p>
    <w:p>
      <w:r>
        <w:rPr>
          <w:b/>
        </w:rPr>
        <w:t xml:space="preserve">[00:11:16] </w:t>
      </w:r>
      <w:r>
        <w:t>bitable MPS and stupid MPS who believe</w:t>
      </w:r>
    </w:p>
    <w:p>
      <w:r>
        <w:rPr>
          <w:b/>
        </w:rPr>
        <w:t xml:space="preserve">[00:11:19] </w:t>
      </w:r>
      <w:r>
        <w:t>what they're told decide that we're in</w:t>
      </w:r>
    </w:p>
    <w:p>
      <w:r>
        <w:rPr>
          <w:b/>
        </w:rPr>
        <w:t xml:space="preserve">[00:11:21] </w:t>
      </w:r>
      <w:r>
        <w:t>the next pandemic then we could all be</w:t>
      </w:r>
    </w:p>
    <w:p>
      <w:r>
        <w:rPr>
          <w:b/>
        </w:rPr>
        <w:t xml:space="preserve">[00:11:23] </w:t>
      </w:r>
      <w:r>
        <w:t>right there and then what would we do</w:t>
      </w:r>
    </w:p>
    <w:p>
      <w:r>
        <w:rPr>
          <w:b/>
        </w:rPr>
        <w:t xml:space="preserve">[00:11:26] </w:t>
      </w:r>
      <w:r>
        <w:t>what would then happen to the dissenting</w:t>
      </w:r>
    </w:p>
    <w:p>
      <w:r>
        <w:rPr>
          <w:b/>
        </w:rPr>
        <w:t xml:space="preserve">[00:11:27] </w:t>
      </w:r>
      <w:r>
        <w:t>voices next time round are enough people</w:t>
      </w:r>
    </w:p>
    <w:p>
      <w:r>
        <w:rPr>
          <w:b/>
        </w:rPr>
        <w:t xml:space="preserve">[00:11:30] </w:t>
      </w:r>
      <w:r>
        <w:t>awake to the element of control that is</w:t>
      </w:r>
    </w:p>
    <w:p>
      <w:r>
        <w:rPr>
          <w:b/>
        </w:rPr>
        <w:t xml:space="preserve">[00:11:33] </w:t>
      </w:r>
      <w:r>
        <w:t>exacted as soon as that trigger is</w:t>
      </w:r>
    </w:p>
    <w:p>
      <w:r>
        <w:rPr>
          <w:b/>
        </w:rPr>
        <w:t xml:space="preserve">[00:11:35] </w:t>
      </w:r>
      <w:r>
        <w:t>pulled on the next pandemic that's what</w:t>
      </w:r>
    </w:p>
    <w:p>
      <w:r>
        <w:rPr>
          <w:b/>
        </w:rPr>
        <w:t xml:space="preserve">[00:11:38] </w:t>
      </w:r>
      <w:r>
        <w:t>keeps me awake at night let me just give</w:t>
      </w:r>
    </w:p>
    <w:p>
      <w:r>
        <w:rPr>
          <w:b/>
        </w:rPr>
        <w:t xml:space="preserve">[00:11:40] </w:t>
      </w:r>
      <w:r>
        <w:t>you an idea of the kind of people that</w:t>
      </w:r>
    </w:p>
    <w:p>
      <w:r>
        <w:rPr>
          <w:b/>
        </w:rPr>
        <w:t xml:space="preserve">[00:11:42] </w:t>
      </w:r>
      <w:r>
        <w:t>were injured trying to do the right</w:t>
      </w:r>
    </w:p>
    <w:p>
      <w:r>
        <w:rPr>
          <w:b/>
        </w:rPr>
        <w:t xml:space="preserve">[00:11:44] </w:t>
      </w:r>
      <w:r>
        <w:t>thing by taking the co injections uh</w:t>
      </w:r>
    </w:p>
    <w:p>
      <w:r>
        <w:rPr>
          <w:b/>
        </w:rPr>
        <w:t xml:space="preserve">[00:11:47] </w:t>
      </w:r>
      <w:r>
        <w:t>this is Leona Sanders her husband Seb is</w:t>
      </w:r>
    </w:p>
    <w:p>
      <w:r>
        <w:rPr>
          <w:b/>
        </w:rPr>
        <w:t xml:space="preserve">[00:11:50] </w:t>
      </w:r>
      <w:r>
        <w:t>the British champion flat race jockey</w:t>
      </w:r>
    </w:p>
    <w:p>
      <w:r>
        <w:rPr>
          <w:b/>
        </w:rPr>
        <w:t xml:space="preserve">[00:11:53] </w:t>
      </w:r>
      <w:r>
        <w:t>and he's been fighting on behalf of</w:t>
      </w:r>
    </w:p>
    <w:p>
      <w:r>
        <w:rPr>
          <w:b/>
        </w:rPr>
        <w:t xml:space="preserve">[00:11:55] </w:t>
      </w:r>
      <w:r>
        <w:t>Leona she was left Hospital bound after</w:t>
      </w:r>
    </w:p>
    <w:p>
      <w:r>
        <w:rPr>
          <w:b/>
        </w:rPr>
        <w:t xml:space="preserve">[00:11:58] </w:t>
      </w:r>
      <w:r>
        <w:t>three Co injections but their claim was</w:t>
      </w:r>
    </w:p>
    <w:p>
      <w:r>
        <w:rPr>
          <w:b/>
        </w:rPr>
        <w:t xml:space="preserve">[00:12:02] </w:t>
      </w:r>
      <w:r>
        <w:t>rejected Leona sander she was only 52 so</w:t>
      </w:r>
    </w:p>
    <w:p>
      <w:r>
        <w:rPr>
          <w:b/>
        </w:rPr>
        <w:t xml:space="preserve">[00:12:05] </w:t>
      </w:r>
      <w:r>
        <w:t>she was a very very small risk of</w:t>
      </w:r>
    </w:p>
    <w:p>
      <w:r>
        <w:rPr>
          <w:b/>
        </w:rPr>
        <w:t xml:space="preserve">[00:12:08] </w:t>
      </w:r>
      <w:r>
        <w:t>getting significantly ill uh from</w:t>
      </w:r>
    </w:p>
    <w:p>
      <w:r>
        <w:rPr>
          <w:b/>
        </w:rPr>
        <w:t xml:space="preserve">[00:12:10] </w:t>
      </w:r>
      <w:r>
        <w:t>covid-19 but she had a rare autoimmune</w:t>
      </w:r>
    </w:p>
    <w:p>
      <w:r>
        <w:rPr>
          <w:b/>
        </w:rPr>
        <w:t xml:space="preserve">[00:12:13] </w:t>
      </w:r>
      <w:r>
        <w:t>disorder which causes inflammation of</w:t>
      </w:r>
    </w:p>
    <w:p>
      <w:r>
        <w:rPr>
          <w:b/>
        </w:rPr>
        <w:t xml:space="preserve">[00:12:15] </w:t>
      </w:r>
      <w:r>
        <w:t>the blood vessels and she was told that</w:t>
      </w:r>
    </w:p>
    <w:p>
      <w:r>
        <w:rPr>
          <w:b/>
        </w:rPr>
        <w:t xml:space="preserve">[00:12:17] </w:t>
      </w:r>
      <w:r>
        <w:t>the jab would not interfere with her</w:t>
      </w:r>
    </w:p>
    <w:p>
      <w:r>
        <w:rPr>
          <w:b/>
        </w:rPr>
        <w:t xml:space="preserve">[00:12:19] </w:t>
      </w:r>
      <w:r>
        <w:t>condition what we know now what we</w:t>
      </w:r>
    </w:p>
    <w:p>
      <w:r>
        <w:rPr>
          <w:b/>
        </w:rPr>
        <w:t xml:space="preserve">[00:12:20] </w:t>
      </w:r>
      <w:r>
        <w:t>actually knew very early on from The</w:t>
      </w:r>
    </w:p>
    <w:p>
      <w:r>
        <w:rPr>
          <w:b/>
        </w:rPr>
        <w:t xml:space="preserve">[00:12:22] </w:t>
      </w:r>
      <w:r>
        <w:t>fiser Trial itself was the autoimmune</w:t>
      </w:r>
    </w:p>
    <w:p>
      <w:r>
        <w:rPr>
          <w:b/>
        </w:rPr>
        <w:t xml:space="preserve">[00:12:24] </w:t>
      </w:r>
      <w:r>
        <w:t>conditions could be worsened by the MRNA</w:t>
      </w:r>
    </w:p>
    <w:p>
      <w:r>
        <w:rPr>
          <w:b/>
        </w:rPr>
        <w:t xml:space="preserve">[00:12:27] </w:t>
      </w:r>
      <w:r>
        <w:t>injections and she was told it might not</w:t>
      </w:r>
    </w:p>
    <w:p>
      <w:r>
        <w:rPr>
          <w:b/>
        </w:rPr>
        <w:t xml:space="preserve">[00:12:30] </w:t>
      </w:r>
      <w:r>
        <w:t>do anything to her because she had an</w:t>
      </w:r>
    </w:p>
    <w:p>
      <w:r>
        <w:rPr>
          <w:b/>
        </w:rPr>
        <w:t xml:space="preserve">[00:12:31] </w:t>
      </w:r>
      <w:r>
        <w:t>impaired immune system well that</w:t>
      </w:r>
    </w:p>
    <w:p>
      <w:r>
        <w:rPr>
          <w:b/>
        </w:rPr>
        <w:t xml:space="preserve">[00:12:34] </w:t>
      </w:r>
      <w:r>
        <w:t>information in my opinion was wrong</w:t>
      </w:r>
    </w:p>
    <w:p>
      <w:r>
        <w:rPr>
          <w:b/>
        </w:rPr>
        <w:t xml:space="preserve">[00:12:36] </w:t>
      </w:r>
      <w:r>
        <w:t>first injection in February 2021 she had</w:t>
      </w:r>
    </w:p>
    <w:p>
      <w:r>
        <w:rPr>
          <w:b/>
        </w:rPr>
        <w:t xml:space="preserve">[00:12:38] </w:t>
      </w:r>
      <w:r>
        <w:t>a booster in the April and her husband</w:t>
      </w:r>
    </w:p>
    <w:p>
      <w:r>
        <w:rPr>
          <w:b/>
        </w:rPr>
        <w:t xml:space="preserve">[00:12:41] </w:t>
      </w:r>
      <w:r>
        <w:t>said it was only a day or two after she</w:t>
      </w:r>
    </w:p>
    <w:p>
      <w:r>
        <w:rPr>
          <w:b/>
        </w:rPr>
        <w:t xml:space="preserve">[00:12:43] </w:t>
      </w:r>
      <w:r>
        <w:t>collapsed in the bathroom her left leged</w:t>
      </w:r>
    </w:p>
    <w:p>
      <w:r>
        <w:rPr>
          <w:b/>
        </w:rPr>
        <w:t xml:space="preserve">[00:12:44] </w:t>
      </w:r>
      <w:r>
        <w:t>given way we weren't blaming the</w:t>
      </w:r>
    </w:p>
    <w:p>
      <w:r>
        <w:rPr>
          <w:b/>
        </w:rPr>
        <w:t xml:space="preserve">[00:12:46] </w:t>
      </w:r>
      <w:r>
        <w:t>injection because nobody warned us so we</w:t>
      </w:r>
    </w:p>
    <w:p>
      <w:r>
        <w:rPr>
          <w:b/>
        </w:rPr>
        <w:t xml:space="preserve">[00:12:48] </w:t>
      </w:r>
      <w:r>
        <w:t>never put two and two together and</w:t>
      </w:r>
    </w:p>
    <w:p>
      <w:r>
        <w:rPr>
          <w:b/>
        </w:rPr>
        <w:t xml:space="preserve">[00:12:51] </w:t>
      </w:r>
      <w:r>
        <w:t>that's the point isn't it nobody warned</w:t>
      </w:r>
    </w:p>
    <w:p>
      <w:r>
        <w:rPr>
          <w:b/>
        </w:rPr>
        <w:t xml:space="preserve">[00:12:53] </w:t>
      </w:r>
      <w:r>
        <w:t>us we were just lined up in Leisure</w:t>
      </w:r>
    </w:p>
    <w:p>
      <w:r>
        <w:rPr>
          <w:b/>
        </w:rPr>
        <w:t xml:space="preserve">[00:12:55] </w:t>
      </w:r>
      <w:r>
        <w:t>centers where people who had never</w:t>
      </w:r>
    </w:p>
    <w:p>
      <w:r>
        <w:rPr>
          <w:b/>
        </w:rPr>
        <w:t xml:space="preserve">[00:12:57] </w:t>
      </w:r>
      <w:r>
        <w:t>administered injections before were just</w:t>
      </w:r>
    </w:p>
    <w:p>
      <w:r>
        <w:rPr>
          <w:b/>
        </w:rPr>
        <w:t xml:space="preserve">[00:12:59] </w:t>
      </w:r>
      <w:r>
        <w:t>given the power to put this into people</w:t>
      </w:r>
    </w:p>
    <w:p>
      <w:r>
        <w:rPr>
          <w:b/>
        </w:rPr>
        <w:t xml:space="preserve">[00:13:03] </w:t>
      </w:r>
      <w:r>
        <w:t>and it's easy to think that this is all</w:t>
      </w:r>
    </w:p>
    <w:p>
      <w:r>
        <w:rPr>
          <w:b/>
        </w:rPr>
        <w:t xml:space="preserve">[00:13:06] </w:t>
      </w:r>
      <w:r>
        <w:t>in past now right it's all history</w:t>
      </w:r>
    </w:p>
    <w:p>
      <w:r>
        <w:rPr>
          <w:b/>
        </w:rPr>
        <w:t xml:space="preserve">[00:13:07] </w:t>
      </w:r>
      <w:r>
        <w:t>nobody's really getting these injections</w:t>
      </w:r>
    </w:p>
    <w:p>
      <w:r>
        <w:rPr>
          <w:b/>
        </w:rPr>
        <w:t xml:space="preserve">[00:13:09] </w:t>
      </w:r>
      <w:r>
        <w:t>anymore well let me give you an</w:t>
      </w:r>
    </w:p>
    <w:p>
      <w:r>
        <w:rPr>
          <w:b/>
        </w:rPr>
        <w:t xml:space="preserve">[00:13:11] </w:t>
      </w:r>
      <w:r>
        <w:t>anecdotal story of somebody that was</w:t>
      </w:r>
    </w:p>
    <w:p>
      <w:r>
        <w:rPr>
          <w:b/>
        </w:rPr>
        <w:t xml:space="preserve">[00:13:13] </w:t>
      </w:r>
      <w:r>
        <w:t>meant to be at a meeting with me the</w:t>
      </w:r>
    </w:p>
    <w:p>
      <w:r>
        <w:rPr>
          <w:b/>
        </w:rPr>
        <w:t xml:space="preserve">[00:13:14] </w:t>
      </w:r>
      <w:r>
        <w:t>other day and they were off with covid</w:t>
      </w:r>
    </w:p>
    <w:p>
      <w:r>
        <w:rPr>
          <w:b/>
        </w:rPr>
        <w:t xml:space="preserve">[00:13:17] </w:t>
      </w:r>
      <w:r>
        <w:t>and when I sort of said oh how do you</w:t>
      </w:r>
    </w:p>
    <w:p>
      <w:r>
        <w:rPr>
          <w:b/>
        </w:rPr>
        <w:t xml:space="preserve">[00:13:19] </w:t>
      </w:r>
      <w:r>
        <w:t>know and they said well I've I've just</w:t>
      </w:r>
    </w:p>
    <w:p>
      <w:r>
        <w:rPr>
          <w:b/>
        </w:rPr>
        <w:t xml:space="preserve">[00:13:21] </w:t>
      </w:r>
      <w:r>
        <w:t>had my seventh</w:t>
      </w:r>
    </w:p>
    <w:p>
      <w:r>
        <w:rPr>
          <w:b/>
        </w:rPr>
        <w:t xml:space="preserve">[00:13:23] </w:t>
      </w:r>
      <w:r>
        <w:t>jab as they zoomed in said they're good</w:t>
      </w:r>
    </w:p>
    <w:p>
      <w:r>
        <w:rPr>
          <w:b/>
        </w:rPr>
        <w:t xml:space="preserve">[00:13:26] </w:t>
      </w:r>
      <w:r>
        <w:t>those vaccines aren't</w:t>
      </w:r>
    </w:p>
    <w:p>
      <w:r>
        <w:rPr>
          <w:b/>
        </w:rPr>
        <w:t xml:space="preserve">[00:13:27] </w:t>
      </w:r>
      <w:r>
        <w:t>they seventh people are still lining up</w:t>
      </w:r>
    </w:p>
    <w:p>
      <w:r>
        <w:rPr>
          <w:b/>
        </w:rPr>
        <w:t xml:space="preserve">[00:13:30] </w:t>
      </w:r>
      <w:r>
        <w:t>and lining up and we still have no</w:t>
      </w:r>
    </w:p>
    <w:p>
      <w:r>
        <w:rPr>
          <w:b/>
        </w:rPr>
        <w:t xml:space="preserve">[00:13:32] </w:t>
      </w:r>
      <w:r>
        <w:t>long-term data as I was saying back in</w:t>
      </w:r>
    </w:p>
    <w:p>
      <w:r>
        <w:rPr>
          <w:b/>
        </w:rPr>
        <w:t xml:space="preserve">[00:13:34] </w:t>
      </w:r>
      <w:r>
        <w:t>2020 we're only now just getting the</w:t>
      </w:r>
    </w:p>
    <w:p>
      <w:r>
        <w:rPr>
          <w:b/>
        </w:rPr>
        <w:t xml:space="preserve">[00:13:38] </w:t>
      </w:r>
      <w:r>
        <w:t>long-term data so where do we go with</w:t>
      </w:r>
    </w:p>
    <w:p>
      <w:r>
        <w:rPr>
          <w:b/>
        </w:rPr>
        <w:t xml:space="preserve">[00:13:41] </w:t>
      </w:r>
      <w:r>
        <w:t>this virus called covid now because the</w:t>
      </w:r>
    </w:p>
    <w:p>
      <w:r>
        <w:rPr>
          <w:b/>
        </w:rPr>
        <w:t xml:space="preserve">[00:13:44] </w:t>
      </w:r>
      <w:r>
        <w:t>papers are ramping it up again as we get</w:t>
      </w:r>
    </w:p>
    <w:p>
      <w:r>
        <w:rPr>
          <w:b/>
        </w:rPr>
        <w:t xml:space="preserve">[00:13:46] </w:t>
      </w:r>
      <w:r>
        <w:t>towards winter the winter warnings the</w:t>
      </w:r>
    </w:p>
    <w:p>
      <w:r>
        <w:rPr>
          <w:b/>
        </w:rPr>
        <w:t xml:space="preserve">[00:13:48] </w:t>
      </w:r>
      <w:r>
        <w:t>stronger covid strain is taking charge</w:t>
      </w:r>
    </w:p>
    <w:p>
      <w:r>
        <w:rPr>
          <w:b/>
        </w:rPr>
        <w:t xml:space="preserve">[00:13:51] </w:t>
      </w:r>
      <w:r>
        <w:t>we're told describing it as the bastard</w:t>
      </w:r>
    </w:p>
    <w:p>
      <w:r>
        <w:rPr>
          <w:b/>
        </w:rPr>
        <w:t xml:space="preserve">[00:13:53] </w:t>
      </w:r>
      <w:r>
        <w:t>son of Omicron just to give it that</w:t>
      </w:r>
    </w:p>
    <w:p>
      <w:r>
        <w:rPr>
          <w:b/>
        </w:rPr>
        <w:t xml:space="preserve">[00:13:57] </w:t>
      </w:r>
      <w:r>
        <w:t>dramatic Edge that this virus has always</w:t>
      </w:r>
    </w:p>
    <w:p>
      <w:r>
        <w:rPr>
          <w:b/>
        </w:rPr>
        <w:t xml:space="preserve">[00:14:00] </w:t>
      </w:r>
      <w:r>
        <w:t>had and it will be a risk to some people</w:t>
      </w:r>
    </w:p>
    <w:p>
      <w:r>
        <w:rPr>
          <w:b/>
        </w:rPr>
        <w:t xml:space="preserve">[00:14:03] </w:t>
      </w:r>
      <w:r>
        <w:t>it was always a risk to some people but</w:t>
      </w:r>
    </w:p>
    <w:p>
      <w:r>
        <w:rPr>
          <w:b/>
        </w:rPr>
        <w:t xml:space="preserve">[00:14:05] </w:t>
      </w:r>
      <w:r>
        <w:t>it was never a proportionate response</w:t>
      </w:r>
    </w:p>
    <w:p>
      <w:r>
        <w:rPr>
          <w:b/>
        </w:rPr>
        <w:t xml:space="preserve">[00:14:07] </w:t>
      </w:r>
      <w:r>
        <w:t>and it never demanded the number of</w:t>
      </w:r>
    </w:p>
    <w:p>
      <w:r>
        <w:rPr>
          <w:b/>
        </w:rPr>
        <w:t xml:space="preserve">[00:14:10] </w:t>
      </w:r>
      <w:r>
        <w:t>people take a drug that we hadn't tested</w:t>
      </w:r>
    </w:p>
    <w:p>
      <w:r>
        <w:rPr>
          <w:b/>
        </w:rPr>
        <w:t xml:space="preserve">[00:14:13] </w:t>
      </w:r>
      <w:r>
        <w:t>properly and also who's still testing</w:t>
      </w:r>
    </w:p>
    <w:p>
      <w:r>
        <w:rPr>
          <w:b/>
        </w:rPr>
        <w:t xml:space="preserve">[00:14:15] </w:t>
      </w:r>
      <w:r>
        <w:t>for covid who is still doing that with</w:t>
      </w:r>
    </w:p>
    <w:p>
      <w:r>
        <w:rPr>
          <w:b/>
        </w:rPr>
        <w:t xml:space="preserve">[00:14:17] </w:t>
      </w:r>
      <w:r>
        <w:t>those flawed tests that never were never</w:t>
      </w:r>
    </w:p>
    <w:p>
      <w:r>
        <w:rPr>
          <w:b/>
        </w:rPr>
        <w:t xml:space="preserve">[00:14:19] </w:t>
      </w:r>
      <w:r>
        <w:t>reliable in the first place that's the</w:t>
      </w:r>
    </w:p>
    <w:p>
      <w:r>
        <w:rPr>
          <w:b/>
        </w:rPr>
        <w:t xml:space="preserve">[00:14:22] </w:t>
      </w:r>
      <w:r>
        <w:t>bit I find utterly baffling subscribe to</w:t>
      </w:r>
    </w:p>
    <w:p>
      <w:r>
        <w:rPr>
          <w:b/>
        </w:rPr>
        <w:t xml:space="preserve">[00:14:25] </w:t>
      </w:r>
      <w:r>
        <w:t>see more of our latest videos on the</w:t>
      </w:r>
    </w:p>
    <w:p>
      <w:r>
        <w:rPr>
          <w:b/>
        </w:rPr>
        <w:t xml:space="preserve">[00:14:26] </w:t>
      </w:r>
      <w:r>
        <w:t>topics that you care about</w:t>
      </w:r>
    </w:p>
    <w:p>
      <w:pPr>
        <w:pStyle w:val="Heading1"/>
      </w:pPr>
      <w:r>
        <w:t>Full Text (without timestamps)</w:t>
      </w:r>
    </w:p>
    <w:p>
      <w:r>
        <w:t xml:space="preserve">it is so easy to forget and in fact we are actively discouraged to forget and to move on and to look the other way and not consider the fact that for a moment in history in 2021 to 22 roughly I lost track of time over those years we actually came as close as possible to mandating an untried drug to the population that was rushed through do you remember at the speed of science that was according to fiser Executive Janine small she was making a statement to the EU parliament in October 22 well it's now 2024 and the effects of the speed of science are only just really becoming apparent in the UK's own vaccine compensation scheme there have been 14,000 people who have applied for a payment you won't hear that on the news it isn't on any of the headlines it isn't in any of the papers it was only the Daily Telegraph who did a freedom of information request to find out how many people had applied and sure enough 14,000 of them so the conditions that they're reporting heart attacks blood clots inflammation of the spinal cord excessive swelling of the vaccinated limb facial paralysis around 97% of them are applied to the astroica jab but there was also some for fisa and madna now since the vaccine damaged payments scheme was founded in 1979 it had had around 16,000 applications since 1979 and 14,000 of them are related to the covid injections scandalously thousands of people have been turned down for these payments because they are not quote disabled enough and the most money that you can get which is taxpayers money because remember the drug companies were granted absolute immunity from any sort of compensation the most money you can get is £120,000 which might sound like a lot but if you were a wellp paid executive in your late 30s you took this drug and you were injured then £120,000 is nothing compared to what you would have earned over a lifetime in your existing job 5 a half thousand claims have been rejected and of course there will be many many more the numbers of which we can't possibly know of people who have suffered disabilities and injuries and autoimmune conditions and strange aches pains and swellings and inflammations that could be related to the vaccines as they are but we will never know and they may never know administrative staff processing these claims had to be uh increased from 4 to 80 people last year because they were coming in so quickly and more than 700 people have been waiting over a year for a decision but nobody's talking about these people nobody is interviewing them nobody in the newspapers is profiling these people and remember we were all told that we had to take this drug to protect other people so many young people particularly didn't need any of these mRNA injections arguably nobody did and if you remember in Parliament there was a vote on whether there should be vaccine mandates in the care homes that was in July 2021 now what did we already know by July 2021 well we knew in October 2020 that the vaccine trials rushed through at the speed of science had never tested the drug for transmission they'd never tested to see whether if you took that drug and you put yourself a potential harm that you were going to stop passing it on they never Tri that and nobody ever talked about that in July 2021 we knew that the vaccination offered very little reduction in passing on covid because of the figures that we then had so it was not relevant to the workers of Care Homes as to whether they should be forced to take this drug to keep their job we also knew at that time that Corona virus vaccines throughout history had a risk of creating antibody dependent enhancement so in other words if you got the virus a second time round you might be more susceptible to more illness than if you hadn't had the drug in the first place and by June 2021 there were already 300,000 registered adverse reactions to the UK's own yellow card Reporting System 300,000 adverse reactions and it had always been known for decades that the yellow card reporting system is so F little known about and so poorly administered that it only registers between 1 to 10% of all injuries so that 300,000 could have been just 1% of actual Adverse Events by June 2021 when the MPS were voting on this we also already knew that 1,400 of those adverse reactions recorded in yellow card were deaths we knew that they were deaths and under any other circumstances if a virus hadn't had such a phenomenal Global Marketing campaign as this had that drug would have been pulled off the market at that point but instead the MPS were voting on whether it should be mandatory to keep your job in a care home I was the victim of that on social media I had loads of posts taken down I was always getting the what the equivalent then of community notes uh every time that I tried to tell people about the risks that they might be putting themselves I don't need an apology I really don't yeah well might be quite nice but I don't need an apology for that I don't take any satisfaction in being right I desperately wanted to be wrong but this compensation scheme payout would suggest that I wasn't wrong and the question that remains is how many people took this drug not because it would protect them from an illness from which they were at a vanishingly small risk of being very ill but they took it to fly they took it to visit family they took it to go on holiday and they took it because the government told them it was the right thing to do and therefore we have undermined so much trust every time the government tells us anything is the right thing to do I was popping up on all sorts of daytime shows at the time as a as a rental go talking about all sorts of issues and then the pandemic happened and I got such a kicking during that period of time and I was repeatedly asked on those shows have you taken the vaccine have you taken the vaccine and for me medical privacy was one of those primary ethical issues that we were just bonfiring under the pressure for everybody to conform to this one issue and I never confirmed whether I had or had not taken the covid vaccine on any of those shows because it wasn't about me and it wasn't about my personal medical information as one of my friends said it didn't take a genius to work it out B when they were watching but that was important to me only quite recently in 2024 when I did an interview with the Times newspaper did I say that I hadn't taken the vaccine and even now a piece just recently about GB news written in another newspaper described me as Bev Turner who refused to take the covid vaccine that was that was my defining characteristic that's how this journalist sees me as though my medical decision is remotely relevant to whether I can present a show on GB news I still find that utterly baffling the new GB news shop is now online and it's better than ever with a whole new range from caps to t-shirts pint glasses to pens blankets to bags there's something for every GB news fan whether you're a dedicated viewer a proud supporter or looking for the perfect gift we've got you covered GB news the people's Channel now with the products you love visit GB news.com shop today so why does any of this matter I repeatedly hear oh move on stop talking about Co doesn't matter doesn't matter well we've had Bill Gates again this week and he said it quite a few times in the last couple of years warning us be afraid if we don't have what he described as a big war not quite sure what it means by a big war I'm not sure there's that many little Wars if we don't have a big war then yes there will be another pandemic most likely in the next 25 years he told an American Network I can't help but think he'd like one a little bit sooner than 25 years there's a lot invested in this issue for him he's not alone of course the way this interview that Bill Gates did was reported in uh the Fox Business site is rather hilarious because they say that Gates joined the league of scientific Minds I don't see Bill Gates as a scientific mind one of the criticisms that was leveled at me throughout the pandemic every time I tried to talk about informed consent for the individual on this issue was you're not a doctor you're not an immunologist oh here's Bev Turner the virologist again as though somehow I had to have a medical qualification in order to talk about this Bill Gates does not have a medical qualification I remind you he's a very good businessman and he'll make an awful lot of money out of another pandemic in Partnerships with company like fiser had been key to the progress we've made you know for example gobby got started actually announced here at uh Doos one of the most important vaccines the one that saved the most lives of all is the numac caucus vaccine uh and fizer was the innovator there with their uh prear product and they've been providing that at low cost uh so that it can get out to all the children of the world we shouldn't have to rely on the likes of Bill Gates who wrote a book in 2022 a remind you called how to prevent the next pandemic um I haven't read it funnily enough I can probably guess what might be in there but I don't think it will be an awful lot about how to prevent the next pandemic it might be about how to handle the next pandemic when it mysteriously uh comes along but he talks about enhanced quarantine techniques and guess what investment in vaccine research uh funny that but we shouldn't have to rely on Bill Gates to tell us the co inquiry in the UK should be doing a much better job it shouldn't be costing the billions of pounds that it's costing it shouldn't be taking the many many years that it's going to take because the next pandemic in inverted Commerce may just come along if the powers that be if the globalists if the drug companies if the Medical Healthcare regulatory authorities if there are bitable MPS and stupid MPS who believe what they're told decide that we're in the next pandemic then we could all be right there and then what would we do what would then happen to the dissenting voices next time round are enough people awake to the element of control that is exacted as soon as that trigger is pulled on the next pandemic that's what keeps me awake at night let me just give you an idea of the kind of people that were injured trying to do the right thing by taking the co injections uh this is Leona Sanders her husband Seb is the British champion flat race jockey and he's been fighting on behalf of Leona she was left Hospital bound after three Co injections but their claim was rejected Leona sander she was only 52 so she was a very very small risk of getting significantly ill uh from covid-19 but she had a rare autoimmune disorder which causes inflammation of the blood vessels and she was told that the jab would not interfere with her condition what we know now what we actually knew very early on from The fiser Trial itself was the autoimmune conditions could be worsened by the MRNA injections and she was told it might not do anything to her because she had an impaired immune system well that information in my opinion was wrong first injection in February 2021 she had a booster in the April and her husband said it was only a day or two after she collapsed in the bathroom her left leged given way we weren't blaming the injection because nobody warned us so we never put two and two together and that's the point isn't it nobody warned us we were just lined up in Leisure centers where people who had never administered injections before were just given the power to put this into people and it's easy to think that this is all in past now right it's all history nobody's really getting these injections anymore well let me give you an anecdotal story of somebody that was meant to be at a meeting with me the other day and they were off with covid and when I sort of said oh how do you know and they said well I've I've just had my seventh jab as they zoomed in said they're good those vaccines aren't they seventh people are still lining up and lining up and we still have no long-term data as I was saying back in 2020 we're only now just getting the long-term data so where do we go with this virus called covid now because the papers are ramping it up again as we get towards winter the winter warnings the stronger covid strain is taking charge we're told describing it as the bastard son of Omicron just to give it that dramatic Edge that this virus has always had and it will be a risk to some people it was always a risk to some people but it was never a proportionate response and it never demanded the number of people take a drug that we hadn't tested properly and also who's still testing for covid who is still doing that with those flawed tests that never were never reliable in the first place that's the bit I find utterly baffling subscribe to see more of our latest videos on the topics that you care about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