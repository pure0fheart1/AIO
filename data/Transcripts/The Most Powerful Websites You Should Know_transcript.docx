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The Most Powerful Websites You Should Know!</w:t>
      </w:r>
    </w:p>
    <w:p>
      <w:r>
        <w:t>Video ID: rUcOrZregh4</w:t>
      </w:r>
    </w:p>
    <w:p>
      <w:r>
        <w:t>Extraction Date: 2025-05-14 16:41:33</w:t>
      </w:r>
    </w:p>
    <w:p/>
    <w:p>
      <w:r>
        <w:rPr>
          <w:b/>
        </w:rPr>
        <w:t xml:space="preserve">[00:00:00] </w:t>
      </w:r>
      <w:r>
        <w:t>paa websites you should know part 151</w:t>
      </w:r>
    </w:p>
    <w:p>
      <w:r>
        <w:rPr>
          <w:b/>
        </w:rPr>
        <w:t xml:space="preserve">[00:00:03] </w:t>
      </w:r>
      <w:r>
        <w:t>did you know if you go to this</w:t>
      </w:r>
    </w:p>
    <w:p>
      <w:r>
        <w:rPr>
          <w:b/>
        </w:rPr>
        <w:t xml:space="preserve">[00:00:05] </w:t>
      </w:r>
      <w:r>
        <w:t>website and enter in your ZIP code it'll</w:t>
      </w:r>
    </w:p>
    <w:p>
      <w:r>
        <w:rPr>
          <w:b/>
        </w:rPr>
        <w:t xml:space="preserve">[00:00:08] </w:t>
      </w:r>
      <w:r>
        <w:t>give you a list of all the sales for</w:t>
      </w:r>
    </w:p>
    <w:p>
      <w:r>
        <w:rPr>
          <w:b/>
        </w:rPr>
        <w:t xml:space="preserve">[00:00:10] </w:t>
      </w:r>
      <w:r>
        <w:t>local stores near you just click on one</w:t>
      </w:r>
    </w:p>
    <w:p>
      <w:r>
        <w:rPr>
          <w:b/>
        </w:rPr>
        <w:t xml:space="preserve">[00:00:12] </w:t>
      </w:r>
      <w:r>
        <w:t>I'm going to pick HEBs and now you can</w:t>
      </w:r>
    </w:p>
    <w:p>
      <w:r>
        <w:rPr>
          <w:b/>
        </w:rPr>
        <w:t xml:space="preserve">[00:00:15] </w:t>
      </w:r>
      <w:r>
        <w:t>click on a specific item in the</w:t>
      </w:r>
    </w:p>
    <w:p>
      <w:r>
        <w:rPr>
          <w:b/>
        </w:rPr>
        <w:t xml:space="preserve">[00:00:17] </w:t>
      </w:r>
      <w:r>
        <w:t>circular and it'll be added to your</w:t>
      </w:r>
    </w:p>
    <w:p>
      <w:r>
        <w:rPr>
          <w:b/>
        </w:rPr>
        <w:t xml:space="preserve">[00:00:19] </w:t>
      </w:r>
      <w:r>
        <w:t>shopping list half websites you should</w:t>
      </w:r>
    </w:p>
    <w:p>
      <w:r>
        <w:rPr>
          <w:b/>
        </w:rPr>
        <w:t xml:space="preserve">[00:00:22] </w:t>
      </w:r>
      <w:r>
        <w:t>know part 152 did you know if you go to</w:t>
      </w:r>
    </w:p>
    <w:p>
      <w:r>
        <w:rPr>
          <w:b/>
        </w:rPr>
        <w:t xml:space="preserve">[00:00:24] </w:t>
      </w:r>
      <w:r>
        <w:t>this</w:t>
      </w:r>
    </w:p>
    <w:p>
      <w:r>
        <w:rPr>
          <w:b/>
        </w:rPr>
        <w:t xml:space="preserve">[00:00:25] </w:t>
      </w:r>
      <w:r>
        <w:t>website you can use all these RPG sounds</w:t>
      </w:r>
    </w:p>
    <w:p>
      <w:r>
        <w:rPr>
          <w:b/>
        </w:rPr>
        <w:t xml:space="preserve">[00:00:28] </w:t>
      </w:r>
      <w:r>
        <w:t>for your next D and game or if you just</w:t>
      </w:r>
    </w:p>
    <w:p>
      <w:r>
        <w:rPr>
          <w:b/>
        </w:rPr>
        <w:t xml:space="preserve">[00:00:30] </w:t>
      </w:r>
      <w:r>
        <w:t>want to relax you can add some</w:t>
      </w:r>
    </w:p>
    <w:p>
      <w:r>
        <w:rPr>
          <w:b/>
        </w:rPr>
        <w:t xml:space="preserve">[00:00:32] </w:t>
      </w:r>
      <w:r>
        <w:t>music get ready for</w:t>
      </w:r>
    </w:p>
    <w:p>
      <w:r>
        <w:rPr>
          <w:b/>
        </w:rPr>
        <w:t xml:space="preserve">[00:00:35] </w:t>
      </w:r>
      <w:r>
        <w:t>combat and even use these cool effects I</w:t>
      </w:r>
    </w:p>
    <w:p>
      <w:r>
        <w:rPr>
          <w:b/>
        </w:rPr>
        <w:t xml:space="preserve">[00:00:38] </w:t>
      </w:r>
      <w:r>
        <w:t>just leveled</w:t>
      </w:r>
    </w:p>
    <w:p>
      <w:r>
        <w:rPr>
          <w:b/>
        </w:rPr>
        <w:t xml:space="preserve">[00:00:40] </w:t>
      </w:r>
      <w:r>
        <w:t>up powerful website you should know part</w:t>
      </w:r>
    </w:p>
    <w:p>
      <w:r>
        <w:rPr>
          <w:b/>
        </w:rPr>
        <w:t xml:space="preserve">[00:00:43] </w:t>
      </w:r>
      <w:r>
        <w:t>153 did you know if you go to this</w:t>
      </w:r>
    </w:p>
    <w:p>
      <w:r>
        <w:rPr>
          <w:b/>
        </w:rPr>
        <w:t xml:space="preserve">[00:00:45] </w:t>
      </w:r>
      <w:r>
        <w:t>website what should I read next.com and</w:t>
      </w:r>
    </w:p>
    <w:p>
      <w:r>
        <w:rPr>
          <w:b/>
        </w:rPr>
        <w:t xml:space="preserve">[00:00:48] </w:t>
      </w:r>
      <w:r>
        <w:t>you can type in the name of a book that</w:t>
      </w:r>
    </w:p>
    <w:p>
      <w:r>
        <w:rPr>
          <w:b/>
        </w:rPr>
        <w:t xml:space="preserve">[00:00:49] </w:t>
      </w:r>
      <w:r>
        <w:t>you liked I'm going to go with jrrr r</w:t>
      </w:r>
    </w:p>
    <w:p>
      <w:r>
        <w:rPr>
          <w:b/>
        </w:rPr>
        <w:t xml:space="preserve">[00:00:51] </w:t>
      </w:r>
      <w:r>
        <w:t>tolkin The Hobbit and it'll give you a</w:t>
      </w:r>
    </w:p>
    <w:p>
      <w:r>
        <w:rPr>
          <w:b/>
        </w:rPr>
        <w:t xml:space="preserve">[00:00:54] </w:t>
      </w:r>
      <w:r>
        <w:t>list of book recommendations related to</w:t>
      </w:r>
    </w:p>
    <w:p>
      <w:r>
        <w:rPr>
          <w:b/>
        </w:rPr>
        <w:t xml:space="preserve">[00:00:56] </w:t>
      </w:r>
      <w:r>
        <w:t>that book that real readers</w:t>
      </w:r>
    </w:p>
    <w:p>
      <w:r>
        <w:rPr>
          <w:b/>
        </w:rPr>
        <w:t xml:space="preserve">[00:00:58] </w:t>
      </w:r>
      <w:r>
        <w:t>loved Alpha websites you should know</w:t>
      </w:r>
    </w:p>
    <w:p>
      <w:r>
        <w:rPr>
          <w:b/>
        </w:rPr>
        <w:t xml:space="preserve">[00:01:01] </w:t>
      </w:r>
      <w:r>
        <w:t>part 154 did you know if you go to this</w:t>
      </w:r>
    </w:p>
    <w:p>
      <w:r>
        <w:rPr>
          <w:b/>
        </w:rPr>
        <w:t xml:space="preserve">[00:01:04] </w:t>
      </w:r>
      <w:r>
        <w:t>website you can upload a picture of</w:t>
      </w:r>
    </w:p>
    <w:p>
      <w:r>
        <w:rPr>
          <w:b/>
        </w:rPr>
        <w:t xml:space="preserve">[00:01:07] </w:t>
      </w:r>
      <w:r>
        <w:t>someone I'm going to choose myself then</w:t>
      </w:r>
    </w:p>
    <w:p>
      <w:r>
        <w:rPr>
          <w:b/>
        </w:rPr>
        <w:t xml:space="preserve">[00:01:09] </w:t>
      </w:r>
      <w:r>
        <w:t>you can upload a picture of someone else</w:t>
      </w:r>
    </w:p>
    <w:p>
      <w:r>
        <w:rPr>
          <w:b/>
        </w:rPr>
        <w:t xml:space="preserve">[00:01:11] </w:t>
      </w:r>
      <w:r>
        <w:t>I'm going to choose this lawyer and</w:t>
      </w:r>
    </w:p>
    <w:p>
      <w:r>
        <w:rPr>
          <w:b/>
        </w:rPr>
        <w:t xml:space="preserve">[00:01:13] </w:t>
      </w:r>
      <w:r>
        <w:t>it'll use AI to predict what your baby</w:t>
      </w:r>
    </w:p>
    <w:p>
      <w:r>
        <w:rPr>
          <w:b/>
        </w:rPr>
        <w:t xml:space="preserve">[00:01:15] </w:t>
      </w:r>
      <w:r>
        <w:t>will look</w:t>
      </w:r>
    </w:p>
    <w:p>
      <w:r>
        <w:rPr>
          <w:b/>
        </w:rPr>
        <w:t xml:space="preserve">[00:01:16] </w:t>
      </w:r>
      <w:r>
        <w:t>like powerful websites you should know</w:t>
      </w:r>
    </w:p>
    <w:p>
      <w:r>
        <w:rPr>
          <w:b/>
        </w:rPr>
        <w:t xml:space="preserve">[00:01:19] </w:t>
      </w:r>
      <w:r>
        <w:t>part</w:t>
      </w:r>
    </w:p>
    <w:p>
      <w:r>
        <w:rPr>
          <w:b/>
        </w:rPr>
        <w:t xml:space="preserve">[00:01:20] </w:t>
      </w:r>
      <w:r>
        <w:t>155 did you know if you go to this</w:t>
      </w:r>
    </w:p>
    <w:p>
      <w:r>
        <w:rPr>
          <w:b/>
        </w:rPr>
        <w:t xml:space="preserve">[00:01:23] </w:t>
      </w:r>
      <w:r>
        <w:t>website you can actually create pixel</w:t>
      </w:r>
    </w:p>
    <w:p>
      <w:r>
        <w:rPr>
          <w:b/>
        </w:rPr>
        <w:t xml:space="preserve">[00:01:25] </w:t>
      </w:r>
      <w:r>
        <w:t>art for free directly in your browser</w:t>
      </w:r>
    </w:p>
    <w:p>
      <w:r>
        <w:rPr>
          <w:b/>
        </w:rPr>
        <w:t xml:space="preserve">[00:01:28] </w:t>
      </w:r>
      <w:r>
        <w:t>and if you want to animate it you can</w:t>
      </w:r>
    </w:p>
    <w:p>
      <w:r>
        <w:rPr>
          <w:b/>
        </w:rPr>
        <w:t xml:space="preserve">[00:01:29] </w:t>
      </w:r>
      <w:r>
        <w:t>add more more frames and then when</w:t>
      </w:r>
    </w:p>
    <w:p>
      <w:r>
        <w:rPr>
          <w:b/>
        </w:rPr>
        <w:t xml:space="preserve">[00:01:31] </w:t>
      </w:r>
      <w:r>
        <w:t>you're done you'll be able to export</w:t>
      </w:r>
    </w:p>
    <w:p>
      <w:r>
        <w:rPr>
          <w:b/>
        </w:rPr>
        <w:t xml:space="preserve">[00:01:32] </w:t>
      </w:r>
      <w:r>
        <w:t>your creation as a Sprite or GIF Hey</w:t>
      </w:r>
    </w:p>
    <w:p>
      <w:r>
        <w:rPr>
          <w:b/>
        </w:rPr>
        <w:t xml:space="preserve">[00:01:34] </w:t>
      </w:r>
      <w:r>
        <w:t>look it's</w:t>
      </w:r>
    </w:p>
    <w:p>
      <w:r>
        <w:rPr>
          <w:b/>
        </w:rPr>
        <w:t xml:space="preserve">[00:01:36] </w:t>
      </w:r>
      <w:r>
        <w:t>me powerful websites you should know</w:t>
      </w:r>
    </w:p>
    <w:p>
      <w:r>
        <w:rPr>
          <w:b/>
        </w:rPr>
        <w:t xml:space="preserve">[00:01:38] </w:t>
      </w:r>
      <w:r>
        <w:t>part 156 did you know if you go to this</w:t>
      </w:r>
    </w:p>
    <w:p>
      <w:r>
        <w:rPr>
          <w:b/>
        </w:rPr>
        <w:t xml:space="preserve">[00:01:42] </w:t>
      </w:r>
      <w:r>
        <w:t>website it'll tell you all the current</w:t>
      </w:r>
    </w:p>
    <w:p>
      <w:r>
        <w:rPr>
          <w:b/>
        </w:rPr>
        <w:t xml:space="preserve">[00:01:44] </w:t>
      </w:r>
      <w:r>
        <w:t>best deals you can find on video games</w:t>
      </w:r>
    </w:p>
    <w:p>
      <w:r>
        <w:rPr>
          <w:b/>
        </w:rPr>
        <w:t xml:space="preserve">[00:01:46] </w:t>
      </w:r>
      <w:r>
        <w:t>and you can even search for a game I'm</w:t>
      </w:r>
    </w:p>
    <w:p>
      <w:r>
        <w:rPr>
          <w:b/>
        </w:rPr>
        <w:t xml:space="preserve">[00:01:48] </w:t>
      </w:r>
      <w:r>
        <w:t>going to go Minicraft it'll tell you all</w:t>
      </w:r>
    </w:p>
    <w:p>
      <w:r>
        <w:rPr>
          <w:b/>
        </w:rPr>
        <w:t xml:space="preserve">[00:01:50] </w:t>
      </w:r>
      <w:r>
        <w:t>the places that you can buy and the</w:t>
      </w:r>
    </w:p>
    <w:p>
      <w:r>
        <w:rPr>
          <w:b/>
        </w:rPr>
        <w:t xml:space="preserve">[00:01:52] </w:t>
      </w:r>
      <w:r>
        <w:t>prices so you can get the best deal</w:t>
      </w:r>
    </w:p>
    <w:p>
      <w:r>
        <w:rPr>
          <w:b/>
        </w:rPr>
        <w:t xml:space="preserve">[00:01:54] </w:t>
      </w:r>
      <w:r>
        <w:t>possible paa websites you should know</w:t>
      </w:r>
    </w:p>
    <w:p>
      <w:r>
        <w:rPr>
          <w:b/>
        </w:rPr>
        <w:t xml:space="preserve">[00:01:56] </w:t>
      </w:r>
      <w:r>
        <w:t>part 157 did you know if you search for</w:t>
      </w:r>
    </w:p>
    <w:p>
      <w:r>
        <w:rPr>
          <w:b/>
        </w:rPr>
        <w:t xml:space="preserve">[00:01:59] </w:t>
      </w:r>
      <w:r>
        <w:t>this on googly and click the first link</w:t>
      </w:r>
    </w:p>
    <w:p>
      <w:r>
        <w:rPr>
          <w:b/>
        </w:rPr>
        <w:t xml:space="preserve">[00:02:02] </w:t>
      </w:r>
      <w:r>
        <w:t>you can drag a lowquality image that you</w:t>
      </w:r>
    </w:p>
    <w:p>
      <w:r>
        <w:rPr>
          <w:b/>
        </w:rPr>
        <w:t xml:space="preserve">[00:02:04] </w:t>
      </w:r>
      <w:r>
        <w:t>have onto the website I'm going to use</w:t>
      </w:r>
    </w:p>
    <w:p>
      <w:r>
        <w:rPr>
          <w:b/>
        </w:rPr>
        <w:t xml:space="preserve">[00:02:06] </w:t>
      </w:r>
      <w:r>
        <w:t>this picture of me and the website we</w:t>
      </w:r>
    </w:p>
    <w:p>
      <w:r>
        <w:rPr>
          <w:b/>
        </w:rPr>
        <w:t xml:space="preserve">[00:02:08] </w:t>
      </w:r>
      <w:r>
        <w:t>use AI to enhance it here's before and</w:t>
      </w:r>
    </w:p>
    <w:p>
      <w:r>
        <w:rPr>
          <w:b/>
        </w:rPr>
        <w:t xml:space="preserve">[00:02:11] </w:t>
      </w:r>
      <w:r>
        <w:t>here's</w:t>
      </w:r>
    </w:p>
    <w:p>
      <w:r>
        <w:rPr>
          <w:b/>
        </w:rPr>
        <w:t xml:space="preserve">[00:02:12] </w:t>
      </w:r>
      <w:r>
        <w:t>after powerful websites you should know</w:t>
      </w:r>
    </w:p>
    <w:p>
      <w:r>
        <w:rPr>
          <w:b/>
        </w:rPr>
        <w:t xml:space="preserve">[00:02:15] </w:t>
      </w:r>
      <w:r>
        <w:t>part 158 did you know if you go to this</w:t>
      </w:r>
    </w:p>
    <w:p>
      <w:r>
        <w:rPr>
          <w:b/>
        </w:rPr>
        <w:t xml:space="preserve">[00:02:19] </w:t>
      </w:r>
      <w:r>
        <w:t>website you can find all these cool</w:t>
      </w:r>
    </w:p>
    <w:p>
      <w:r>
        <w:rPr>
          <w:b/>
        </w:rPr>
        <w:t xml:space="preserve">[00:02:21] </w:t>
      </w:r>
      <w:r>
        <w:t>games and generators for DND and writing</w:t>
      </w:r>
    </w:p>
    <w:p>
      <w:r>
        <w:rPr>
          <w:b/>
        </w:rPr>
        <w:t xml:space="preserve">[00:02:24] </w:t>
      </w:r>
      <w:r>
        <w:t>you have this Mansion generator a</w:t>
      </w:r>
    </w:p>
    <w:p>
      <w:r>
        <w:rPr>
          <w:b/>
        </w:rPr>
        <w:t xml:space="preserve">[00:02:25] </w:t>
      </w:r>
      <w:r>
        <w:t>dungeon generator but I want to make my</w:t>
      </w:r>
    </w:p>
    <w:p>
      <w:r>
        <w:rPr>
          <w:b/>
        </w:rPr>
        <w:t xml:space="preserve">[00:02:27] </w:t>
      </w:r>
      <w:r>
        <w:t>own fantasy City there's my city you can</w:t>
      </w:r>
    </w:p>
    <w:p>
      <w:r>
        <w:rPr>
          <w:b/>
        </w:rPr>
        <w:t xml:space="preserve">[00:02:30] </w:t>
      </w:r>
      <w:r>
        <w:t>use these tools to make different</w:t>
      </w:r>
    </w:p>
    <w:p>
      <w:r>
        <w:rPr>
          <w:b/>
        </w:rPr>
        <w:t xml:space="preserve">[00:02:31] </w:t>
      </w:r>
      <w:r>
        <w:t>changes to it let's add some farms and</w:t>
      </w:r>
    </w:p>
    <w:p>
      <w:r>
        <w:rPr>
          <w:b/>
        </w:rPr>
        <w:t xml:space="preserve">[00:02:33] </w:t>
      </w:r>
      <w:r>
        <w:t>make it larger boom half websites you</w:t>
      </w:r>
    </w:p>
    <w:p>
      <w:r>
        <w:rPr>
          <w:b/>
        </w:rPr>
        <w:t xml:space="preserve">[00:02:37] </w:t>
      </w:r>
      <w:r>
        <w:t>should know part</w:t>
      </w:r>
    </w:p>
    <w:p>
      <w:r>
        <w:rPr>
          <w:b/>
        </w:rPr>
        <w:t xml:space="preserve">[00:02:38] </w:t>
      </w:r>
      <w:r>
        <w:t>159 did you know if you go to this</w:t>
      </w:r>
    </w:p>
    <w:p>
      <w:r>
        <w:rPr>
          <w:b/>
        </w:rPr>
        <w:t xml:space="preserve">[00:02:42] </w:t>
      </w:r>
      <w:r>
        <w:t>website and upload a song I'm going to</w:t>
      </w:r>
    </w:p>
    <w:p>
      <w:r>
        <w:rPr>
          <w:b/>
        </w:rPr>
        <w:t xml:space="preserve">[00:02:44] </w:t>
      </w:r>
      <w:r>
        <w:t>do this</w:t>
      </w:r>
    </w:p>
    <w:p>
      <w:r>
        <w:rPr>
          <w:b/>
        </w:rPr>
        <w:t xml:space="preserve">[00:02:46] </w:t>
      </w:r>
      <w:r>
        <w:t>one you actually split your song in a</w:t>
      </w:r>
    </w:p>
    <w:p>
      <w:r>
        <w:rPr>
          <w:b/>
        </w:rPr>
        <w:t xml:space="preserve">[00:02:48] </w:t>
      </w:r>
      <w:r>
        <w:t>different instruments just</w:t>
      </w:r>
    </w:p>
    <w:p>
      <w:r>
        <w:rPr>
          <w:b/>
        </w:rPr>
        <w:t xml:space="preserve">[00:02:55] </w:t>
      </w:r>
      <w:r>
        <w:t>listen powerful websites you should know</w:t>
      </w:r>
    </w:p>
    <w:p>
      <w:r>
        <w:rPr>
          <w:b/>
        </w:rPr>
        <w:t xml:space="preserve">[00:02:57] </w:t>
      </w:r>
      <w:r>
        <w:t>part 160 did you know if you go to this</w:t>
      </w:r>
    </w:p>
    <w:p>
      <w:r>
        <w:rPr>
          <w:b/>
        </w:rPr>
        <w:t xml:space="preserve">[00:03:01] </w:t>
      </w:r>
      <w:r>
        <w:t>website you can type your road trip</w:t>
      </w:r>
    </w:p>
    <w:p>
      <w:r>
        <w:rPr>
          <w:b/>
        </w:rPr>
        <w:t xml:space="preserve">[00:03:03] </w:t>
      </w:r>
      <w:r>
        <w:t>information we're going to do la to</w:t>
      </w:r>
    </w:p>
    <w:p>
      <w:r>
        <w:rPr>
          <w:b/>
        </w:rPr>
        <w:t xml:space="preserve">[00:03:05] </w:t>
      </w:r>
      <w:r>
        <w:t>seedle and it'll show you the route that</w:t>
      </w:r>
    </w:p>
    <w:p>
      <w:r>
        <w:rPr>
          <w:b/>
        </w:rPr>
        <w:t xml:space="preserve">[00:03:06] </w:t>
      </w:r>
      <w:r>
        <w:t>you can take and fun places that you can</w:t>
      </w:r>
    </w:p>
    <w:p>
      <w:r>
        <w:rPr>
          <w:b/>
        </w:rPr>
        <w:t xml:space="preserve">[00:03:08] </w:t>
      </w:r>
      <w:r>
        <w:t>stop along the way and there's the pixie</w:t>
      </w:r>
    </w:p>
    <w:p>
      <w:r>
        <w:rPr>
          <w:b/>
        </w:rPr>
        <w:t xml:space="preserve">[00:03:10] </w:t>
      </w:r>
      <w:r>
        <w:t>Woods definitely stopping there the</w:t>
      </w:r>
    </w:p>
    <w:p>
      <w:r>
        <w:rPr>
          <w:b/>
        </w:rPr>
        <w:t xml:space="preserve">[00:03:14] </w:t>
      </w:r>
      <w:r>
        <w:t>goat path websites you should know part</w:t>
      </w:r>
    </w:p>
    <w:p>
      <w:r>
        <w:rPr>
          <w:b/>
        </w:rPr>
        <w:t xml:space="preserve">[00:03:17] </w:t>
      </w:r>
      <w:r>
        <w:t>161 did you know if you go to this</w:t>
      </w:r>
    </w:p>
    <w:p>
      <w:r>
        <w:rPr>
          <w:b/>
        </w:rPr>
        <w:t xml:space="preserve">[00:03:20] </w:t>
      </w:r>
      <w:r>
        <w:t>website you can use any of these voice</w:t>
      </w:r>
    </w:p>
    <w:p>
      <w:r>
        <w:rPr>
          <w:b/>
        </w:rPr>
        <w:t xml:space="preserve">[00:03:22] </w:t>
      </w:r>
      <w:r>
        <w:t>changer effects just upload your audio</w:t>
      </w:r>
    </w:p>
    <w:p>
      <w:r>
        <w:rPr>
          <w:b/>
        </w:rPr>
        <w:t xml:space="preserve">[00:03:24] </w:t>
      </w:r>
      <w:r>
        <w:t>or use your microphone that's one small</w:t>
      </w:r>
    </w:p>
    <w:p>
      <w:r>
        <w:rPr>
          <w:b/>
        </w:rPr>
        <w:t xml:space="preserve">[00:03:26] </w:t>
      </w:r>
      <w:r>
        <w:t>step for man one giant leap for mankind</w:t>
      </w:r>
    </w:p>
    <w:p>
      <w:r>
        <w:rPr>
          <w:b/>
        </w:rPr>
        <w:t xml:space="preserve">[00:03:29] </w:t>
      </w:r>
      <w:r>
        <w:t>then pick your effect I'm going to go</w:t>
      </w:r>
    </w:p>
    <w:p>
      <w:r>
        <w:rPr>
          <w:b/>
        </w:rPr>
        <w:t xml:space="preserve">[00:03:30] </w:t>
      </w:r>
      <w:r>
        <w:t>with Lance Armstrong that's one small</w:t>
      </w:r>
    </w:p>
    <w:p>
      <w:r>
        <w:rPr>
          <w:b/>
        </w:rPr>
        <w:t xml:space="preserve">[00:03:33] </w:t>
      </w:r>
      <w:r>
        <w:t>step for one giant</w:t>
      </w:r>
    </w:p>
    <w:p>
      <w:r>
        <w:rPr>
          <w:b/>
        </w:rPr>
        <w:t xml:space="preserve">[00:03:35] </w:t>
      </w:r>
      <w:r>
        <w:t>for powerful websites you should know</w:t>
      </w:r>
    </w:p>
    <w:p>
      <w:r>
        <w:rPr>
          <w:b/>
        </w:rPr>
        <w:t xml:space="preserve">[00:03:38] </w:t>
      </w:r>
      <w:r>
        <w:t>part 162 did you know if you go to this</w:t>
      </w:r>
    </w:p>
    <w:p>
      <w:r>
        <w:rPr>
          <w:b/>
        </w:rPr>
        <w:t xml:space="preserve">[00:03:42] </w:t>
      </w:r>
      <w:r>
        <w:t>website you can type in an Excel problem</w:t>
      </w:r>
    </w:p>
    <w:p>
      <w:r>
        <w:rPr>
          <w:b/>
        </w:rPr>
        <w:t xml:space="preserve">[00:03:44] </w:t>
      </w:r>
      <w:r>
        <w:t>you have I'm going to say calculate the</w:t>
      </w:r>
    </w:p>
    <w:p>
      <w:r>
        <w:rPr>
          <w:b/>
        </w:rPr>
        <w:t xml:space="preserve">[00:03:46] </w:t>
      </w:r>
      <w:r>
        <w:t>sum of column A if column B says</w:t>
      </w:r>
    </w:p>
    <w:p>
      <w:r>
        <w:rPr>
          <w:b/>
        </w:rPr>
        <w:t xml:space="preserve">[00:03:48] </w:t>
      </w:r>
      <w:r>
        <w:t>finished then click generate and it'll</w:t>
      </w:r>
    </w:p>
    <w:p>
      <w:r>
        <w:rPr>
          <w:b/>
        </w:rPr>
        <w:t xml:space="preserve">[00:03:51] </w:t>
      </w:r>
      <w:r>
        <w:t>generate the Excel formula to solve your</w:t>
      </w:r>
    </w:p>
    <w:p>
      <w:r>
        <w:rPr>
          <w:b/>
        </w:rPr>
        <w:t xml:space="preserve">[00:03:54] </w:t>
      </w:r>
      <w:r>
        <w:t>problem PA websites you should know part</w:t>
      </w:r>
    </w:p>
    <w:p>
      <w:r>
        <w:rPr>
          <w:b/>
        </w:rPr>
        <w:t xml:space="preserve">[00:03:57] </w:t>
      </w:r>
      <w:r>
        <w:t>163 did you know if you go to this</w:t>
      </w:r>
    </w:p>
    <w:p>
      <w:r>
        <w:rPr>
          <w:b/>
        </w:rPr>
        <w:t xml:space="preserve">[00:04:00] </w:t>
      </w:r>
      <w:r>
        <w:t>website and search for a course I'm</w:t>
      </w:r>
    </w:p>
    <w:p>
      <w:r>
        <w:rPr>
          <w:b/>
        </w:rPr>
        <w:t xml:space="preserve">[00:04:02] </w:t>
      </w:r>
      <w:r>
        <w:t>going to do computer science you'll be</w:t>
      </w:r>
    </w:p>
    <w:p>
      <w:r>
        <w:rPr>
          <w:b/>
        </w:rPr>
        <w:t xml:space="preserve">[00:04:04] </w:t>
      </w:r>
      <w:r>
        <w:t>able to find tons of courses that were</w:t>
      </w:r>
    </w:p>
    <w:p>
      <w:r>
        <w:rPr>
          <w:b/>
        </w:rPr>
        <w:t xml:space="preserve">[00:04:06] </w:t>
      </w:r>
      <w:r>
        <w:t>taught at MIT and when you click on one</w:t>
      </w:r>
    </w:p>
    <w:p>
      <w:r>
        <w:rPr>
          <w:b/>
        </w:rPr>
        <w:t xml:space="preserve">[00:04:08] </w:t>
      </w:r>
      <w:r>
        <w:t>you'll be a to find tons of resources</w:t>
      </w:r>
    </w:p>
    <w:p>
      <w:r>
        <w:rPr>
          <w:b/>
        </w:rPr>
        <w:t xml:space="preserve">[00:04:10] </w:t>
      </w:r>
      <w:r>
        <w:t>for that course here's a bunch of video</w:t>
      </w:r>
    </w:p>
    <w:p>
      <w:r>
        <w:rPr>
          <w:b/>
        </w:rPr>
        <w:t xml:space="preserve">[00:04:11] </w:t>
      </w:r>
      <w:r>
        <w:t>lectures and they also have exams and</w:t>
      </w:r>
    </w:p>
    <w:p>
      <w:r>
        <w:rPr>
          <w:b/>
        </w:rPr>
        <w:t xml:space="preserve">[00:04:13] </w:t>
      </w:r>
      <w:r>
        <w:t>assignments with the solutions</w:t>
      </w:r>
    </w:p>
    <w:p>
      <w:r>
        <w:rPr>
          <w:b/>
        </w:rPr>
        <w:t xml:space="preserve">[00:04:16] </w:t>
      </w:r>
      <w:r>
        <w:t>easy powerful websites you should know</w:t>
      </w:r>
    </w:p>
    <w:p>
      <w:r>
        <w:rPr>
          <w:b/>
        </w:rPr>
        <w:t xml:space="preserve">[00:04:19] </w:t>
      </w:r>
      <w:r>
        <w:t>part 164 have you ever had a nice</w:t>
      </w:r>
    </w:p>
    <w:p>
      <w:r>
        <w:rPr>
          <w:b/>
        </w:rPr>
        <w:t xml:space="preserve">[00:04:21] </w:t>
      </w:r>
      <w:r>
        <w:t>picture taken but it got ruined by</w:t>
      </w:r>
    </w:p>
    <w:p>
      <w:r>
        <w:rPr>
          <w:b/>
        </w:rPr>
        <w:t xml:space="preserve">[00:04:23] </w:t>
      </w:r>
      <w:r>
        <w:t>something all you have to do is go to</w:t>
      </w:r>
    </w:p>
    <w:p>
      <w:r>
        <w:rPr>
          <w:b/>
        </w:rPr>
        <w:t xml:space="preserve">[00:04:25] </w:t>
      </w:r>
      <w:r>
        <w:t>this</w:t>
      </w:r>
    </w:p>
    <w:p>
      <w:r>
        <w:rPr>
          <w:b/>
        </w:rPr>
        <w:t xml:space="preserve">[00:04:26] </w:t>
      </w:r>
      <w:r>
        <w:t>website then you can upload your picture</w:t>
      </w:r>
    </w:p>
    <w:p>
      <w:r>
        <w:rPr>
          <w:b/>
        </w:rPr>
        <w:t xml:space="preserve">[00:04:30] </w:t>
      </w:r>
      <w:r>
        <w:t>then just color in what you want to</w:t>
      </w:r>
    </w:p>
    <w:p>
      <w:r>
        <w:rPr>
          <w:b/>
        </w:rPr>
        <w:t xml:space="preserve">[00:04:31] </w:t>
      </w:r>
      <w:r>
        <w:t>remove let's get rid of all this and</w:t>
      </w:r>
    </w:p>
    <w:p>
      <w:r>
        <w:rPr>
          <w:b/>
        </w:rPr>
        <w:t xml:space="preserve">[00:04:34] </w:t>
      </w:r>
      <w:r>
        <w:t>there we go now we have Cal Drogo all by</w:t>
      </w:r>
    </w:p>
    <w:p>
      <w:r>
        <w:rPr>
          <w:b/>
        </w:rPr>
        <w:t xml:space="preserve">[00:04:37] </w:t>
      </w:r>
      <w:r>
        <w:t>himself Apple websites you should know</w:t>
      </w:r>
    </w:p>
    <w:p>
      <w:r>
        <w:rPr>
          <w:b/>
        </w:rPr>
        <w:t xml:space="preserve">[00:04:39] </w:t>
      </w:r>
      <w:r>
        <w:t>part 165 did you know if you go to this</w:t>
      </w:r>
    </w:p>
    <w:p>
      <w:r>
        <w:rPr>
          <w:b/>
        </w:rPr>
        <w:t xml:space="preserve">[00:04:43] </w:t>
      </w:r>
      <w:r>
        <w:t>website and type in the name of a game</w:t>
      </w:r>
    </w:p>
    <w:p>
      <w:r>
        <w:rPr>
          <w:b/>
        </w:rPr>
        <w:t xml:space="preserve">[00:04:46] </w:t>
      </w:r>
      <w:r>
        <w:t>I'm going to do alen ring it'll tell you</w:t>
      </w:r>
    </w:p>
    <w:p>
      <w:r>
        <w:rPr>
          <w:b/>
        </w:rPr>
        <w:t xml:space="preserve">[00:04:47] </w:t>
      </w:r>
      <w:r>
        <w:t>how long it'll take you to complete the</w:t>
      </w:r>
    </w:p>
    <w:p>
      <w:r>
        <w:rPr>
          <w:b/>
        </w:rPr>
        <w:t xml:space="preserve">[00:04:49] </w:t>
      </w:r>
      <w:r>
        <w:t>game eh looks a little tough I think I'm</w:t>
      </w:r>
    </w:p>
    <w:p>
      <w:r>
        <w:rPr>
          <w:b/>
        </w:rPr>
        <w:t xml:space="preserve">[00:04:51] </w:t>
      </w:r>
      <w:r>
        <w:t>just going to play the game boy Edition</w:t>
      </w:r>
    </w:p>
    <w:p>
      <w:r>
        <w:rPr>
          <w:b/>
        </w:rPr>
        <w:t xml:space="preserve">[00:04:53] </w:t>
      </w:r>
      <w:r>
        <w:t>instead powerful websites you should</w:t>
      </w:r>
    </w:p>
    <w:p>
      <w:r>
        <w:rPr>
          <w:b/>
        </w:rPr>
        <w:t xml:space="preserve">[00:04:55] </w:t>
      </w:r>
      <w:r>
        <w:t>know part 166 do you need help designing</w:t>
      </w:r>
    </w:p>
    <w:p>
      <w:r>
        <w:rPr>
          <w:b/>
        </w:rPr>
        <w:t xml:space="preserve">[00:04:58] </w:t>
      </w:r>
      <w:r>
        <w:t>your home or a apartment just search for</w:t>
      </w:r>
    </w:p>
    <w:p>
      <w:r>
        <w:rPr>
          <w:b/>
        </w:rPr>
        <w:t xml:space="preserve">[00:05:01] </w:t>
      </w:r>
      <w:r>
        <w:t>this on googly and click the first link</w:t>
      </w:r>
    </w:p>
    <w:p>
      <w:r>
        <w:rPr>
          <w:b/>
        </w:rPr>
        <w:t xml:space="preserve">[00:05:04] </w:t>
      </w:r>
      <w:r>
        <w:t>then you can create the dimensions of</w:t>
      </w:r>
    </w:p>
    <w:p>
      <w:r>
        <w:rPr>
          <w:b/>
        </w:rPr>
        <w:t xml:space="preserve">[00:05:05] </w:t>
      </w:r>
      <w:r>
        <w:t>your house and then you can go through</w:t>
      </w:r>
    </w:p>
    <w:p>
      <w:r>
        <w:rPr>
          <w:b/>
        </w:rPr>
        <w:t xml:space="preserve">[00:05:07] </w:t>
      </w:r>
      <w:r>
        <w:t>these hundreds of items and add them to</w:t>
      </w:r>
    </w:p>
    <w:p>
      <w:r>
        <w:rPr>
          <w:b/>
        </w:rPr>
        <w:t xml:space="preserve">[00:05:09] </w:t>
      </w:r>
      <w:r>
        <w:t>your design we're definitely going to</w:t>
      </w:r>
    </w:p>
    <w:p>
      <w:r>
        <w:rPr>
          <w:b/>
        </w:rPr>
        <w:t xml:space="preserve">[00:05:11] </w:t>
      </w:r>
      <w:r>
        <w:t>need this Grill in the bedroom in the 3D</w:t>
      </w:r>
    </w:p>
    <w:p>
      <w:r>
        <w:rPr>
          <w:b/>
        </w:rPr>
        <w:t xml:space="preserve">[00:05:14] </w:t>
      </w:r>
      <w:r>
        <w:t>design below will update</w:t>
      </w:r>
    </w:p>
    <w:p>
      <w:r>
        <w:rPr>
          <w:b/>
        </w:rPr>
        <w:t xml:space="preserve">[00:05:16] </w:t>
      </w:r>
      <w:r>
        <w:t>automatically PA websites you should</w:t>
      </w:r>
    </w:p>
    <w:p>
      <w:r>
        <w:rPr>
          <w:b/>
        </w:rPr>
        <w:t xml:space="preserve">[00:05:18] </w:t>
      </w:r>
      <w:r>
        <w:t>know part 167 did you know if you search</w:t>
      </w:r>
    </w:p>
    <w:p>
      <w:r>
        <w:rPr>
          <w:b/>
        </w:rPr>
        <w:t xml:space="preserve">[00:05:21] </w:t>
      </w:r>
      <w:r>
        <w:t>for this on Google and click the first</w:t>
      </w:r>
    </w:p>
    <w:p>
      <w:r>
        <w:rPr>
          <w:b/>
        </w:rPr>
        <w:t xml:space="preserve">[00:05:23] </w:t>
      </w:r>
      <w:r>
        <w:t>link you can use this to help you with</w:t>
      </w:r>
    </w:p>
    <w:p>
      <w:r>
        <w:rPr>
          <w:b/>
        </w:rPr>
        <w:t xml:space="preserve">[00:05:25] </w:t>
      </w:r>
      <w:r>
        <w:t>your next writing project just choose a</w:t>
      </w:r>
    </w:p>
    <w:p>
      <w:r>
        <w:rPr>
          <w:b/>
        </w:rPr>
        <w:t xml:space="preserve">[00:05:27] </w:t>
      </w:r>
      <w:r>
        <w:t>session length either generate a prompt</w:t>
      </w:r>
    </w:p>
    <w:p>
      <w:r>
        <w:rPr>
          <w:b/>
        </w:rPr>
        <w:t xml:space="preserve">[00:05:29] </w:t>
      </w:r>
      <w:r>
        <w:t>or start writing with that one and</w:t>
      </w:r>
    </w:p>
    <w:p>
      <w:r>
        <w:rPr>
          <w:b/>
        </w:rPr>
        <w:t xml:space="preserve">[00:05:30] </w:t>
      </w:r>
      <w:r>
        <w:t>you'll be forced to keep typing during</w:t>
      </w:r>
    </w:p>
    <w:p>
      <w:r>
        <w:rPr>
          <w:b/>
        </w:rPr>
        <w:t xml:space="preserve">[00:05:32] </w:t>
      </w:r>
      <w:r>
        <w:t>your session and if you stop before it's</w:t>
      </w:r>
    </w:p>
    <w:p>
      <w:r>
        <w:rPr>
          <w:b/>
        </w:rPr>
        <w:t xml:space="preserve">[00:05:33] </w:t>
      </w:r>
      <w:r>
        <w:t>over you lose all your work but if you</w:t>
      </w:r>
    </w:p>
    <w:p>
      <w:r>
        <w:rPr>
          <w:b/>
        </w:rPr>
        <w:t xml:space="preserve">[00:05:36] </w:t>
      </w:r>
      <w:r>
        <w:t>make it to the end you can save it for</w:t>
      </w:r>
    </w:p>
    <w:p>
      <w:r>
        <w:rPr>
          <w:b/>
        </w:rPr>
        <w:t xml:space="preserve">[00:05:37] </w:t>
      </w:r>
      <w:r>
        <w:t>later half websites you should know part</w:t>
      </w:r>
    </w:p>
    <w:p>
      <w:r>
        <w:rPr>
          <w:b/>
        </w:rPr>
        <w:t xml:space="preserve">[00:05:41] </w:t>
      </w:r>
      <w:r>
        <w:t>168 did you know if you go to this</w:t>
      </w:r>
    </w:p>
    <w:p>
      <w:r>
        <w:rPr>
          <w:b/>
        </w:rPr>
        <w:t xml:space="preserve">[00:05:44] </w:t>
      </w:r>
      <w:r>
        <w:t>website you can either use these filters</w:t>
      </w:r>
    </w:p>
    <w:p>
      <w:r>
        <w:rPr>
          <w:b/>
        </w:rPr>
        <w:t xml:space="preserve">[00:05:47] </w:t>
      </w:r>
      <w:r>
        <w:t>or select a photo that you like the look</w:t>
      </w:r>
    </w:p>
    <w:p>
      <w:r>
        <w:rPr>
          <w:b/>
        </w:rPr>
        <w:t xml:space="preserve">[00:05:49] </w:t>
      </w:r>
      <w:r>
        <w:t>of let's go with the soccer player and</w:t>
      </w:r>
    </w:p>
    <w:p>
      <w:r>
        <w:rPr>
          <w:b/>
        </w:rPr>
        <w:t xml:space="preserve">[00:05:51] </w:t>
      </w:r>
      <w:r>
        <w:t>it'll show you the lighting setup and</w:t>
      </w:r>
    </w:p>
    <w:p>
      <w:r>
        <w:rPr>
          <w:b/>
        </w:rPr>
        <w:t xml:space="preserve">[00:05:53] </w:t>
      </w:r>
      <w:r>
        <w:t>camera settings that you need to</w:t>
      </w:r>
    </w:p>
    <w:p>
      <w:r>
        <w:rPr>
          <w:b/>
        </w:rPr>
        <w:t xml:space="preserve">[00:05:54] </w:t>
      </w:r>
      <w:r>
        <w:t>recreate that picture powerful websites</w:t>
      </w:r>
    </w:p>
    <w:p>
      <w:r>
        <w:rPr>
          <w:b/>
        </w:rPr>
        <w:t xml:space="preserve">[00:05:57] </w:t>
      </w:r>
      <w:r>
        <w:t>you should know part one six 69 did you</w:t>
      </w:r>
    </w:p>
    <w:p>
      <w:r>
        <w:rPr>
          <w:b/>
        </w:rPr>
        <w:t xml:space="preserve">[00:06:00] </w:t>
      </w:r>
      <w:r>
        <w:t>know if you go to this</w:t>
      </w:r>
    </w:p>
    <w:p>
      <w:r>
        <w:rPr>
          <w:b/>
        </w:rPr>
        <w:t xml:space="preserve">[00:06:03] </w:t>
      </w:r>
      <w:r>
        <w:t>website and type in a random prompt I'm</w:t>
      </w:r>
    </w:p>
    <w:p>
      <w:r>
        <w:rPr>
          <w:b/>
        </w:rPr>
        <w:t xml:space="preserve">[00:06:05] </w:t>
      </w:r>
      <w:r>
        <w:t>going to do a courtroom sketch of yoday</w:t>
      </w:r>
    </w:p>
    <w:p>
      <w:r>
        <w:rPr>
          <w:b/>
        </w:rPr>
        <w:t xml:space="preserve">[00:06:07] </w:t>
      </w:r>
      <w:r>
        <w:t>versus Chewbacca trial the AI will</w:t>
      </w:r>
    </w:p>
    <w:p>
      <w:r>
        <w:rPr>
          <w:b/>
        </w:rPr>
        <w:t xml:space="preserve">[00:06:10] </w:t>
      </w:r>
      <w:r>
        <w:t>Generate random pictures of your prompt</w:t>
      </w:r>
    </w:p>
    <w:p>
      <w:r>
        <w:rPr>
          <w:b/>
        </w:rPr>
        <w:t xml:space="preserve">[00:06:13] </w:t>
      </w:r>
      <w:r>
        <w:t>Alpha websites you should know part 1</w:t>
      </w:r>
    </w:p>
    <w:p>
      <w:r>
        <w:rPr>
          <w:b/>
        </w:rPr>
        <w:t xml:space="preserve">[00:06:15] </w:t>
      </w:r>
      <w:r>
        <w:t>170 if you ever have an article that you</w:t>
      </w:r>
    </w:p>
    <w:p>
      <w:r>
        <w:rPr>
          <w:b/>
        </w:rPr>
        <w:t xml:space="preserve">[00:06:17] </w:t>
      </w:r>
      <w:r>
        <w:t>want to read but you don't have the time</w:t>
      </w:r>
    </w:p>
    <w:p>
      <w:r>
        <w:rPr>
          <w:b/>
        </w:rPr>
        <w:t xml:space="preserve">[00:06:20] </w:t>
      </w:r>
      <w:r>
        <w:t>all you have to do is copy the URL of</w:t>
      </w:r>
    </w:p>
    <w:p>
      <w:r>
        <w:rPr>
          <w:b/>
        </w:rPr>
        <w:t xml:space="preserve">[00:06:21] </w:t>
      </w:r>
      <w:r>
        <w:t>the article then go to Google and search</w:t>
      </w:r>
    </w:p>
    <w:p>
      <w:r>
        <w:rPr>
          <w:b/>
        </w:rPr>
        <w:t xml:space="preserve">[00:06:24] </w:t>
      </w:r>
      <w:r>
        <w:t>for this and click on the first link</w:t>
      </w:r>
    </w:p>
    <w:p>
      <w:r>
        <w:rPr>
          <w:b/>
        </w:rPr>
        <w:t xml:space="preserve">[00:06:27] </w:t>
      </w:r>
      <w:r>
        <w:t>then you can paste the URL in this text</w:t>
      </w:r>
    </w:p>
    <w:p>
      <w:r>
        <w:rPr>
          <w:b/>
        </w:rPr>
        <w:t xml:space="preserve">[00:06:29] </w:t>
      </w:r>
      <w:r>
        <w:t>box and hit create narration it'll</w:t>
      </w:r>
    </w:p>
    <w:p>
      <w:r>
        <w:rPr>
          <w:b/>
        </w:rPr>
        <w:t xml:space="preserve">[00:06:30] </w:t>
      </w:r>
      <w:r>
        <w:t>actually narrate the article for you so</w:t>
      </w:r>
    </w:p>
    <w:p>
      <w:r>
        <w:rPr>
          <w:b/>
        </w:rPr>
        <w:t xml:space="preserve">[00:06:32] </w:t>
      </w:r>
      <w:r>
        <w:t>you can listen to it on the goar doesn't</w:t>
      </w:r>
    </w:p>
    <w:p>
      <w:r>
        <w:rPr>
          <w:b/>
        </w:rPr>
        <w:t xml:space="preserve">[00:06:34] </w:t>
      </w:r>
      <w:r>
        <w:t>fully capture how inum he looks powerful</w:t>
      </w:r>
    </w:p>
    <w:p>
      <w:r>
        <w:rPr>
          <w:b/>
        </w:rPr>
        <w:t xml:space="preserve">[00:06:38] </w:t>
      </w:r>
      <w:r>
        <w:t>websites you should know part 171 did</w:t>
      </w:r>
    </w:p>
    <w:p>
      <w:r>
        <w:rPr>
          <w:b/>
        </w:rPr>
        <w:t xml:space="preserve">[00:06:41] </w:t>
      </w:r>
      <w:r>
        <w:t>you know if you go to this</w:t>
      </w:r>
    </w:p>
    <w:p>
      <w:r>
        <w:rPr>
          <w:b/>
        </w:rPr>
        <w:t xml:space="preserve">[00:06:43] </w:t>
      </w:r>
      <w:r>
        <w:t>website you can enter in the budget that</w:t>
      </w:r>
    </w:p>
    <w:p>
      <w:r>
        <w:rPr>
          <w:b/>
        </w:rPr>
        <w:t xml:space="preserve">[00:06:45] </w:t>
      </w:r>
      <w:r>
        <w:t>you have to design a room and it'll</w:t>
      </w:r>
    </w:p>
    <w:p>
      <w:r>
        <w:rPr>
          <w:b/>
        </w:rPr>
        <w:t xml:space="preserve">[00:06:47] </w:t>
      </w:r>
      <w:r>
        <w:t>generate a room plan that you can buy if</w:t>
      </w:r>
    </w:p>
    <w:p>
      <w:r>
        <w:rPr>
          <w:b/>
        </w:rPr>
        <w:t xml:space="preserve">[00:06:49] </w:t>
      </w:r>
      <w:r>
        <w:t>you don't like it just edit it then</w:t>
      </w:r>
    </w:p>
    <w:p>
      <w:r>
        <w:rPr>
          <w:b/>
        </w:rPr>
        <w:t xml:space="preserve">[00:06:51] </w:t>
      </w:r>
      <w:r>
        <w:t>click on what you don't like this is</w:t>
      </w:r>
    </w:p>
    <w:p>
      <w:r>
        <w:rPr>
          <w:b/>
        </w:rPr>
        <w:t xml:space="preserve">[00:06:53] </w:t>
      </w:r>
      <w:r>
        <w:t>scent chair and let's swap it much</w:t>
      </w:r>
    </w:p>
    <w:p>
      <w:r>
        <w:rPr>
          <w:b/>
        </w:rPr>
        <w:t xml:space="preserve">[00:06:56] </w:t>
      </w:r>
      <w:r>
        <w:t>better alha websites you should know</w:t>
      </w:r>
    </w:p>
    <w:p>
      <w:r>
        <w:rPr>
          <w:b/>
        </w:rPr>
        <w:t xml:space="preserve">[00:06:58] </w:t>
      </w:r>
      <w:r>
        <w:t>part one 172 did you know if you go to</w:t>
      </w:r>
    </w:p>
    <w:p>
      <w:r>
        <w:rPr>
          <w:b/>
        </w:rPr>
        <w:t xml:space="preserve">[00:07:01] </w:t>
      </w:r>
      <w:r>
        <w:t>this</w:t>
      </w:r>
    </w:p>
    <w:p>
      <w:r>
        <w:rPr>
          <w:b/>
        </w:rPr>
        <w:t xml:space="preserve">[00:07:02] </w:t>
      </w:r>
      <w:r>
        <w:t>website and enter in your minir craft</w:t>
      </w:r>
    </w:p>
    <w:p>
      <w:r>
        <w:rPr>
          <w:b/>
        </w:rPr>
        <w:t xml:space="preserve">[00:07:05] </w:t>
      </w:r>
      <w:r>
        <w:t>seed number and it'll generate the</w:t>
      </w:r>
    </w:p>
    <w:p>
      <w:r>
        <w:rPr>
          <w:b/>
        </w:rPr>
        <w:t xml:space="preserve">[00:07:07] </w:t>
      </w:r>
      <w:r>
        <w:t>entire mat for you you can even select</w:t>
      </w:r>
    </w:p>
    <w:p>
      <w:r>
        <w:rPr>
          <w:b/>
        </w:rPr>
        <w:t xml:space="preserve">[00:07:09] </w:t>
      </w:r>
      <w:r>
        <w:t>which features you want to see and it'll</w:t>
      </w:r>
    </w:p>
    <w:p>
      <w:r>
        <w:rPr>
          <w:b/>
        </w:rPr>
        <w:t xml:space="preserve">[00:07:11] </w:t>
      </w:r>
      <w:r>
        <w:t>update the mat for you let's go find</w:t>
      </w:r>
    </w:p>
    <w:p>
      <w:r>
        <w:rPr>
          <w:b/>
        </w:rPr>
        <w:t xml:space="preserve">[00:07:13] </w:t>
      </w:r>
      <w:r>
        <w:t>this guy right</w:t>
      </w:r>
    </w:p>
    <w:p>
      <w:r>
        <w:rPr>
          <w:b/>
        </w:rPr>
        <w:t xml:space="preserve">[00:07:14] </w:t>
      </w:r>
      <w:r>
        <w:t>here powerful websites you should know</w:t>
      </w:r>
    </w:p>
    <w:p>
      <w:r>
        <w:rPr>
          <w:b/>
        </w:rPr>
        <w:t xml:space="preserve">[00:07:17] </w:t>
      </w:r>
      <w:r>
        <w:t>part 173 did you know if you go to this</w:t>
      </w:r>
    </w:p>
    <w:p>
      <w:r>
        <w:rPr>
          <w:b/>
        </w:rPr>
        <w:t xml:space="preserve">[00:07:21] </w:t>
      </w:r>
      <w:r>
        <w:t>website you can ask this AI to write</w:t>
      </w:r>
    </w:p>
    <w:p>
      <w:r>
        <w:rPr>
          <w:b/>
        </w:rPr>
        <w:t xml:space="preserve">[00:07:24] </w:t>
      </w:r>
      <w:r>
        <w:t>anything for you just watch I'm going to</w:t>
      </w:r>
    </w:p>
    <w:p>
      <w:r>
        <w:rPr>
          <w:b/>
        </w:rPr>
        <w:t xml:space="preserve">[00:07:27] </w:t>
      </w:r>
      <w:r>
        <w:t>tell it to write an email asking for</w:t>
      </w:r>
    </w:p>
    <w:p>
      <w:r>
        <w:rPr>
          <w:b/>
        </w:rPr>
        <w:t xml:space="preserve">[00:07:28] </w:t>
      </w:r>
      <w:r>
        <w:t>more money and when I hit submit it'll</w:t>
      </w:r>
    </w:p>
    <w:p>
      <w:r>
        <w:rPr>
          <w:b/>
        </w:rPr>
        <w:t xml:space="preserve">[00:07:31] </w:t>
      </w:r>
      <w:r>
        <w:t>generate an email for me</w:t>
      </w:r>
    </w:p>
    <w:p>
      <w:r>
        <w:rPr>
          <w:b/>
        </w:rPr>
        <w:t xml:space="preserve">[00:07:34] </w:t>
      </w:r>
      <w:r>
        <w:t>easy powerful websites you should know</w:t>
      </w:r>
    </w:p>
    <w:p>
      <w:r>
        <w:rPr>
          <w:b/>
        </w:rPr>
        <w:t xml:space="preserve">[00:07:37] </w:t>
      </w:r>
      <w:r>
        <w:t>part 174 if you go to this</w:t>
      </w:r>
    </w:p>
    <w:p>
      <w:r>
        <w:rPr>
          <w:b/>
        </w:rPr>
        <w:t xml:space="preserve">[00:07:41] </w:t>
      </w:r>
      <w:r>
        <w:t>website you can upload a black and white</w:t>
      </w:r>
    </w:p>
    <w:p>
      <w:r>
        <w:rPr>
          <w:b/>
        </w:rPr>
        <w:t xml:space="preserve">[00:07:43] </w:t>
      </w:r>
      <w:r>
        <w:t>photo I'm going to do this old one of</w:t>
      </w:r>
    </w:p>
    <w:p>
      <w:r>
        <w:rPr>
          <w:b/>
        </w:rPr>
        <w:t xml:space="preserve">[00:07:45] </w:t>
      </w:r>
      <w:r>
        <w:t>Mike Tyson and its AI will automatically</w:t>
      </w:r>
    </w:p>
    <w:p>
      <w:r>
        <w:rPr>
          <w:b/>
        </w:rPr>
        <w:t xml:space="preserve">[00:07:48] </w:t>
      </w:r>
      <w:r>
        <w:t>give it color you can even change the</w:t>
      </w:r>
    </w:p>
    <w:p>
      <w:r>
        <w:rPr>
          <w:b/>
        </w:rPr>
        <w:t xml:space="preserve">[00:07:50] </w:t>
      </w:r>
      <w:r>
        <w:t>filters that's a</w:t>
      </w:r>
    </w:p>
    <w:p>
      <w:r>
        <w:rPr>
          <w:b/>
        </w:rPr>
        <w:t xml:space="preserve">[00:07:52] </w:t>
      </w:r>
      <w:r>
        <w:t>KO powerful websites you should know</w:t>
      </w:r>
    </w:p>
    <w:p>
      <w:r>
        <w:rPr>
          <w:b/>
        </w:rPr>
        <w:t xml:space="preserve">[00:07:55] </w:t>
      </w:r>
      <w:r>
        <w:t>part 175 did you know you can easily</w:t>
      </w:r>
    </w:p>
    <w:p>
      <w:r>
        <w:rPr>
          <w:b/>
        </w:rPr>
        <w:t xml:space="preserve">[00:07:57] </w:t>
      </w:r>
      <w:r>
        <w:t>create life-size cardboard posters for</w:t>
      </w:r>
    </w:p>
    <w:p>
      <w:r>
        <w:rPr>
          <w:b/>
        </w:rPr>
        <w:t xml:space="preserve">[00:08:00] </w:t>
      </w:r>
      <w:r>
        <w:t>free just go to this</w:t>
      </w:r>
    </w:p>
    <w:p>
      <w:r>
        <w:rPr>
          <w:b/>
        </w:rPr>
        <w:t xml:space="preserve">[00:08:03] </w:t>
      </w:r>
      <w:r>
        <w:t>website then you can upload your picture</w:t>
      </w:r>
    </w:p>
    <w:p>
      <w:r>
        <w:rPr>
          <w:b/>
        </w:rPr>
        <w:t xml:space="preserve">[00:08:05] </w:t>
      </w:r>
      <w:r>
        <w:t>or transparent photo I'm going to do</w:t>
      </w:r>
    </w:p>
    <w:p>
      <w:r>
        <w:rPr>
          <w:b/>
        </w:rPr>
        <w:t xml:space="preserve">[00:08:07] </w:t>
      </w:r>
      <w:r>
        <w:t>this one of shriek then pick your paper</w:t>
      </w:r>
    </w:p>
    <w:p>
      <w:r>
        <w:rPr>
          <w:b/>
        </w:rPr>
        <w:t xml:space="preserve">[00:08:09] </w:t>
      </w:r>
      <w:r>
        <w:t>settings and how many sheets big you</w:t>
      </w:r>
    </w:p>
    <w:p>
      <w:r>
        <w:rPr>
          <w:b/>
        </w:rPr>
        <w:t xml:space="preserve">[00:08:11] </w:t>
      </w:r>
      <w:r>
        <w:t>want it and when it looks good just hit</w:t>
      </w:r>
    </w:p>
    <w:p>
      <w:r>
        <w:rPr>
          <w:b/>
        </w:rPr>
        <w:t xml:space="preserve">[00:08:13] </w:t>
      </w:r>
      <w:r>
        <w:t>complete and it'll export your photo</w:t>
      </w:r>
    </w:p>
    <w:p>
      <w:r>
        <w:rPr>
          <w:b/>
        </w:rPr>
        <w:t xml:space="preserve">[00:08:15] </w:t>
      </w:r>
      <w:r>
        <w:t>into multiple pages that you can print</w:t>
      </w:r>
    </w:p>
    <w:p>
      <w:r>
        <w:rPr>
          <w:b/>
        </w:rPr>
        <w:t xml:space="preserve">[00:08:17] </w:t>
      </w:r>
      <w:r>
        <w:t>and cut out to create your</w:t>
      </w:r>
    </w:p>
    <w:p>
      <w:r>
        <w:rPr>
          <w:b/>
        </w:rPr>
        <w:t xml:space="preserve">[00:08:28] </w:t>
      </w:r>
      <w:r>
        <w:t>poster</w:t>
      </w:r>
    </w:p>
    <w:p>
      <w:pPr>
        <w:pStyle w:val="Heading1"/>
      </w:pPr>
      <w:r>
        <w:t>Full Text (without timestamps)</w:t>
      </w:r>
    </w:p>
    <w:p>
      <w:r>
        <w:t xml:space="preserve">paa websites you should know part 151 did you know if you go to this website and enter in your ZIP code it'll give you a list of all the sales for local stores near you just click on one I'm going to pick HEBs and now you can click on a specific item in the circular and it'll be added to your shopping list half websites you should know part 152 did you know if you go to this website you can use all these RPG sounds for your next D and game or if you just want to relax you can add some music get ready for combat and even use these cool effects I just leveled up powerful website you should know part 153 did you know if you go to this website what should I read next.com and you can type in the name of a book that you liked I'm going to go with jrrr r tolkin The Hobbit and it'll give you a list of book recommendations related to that book that real readers loved Alpha websites you should know part 154 did you know if you go to this website you can upload a picture of someone I'm going to choose myself then you can upload a picture of someone else I'm going to choose this lawyer and it'll use AI to predict what your baby will look like powerful websites you should know part 155 did you know if you go to this website you can actually create pixel art for free directly in your browser and if you want to animate it you can add more more frames and then when you're done you'll be able to export your creation as a Sprite or GIF Hey look it's me powerful websites you should know part 156 did you know if you go to this website it'll tell you all the current best deals you can find on video games and you can even search for a game I'm going to go Minicraft it'll tell you all the places that you can buy and the prices so you can get the best deal possible paa websites you should know part 157 did you know if you search for this on googly and click the first link you can drag a lowquality image that you have onto the website I'm going to use this picture of me and the website we use AI to enhance it here's before and here's after powerful websites you should know part 158 did you know if you go to this website you can find all these cool games and generators for DND and writing you have this Mansion generator a dungeon generator but I want to make my own fantasy City there's my city you can use these tools to make different changes to it let's add some farms and make it larger boom half websites you should know part 159 did you know if you go to this website and upload a song I'm going to do this one you actually split your song in a different instruments just listen powerful websites you should know part 160 did you know if you go to this website you can type your road trip information we're going to do la to seedle and it'll show you the route that you can take and fun places that you can stop along the way and there's the pixie Woods definitely stopping there the goat path websites you should know part 161 did you know if you go to this website you can use any of these voice changer effects just upload your audio or use your microphone that's one small step for man one giant leap for mankind then pick your effect I'm going to go with Lance Armstrong that's one small step for one giant for powerful websites you should know part 162 did you know if you go to this website you can type in an Excel problem you have I'm going to say calculate the sum of column A if column B says finished then click generate and it'll generate the Excel formula to solve your problem PA websites you should know part 163 did you know if you go to this website and search for a course I'm going to do computer science you'll be able to find tons of courses that were taught at MIT and when you click on one you'll be a to find tons of resources for that course here's a bunch of video lectures and they also have exams and assignments with the solutions easy powerful websites you should know part 164 have you ever had a nice picture taken but it got ruined by something all you have to do is go to this website then you can upload your picture then just color in what you want to remove let's get rid of all this and there we go now we have Cal Drogo all by himself Apple websites you should know part 165 did you know if you go to this website and type in the name of a game I'm going to do alen ring it'll tell you how long it'll take you to complete the game eh looks a little tough I think I'm just going to play the game boy Edition instead powerful websites you should know part 166 do you need help designing your home or a apartment just search for this on googly and click the first link then you can create the dimensions of your house and then you can go through these hundreds of items and add them to your design we're definitely going to need this Grill in the bedroom in the 3D design below will update automatically PA websites you should know part 167 did you know if you search for this on Google and click the first link you can use this to help you with your next writing project just choose a session length either generate a prompt or start writing with that one and you'll be forced to keep typing during your session and if you stop before it's over you lose all your work but if you make it to the end you can save it for later half websites you should know part 168 did you know if you go to this website you can either use these filters or select a photo that you like the look of let's go with the soccer player and it'll show you the lighting setup and camera settings that you need to recreate that picture powerful websites you should know part one six 69 did you know if you go to this website and type in a random prompt I'm going to do a courtroom sketch of yoday versus Chewbacca trial the AI will Generate random pictures of your prompt Alpha websites you should know part 1 170 if you ever have an article that you want to read but you don't have the time all you have to do is copy the URL of the article then go to Google and search for this and click on the first link then you can paste the URL in this text box and hit create narration it'll actually narrate the article for you so you can listen to it on the goar doesn't fully capture how inum he looks powerful websites you should know part 171 did you know if you go to this website you can enter in the budget that you have to design a room and it'll generate a room plan that you can buy if you don't like it just edit it then click on what you don't like this is scent chair and let's swap it much better alha websites you should know part one 172 did you know if you go to this website and enter in your minir craft seed number and it'll generate the entire mat for you you can even select which features you want to see and it'll update the mat for you let's go find this guy right here powerful websites you should know part 173 did you know if you go to this website you can ask this AI to write anything for you just watch I'm going to tell it to write an email asking for more money and when I hit submit it'll generate an email for me easy powerful websites you should know part 174 if you go to this website you can upload a black and white photo I'm going to do this old one of Mike Tyson and its AI will automatically give it color you can even change the filters that's a KO powerful websites you should know part 175 did you know you can easily create life-size cardboard posters for free just go to this website then you can upload your picture or transparent photo I'm going to do this one of shriek then pick your paper settings and how many sheets big you want it and when it looks good just hit complete and it'll export your photo into multiple pages that you can print and cut out to create your poster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