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Iranian regime ‘openly threatening’ military aggression</w:t>
      </w:r>
    </w:p>
    <w:p>
      <w:r>
        <w:t>Video ID: cmuEjowTYXY</w:t>
      </w:r>
    </w:p>
    <w:p>
      <w:r>
        <w:t>Extraction Date: 2025-04-02 06:46:14</w:t>
      </w:r>
    </w:p>
    <w:p/>
    <w:p>
      <w:r>
        <w:rPr>
          <w:b/>
        </w:rPr>
        <w:t xml:space="preserve">[00:00:00] </w:t>
      </w:r>
      <w:r>
        <w:t>the UN has admitted several employees of</w:t>
      </w:r>
    </w:p>
    <w:p>
      <w:r>
        <w:rPr>
          <w:b/>
        </w:rPr>
        <w:t xml:space="preserve">[00:00:02] </w:t>
      </w:r>
      <w:r>
        <w:t>unra may have been involved in the</w:t>
      </w:r>
    </w:p>
    <w:p>
      <w:r>
        <w:rPr>
          <w:b/>
        </w:rPr>
        <w:t xml:space="preserve">[00:00:04] </w:t>
      </w:r>
      <w:r>
        <w:t>horrific October 7 attack on Israel an</w:t>
      </w:r>
    </w:p>
    <w:p>
      <w:r>
        <w:rPr>
          <w:b/>
        </w:rPr>
        <w:t xml:space="preserve">[00:00:07] </w:t>
      </w:r>
      <w:r>
        <w:t>investigation found nine UNR employees</w:t>
      </w:r>
    </w:p>
    <w:p>
      <w:r>
        <w:rPr>
          <w:b/>
        </w:rPr>
        <w:t xml:space="preserve">[00:00:09] </w:t>
      </w:r>
      <w:r>
        <w:t>were linked to her M's attack which</w:t>
      </w:r>
    </w:p>
    <w:p>
      <w:r>
        <w:rPr>
          <w:b/>
        </w:rPr>
        <w:t xml:space="preserve">[00:00:11] </w:t>
      </w:r>
      <w:r>
        <w:t>killed 1,00 people joining us now is</w:t>
      </w:r>
    </w:p>
    <w:p>
      <w:r>
        <w:rPr>
          <w:b/>
        </w:rPr>
        <w:t xml:space="preserve">[00:00:14] </w:t>
      </w:r>
      <w:r>
        <w:t>human rights lawyer and executive</w:t>
      </w:r>
    </w:p>
    <w:p>
      <w:r>
        <w:rPr>
          <w:b/>
        </w:rPr>
        <w:t xml:space="preserve">[00:00:16] </w:t>
      </w:r>
      <w:r>
        <w:t>director of un watch halel Noya halel</w:t>
      </w:r>
    </w:p>
    <w:p>
      <w:r>
        <w:rPr>
          <w:b/>
        </w:rPr>
        <w:t xml:space="preserve">[00:00:19] </w:t>
      </w:r>
      <w:r>
        <w:t>thank you for joining us last time we</w:t>
      </w:r>
    </w:p>
    <w:p>
      <w:r>
        <w:rPr>
          <w:b/>
        </w:rPr>
        <w:t xml:space="preserve">[00:00:21] </w:t>
      </w:r>
      <w:r>
        <w:t>spoke was earlier in the year and you</w:t>
      </w:r>
    </w:p>
    <w:p>
      <w:r>
        <w:rPr>
          <w:b/>
        </w:rPr>
        <w:t xml:space="preserve">[00:00:23] </w:t>
      </w:r>
      <w:r>
        <w:t>warned that Australia may be enabling</w:t>
      </w:r>
    </w:p>
    <w:p>
      <w:r>
        <w:rPr>
          <w:b/>
        </w:rPr>
        <w:t xml:space="preserve">[00:00:26] </w:t>
      </w:r>
      <w:r>
        <w:t>terrorism if it restored unref unding</w:t>
      </w:r>
    </w:p>
    <w:p>
      <w:r>
        <w:rPr>
          <w:b/>
        </w:rPr>
        <w:t xml:space="preserve">[00:00:28] </w:t>
      </w:r>
      <w:r>
        <w:t>and it only took our government a couple</w:t>
      </w:r>
    </w:p>
    <w:p>
      <w:r>
        <w:rPr>
          <w:b/>
        </w:rPr>
        <w:t xml:space="preserve">[00:00:30] </w:t>
      </w:r>
      <w:r>
        <w:t>of months until funding was reinstated</w:t>
      </w:r>
    </w:p>
    <w:p>
      <w:r>
        <w:rPr>
          <w:b/>
        </w:rPr>
        <w:t xml:space="preserve">[00:00:33] </w:t>
      </w:r>
      <w:r>
        <w:t>firstly can I get your reaction to the</w:t>
      </w:r>
    </w:p>
    <w:p>
      <w:r>
        <w:rPr>
          <w:b/>
        </w:rPr>
        <w:t xml:space="preserve">[00:00:35] </w:t>
      </w:r>
      <w:r>
        <w:t>findings of this</w:t>
      </w:r>
    </w:p>
    <w:p>
      <w:r>
        <w:rPr>
          <w:b/>
        </w:rPr>
        <w:t xml:space="preserve">[00:00:37] </w:t>
      </w:r>
      <w:r>
        <w:t>investigation look it we're talking</w:t>
      </w:r>
    </w:p>
    <w:p>
      <w:r>
        <w:rPr>
          <w:b/>
        </w:rPr>
        <w:t xml:space="preserve">[00:00:39] </w:t>
      </w:r>
      <w:r>
        <w:t>about a supposedly un humanitarian</w:t>
      </w:r>
    </w:p>
    <w:p>
      <w:r>
        <w:rPr>
          <w:b/>
        </w:rPr>
        <w:t xml:space="preserve">[00:00:42] </w:t>
      </w:r>
      <w:r>
        <w:t>agency where nine of its employees have</w:t>
      </w:r>
    </w:p>
    <w:p>
      <w:r>
        <w:rPr>
          <w:b/>
        </w:rPr>
        <w:t xml:space="preserve">[00:00:45] </w:t>
      </w:r>
      <w:r>
        <w:t>been found by an internal un</w:t>
      </w:r>
    </w:p>
    <w:p>
      <w:r>
        <w:rPr>
          <w:b/>
        </w:rPr>
        <w:t xml:space="preserve">[00:00:48] </w:t>
      </w:r>
      <w:r>
        <w:t>investigation to have taken part in the</w:t>
      </w:r>
    </w:p>
    <w:p>
      <w:r>
        <w:rPr>
          <w:b/>
        </w:rPr>
        <w:t xml:space="preserve">[00:00:52] </w:t>
      </w:r>
      <w:r>
        <w:t>perpetration of the Hamas Massacre of</w:t>
      </w:r>
    </w:p>
    <w:p>
      <w:r>
        <w:rPr>
          <w:b/>
        </w:rPr>
        <w:t xml:space="preserve">[00:00:55] </w:t>
      </w:r>
      <w:r>
        <w:t>October 7th we don't know if it's mass</w:t>
      </w:r>
    </w:p>
    <w:p>
      <w:r>
        <w:rPr>
          <w:b/>
        </w:rPr>
        <w:t xml:space="preserve">[00:00:57] </w:t>
      </w:r>
      <w:r>
        <w:t>murder rape other sadistic atro ities so</w:t>
      </w:r>
    </w:p>
    <w:p>
      <w:r>
        <w:rPr>
          <w:b/>
        </w:rPr>
        <w:t xml:space="preserve">[00:01:00] </w:t>
      </w:r>
      <w:r>
        <w:t>this is absolutely horrific and what</w:t>
      </w:r>
    </w:p>
    <w:p>
      <w:r>
        <w:rPr>
          <w:b/>
        </w:rPr>
        <w:t xml:space="preserve">[00:01:04] </w:t>
      </w:r>
      <w:r>
        <w:t>we're seeing from the United Nations is</w:t>
      </w:r>
    </w:p>
    <w:p>
      <w:r>
        <w:rPr>
          <w:b/>
        </w:rPr>
        <w:t xml:space="preserve">[00:01:06] </w:t>
      </w:r>
      <w:r>
        <w:t>a kind of M mouth acknowledgment a lot</w:t>
      </w:r>
    </w:p>
    <w:p>
      <w:r>
        <w:rPr>
          <w:b/>
        </w:rPr>
        <w:t xml:space="preserve">[00:01:10] </w:t>
      </w:r>
      <w:r>
        <w:t>of spin a lot of weasel words we're not</w:t>
      </w:r>
    </w:p>
    <w:p>
      <w:r>
        <w:rPr>
          <w:b/>
        </w:rPr>
        <w:t xml:space="preserve">[00:01:13] </w:t>
      </w:r>
      <w:r>
        <w:t>seeing strong condemnations of what this</w:t>
      </w:r>
    </w:p>
    <w:p>
      <w:r>
        <w:rPr>
          <w:b/>
        </w:rPr>
        <w:t xml:space="preserve">[00:01:17] </w:t>
      </w:r>
      <w:r>
        <w:t>really involves we're not seeing Talk of</w:t>
      </w:r>
    </w:p>
    <w:p>
      <w:r>
        <w:rPr>
          <w:b/>
        </w:rPr>
        <w:t xml:space="preserve">[00:01:20] </w:t>
      </w:r>
      <w:r>
        <w:t>the international law violations we're</w:t>
      </w:r>
    </w:p>
    <w:p>
      <w:r>
        <w:rPr>
          <w:b/>
        </w:rPr>
        <w:t xml:space="preserve">[00:01:22] </w:t>
      </w:r>
      <w:r>
        <w:t>not seeing talk of Prosecuting these</w:t>
      </w:r>
    </w:p>
    <w:p>
      <w:r>
        <w:rPr>
          <w:b/>
        </w:rPr>
        <w:t xml:space="preserve">[00:01:24] </w:t>
      </w:r>
      <w:r>
        <w:t>people it's not enough to fire nine</w:t>
      </w:r>
    </w:p>
    <w:p>
      <w:r>
        <w:rPr>
          <w:b/>
        </w:rPr>
        <w:t xml:space="preserve">[00:01:26] </w:t>
      </w:r>
      <w:r>
        <w:t>people what about their prosecution</w:t>
      </w:r>
    </w:p>
    <w:p>
      <w:r>
        <w:rPr>
          <w:b/>
        </w:rPr>
        <w:t xml:space="preserve">[00:01:28] </w:t>
      </w:r>
      <w:r>
        <w:t>finally it's not really only just a few</w:t>
      </w:r>
    </w:p>
    <w:p>
      <w:r>
        <w:rPr>
          <w:b/>
        </w:rPr>
        <w:t xml:space="preserve">[00:01:30] </w:t>
      </w:r>
      <w:r>
        <w:t>people the whole agency itself is rot to</w:t>
      </w:r>
    </w:p>
    <w:p>
      <w:r>
        <w:rPr>
          <w:b/>
        </w:rPr>
        <w:t xml:space="preserve">[00:01:33] </w:t>
      </w:r>
      <w:r>
        <w:t>the</w:t>
      </w:r>
    </w:p>
    <w:p>
      <w:r>
        <w:rPr>
          <w:b/>
        </w:rPr>
        <w:t xml:space="preserve">[00:01:34] </w:t>
      </w:r>
      <w:r>
        <w:t>coure you mentioned spin what do you</w:t>
      </w:r>
    </w:p>
    <w:p>
      <w:r>
        <w:rPr>
          <w:b/>
        </w:rPr>
        <w:t xml:space="preserve">[00:01:36] </w:t>
      </w:r>
      <w:r>
        <w:t>make of the reporting around this the</w:t>
      </w:r>
    </w:p>
    <w:p>
      <w:r>
        <w:rPr>
          <w:b/>
        </w:rPr>
        <w:t xml:space="preserve">[00:01:38] </w:t>
      </w:r>
      <w:r>
        <w:t>New York Times had the headline un</w:t>
      </w:r>
    </w:p>
    <w:p>
      <w:r>
        <w:rPr>
          <w:b/>
        </w:rPr>
        <w:t xml:space="preserve">[00:01:41] </w:t>
      </w:r>
      <w:r>
        <w:t>clears half the aid workers accused of</w:t>
      </w:r>
    </w:p>
    <w:p>
      <w:r>
        <w:rPr>
          <w:b/>
        </w:rPr>
        <w:t xml:space="preserve">[00:01:43] </w:t>
      </w:r>
      <w:r>
        <w:t>taking part in the October 7 attack is</w:t>
      </w:r>
    </w:p>
    <w:p>
      <w:r>
        <w:rPr>
          <w:b/>
        </w:rPr>
        <w:t xml:space="preserve">[00:01:46] </w:t>
      </w:r>
      <w:r>
        <w:t>that really the</w:t>
      </w:r>
    </w:p>
    <w:p>
      <w:r>
        <w:rPr>
          <w:b/>
        </w:rPr>
        <w:t xml:space="preserve">[00:01:47] </w:t>
      </w:r>
      <w:r>
        <w:t>point no look this this kind of TAPS</w:t>
      </w:r>
    </w:p>
    <w:p>
      <w:r>
        <w:rPr>
          <w:b/>
        </w:rPr>
        <w:t xml:space="preserve">[00:01:50] </w:t>
      </w:r>
      <w:r>
        <w:t>into when there were Mass violent riots</w:t>
      </w:r>
    </w:p>
    <w:p>
      <w:r>
        <w:rPr>
          <w:b/>
        </w:rPr>
        <w:t xml:space="preserve">[00:01:54] </w:t>
      </w:r>
      <w:r>
        <w:t>uh in the wake of the George Floyd uh</w:t>
      </w:r>
    </w:p>
    <w:p>
      <w:r>
        <w:rPr>
          <w:b/>
        </w:rPr>
        <w:t xml:space="preserve">[00:01:57] </w:t>
      </w:r>
      <w:r>
        <w:t>episode we saw headlines like mostly</w:t>
      </w:r>
    </w:p>
    <w:p>
      <w:r>
        <w:rPr>
          <w:b/>
        </w:rPr>
        <w:t xml:space="preserve">[00:02:00] </w:t>
      </w:r>
      <w:r>
        <w:t>peaceful uh demonstrators you know hold</w:t>
      </w:r>
    </w:p>
    <w:p>
      <w:r>
        <w:rPr>
          <w:b/>
        </w:rPr>
        <w:t xml:space="preserve">[00:02:03] </w:t>
      </w:r>
      <w:r>
        <w:t>a protest or something even if they were</w:t>
      </w:r>
    </w:p>
    <w:p>
      <w:r>
        <w:rPr>
          <w:b/>
        </w:rPr>
        <w:t xml:space="preserve">[00:02:05] </w:t>
      </w:r>
      <w:r>
        <w:t>burning down half the city so this is</w:t>
      </w:r>
    </w:p>
    <w:p>
      <w:r>
        <w:rPr>
          <w:b/>
        </w:rPr>
        <w:t xml:space="preserve">[00:02:07] </w:t>
      </w:r>
      <w:r>
        <w:t>the same kind of spin from The New York</w:t>
      </w:r>
    </w:p>
    <w:p>
      <w:r>
        <w:rPr>
          <w:b/>
        </w:rPr>
        <w:t xml:space="preserve">[00:02:10] </w:t>
      </w:r>
      <w:r>
        <w:t>Times nine supposedly humanitarian Aid</w:t>
      </w:r>
    </w:p>
    <w:p>
      <w:r>
        <w:rPr>
          <w:b/>
        </w:rPr>
        <w:t xml:space="preserve">[00:02:13] </w:t>
      </w:r>
      <w:r>
        <w:t>workers were found by the UN to have</w:t>
      </w:r>
    </w:p>
    <w:p>
      <w:r>
        <w:rPr>
          <w:b/>
        </w:rPr>
        <w:t xml:space="preserve">[00:02:16] </w:t>
      </w:r>
      <w:r>
        <w:t>engaged in the massacre and their</w:t>
      </w:r>
    </w:p>
    <w:p>
      <w:r>
        <w:rPr>
          <w:b/>
        </w:rPr>
        <w:t xml:space="preserve">[00:02:18] </w:t>
      </w:r>
      <w:r>
        <w:t>headline is that other people were</w:t>
      </w:r>
    </w:p>
    <w:p>
      <w:r>
        <w:rPr>
          <w:b/>
        </w:rPr>
        <w:t xml:space="preserve">[00:02:20] </w:t>
      </w:r>
      <w:r>
        <w:t>cleared by the way the other people</w:t>
      </w:r>
    </w:p>
    <w:p>
      <w:r>
        <w:rPr>
          <w:b/>
        </w:rPr>
        <w:t xml:space="preserve">[00:02:21] </w:t>
      </w:r>
      <w:r>
        <w:t>weren't cleared the UN said that they</w:t>
      </w:r>
    </w:p>
    <w:p>
      <w:r>
        <w:rPr>
          <w:b/>
        </w:rPr>
        <w:t xml:space="preserve">[00:02:24] </w:t>
      </w:r>
      <w:r>
        <w:t>just found insufficient evidence for a</w:t>
      </w:r>
    </w:p>
    <w:p>
      <w:r>
        <w:rPr>
          <w:b/>
        </w:rPr>
        <w:t xml:space="preserve">[00:02:26] </w:t>
      </w:r>
      <w:r>
        <w:t>number of them but they we're going to</w:t>
      </w:r>
    </w:p>
    <w:p>
      <w:r>
        <w:rPr>
          <w:b/>
        </w:rPr>
        <w:t xml:space="preserve">[00:02:27] </w:t>
      </w:r>
      <w:r>
        <w:t>take measures so the Israelis gave 12</w:t>
      </w:r>
    </w:p>
    <w:p>
      <w:r>
        <w:rPr>
          <w:b/>
        </w:rPr>
        <w:t xml:space="preserve">[00:02:30] </w:t>
      </w:r>
      <w:r>
        <w:t>names at the time since then they've</w:t>
      </w:r>
    </w:p>
    <w:p>
      <w:r>
        <w:rPr>
          <w:b/>
        </w:rPr>
        <w:t xml:space="preserve">[00:02:31] </w:t>
      </w:r>
      <w:r>
        <w:t>given a 100 names there is evidence the</w:t>
      </w:r>
    </w:p>
    <w:p>
      <w:r>
        <w:rPr>
          <w:b/>
        </w:rPr>
        <w:t xml:space="preserve">[00:02:34] </w:t>
      </w:r>
      <w:r>
        <w:t>UN acknowledged it for nine people the</w:t>
      </w:r>
    </w:p>
    <w:p>
      <w:r>
        <w:rPr>
          <w:b/>
        </w:rPr>
        <w:t xml:space="preserve">[00:02:36] </w:t>
      </w:r>
      <w:r>
        <w:t>New York Times tried to find some kind</w:t>
      </w:r>
    </w:p>
    <w:p>
      <w:r>
        <w:rPr>
          <w:b/>
        </w:rPr>
        <w:t xml:space="preserve">[00:02:38] </w:t>
      </w:r>
      <w:r>
        <w:t>of uh bizarre inverted uh headline uh</w:t>
      </w:r>
    </w:p>
    <w:p>
      <w:r>
        <w:rPr>
          <w:b/>
        </w:rPr>
        <w:t xml:space="preserve">[00:02:43] </w:t>
      </w:r>
      <w:r>
        <w:t>very disappointing for the New York</w:t>
      </w:r>
    </w:p>
    <w:p>
      <w:r>
        <w:rPr>
          <w:b/>
        </w:rPr>
        <w:t xml:space="preserve">[00:02:45] </w:t>
      </w:r>
      <w:r>
        <w:t>Times anre claims that it's continuing</w:t>
      </w:r>
    </w:p>
    <w:p>
      <w:r>
        <w:rPr>
          <w:b/>
        </w:rPr>
        <w:t xml:space="preserve">[00:02:47] </w:t>
      </w:r>
      <w:r>
        <w:t>life-saving work with more neutrality</w:t>
      </w:r>
    </w:p>
    <w:p>
      <w:r>
        <w:rPr>
          <w:b/>
        </w:rPr>
        <w:t xml:space="preserve">[00:02:50] </w:t>
      </w:r>
      <w:r>
        <w:t>than anyone else H how can that possibly</w:t>
      </w:r>
    </w:p>
    <w:p>
      <w:r>
        <w:rPr>
          <w:b/>
        </w:rPr>
        <w:t xml:space="preserve">[00:02:52] </w:t>
      </w:r>
      <w:r>
        <w:t>be the case well it's ridiculous uh the</w:t>
      </w:r>
    </w:p>
    <w:p>
      <w:r>
        <w:rPr>
          <w:b/>
        </w:rPr>
        <w:t xml:space="preserve">[00:02:55] </w:t>
      </w:r>
      <w:r>
        <w:t>Colona report which was a supposedly</w:t>
      </w:r>
    </w:p>
    <w:p>
      <w:r>
        <w:rPr>
          <w:b/>
        </w:rPr>
        <w:t xml:space="preserve">[00:02:58] </w:t>
      </w:r>
      <w:r>
        <w:t>independent review that was conducted</w:t>
      </w:r>
    </w:p>
    <w:p>
      <w:r>
        <w:rPr>
          <w:b/>
        </w:rPr>
        <w:t xml:space="preserve">[00:03:00] </w:t>
      </w:r>
      <w:r>
        <w:t>several months ago in fact it was an</w:t>
      </w:r>
    </w:p>
    <w:p>
      <w:r>
        <w:rPr>
          <w:b/>
        </w:rPr>
        <w:t xml:space="preserve">[00:03:02] </w:t>
      </w:r>
      <w:r>
        <w:t>entirely rigged process the head of the</w:t>
      </w:r>
    </w:p>
    <w:p>
      <w:r>
        <w:rPr>
          <w:b/>
        </w:rPr>
        <w:t xml:space="preserve">[00:03:05] </w:t>
      </w:r>
      <w:r>
        <w:t>review Katherine kov from France is a</w:t>
      </w:r>
    </w:p>
    <w:p>
      <w:r>
        <w:rPr>
          <w:b/>
        </w:rPr>
        <w:t xml:space="preserve">[00:03:08] </w:t>
      </w:r>
      <w:r>
        <w:t>major on the record supporter of unra</w:t>
      </w:r>
    </w:p>
    <w:p>
      <w:r>
        <w:rPr>
          <w:b/>
        </w:rPr>
        <w:t xml:space="preserve">[00:03:11] </w:t>
      </w:r>
      <w:r>
        <w:t>three Scandinavian groups involved in</w:t>
      </w:r>
    </w:p>
    <w:p>
      <w:r>
        <w:rPr>
          <w:b/>
        </w:rPr>
        <w:t xml:space="preserve">[00:03:14] </w:t>
      </w:r>
      <w:r>
        <w:t>the review were all major unra</w:t>
      </w:r>
    </w:p>
    <w:p>
      <w:r>
        <w:rPr>
          <w:b/>
        </w:rPr>
        <w:t xml:space="preserve">[00:03:16] </w:t>
      </w:r>
      <w:r>
        <w:t>supporters including KY Berg from the</w:t>
      </w:r>
    </w:p>
    <w:p>
      <w:r>
        <w:rPr>
          <w:b/>
        </w:rPr>
        <w:t xml:space="preserve">[00:03:19] </w:t>
      </w:r>
      <w:r>
        <w:t>Danish group CMI she is part of a global</w:t>
      </w:r>
    </w:p>
    <w:p>
      <w:r>
        <w:rPr>
          <w:b/>
        </w:rPr>
        <w:t xml:space="preserve">[00:03:24] </w:t>
      </w:r>
      <w:r>
        <w:t>Palestine Network run by un rapur</w:t>
      </w:r>
    </w:p>
    <w:p>
      <w:r>
        <w:rPr>
          <w:b/>
        </w:rPr>
        <w:t xml:space="preserve">[00:03:27] </w:t>
      </w:r>
      <w:r>
        <w:t>Franchesca Alban that was lobbying to</w:t>
      </w:r>
    </w:p>
    <w:p>
      <w:r>
        <w:rPr>
          <w:b/>
        </w:rPr>
        <w:t xml:space="preserve">[00:03:29] </w:t>
      </w:r>
      <w:r>
        <w:t>fund unra so the same person involved in</w:t>
      </w:r>
    </w:p>
    <w:p>
      <w:r>
        <w:rPr>
          <w:b/>
        </w:rPr>
        <w:t xml:space="preserve">[00:03:32] </w:t>
      </w:r>
      <w:r>
        <w:t>in uh reviewing unra is involved in a</w:t>
      </w:r>
    </w:p>
    <w:p>
      <w:r>
        <w:rPr>
          <w:b/>
        </w:rPr>
        <w:t xml:space="preserve">[00:03:35] </w:t>
      </w:r>
      <w:r>
        <w:t>Lobby group lobbying to fund unra the</w:t>
      </w:r>
    </w:p>
    <w:p>
      <w:r>
        <w:rPr>
          <w:b/>
        </w:rPr>
        <w:t xml:space="preserve">[00:03:37] </w:t>
      </w:r>
      <w:r>
        <w:t>same person so this is the supposedly</w:t>
      </w:r>
    </w:p>
    <w:p>
      <w:r>
        <w:rPr>
          <w:b/>
        </w:rPr>
        <w:t xml:space="preserve">[00:03:40] </w:t>
      </w:r>
      <w:r>
        <w:t>independent group that found that under</w:t>
      </w:r>
    </w:p>
    <w:p>
      <w:r>
        <w:rPr>
          <w:b/>
        </w:rPr>
        <w:t xml:space="preserve">[00:03:43] </w:t>
      </w:r>
      <w:r>
        <w:t>had more neutrality than than any other</w:t>
      </w:r>
    </w:p>
    <w:p>
      <w:r>
        <w:rPr>
          <w:b/>
        </w:rPr>
        <w:t xml:space="preserve">[00:03:45] </w:t>
      </w:r>
      <w:r>
        <w:t>agency look this is ridiculous I spoke</w:t>
      </w:r>
    </w:p>
    <w:p>
      <w:r>
        <w:rPr>
          <w:b/>
        </w:rPr>
        <w:t xml:space="preserve">[00:03:48] </w:t>
      </w:r>
      <w:r>
        <w:t>in uh the Dutch Parliament recently and</w:t>
      </w:r>
    </w:p>
    <w:p>
      <w:r>
        <w:rPr>
          <w:b/>
        </w:rPr>
        <w:t xml:space="preserve">[00:03:50] </w:t>
      </w:r>
      <w:r>
        <w:t>the Swiss Parliament and I said that</w:t>
      </w:r>
    </w:p>
    <w:p>
      <w:r>
        <w:rPr>
          <w:b/>
        </w:rPr>
        <w:t xml:space="preserve">[00:03:53] </w:t>
      </w:r>
      <w:r>
        <w:t>this was like the stalinist constitution</w:t>
      </w:r>
    </w:p>
    <w:p>
      <w:r>
        <w:rPr>
          <w:b/>
        </w:rPr>
        <w:t xml:space="preserve">[00:03:55] </w:t>
      </w:r>
      <w:r>
        <w:t>of the 1930s which was portrayed as the</w:t>
      </w:r>
    </w:p>
    <w:p>
      <w:r>
        <w:rPr>
          <w:b/>
        </w:rPr>
        <w:t xml:space="preserve">[00:03:58] </w:t>
      </w:r>
      <w:r>
        <w:t>most democratic in the world maybe on</w:t>
      </w:r>
    </w:p>
    <w:p>
      <w:r>
        <w:rPr>
          <w:b/>
        </w:rPr>
        <w:t xml:space="preserve">[00:04:00] </w:t>
      </w:r>
      <w:r>
        <w:t>paper there were Provisions but this was</w:t>
      </w:r>
    </w:p>
    <w:p>
      <w:r>
        <w:rPr>
          <w:b/>
        </w:rPr>
        <w:t xml:space="preserve">[00:04:02] </w:t>
      </w:r>
      <w:r>
        <w:t>the time when stalon was executing tens</w:t>
      </w:r>
    </w:p>
    <w:p>
      <w:r>
        <w:rPr>
          <w:b/>
        </w:rPr>
        <w:t xml:space="preserve">[00:04:05] </w:t>
      </w:r>
      <w:r>
        <w:t>hundreds of thousands of people in show</w:t>
      </w:r>
    </w:p>
    <w:p>
      <w:r>
        <w:rPr>
          <w:b/>
        </w:rPr>
        <w:t xml:space="preserve">[00:04:07] </w:t>
      </w:r>
      <w:r>
        <w:t>trial so unra may have dozens of</w:t>
      </w:r>
    </w:p>
    <w:p>
      <w:r>
        <w:rPr>
          <w:b/>
        </w:rPr>
        <w:t xml:space="preserve">[00:04:10] </w:t>
      </w:r>
      <w:r>
        <w:t>neutrality manuals all of that is</w:t>
      </w:r>
    </w:p>
    <w:p>
      <w:r>
        <w:rPr>
          <w:b/>
        </w:rPr>
        <w:t xml:space="preserve">[00:04:12] </w:t>
      </w:r>
      <w:r>
        <w:t>meaningless when hundreds indeed</w:t>
      </w:r>
    </w:p>
    <w:p>
      <w:r>
        <w:rPr>
          <w:b/>
        </w:rPr>
        <w:t xml:space="preserve">[00:04:16] </w:t>
      </w:r>
      <w:r>
        <w:t>thousands of unrra teachers School</w:t>
      </w:r>
    </w:p>
    <w:p>
      <w:r>
        <w:rPr>
          <w:b/>
        </w:rPr>
        <w:t xml:space="preserve">[00:04:19] </w:t>
      </w:r>
      <w:r>
        <w:t>principles other employees regularly</w:t>
      </w:r>
    </w:p>
    <w:p>
      <w:r>
        <w:rPr>
          <w:b/>
        </w:rPr>
        <w:t xml:space="preserve">[00:04:22] </w:t>
      </w:r>
      <w:r>
        <w:t>engage in promotion of Jihadi terrorism</w:t>
      </w:r>
    </w:p>
    <w:p>
      <w:r>
        <w:rPr>
          <w:b/>
        </w:rPr>
        <w:t xml:space="preserve">[00:04:26] </w:t>
      </w:r>
      <w:r>
        <w:t>and incitement to anti-Semitism all of</w:t>
      </w:r>
    </w:p>
    <w:p>
      <w:r>
        <w:rPr>
          <w:b/>
        </w:rPr>
        <w:t xml:space="preserve">[00:04:28] </w:t>
      </w:r>
      <w:r>
        <w:t>this is documented on our website unw</w:t>
      </w:r>
    </w:p>
    <w:p>
      <w:r>
        <w:rPr>
          <w:b/>
        </w:rPr>
        <w:t xml:space="preserve">[00:04:31] </w:t>
      </w:r>
      <w:r>
        <w:t>watch.org the fact that they they claim</w:t>
      </w:r>
    </w:p>
    <w:p>
      <w:r>
        <w:rPr>
          <w:b/>
        </w:rPr>
        <w:t xml:space="preserve">[00:04:34] </w:t>
      </w:r>
      <w:r>
        <w:t>to have developed neutrality procedures</w:t>
      </w:r>
    </w:p>
    <w:p>
      <w:r>
        <w:rPr>
          <w:b/>
        </w:rPr>
        <w:t xml:space="preserve">[00:04:37] </w:t>
      </w:r>
      <w:r>
        <w:t>is just really Orwell</w:t>
      </w:r>
    </w:p>
    <w:p>
      <w:r>
        <w:rPr>
          <w:b/>
        </w:rPr>
        <w:t xml:space="preserve">[00:04:40] </w:t>
      </w:r>
      <w:r>
        <w:t>it the UN was asked how the Secretary</w:t>
      </w:r>
    </w:p>
    <w:p>
      <w:r>
        <w:rPr>
          <w:b/>
        </w:rPr>
        <w:t xml:space="preserve">[00:04:43] </w:t>
      </w:r>
      <w:r>
        <w:t>General feels about the findings let's</w:t>
      </w:r>
    </w:p>
    <w:p>
      <w:r>
        <w:rPr>
          <w:b/>
        </w:rPr>
        <w:t xml:space="preserve">[00:04:45] </w:t>
      </w:r>
      <w:r>
        <w:t>take a</w:t>
      </w:r>
    </w:p>
    <w:p>
      <w:r>
        <w:rPr>
          <w:b/>
        </w:rPr>
        <w:t xml:space="preserve">[00:04:46] </w:t>
      </w:r>
      <w:r>
        <w:t>listen what is the Secretary General</w:t>
      </w:r>
    </w:p>
    <w:p>
      <w:r>
        <w:rPr>
          <w:b/>
        </w:rPr>
        <w:t xml:space="preserve">[00:04:48] </w:t>
      </w:r>
      <w:r>
        <w:t>feel about these findings what is his</w:t>
      </w:r>
    </w:p>
    <w:p>
      <w:r>
        <w:rPr>
          <w:b/>
        </w:rPr>
        <w:t xml:space="preserve">[00:04:50] </w:t>
      </w:r>
      <w:r>
        <w:t>what is his view of it is he what's his</w:t>
      </w:r>
    </w:p>
    <w:p>
      <w:r>
        <w:rPr>
          <w:b/>
        </w:rPr>
        <w:t xml:space="preserve">[00:04:53] </w:t>
      </w:r>
      <w:r>
        <w:t>personal feelings about what the oios he</w:t>
      </w:r>
    </w:p>
    <w:p>
      <w:r>
        <w:rPr>
          <w:b/>
        </w:rPr>
        <w:t xml:space="preserve">[00:04:55] </w:t>
      </w:r>
      <w:r>
        <w:t>believes it's important that we go</w:t>
      </w:r>
    </w:p>
    <w:p>
      <w:r>
        <w:rPr>
          <w:b/>
        </w:rPr>
        <w:t xml:space="preserve">[00:04:57] </w:t>
      </w:r>
      <w:r>
        <w:t>through this very carefully given</w:t>
      </w:r>
    </w:p>
    <w:p>
      <w:r>
        <w:rPr>
          <w:b/>
        </w:rPr>
        <w:t xml:space="preserve">[00:05:00] </w:t>
      </w:r>
      <w:r>
        <w:t>uh the fact that any involvement in</w:t>
      </w:r>
    </w:p>
    <w:p>
      <w:r>
        <w:rPr>
          <w:b/>
        </w:rPr>
        <w:t xml:space="preserve">[00:05:02] </w:t>
      </w:r>
      <w:r>
        <w:t>these attacks would constitute a major</w:t>
      </w:r>
    </w:p>
    <w:p>
      <w:r>
        <w:rPr>
          <w:b/>
        </w:rPr>
        <w:t xml:space="preserve">[00:05:04] </w:t>
      </w:r>
      <w:r>
        <w:t>betrayal of trust uh obviously there</w:t>
      </w:r>
    </w:p>
    <w:p>
      <w:r>
        <w:rPr>
          <w:b/>
        </w:rPr>
        <w:t xml:space="preserve">[00:05:07] </w:t>
      </w:r>
      <w:r>
        <w:t>were actions that were taken uh for the</w:t>
      </w:r>
    </w:p>
    <w:p>
      <w:r>
        <w:rPr>
          <w:b/>
        </w:rPr>
        <w:t xml:space="preserve">[00:05:09] </w:t>
      </w:r>
      <w:r>
        <w:t>benefit of the agency uh uh that were</w:t>
      </w:r>
    </w:p>
    <w:p>
      <w:r>
        <w:rPr>
          <w:b/>
        </w:rPr>
        <w:t xml:space="preserve">[00:05:13] </w:t>
      </w:r>
      <w:r>
        <w:t>very Swift and very decisive in terms of</w:t>
      </w:r>
    </w:p>
    <w:p>
      <w:r>
        <w:rPr>
          <w:b/>
        </w:rPr>
        <w:t xml:space="preserve">[00:05:15] </w:t>
      </w:r>
      <w:r>
        <w:t>dealing with uh with the individuals who</w:t>
      </w:r>
    </w:p>
    <w:p>
      <w:r>
        <w:rPr>
          <w:b/>
        </w:rPr>
        <w:t xml:space="preserve">[00:05:18] </w:t>
      </w:r>
      <w:r>
        <w:t>had been named at first we want to make</w:t>
      </w:r>
    </w:p>
    <w:p>
      <w:r>
        <w:rPr>
          <w:b/>
        </w:rPr>
        <w:t xml:space="preserve">[00:05:20] </w:t>
      </w:r>
      <w:r>
        <w:t>sure that the reputation of our unrust</w:t>
      </w:r>
    </w:p>
    <w:p>
      <w:r>
        <w:rPr>
          <w:b/>
        </w:rPr>
        <w:t xml:space="preserve">[00:05:23] </w:t>
      </w:r>
      <w:r>
        <w:t>staff our dedicated staff including</w:t>
      </w:r>
    </w:p>
    <w:p>
      <w:r>
        <w:rPr>
          <w:b/>
        </w:rPr>
        <w:t xml:space="preserve">[00:05:26] </w:t>
      </w:r>
      <w:r>
        <w:t>about 200 people who have lost their</w:t>
      </w:r>
    </w:p>
    <w:p>
      <w:r>
        <w:rPr>
          <w:b/>
        </w:rPr>
        <w:t xml:space="preserve">[00:05:28] </w:t>
      </w:r>
      <w:r>
        <w:t>lives since the of October is is fully</w:t>
      </w:r>
    </w:p>
    <w:p>
      <w:r>
        <w:rPr>
          <w:b/>
        </w:rPr>
        <w:t xml:space="preserve">[00:05:32] </w:t>
      </w:r>
      <w:r>
        <w:t>recognized and that unra gets the</w:t>
      </w:r>
    </w:p>
    <w:p>
      <w:r>
        <w:rPr>
          <w:b/>
        </w:rPr>
        <w:t xml:space="preserve">[00:05:33] </w:t>
      </w:r>
      <w:r>
        <w:t>support that it</w:t>
      </w:r>
    </w:p>
    <w:p>
      <w:r>
        <w:rPr>
          <w:b/>
        </w:rPr>
        <w:t xml:space="preserve">[00:05:35] </w:t>
      </w:r>
      <w:r>
        <w:t>needs so the focus should be on the</w:t>
      </w:r>
    </w:p>
    <w:p>
      <w:r>
        <w:rPr>
          <w:b/>
        </w:rPr>
        <w:t xml:space="preserve">[00:05:37] </w:t>
      </w:r>
      <w:r>
        <w:t>reputation of anr</w:t>
      </w:r>
    </w:p>
    <w:p>
      <w:r>
        <w:rPr>
          <w:b/>
        </w:rPr>
        <w:t xml:space="preserve">[00:05:40] </w:t>
      </w:r>
      <w:r>
        <w:t>sta look it's it's unbelievable he was</w:t>
      </w:r>
    </w:p>
    <w:p>
      <w:r>
        <w:rPr>
          <w:b/>
        </w:rPr>
        <w:t xml:space="preserve">[00:05:43] </w:t>
      </w:r>
      <w:r>
        <w:t>asked specifically how does a Secretary</w:t>
      </w:r>
    </w:p>
    <w:p>
      <w:r>
        <w:rPr>
          <w:b/>
        </w:rPr>
        <w:t xml:space="preserve">[00:05:45] </w:t>
      </w:r>
      <w:r>
        <w:t>General feel his personal feelings about</w:t>
      </w:r>
    </w:p>
    <w:p>
      <w:r>
        <w:rPr>
          <w:b/>
        </w:rPr>
        <w:t xml:space="preserve">[00:05:48] </w:t>
      </w:r>
      <w:r>
        <w:t>the fact that nine of his supposedly</w:t>
      </w:r>
    </w:p>
    <w:p>
      <w:r>
        <w:rPr>
          <w:b/>
        </w:rPr>
        <w:t xml:space="preserve">[00:05:49] </w:t>
      </w:r>
      <w:r>
        <w:t>humanitarian Aid workers were found by</w:t>
      </w:r>
    </w:p>
    <w:p>
      <w:r>
        <w:rPr>
          <w:b/>
        </w:rPr>
        <w:t xml:space="preserve">[00:05:52] </w:t>
      </w:r>
      <w:r>
        <w:t>the UN to have engaged in a horrific</w:t>
      </w:r>
    </w:p>
    <w:p>
      <w:r>
        <w:rPr>
          <w:b/>
        </w:rPr>
        <w:t xml:space="preserve">[00:05:54] </w:t>
      </w:r>
      <w:r>
        <w:t>Massacre mass murder rape torture other</w:t>
      </w:r>
    </w:p>
    <w:p>
      <w:r>
        <w:rPr>
          <w:b/>
        </w:rPr>
        <w:t xml:space="preserve">[00:05:57] </w:t>
      </w:r>
      <w:r>
        <w:t>atrocities and his answer is we're were</w:t>
      </w:r>
    </w:p>
    <w:p>
      <w:r>
        <w:rPr>
          <w:b/>
        </w:rPr>
        <w:t xml:space="preserve">[00:06:00] </w:t>
      </w:r>
      <w:r>
        <w:t>most concerned about the reputation of</w:t>
      </w:r>
    </w:p>
    <w:p>
      <w:r>
        <w:rPr>
          <w:b/>
        </w:rPr>
        <w:t xml:space="preserve">[00:06:02] </w:t>
      </w:r>
      <w:r>
        <w:t>unra that's shame absolutely shameful</w:t>
      </w:r>
    </w:p>
    <w:p>
      <w:r>
        <w:rPr>
          <w:b/>
        </w:rPr>
        <w:t xml:space="preserve">[00:06:06] </w:t>
      </w:r>
      <w:r>
        <w:t>absolutely look you are in Jerusalem at</w:t>
      </w:r>
    </w:p>
    <w:p>
      <w:r>
        <w:rPr>
          <w:b/>
        </w:rPr>
        <w:t xml:space="preserve">[00:06:08] </w:t>
      </w:r>
      <w:r>
        <w:t>the moment we know that Israel's</w:t>
      </w:r>
    </w:p>
    <w:p>
      <w:r>
        <w:rPr>
          <w:b/>
        </w:rPr>
        <w:t xml:space="preserve">[00:06:09] </w:t>
      </w:r>
      <w:r>
        <w:t>military is preparing for major</w:t>
      </w:r>
    </w:p>
    <w:p>
      <w:r>
        <w:rPr>
          <w:b/>
        </w:rPr>
        <w:t xml:space="preserve">[00:06:12] </w:t>
      </w:r>
      <w:r>
        <w:t>destruction in the event of an Iranian</w:t>
      </w:r>
    </w:p>
    <w:p>
      <w:r>
        <w:rPr>
          <w:b/>
        </w:rPr>
        <w:t xml:space="preserve">[00:06:14] </w:t>
      </w:r>
      <w:r>
        <w:t>attack what can you tell</w:t>
      </w:r>
    </w:p>
    <w:p>
      <w:r>
        <w:rPr>
          <w:b/>
        </w:rPr>
        <w:t xml:space="preserve">[00:06:16] </w:t>
      </w:r>
      <w:r>
        <w:t>us look I I'm based in Switzerland I was</w:t>
      </w:r>
    </w:p>
    <w:p>
      <w:r>
        <w:rPr>
          <w:b/>
        </w:rPr>
        <w:t xml:space="preserve">[00:06:19] </w:t>
      </w:r>
      <w:r>
        <w:t>in the Swiss Alps I heard that the evil</w:t>
      </w:r>
    </w:p>
    <w:p>
      <w:r>
        <w:rPr>
          <w:b/>
        </w:rPr>
        <w:t xml:space="preserve">[00:06:23] </w:t>
      </w:r>
      <w:r>
        <w:t>IAH of the Islamic regime in Iran was</w:t>
      </w:r>
    </w:p>
    <w:p>
      <w:r>
        <w:rPr>
          <w:b/>
        </w:rPr>
        <w:t xml:space="preserve">[00:06:26] </w:t>
      </w:r>
      <w:r>
        <w:t>threatening Israel with an assault with</w:t>
      </w:r>
    </w:p>
    <w:p>
      <w:r>
        <w:rPr>
          <w:b/>
        </w:rPr>
        <w:t xml:space="preserve">[00:06:29] </w:t>
      </w:r>
      <w:r>
        <w:t>Miss and suicide drones from Iran from</w:t>
      </w:r>
    </w:p>
    <w:p>
      <w:r>
        <w:rPr>
          <w:b/>
        </w:rPr>
        <w:t xml:space="preserve">[00:06:32] </w:t>
      </w:r>
      <w:r>
        <w:t>the Hezbollah terrorist proxy in Lebanon</w:t>
      </w:r>
    </w:p>
    <w:p>
      <w:r>
        <w:rPr>
          <w:b/>
        </w:rPr>
        <w:t xml:space="preserve">[00:06:35] </w:t>
      </w:r>
      <w:r>
        <w:t>the houis in Yemen Shiite proxies in</w:t>
      </w:r>
    </w:p>
    <w:p>
      <w:r>
        <w:rPr>
          <w:b/>
        </w:rPr>
        <w:t xml:space="preserve">[00:06:38] </w:t>
      </w:r>
      <w:r>
        <w:t>Iraq and Syria I decided to show my</w:t>
      </w:r>
    </w:p>
    <w:p>
      <w:r>
        <w:rPr>
          <w:b/>
        </w:rPr>
        <w:t xml:space="preserve">[00:06:41] </w:t>
      </w:r>
      <w:r>
        <w:t>support and solidarity with the people</w:t>
      </w:r>
    </w:p>
    <w:p>
      <w:r>
        <w:rPr>
          <w:b/>
        </w:rPr>
        <w:t xml:space="preserve">[00:06:43] </w:t>
      </w:r>
      <w:r>
        <w:t>of Israel by buying a ticket flying here</w:t>
      </w:r>
    </w:p>
    <w:p>
      <w:r>
        <w:rPr>
          <w:b/>
        </w:rPr>
        <w:t xml:space="preserve">[00:06:46] </w:t>
      </w:r>
      <w:r>
        <w:t>as soon as I could I've arrived here in</w:t>
      </w:r>
    </w:p>
    <w:p>
      <w:r>
        <w:rPr>
          <w:b/>
        </w:rPr>
        <w:t xml:space="preserve">[00:06:48] </w:t>
      </w:r>
      <w:r>
        <w:t>Jerusalem on the streets you will see</w:t>
      </w:r>
    </w:p>
    <w:p>
      <w:r>
        <w:rPr>
          <w:b/>
        </w:rPr>
        <w:t xml:space="preserve">[00:06:51] </w:t>
      </w:r>
      <w:r>
        <w:t>regular daily life but if you speak to</w:t>
      </w:r>
    </w:p>
    <w:p>
      <w:r>
        <w:rPr>
          <w:b/>
        </w:rPr>
        <w:t xml:space="preserve">[00:06:53] </w:t>
      </w:r>
      <w:r>
        <w:t>people they are very nervous speak to</w:t>
      </w:r>
    </w:p>
    <w:p>
      <w:r>
        <w:rPr>
          <w:b/>
        </w:rPr>
        <w:t xml:space="preserve">[00:06:56] </w:t>
      </w:r>
      <w:r>
        <w:t>families they they're sleeping in bomb</w:t>
      </w:r>
    </w:p>
    <w:p>
      <w:r>
        <w:rPr>
          <w:b/>
        </w:rPr>
        <w:t xml:space="preserve">[00:06:58] </w:t>
      </w:r>
      <w:r>
        <w:t>shelters children are traumatized where</w:t>
      </w:r>
    </w:p>
    <w:p>
      <w:r>
        <w:rPr>
          <w:b/>
        </w:rPr>
        <w:t xml:space="preserve">[00:07:01] </w:t>
      </w:r>
      <w:r>
        <w:t>is the International Community the</w:t>
      </w:r>
    </w:p>
    <w:p>
      <w:r>
        <w:rPr>
          <w:b/>
        </w:rPr>
        <w:t xml:space="preserve">[00:07:03] </w:t>
      </w:r>
      <w:r>
        <w:t>Iranian regime and Hezbollah are openly</w:t>
      </w:r>
    </w:p>
    <w:p>
      <w:r>
        <w:rPr>
          <w:b/>
        </w:rPr>
        <w:t xml:space="preserve">[00:07:06] </w:t>
      </w:r>
      <w:r>
        <w:t>threatening military aggression in</w:t>
      </w:r>
    </w:p>
    <w:p>
      <w:r>
        <w:rPr>
          <w:b/>
        </w:rPr>
        <w:t xml:space="preserve">[00:07:08] </w:t>
      </w:r>
      <w:r>
        <w:t>violation of the United Nations Charter</w:t>
      </w:r>
    </w:p>
    <w:p>
      <w:r>
        <w:rPr>
          <w:b/>
        </w:rPr>
        <w:t xml:space="preserve">[00:07:10] </w:t>
      </w:r>
      <w:r>
        <w:t>they're saying not only military targets</w:t>
      </w:r>
    </w:p>
    <w:p>
      <w:r>
        <w:rPr>
          <w:b/>
        </w:rPr>
        <w:t xml:space="preserve">[00:07:13] </w:t>
      </w:r>
      <w:r>
        <w:t>civilian as well where is the outcry</w:t>
      </w:r>
    </w:p>
    <w:p>
      <w:r>
        <w:rPr>
          <w:b/>
        </w:rPr>
        <w:t xml:space="preserve">[00:07:15] </w:t>
      </w:r>
      <w:r>
        <w:t>from the United Nations where is the</w:t>
      </w:r>
    </w:p>
    <w:p>
      <w:r>
        <w:rPr>
          <w:b/>
        </w:rPr>
        <w:t xml:space="preserve">[00:07:17] </w:t>
      </w:r>
      <w:r>
        <w:t>outcry from the European Union and their</w:t>
      </w:r>
    </w:p>
    <w:p>
      <w:r>
        <w:rPr>
          <w:b/>
        </w:rPr>
        <w:t xml:space="preserve">[00:07:19] </w:t>
      </w:r>
      <w:r>
        <w:t>foreign minister Joseph Perell you know</w:t>
      </w:r>
    </w:p>
    <w:p>
      <w:r>
        <w:rPr>
          <w:b/>
        </w:rPr>
        <w:t xml:space="preserve">[00:07:22] </w:t>
      </w:r>
      <w:r>
        <w:t>we're hearing crickets</w:t>
      </w:r>
    </w:p>
    <w:p>
      <w:pPr>
        <w:pStyle w:val="Heading1"/>
      </w:pPr>
      <w:r>
        <w:t>Full Text (without timestamps)</w:t>
      </w:r>
    </w:p>
    <w:p>
      <w:r>
        <w:t xml:space="preserve">the UN has admitted several employees of unra may have been involved in the horrific October 7 attack on Israel an investigation found nine UNR employees were linked to her M's attack which killed 1,00 people joining us now is human rights lawyer and executive director of un watch halel Noya halel thank you for joining us last time we spoke was earlier in the year and you warned that Australia may be enabling terrorism if it restored unref unding and it only took our government a couple of months until funding was reinstated firstly can I get your reaction to the findings of this investigation look it we're talking about a supposedly un humanitarian agency where nine of its employees have been found by an internal un investigation to have taken part in the perpetration of the Hamas Massacre of October 7th we don't know if it's mass murder rape other sadistic atro ities so this is absolutely horrific and what we're seeing from the United Nations is a kind of M mouth acknowledgment a lot of spin a lot of weasel words we're not seeing strong condemnations of what this really involves we're not seeing Talk of the international law violations we're not seeing talk of Prosecuting these people it's not enough to fire nine people what about their prosecution finally it's not really only just a few people the whole agency itself is rot to the coure you mentioned spin what do you make of the reporting around this the New York Times had the headline un clears half the aid workers accused of taking part in the October 7 attack is that really the point no look this this kind of TAPS into when there were Mass violent riots uh in the wake of the George Floyd uh episode we saw headlines like mostly peaceful uh demonstrators you know hold a protest or something even if they were burning down half the city so this is the same kind of spin from The New York Times nine supposedly humanitarian Aid workers were found by the UN to have engaged in the massacre and their headline is that other people were cleared by the way the other people weren't cleared the UN said that they just found insufficient evidence for a number of them but they we're going to take measures so the Israelis gave 12 names at the time since then they've given a 100 names there is evidence the UN acknowledged it for nine people the New York Times tried to find some kind of uh bizarre inverted uh headline uh very disappointing for the New York Times anre claims that it's continuing life-saving work with more neutrality than anyone else H how can that possibly be the case well it's ridiculous uh the Colona report which was a supposedly independent review that was conducted several months ago in fact it was an entirely rigged process the head of the review Katherine kov from France is a major on the record supporter of unra three Scandinavian groups involved in the review were all major unra supporters including KY Berg from the Danish group CMI she is part of a global Palestine Network run by un rapur Franchesca Alban that was lobbying to fund unra so the same person involved in in uh reviewing unra is involved in a Lobby group lobbying to fund unra the same person so this is the supposedly independent group that found that under had more neutrality than than any other agency look this is ridiculous I spoke in uh the Dutch Parliament recently and the Swiss Parliament and I said that this was like the stalinist constitution of the 1930s which was portrayed as the most democratic in the world maybe on paper there were Provisions but this was the time when stalon was executing tens hundreds of thousands of people in show trial so unra may have dozens of neutrality manuals all of that is meaningless when hundreds indeed thousands of unrra teachers School principles other employees regularly engage in promotion of Jihadi terrorism and incitement to anti-Semitism all of this is documented on our website unw watch.org the fact that they they claim to have developed neutrality procedures is just really Orwell it the UN was asked how the Secretary General feels about the findings let's take a listen what is the Secretary General feel about these findings what is his what is his view of it is he what's his personal feelings about what the oios he believes it's important that we go through this very carefully given uh the fact that any involvement in these attacks would constitute a major betrayal of trust uh obviously there were actions that were taken uh for the benefit of the agency uh uh that were very Swift and very decisive in terms of dealing with uh with the individuals who had been named at first we want to make sure that the reputation of our unrust staff our dedicated staff including about 200 people who have lost their lives since the of October is is fully recognized and that unra gets the support that it needs so the focus should be on the reputation of anr sta look it's it's unbelievable he was asked specifically how does a Secretary General feel his personal feelings about the fact that nine of his supposedly humanitarian Aid workers were found by the UN to have engaged in a horrific Massacre mass murder rape torture other atrocities and his answer is we're were most concerned about the reputation of unra that's shame absolutely shameful absolutely look you are in Jerusalem at the moment we know that Israel's military is preparing for major destruction in the event of an Iranian attack what can you tell us look I I'm based in Switzerland I was in the Swiss Alps I heard that the evil IAH of the Islamic regime in Iran was threatening Israel with an assault with Miss and suicide drones from Iran from the Hezbollah terrorist proxy in Lebanon the houis in Yemen Shiite proxies in Iraq and Syria I decided to show my support and solidarity with the people of Israel by buying a ticket flying here as soon as I could I've arrived here in Jerusalem on the streets you will see regular daily life but if you speak to people they are very nervous speak to families they they're sleeping in bomb shelters children are traumatized where is the International Community the Iranian regime and Hezbollah are openly threatening military aggression in violation of the United Nations Charter they're saying not only military targets civilian as well where is the outcry from the United Nations where is the outcry from the European Union and their foreign minister Joseph Perell you know we're hearing crickets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