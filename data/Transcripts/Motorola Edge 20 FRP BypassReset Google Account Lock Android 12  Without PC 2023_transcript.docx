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Motorola Edge 20 FRP Bypass/Reset Google Account Lock Android 12 | Without PC 2023</w:t>
      </w:r>
    </w:p>
    <w:p>
      <w:r>
        <w:t>Video ID: SteZl0xaZ2Y</w:t>
      </w:r>
    </w:p>
    <w:p>
      <w:r>
        <w:t>Extraction Date: 2025-04-07 21:17:53</w:t>
      </w:r>
    </w:p>
    <w:p/>
    <w:p>
      <w:r>
        <w:rPr>
          <w:b/>
        </w:rPr>
        <w:t xml:space="preserve">[00:00:00] </w:t>
      </w:r>
      <w:r>
        <w:t>[Music]</w:t>
      </w:r>
    </w:p>
    <w:p>
      <w:r>
        <w:rPr>
          <w:b/>
        </w:rPr>
        <w:t xml:space="preserve">[00:00:00] </w:t>
      </w:r>
      <w:r>
        <w:t>foreign</w:t>
      </w:r>
    </w:p>
    <w:p>
      <w:r>
        <w:rPr>
          <w:b/>
        </w:rPr>
        <w:t xml:space="preserve">[00:00:03] </w:t>
      </w:r>
      <w:r>
        <w:t>[Music]</w:t>
      </w:r>
    </w:p>
    <w:p>
      <w:r>
        <w:rPr>
          <w:b/>
        </w:rPr>
        <w:t xml:space="preserve">[00:00:22] </w:t>
      </w:r>
      <w:r>
        <w:t>[Music]</w:t>
      </w:r>
    </w:p>
    <w:p>
      <w:r>
        <w:rPr>
          <w:b/>
        </w:rPr>
        <w:t xml:space="preserve">[00:00:30] </w:t>
      </w:r>
      <w:r>
        <w:t>[Music]</w:t>
      </w:r>
    </w:p>
    <w:p>
      <w:r>
        <w:rPr>
          <w:b/>
        </w:rPr>
        <w:t xml:space="preserve">[00:00:36] </w:t>
      </w:r>
      <w:r>
        <w:t>foreign</w:t>
      </w:r>
    </w:p>
    <w:p>
      <w:r>
        <w:rPr>
          <w:b/>
        </w:rPr>
        <w:t xml:space="preserve">[00:00:37] </w:t>
      </w:r>
      <w:r>
        <w:t>[Music]</w:t>
      </w:r>
    </w:p>
    <w:p>
      <w:r>
        <w:rPr>
          <w:b/>
        </w:rPr>
        <w:t xml:space="preserve">[00:00:54] </w:t>
      </w:r>
      <w:r>
        <w:t>[Music]</w:t>
      </w:r>
    </w:p>
    <w:p>
      <w:r>
        <w:rPr>
          <w:b/>
        </w:rPr>
        <w:t xml:space="preserve">[00:01:02] </w:t>
      </w:r>
      <w:r>
        <w:t>[Music]</w:t>
      </w:r>
    </w:p>
    <w:p>
      <w:r>
        <w:rPr>
          <w:b/>
        </w:rPr>
        <w:t xml:space="preserve">[00:01:15] </w:t>
      </w:r>
      <w:r>
        <w:t>[Music]</w:t>
      </w:r>
    </w:p>
    <w:p>
      <w:r>
        <w:rPr>
          <w:b/>
        </w:rPr>
        <w:t xml:space="preserve">[00:01:22] </w:t>
      </w:r>
      <w:r>
        <w:t>[Music]</w:t>
      </w:r>
    </w:p>
    <w:p>
      <w:r>
        <w:rPr>
          <w:b/>
        </w:rPr>
        <w:t xml:space="preserve">[00:01:26] </w:t>
      </w:r>
      <w:r>
        <w:t>thank you</w:t>
      </w:r>
    </w:p>
    <w:p>
      <w:r>
        <w:rPr>
          <w:b/>
        </w:rPr>
        <w:t xml:space="preserve">[00:01:29] </w:t>
      </w:r>
      <w:r>
        <w:t>[Music]</w:t>
      </w:r>
    </w:p>
    <w:p>
      <w:r>
        <w:rPr>
          <w:b/>
        </w:rPr>
        <w:t xml:space="preserve">[00:01:38] </w:t>
      </w:r>
      <w:r>
        <w:t>[Music]</w:t>
      </w:r>
    </w:p>
    <w:p>
      <w:r>
        <w:rPr>
          <w:b/>
        </w:rPr>
        <w:t xml:space="preserve">[00:01:42] </w:t>
      </w:r>
      <w:r>
        <w:t>foreign</w:t>
      </w:r>
    </w:p>
    <w:p>
      <w:r>
        <w:rPr>
          <w:b/>
        </w:rPr>
        <w:t xml:space="preserve">[00:01:47] </w:t>
      </w:r>
      <w:r>
        <w:t>[Music]</w:t>
      </w:r>
    </w:p>
    <w:p>
      <w:r>
        <w:rPr>
          <w:b/>
        </w:rPr>
        <w:t xml:space="preserve">[00:01:49] </w:t>
      </w:r>
      <w:r>
        <w:t>foreign</w:t>
      </w:r>
    </w:p>
    <w:p>
      <w:r>
        <w:rPr>
          <w:b/>
        </w:rPr>
        <w:t xml:space="preserve">[00:01:54] </w:t>
      </w:r>
      <w:r>
        <w:t>[Music]</w:t>
      </w:r>
    </w:p>
    <w:p>
      <w:r>
        <w:rPr>
          <w:b/>
        </w:rPr>
        <w:t xml:space="preserve">[00:02:02] </w:t>
      </w:r>
      <w:r>
        <w:t>[Music]</w:t>
      </w:r>
    </w:p>
    <w:p>
      <w:r>
        <w:rPr>
          <w:b/>
        </w:rPr>
        <w:t xml:space="preserve">[00:02:16] </w:t>
      </w:r>
      <w:r>
        <w:t>[Music]</w:t>
      </w:r>
    </w:p>
    <w:p>
      <w:r>
        <w:rPr>
          <w:b/>
        </w:rPr>
        <w:t xml:space="preserve">[00:02:22] </w:t>
      </w:r>
      <w:r>
        <w:t>thank you foreign</w:t>
      </w:r>
    </w:p>
    <w:p>
      <w:r>
        <w:rPr>
          <w:b/>
        </w:rPr>
        <w:t xml:space="preserve">[00:02:24] </w:t>
      </w:r>
      <w:r>
        <w:t>[Music]</w:t>
      </w:r>
    </w:p>
    <w:p>
      <w:r>
        <w:rPr>
          <w:b/>
        </w:rPr>
        <w:t xml:space="preserve">[00:02:30] </w:t>
      </w:r>
      <w:r>
        <w:t>[Music]</w:t>
      </w:r>
    </w:p>
    <w:p>
      <w:r>
        <w:rPr>
          <w:b/>
        </w:rPr>
        <w:t xml:space="preserve">[00:02:37] </w:t>
      </w:r>
      <w:r>
        <w:t>[Music]</w:t>
      </w:r>
    </w:p>
    <w:p>
      <w:r>
        <w:rPr>
          <w:b/>
        </w:rPr>
        <w:t xml:space="preserve">[00:02:45] </w:t>
      </w:r>
      <w:r>
        <w:t>[Music]</w:t>
      </w:r>
    </w:p>
    <w:p>
      <w:r>
        <w:rPr>
          <w:b/>
        </w:rPr>
        <w:t xml:space="preserve">[00:02:54] </w:t>
      </w:r>
      <w:r>
        <w:t>[Music]</w:t>
      </w:r>
    </w:p>
    <w:p>
      <w:r>
        <w:rPr>
          <w:b/>
        </w:rPr>
        <w:t xml:space="preserve">[00:02:58] </w:t>
      </w:r>
      <w:r>
        <w:t>foreign</w:t>
      </w:r>
    </w:p>
    <w:p>
      <w:r>
        <w:rPr>
          <w:b/>
        </w:rPr>
        <w:t xml:space="preserve">[00:03:00] </w:t>
      </w:r>
      <w:r>
        <w:t>[Music]</w:t>
      </w:r>
    </w:p>
    <w:p>
      <w:r>
        <w:rPr>
          <w:b/>
        </w:rPr>
        <w:t xml:space="preserve">[00:03:39] </w:t>
      </w:r>
      <w:r>
        <w:t>thank you</w:t>
      </w:r>
    </w:p>
    <w:p>
      <w:r>
        <w:rPr>
          <w:b/>
        </w:rPr>
        <w:t xml:space="preserve">[00:03:45] </w:t>
      </w:r>
      <w:r>
        <w:t>[Music]</w:t>
      </w:r>
    </w:p>
    <w:p>
      <w:r>
        <w:rPr>
          <w:b/>
        </w:rPr>
        <w:t xml:space="preserve">[00:03:59] </w:t>
      </w:r>
      <w:r>
        <w:t>foreign</w:t>
      </w:r>
    </w:p>
    <w:p>
      <w:r>
        <w:rPr>
          <w:b/>
        </w:rPr>
        <w:t xml:space="preserve">[00:04:00] </w:t>
      </w:r>
      <w:r>
        <w:t>[Music]</w:t>
      </w:r>
    </w:p>
    <w:p>
      <w:r>
        <w:rPr>
          <w:b/>
        </w:rPr>
        <w:t xml:space="preserve">[00:04:03] </w:t>
      </w:r>
      <w:r>
        <w:t>[Applause]</w:t>
      </w:r>
    </w:p>
    <w:p>
      <w:r>
        <w:rPr>
          <w:b/>
        </w:rPr>
        <w:t xml:space="preserve">[00:04:05] </w:t>
      </w:r>
      <w:r>
        <w:t>[Music]</w:t>
      </w:r>
    </w:p>
    <w:p>
      <w:r>
        <w:rPr>
          <w:b/>
        </w:rPr>
        <w:t xml:space="preserve">[00:04:35] </w:t>
      </w:r>
      <w:r>
        <w:t>foreign</w:t>
      </w:r>
    </w:p>
    <w:p>
      <w:r>
        <w:rPr>
          <w:b/>
        </w:rPr>
        <w:t xml:space="preserve">[00:04:38] </w:t>
      </w:r>
      <w:r>
        <w:t>[Music]</w:t>
      </w:r>
    </w:p>
    <w:p>
      <w:r>
        <w:rPr>
          <w:b/>
        </w:rPr>
        <w:t xml:space="preserve">[00:05:22] </w:t>
      </w:r>
      <w:r>
        <w:t>thank you</w:t>
      </w:r>
    </w:p>
    <w:p>
      <w:r>
        <w:rPr>
          <w:b/>
        </w:rPr>
        <w:t xml:space="preserve">[00:05:26] </w:t>
      </w:r>
      <w:r>
        <w:t>[Music]</w:t>
      </w:r>
    </w:p>
    <w:p>
      <w:r>
        <w:rPr>
          <w:b/>
        </w:rPr>
        <w:t xml:space="preserve">[00:05:53] </w:t>
      </w:r>
      <w:r>
        <w:t>foreign</w:t>
      </w:r>
    </w:p>
    <w:p>
      <w:r>
        <w:rPr>
          <w:b/>
        </w:rPr>
        <w:t xml:space="preserve">[00:06:04] </w:t>
      </w:r>
      <w:r>
        <w:t>[Music]</w:t>
      </w:r>
    </w:p>
    <w:p>
      <w:r>
        <w:rPr>
          <w:b/>
        </w:rPr>
        <w:t xml:space="preserve">[00:06:22] </w:t>
      </w:r>
      <w:r>
        <w:t>foreign</w:t>
      </w:r>
    </w:p>
    <w:p>
      <w:r>
        <w:rPr>
          <w:b/>
        </w:rPr>
        <w:t xml:space="preserve">[00:06:31] </w:t>
      </w:r>
      <w:r>
        <w:t>[Music]</w:t>
      </w:r>
    </w:p>
    <w:p>
      <w:r>
        <w:rPr>
          <w:b/>
        </w:rPr>
        <w:t xml:space="preserve">[00:06:58] </w:t>
      </w:r>
      <w:r>
        <w:t>foreign</w:t>
      </w:r>
    </w:p>
    <w:p>
      <w:r>
        <w:rPr>
          <w:b/>
        </w:rPr>
        <w:t xml:space="preserve">[00:07:01] </w:t>
      </w:r>
      <w:r>
        <w:t>[Music]</w:t>
      </w:r>
    </w:p>
    <w:p>
      <w:r>
        <w:rPr>
          <w:b/>
        </w:rPr>
        <w:t xml:space="preserve">[00:07:43] </w:t>
      </w:r>
      <w:r>
        <w:t>thank you</w:t>
      </w:r>
    </w:p>
    <w:p>
      <w:pPr>
        <w:pStyle w:val="Heading1"/>
      </w:pPr>
      <w:r>
        <w:t>Full Text (without timestamps)</w:t>
      </w:r>
    </w:p>
    <w:p>
      <w:r>
        <w:t xml:space="preserve">[Music] foreign [Music] [Music] [Music] foreign [Music] [Music] [Music] [Music] [Music] thank you [Music] [Music] foreign [Music] foreign [Music] [Music] [Music] thank you foreign [Music] [Music] [Music] [Music] [Music] foreign [Music] thank you [Music] foreign [Music] [Applause] [Music] foreign [Music] thank you [Music] foreign [Music] foreign [Music] foreign [Music] thank you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