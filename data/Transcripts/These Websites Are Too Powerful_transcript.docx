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These Websites Are Too Powerful</w:t>
      </w:r>
    </w:p>
    <w:p>
      <w:r>
        <w:t>Video ID: w9LRnybVIyg</w:t>
      </w:r>
    </w:p>
    <w:p>
      <w:r>
        <w:t>Extraction Date: 2025-05-14 16:41:33</w:t>
      </w:r>
    </w:p>
    <w:p/>
    <w:p>
      <w:r>
        <w:rPr>
          <w:b/>
        </w:rPr>
        <w:t xml:space="preserve">[00:00:00] </w:t>
      </w:r>
      <w:r>
        <w:t>path websites you should know part</w:t>
      </w:r>
    </w:p>
    <w:p>
      <w:r>
        <w:rPr>
          <w:b/>
        </w:rPr>
        <w:t xml:space="preserve">[00:00:02] </w:t>
      </w:r>
      <w:r>
        <w:t>176 did you know if you go to this</w:t>
      </w:r>
    </w:p>
    <w:p>
      <w:r>
        <w:rPr>
          <w:b/>
        </w:rPr>
        <w:t xml:space="preserve">[00:00:06] </w:t>
      </w:r>
      <w:r>
        <w:t>website and type in your steam name then</w:t>
      </w:r>
    </w:p>
    <w:p>
      <w:r>
        <w:rPr>
          <w:b/>
        </w:rPr>
        <w:t xml:space="preserve">[00:00:08] </w:t>
      </w:r>
      <w:r>
        <w:t>click on this button right here and</w:t>
      </w:r>
    </w:p>
    <w:p>
      <w:r>
        <w:rPr>
          <w:b/>
        </w:rPr>
        <w:t xml:space="preserve">[00:00:11] </w:t>
      </w:r>
      <w:r>
        <w:t>it'll tell you different things about</w:t>
      </w:r>
    </w:p>
    <w:p>
      <w:r>
        <w:rPr>
          <w:b/>
        </w:rPr>
        <w:t xml:space="preserve">[00:00:12] </w:t>
      </w:r>
      <w:r>
        <w:t>your Steam account like how much it's</w:t>
      </w:r>
    </w:p>
    <w:p>
      <w:r>
        <w:rPr>
          <w:b/>
        </w:rPr>
        <w:t xml:space="preserve">[00:00:14] </w:t>
      </w:r>
      <w:r>
        <w:t>actually worth and if you've had any</w:t>
      </w:r>
    </w:p>
    <w:p>
      <w:r>
        <w:rPr>
          <w:b/>
        </w:rPr>
        <w:t xml:space="preserve">[00:00:17] </w:t>
      </w:r>
      <w:r>
        <w:t>bands half websites you should know part</w:t>
      </w:r>
    </w:p>
    <w:p>
      <w:r>
        <w:rPr>
          <w:b/>
        </w:rPr>
        <w:t xml:space="preserve">[00:00:20] </w:t>
      </w:r>
      <w:r>
        <w:t>177 if you need help creating a resume</w:t>
      </w:r>
    </w:p>
    <w:p>
      <w:r>
        <w:rPr>
          <w:b/>
        </w:rPr>
        <w:t xml:space="preserve">[00:00:22] </w:t>
      </w:r>
      <w:r>
        <w:t>or cover letter to make it look awesome</w:t>
      </w:r>
    </w:p>
    <w:p>
      <w:r>
        <w:rPr>
          <w:b/>
        </w:rPr>
        <w:t xml:space="preserve">[00:00:24] </w:t>
      </w:r>
      <w:r>
        <w:t>just go to the kick resume Link in my</w:t>
      </w:r>
    </w:p>
    <w:p>
      <w:r>
        <w:rPr>
          <w:b/>
        </w:rPr>
        <w:t xml:space="preserve">[00:00:27] </w:t>
      </w:r>
      <w:r>
        <w:t>bio then pick your cover letter template</w:t>
      </w:r>
    </w:p>
    <w:p>
      <w:r>
        <w:rPr>
          <w:b/>
        </w:rPr>
        <w:t xml:space="preserve">[00:00:30] </w:t>
      </w:r>
      <w:r>
        <w:t>then when you add in your information</w:t>
      </w:r>
    </w:p>
    <w:p>
      <w:r>
        <w:rPr>
          <w:b/>
        </w:rPr>
        <w:t xml:space="preserve">[00:00:32] </w:t>
      </w:r>
      <w:r>
        <w:t>it'll automatically update on the cover</w:t>
      </w:r>
    </w:p>
    <w:p>
      <w:r>
        <w:rPr>
          <w:b/>
        </w:rPr>
        <w:t xml:space="preserve">[00:00:33] </w:t>
      </w:r>
      <w:r>
        <w:t>letter then for the content you can</w:t>
      </w:r>
    </w:p>
    <w:p>
      <w:r>
        <w:rPr>
          <w:b/>
        </w:rPr>
        <w:t xml:space="preserve">[00:00:36] </w:t>
      </w:r>
      <w:r>
        <w:t>either type it in yourself have it add</w:t>
      </w:r>
    </w:p>
    <w:p>
      <w:r>
        <w:rPr>
          <w:b/>
        </w:rPr>
        <w:t xml:space="preserve">[00:00:38] </w:t>
      </w:r>
      <w:r>
        <w:t>phrases for you or use the AI Rider just</w:t>
      </w:r>
    </w:p>
    <w:p>
      <w:r>
        <w:rPr>
          <w:b/>
        </w:rPr>
        <w:t xml:space="preserve">[00:00:41] </w:t>
      </w:r>
      <w:r>
        <w:t>watch just enter in your job title and</w:t>
      </w:r>
    </w:p>
    <w:p>
      <w:r>
        <w:rPr>
          <w:b/>
        </w:rPr>
        <w:t xml:space="preserve">[00:00:43] </w:t>
      </w:r>
      <w:r>
        <w:t>hit generate and it'll automatically</w:t>
      </w:r>
    </w:p>
    <w:p>
      <w:r>
        <w:rPr>
          <w:b/>
        </w:rPr>
        <w:t xml:space="preserve">[00:00:45] </w:t>
      </w:r>
      <w:r>
        <w:t>generate you a template for that job</w:t>
      </w:r>
    </w:p>
    <w:p>
      <w:r>
        <w:rPr>
          <w:b/>
        </w:rPr>
        <w:t xml:space="preserve">[00:00:47] </w:t>
      </w:r>
      <w:r>
        <w:t>title that you can edit powerful</w:t>
      </w:r>
    </w:p>
    <w:p>
      <w:r>
        <w:rPr>
          <w:b/>
        </w:rPr>
        <w:t xml:space="preserve">[00:00:49] </w:t>
      </w:r>
      <w:r>
        <w:t>websites you should know part 178 did</w:t>
      </w:r>
    </w:p>
    <w:p>
      <w:r>
        <w:rPr>
          <w:b/>
        </w:rPr>
        <w:t xml:space="preserve">[00:00:52] </w:t>
      </w:r>
      <w:r>
        <w:t>you know if you go to this website you</w:t>
      </w:r>
    </w:p>
    <w:p>
      <w:r>
        <w:rPr>
          <w:b/>
        </w:rPr>
        <w:t xml:space="preserve">[00:00:55] </w:t>
      </w:r>
      <w:r>
        <w:t>can type in a phrase in the bottom left</w:t>
      </w:r>
    </w:p>
    <w:p>
      <w:r>
        <w:rPr>
          <w:b/>
        </w:rPr>
        <w:t xml:space="preserve">[00:00:57] </w:t>
      </w:r>
      <w:r>
        <w:t>I'm going to go with you have the right</w:t>
      </w:r>
    </w:p>
    <w:p>
      <w:r>
        <w:rPr>
          <w:b/>
        </w:rPr>
        <w:t xml:space="preserve">[00:00:58] </w:t>
      </w:r>
      <w:r>
        <w:t>to remain silent and it like clips from</w:t>
      </w:r>
    </w:p>
    <w:p>
      <w:r>
        <w:rPr>
          <w:b/>
        </w:rPr>
        <w:t xml:space="preserve">[00:01:00] </w:t>
      </w:r>
      <w:r>
        <w:t>random movies using that phrase Hadley</w:t>
      </w:r>
    </w:p>
    <w:p>
      <w:r>
        <w:rPr>
          <w:b/>
        </w:rPr>
        <w:t xml:space="preserve">[00:01:04] </w:t>
      </w:r>
      <w:r>
        <w:t>you have the right to remain silent hey</w:t>
      </w:r>
    </w:p>
    <w:p>
      <w:r>
        <w:rPr>
          <w:b/>
        </w:rPr>
        <w:t xml:space="preserve">[00:01:06] </w:t>
      </w:r>
      <w:r>
        <w:t>it's the Terminator you have the right</w:t>
      </w:r>
    </w:p>
    <w:p>
      <w:r>
        <w:rPr>
          <w:b/>
        </w:rPr>
        <w:t xml:space="preserve">[00:01:08] </w:t>
      </w:r>
      <w:r>
        <w:t>to remain powerful websites you should</w:t>
      </w:r>
    </w:p>
    <w:p>
      <w:r>
        <w:rPr>
          <w:b/>
        </w:rPr>
        <w:t xml:space="preserve">[00:01:11] </w:t>
      </w:r>
      <w:r>
        <w:t>know part 179 did you know if you go to</w:t>
      </w:r>
    </w:p>
    <w:p>
      <w:r>
        <w:rPr>
          <w:b/>
        </w:rPr>
        <w:t xml:space="preserve">[00:01:14] </w:t>
      </w:r>
      <w:r>
        <w:t>this</w:t>
      </w:r>
    </w:p>
    <w:p>
      <w:r>
        <w:rPr>
          <w:b/>
        </w:rPr>
        <w:t xml:space="preserve">[00:01:15] </w:t>
      </w:r>
      <w:r>
        <w:t>website you can find different food and</w:t>
      </w:r>
    </w:p>
    <w:p>
      <w:r>
        <w:rPr>
          <w:b/>
        </w:rPr>
        <w:t xml:space="preserve">[00:01:17] </w:t>
      </w:r>
      <w:r>
        <w:t>nutrition tools but I'm going to go with</w:t>
      </w:r>
    </w:p>
    <w:p>
      <w:r>
        <w:rPr>
          <w:b/>
        </w:rPr>
        <w:t xml:space="preserve">[00:01:19] </w:t>
      </w:r>
      <w:r>
        <w:t>this comparison tool and with this you</w:t>
      </w:r>
    </w:p>
    <w:p>
      <w:r>
        <w:rPr>
          <w:b/>
        </w:rPr>
        <w:t xml:space="preserve">[00:01:21] </w:t>
      </w:r>
      <w:r>
        <w:t>can add different foods I'm going to do</w:t>
      </w:r>
    </w:p>
    <w:p>
      <w:r>
        <w:rPr>
          <w:b/>
        </w:rPr>
        <w:t xml:space="preserve">[00:01:22] </w:t>
      </w:r>
      <w:r>
        <w:t>kale broccoli and edamame and it'll give</w:t>
      </w:r>
    </w:p>
    <w:p>
      <w:r>
        <w:rPr>
          <w:b/>
        </w:rPr>
        <w:t xml:space="preserve">[00:01:24] </w:t>
      </w:r>
      <w:r>
        <w:t>you a full nutrition comparison of all</w:t>
      </w:r>
    </w:p>
    <w:p>
      <w:r>
        <w:rPr>
          <w:b/>
        </w:rPr>
        <w:t xml:space="preserve">[00:01:26] </w:t>
      </w:r>
      <w:r>
        <w:t>the foods that you added</w:t>
      </w:r>
    </w:p>
    <w:p>
      <w:r>
        <w:rPr>
          <w:b/>
        </w:rPr>
        <w:t xml:space="preserve">[00:01:30] </w:t>
      </w:r>
      <w:r>
        <w:t>of websites you should know part 180 did</w:t>
      </w:r>
    </w:p>
    <w:p>
      <w:r>
        <w:rPr>
          <w:b/>
        </w:rPr>
        <w:t xml:space="preserve">[00:01:32] </w:t>
      </w:r>
      <w:r>
        <w:t>you know if you go to this</w:t>
      </w:r>
    </w:p>
    <w:p>
      <w:r>
        <w:rPr>
          <w:b/>
        </w:rPr>
        <w:t xml:space="preserve">[00:01:34] </w:t>
      </w:r>
      <w:r>
        <w:t>website you can find all these Cool</w:t>
      </w:r>
    </w:p>
    <w:p>
      <w:r>
        <w:rPr>
          <w:b/>
        </w:rPr>
        <w:t xml:space="preserve">[00:01:36] </w:t>
      </w:r>
      <w:r>
        <w:t>Tools and generators for dndd and</w:t>
      </w:r>
    </w:p>
    <w:p>
      <w:r>
        <w:rPr>
          <w:b/>
        </w:rPr>
        <w:t xml:space="preserve">[00:01:38] </w:t>
      </w:r>
      <w:r>
        <w:t>writing like here's a dungeon map</w:t>
      </w:r>
    </w:p>
    <w:p>
      <w:r>
        <w:rPr>
          <w:b/>
        </w:rPr>
        <w:t xml:space="preserve">[00:01:40] </w:t>
      </w:r>
      <w:r>
        <w:t>generator here's one that will generate</w:t>
      </w:r>
    </w:p>
    <w:p>
      <w:r>
        <w:rPr>
          <w:b/>
        </w:rPr>
        <w:t xml:space="preserve">[00:01:42] </w:t>
      </w:r>
      <w:r>
        <w:t>boss fight ideas but here's my favorite</w:t>
      </w:r>
    </w:p>
    <w:p>
      <w:r>
        <w:rPr>
          <w:b/>
        </w:rPr>
        <w:t xml:space="preserve">[00:01:45] </w:t>
      </w:r>
      <w:r>
        <w:t>an entire world map generator and when</w:t>
      </w:r>
    </w:p>
    <w:p>
      <w:r>
        <w:rPr>
          <w:b/>
        </w:rPr>
        <w:t xml:space="preserve">[00:01:47] </w:t>
      </w:r>
      <w:r>
        <w:t>you click on a Town it'll give you tons</w:t>
      </w:r>
    </w:p>
    <w:p>
      <w:r>
        <w:rPr>
          <w:b/>
        </w:rPr>
        <w:t xml:space="preserve">[00:01:49] </w:t>
      </w:r>
      <w:r>
        <w:t>of information about that</w:t>
      </w:r>
    </w:p>
    <w:p>
      <w:r>
        <w:rPr>
          <w:b/>
        </w:rPr>
        <w:t xml:space="preserve">[00:01:51] </w:t>
      </w:r>
      <w:r>
        <w:t>town Alpha websites you should know part</w:t>
      </w:r>
    </w:p>
    <w:p>
      <w:r>
        <w:rPr>
          <w:b/>
        </w:rPr>
        <w:t xml:space="preserve">[00:01:54] </w:t>
      </w:r>
      <w:r>
        <w:t>181 did you know if you go to this</w:t>
      </w:r>
    </w:p>
    <w:p>
      <w:r>
        <w:rPr>
          <w:b/>
        </w:rPr>
        <w:t xml:space="preserve">[00:01:57] </w:t>
      </w:r>
      <w:r>
        <w:t>website you can find all these cool free</w:t>
      </w:r>
    </w:p>
    <w:p>
      <w:r>
        <w:rPr>
          <w:b/>
        </w:rPr>
        <w:t xml:space="preserve">[00:02:00] </w:t>
      </w:r>
      <w:r>
        <w:t>tools for images like this free</w:t>
      </w:r>
    </w:p>
    <w:p>
      <w:r>
        <w:rPr>
          <w:b/>
        </w:rPr>
        <w:t xml:space="preserve">[00:02:02] </w:t>
      </w:r>
      <w:r>
        <w:t>background remover they have a picture</w:t>
      </w:r>
    </w:p>
    <w:p>
      <w:r>
        <w:rPr>
          <w:b/>
        </w:rPr>
        <w:t xml:space="preserve">[00:02:06] </w:t>
      </w:r>
      <w:r>
        <w:t>restore and this colorizer I used on</w:t>
      </w:r>
    </w:p>
    <w:p>
      <w:r>
        <w:rPr>
          <w:b/>
        </w:rPr>
        <w:t xml:space="preserve">[00:02:08] </w:t>
      </w:r>
      <w:r>
        <w:t>this picture of Isaac</w:t>
      </w:r>
    </w:p>
    <w:p>
      <w:r>
        <w:rPr>
          <w:b/>
        </w:rPr>
        <w:t xml:space="preserve">[00:02:10] </w:t>
      </w:r>
      <w:r>
        <w:t>Newton half websites you should know</w:t>
      </w:r>
    </w:p>
    <w:p>
      <w:r>
        <w:rPr>
          <w:b/>
        </w:rPr>
        <w:t xml:space="preserve">[00:02:13] </w:t>
      </w:r>
      <w:r>
        <w:t>part2 did you know if you go to this</w:t>
      </w:r>
    </w:p>
    <w:p>
      <w:r>
        <w:rPr>
          <w:b/>
        </w:rPr>
        <w:t xml:space="preserve">[00:02:16] </w:t>
      </w:r>
      <w:r>
        <w:t>website you'll be able to create a PDF</w:t>
      </w:r>
    </w:p>
    <w:p>
      <w:r>
        <w:rPr>
          <w:b/>
        </w:rPr>
        <w:t xml:space="preserve">[00:02:18] </w:t>
      </w:r>
      <w:r>
        <w:t>or upload one let's go with this</w:t>
      </w:r>
    </w:p>
    <w:p>
      <w:r>
        <w:rPr>
          <w:b/>
        </w:rPr>
        <w:t xml:space="preserve">[00:02:20] </w:t>
      </w:r>
      <w:r>
        <w:t>application and you'll be able to edit</w:t>
      </w:r>
    </w:p>
    <w:p>
      <w:r>
        <w:rPr>
          <w:b/>
        </w:rPr>
        <w:t xml:space="preserve">[00:02:22] </w:t>
      </w:r>
      <w:r>
        <w:t>it directly in your browser by adding</w:t>
      </w:r>
    </w:p>
    <w:p>
      <w:r>
        <w:rPr>
          <w:b/>
        </w:rPr>
        <w:t xml:space="preserve">[00:02:24] </w:t>
      </w:r>
      <w:r>
        <w:t>text you can even use this white out</w:t>
      </w:r>
    </w:p>
    <w:p>
      <w:r>
        <w:rPr>
          <w:b/>
        </w:rPr>
        <w:t xml:space="preserve">[00:02:26] </w:t>
      </w:r>
      <w:r>
        <w:t>feature and all these other</w:t>
      </w:r>
    </w:p>
    <w:p>
      <w:r>
        <w:rPr>
          <w:b/>
        </w:rPr>
        <w:t xml:space="preserve">[00:02:28] </w:t>
      </w:r>
      <w:r>
        <w:t>tools half websites you should know part</w:t>
      </w:r>
    </w:p>
    <w:p>
      <w:r>
        <w:rPr>
          <w:b/>
        </w:rPr>
        <w:t xml:space="preserve">[00:02:31] </w:t>
      </w:r>
      <w:r>
        <w:t>183 did you know if you go to this</w:t>
      </w:r>
    </w:p>
    <w:p>
      <w:r>
        <w:rPr>
          <w:b/>
        </w:rPr>
        <w:t xml:space="preserve">[00:02:34] </w:t>
      </w:r>
      <w:r>
        <w:t>website you can find tons of free tools</w:t>
      </w:r>
    </w:p>
    <w:p>
      <w:r>
        <w:rPr>
          <w:b/>
        </w:rPr>
        <w:t xml:space="preserve">[00:02:36] </w:t>
      </w:r>
      <w:r>
        <w:t>for Minicraft like this skin Grabber</w:t>
      </w:r>
    </w:p>
    <w:p>
      <w:r>
        <w:rPr>
          <w:b/>
        </w:rPr>
        <w:t xml:space="preserve">[00:02:39] </w:t>
      </w:r>
      <w:r>
        <w:t>where you can download it you can even</w:t>
      </w:r>
    </w:p>
    <w:p>
      <w:r>
        <w:rPr>
          <w:b/>
        </w:rPr>
        <w:t xml:space="preserve">[00:02:41] </w:t>
      </w:r>
      <w:r>
        <w:t>create custom potions and you can use</w:t>
      </w:r>
    </w:p>
    <w:p>
      <w:r>
        <w:rPr>
          <w:b/>
        </w:rPr>
        <w:t xml:space="preserve">[00:02:44] </w:t>
      </w:r>
      <w:r>
        <w:t>this loot T generator to generate all</w:t>
      </w:r>
    </w:p>
    <w:p>
      <w:r>
        <w:rPr>
          <w:b/>
        </w:rPr>
        <w:t xml:space="preserve">[00:02:46] </w:t>
      </w:r>
      <w:r>
        <w:t>the loot that you want PA websites you</w:t>
      </w:r>
    </w:p>
    <w:p>
      <w:r>
        <w:rPr>
          <w:b/>
        </w:rPr>
        <w:t xml:space="preserve">[00:02:49] </w:t>
      </w:r>
      <w:r>
        <w:t>should know part 184 did you know if you</w:t>
      </w:r>
    </w:p>
    <w:p>
      <w:r>
        <w:rPr>
          <w:b/>
        </w:rPr>
        <w:t xml:space="preserve">[00:02:52] </w:t>
      </w:r>
      <w:r>
        <w:t>go to this</w:t>
      </w:r>
    </w:p>
    <w:p>
      <w:r>
        <w:rPr>
          <w:b/>
        </w:rPr>
        <w:t xml:space="preserve">[00:02:54] </w:t>
      </w:r>
      <w:r>
        <w:t>website you can do a search for a game</w:t>
      </w:r>
    </w:p>
    <w:p>
      <w:r>
        <w:rPr>
          <w:b/>
        </w:rPr>
        <w:t xml:space="preserve">[00:02:56] </w:t>
      </w:r>
      <w:r>
        <w:t>I'm going to do God of War it'll give</w:t>
      </w:r>
    </w:p>
    <w:p>
      <w:r>
        <w:rPr>
          <w:b/>
        </w:rPr>
        <w:t xml:space="preserve">[00:02:58] </w:t>
      </w:r>
      <w:r>
        <w:t>you a list of websites to find the</w:t>
      </w:r>
    </w:p>
    <w:p>
      <w:r>
        <w:rPr>
          <w:b/>
        </w:rPr>
        <w:t xml:space="preserve">[00:03:00] </w:t>
      </w:r>
      <w:r>
        <w:t>cheapest prices and you can set up a</w:t>
      </w:r>
    </w:p>
    <w:p>
      <w:r>
        <w:rPr>
          <w:b/>
        </w:rPr>
        <w:t xml:space="preserve">[00:03:02] </w:t>
      </w:r>
      <w:r>
        <w:t>price notification to find the bestest</w:t>
      </w:r>
    </w:p>
    <w:p>
      <w:r>
        <w:rPr>
          <w:b/>
        </w:rPr>
        <w:t xml:space="preserve">[00:03:04] </w:t>
      </w:r>
      <w:r>
        <w:t>deal power websites you should know part</w:t>
      </w:r>
    </w:p>
    <w:p>
      <w:r>
        <w:rPr>
          <w:b/>
        </w:rPr>
        <w:t xml:space="preserve">[00:03:08] </w:t>
      </w:r>
      <w:r>
        <w:t>185 did you know if you go to this</w:t>
      </w:r>
    </w:p>
    <w:p>
      <w:r>
        <w:rPr>
          <w:b/>
        </w:rPr>
        <w:t xml:space="preserve">[00:03:10] </w:t>
      </w:r>
      <w:r>
        <w:t>website you can type in your travel</w:t>
      </w:r>
    </w:p>
    <w:p>
      <w:r>
        <w:rPr>
          <w:b/>
        </w:rPr>
        <w:t xml:space="preserve">[00:03:12] </w:t>
      </w:r>
      <w:r>
        <w:t>information we're going to go from</w:t>
      </w:r>
    </w:p>
    <w:p>
      <w:r>
        <w:rPr>
          <w:b/>
        </w:rPr>
        <w:t xml:space="preserve">[00:03:14] </w:t>
      </w:r>
      <w:r>
        <w:t>London to Munich and it'll give you a</w:t>
      </w:r>
    </w:p>
    <w:p>
      <w:r>
        <w:rPr>
          <w:b/>
        </w:rPr>
        <w:t xml:space="preserve">[00:03:16] </w:t>
      </w:r>
      <w:r>
        <w:t>list of the fastest and cheapest routes</w:t>
      </w:r>
    </w:p>
    <w:p>
      <w:r>
        <w:rPr>
          <w:b/>
        </w:rPr>
        <w:t xml:space="preserve">[00:03:18] </w:t>
      </w:r>
      <w:r>
        <w:t>you can take using Planes Trains buses</w:t>
      </w:r>
    </w:p>
    <w:p>
      <w:r>
        <w:rPr>
          <w:b/>
        </w:rPr>
        <w:t xml:space="preserve">[00:03:21] </w:t>
      </w:r>
      <w:r>
        <w:t>and driving just click on one and it'll</w:t>
      </w:r>
    </w:p>
    <w:p>
      <w:r>
        <w:rPr>
          <w:b/>
        </w:rPr>
        <w:t xml:space="preserve">[00:03:23] </w:t>
      </w:r>
      <w:r>
        <w:t>give you your</w:t>
      </w:r>
    </w:p>
    <w:p>
      <w:r>
        <w:rPr>
          <w:b/>
        </w:rPr>
        <w:t xml:space="preserve">[00:03:24] </w:t>
      </w:r>
      <w:r>
        <w:t>summary powerful websites you should</w:t>
      </w:r>
    </w:p>
    <w:p>
      <w:r>
        <w:rPr>
          <w:b/>
        </w:rPr>
        <w:t xml:space="preserve">[00:03:26] </w:t>
      </w:r>
      <w:r>
        <w:t>know part 186 did you know if you go to</w:t>
      </w:r>
    </w:p>
    <w:p>
      <w:r>
        <w:rPr>
          <w:b/>
        </w:rPr>
        <w:t xml:space="preserve">[00:03:29] </w:t>
      </w:r>
      <w:r>
        <w:t>the this website you can type in an</w:t>
      </w:r>
    </w:p>
    <w:p>
      <w:r>
        <w:rPr>
          <w:b/>
        </w:rPr>
        <w:t xml:space="preserve">[00:03:32] </w:t>
      </w:r>
      <w:r>
        <w:t>Excel problem that you need solved I'm</w:t>
      </w:r>
    </w:p>
    <w:p>
      <w:r>
        <w:rPr>
          <w:b/>
        </w:rPr>
        <w:t xml:space="preserve">[00:03:33] </w:t>
      </w:r>
      <w:r>
        <w:t>going to do su of column B if column C</w:t>
      </w:r>
    </w:p>
    <w:p>
      <w:r>
        <w:rPr>
          <w:b/>
        </w:rPr>
        <w:t xml:space="preserve">[00:03:35] </w:t>
      </w:r>
      <w:r>
        <w:t>says yes and hit generate and it'll give</w:t>
      </w:r>
    </w:p>
    <w:p>
      <w:r>
        <w:rPr>
          <w:b/>
        </w:rPr>
        <w:t xml:space="preserve">[00:03:38] </w:t>
      </w:r>
      <w:r>
        <w:t>you the Excel formula that you need just</w:t>
      </w:r>
    </w:p>
    <w:p>
      <w:r>
        <w:rPr>
          <w:b/>
        </w:rPr>
        <w:t xml:space="preserve">[00:03:40] </w:t>
      </w:r>
      <w:r>
        <w:t>copy it and paste it where you need it</w:t>
      </w:r>
    </w:p>
    <w:p>
      <w:r>
        <w:rPr>
          <w:b/>
        </w:rPr>
        <w:t xml:space="preserve">[00:03:44] </w:t>
      </w:r>
      <w:r>
        <w:t>easy powerful websites you should know</w:t>
      </w:r>
    </w:p>
    <w:p>
      <w:r>
        <w:rPr>
          <w:b/>
        </w:rPr>
        <w:t xml:space="preserve">[00:03:46] </w:t>
      </w:r>
      <w:r>
        <w:t>part 1887 did you know if you go to</w:t>
      </w:r>
    </w:p>
    <w:p>
      <w:r>
        <w:rPr>
          <w:b/>
        </w:rPr>
        <w:t xml:space="preserve">[00:03:49] </w:t>
      </w:r>
      <w:r>
        <w:t>Google and search for</w:t>
      </w:r>
    </w:p>
    <w:p>
      <w:r>
        <w:rPr>
          <w:b/>
        </w:rPr>
        <w:t xml:space="preserve">[00:03:51] </w:t>
      </w:r>
      <w:r>
        <w:t>this and click on the first link we'll</w:t>
      </w:r>
    </w:p>
    <w:p>
      <w:r>
        <w:rPr>
          <w:b/>
        </w:rPr>
        <w:t xml:space="preserve">[00:03:54] </w:t>
      </w:r>
      <w:r>
        <w:t>find a free canva alternative where you</w:t>
      </w:r>
    </w:p>
    <w:p>
      <w:r>
        <w:rPr>
          <w:b/>
        </w:rPr>
        <w:t xml:space="preserve">[00:03:55] </w:t>
      </w:r>
      <w:r>
        <w:t>can pick from hundreds of different</w:t>
      </w:r>
    </w:p>
    <w:p>
      <w:r>
        <w:rPr>
          <w:b/>
        </w:rPr>
        <w:t xml:space="preserve">[00:03:57] </w:t>
      </w:r>
      <w:r>
        <w:t>templates let's go with this one and</w:t>
      </w:r>
    </w:p>
    <w:p>
      <w:r>
        <w:rPr>
          <w:b/>
        </w:rPr>
        <w:t xml:space="preserve">[00:03:59] </w:t>
      </w:r>
      <w:r>
        <w:t>then you can add edit it using all these</w:t>
      </w:r>
    </w:p>
    <w:p>
      <w:r>
        <w:rPr>
          <w:b/>
        </w:rPr>
        <w:t xml:space="preserve">[00:04:00] </w:t>
      </w:r>
      <w:r>
        <w:t>tools just look let's add this German</w:t>
      </w:r>
    </w:p>
    <w:p>
      <w:r>
        <w:rPr>
          <w:b/>
        </w:rPr>
        <w:t xml:space="preserve">[00:04:04] </w:t>
      </w:r>
      <w:r>
        <w:t>Shepherd</w:t>
      </w:r>
    </w:p>
    <w:p>
      <w:r>
        <w:rPr>
          <w:b/>
        </w:rPr>
        <w:t xml:space="preserve">[00:04:05] </w:t>
      </w:r>
      <w:r>
        <w:t>easy half websites you should know part</w:t>
      </w:r>
    </w:p>
    <w:p>
      <w:r>
        <w:rPr>
          <w:b/>
        </w:rPr>
        <w:t xml:space="preserve">[00:04:08] </w:t>
      </w:r>
      <w:r>
        <w:t>188 did you know if you go to this</w:t>
      </w:r>
    </w:p>
    <w:p>
      <w:r>
        <w:rPr>
          <w:b/>
        </w:rPr>
        <w:t xml:space="preserve">[00:04:11] </w:t>
      </w:r>
      <w:r>
        <w:t>website you can enter in the model</w:t>
      </w:r>
    </w:p>
    <w:p>
      <w:r>
        <w:rPr>
          <w:b/>
        </w:rPr>
        <w:t xml:space="preserve">[00:04:13] </w:t>
      </w:r>
      <w:r>
        <w:t>number of an appliance that you have and</w:t>
      </w:r>
    </w:p>
    <w:p>
      <w:r>
        <w:rPr>
          <w:b/>
        </w:rPr>
        <w:t xml:space="preserve">[00:04:15] </w:t>
      </w:r>
      <w:r>
        <w:t>hit search it'll give you a list of the</w:t>
      </w:r>
    </w:p>
    <w:p>
      <w:r>
        <w:rPr>
          <w:b/>
        </w:rPr>
        <w:t xml:space="preserve">[00:04:17] </w:t>
      </w:r>
      <w:r>
        <w:t>most common problems for that Appliance</w:t>
      </w:r>
    </w:p>
    <w:p>
      <w:r>
        <w:rPr>
          <w:b/>
        </w:rPr>
        <w:t xml:space="preserve">[00:04:19] </w:t>
      </w:r>
      <w:r>
        <w:t>and videos on how to fix it you'll also</w:t>
      </w:r>
    </w:p>
    <w:p>
      <w:r>
        <w:rPr>
          <w:b/>
        </w:rPr>
        <w:t xml:space="preserve">[00:04:21] </w:t>
      </w:r>
      <w:r>
        <w:t>be able to shop parts for it and find</w:t>
      </w:r>
    </w:p>
    <w:p>
      <w:r>
        <w:rPr>
          <w:b/>
        </w:rPr>
        <w:t xml:space="preserve">[00:04:23] </w:t>
      </w:r>
      <w:r>
        <w:t>the entire</w:t>
      </w:r>
    </w:p>
    <w:p>
      <w:r>
        <w:rPr>
          <w:b/>
        </w:rPr>
        <w:t xml:space="preserve">[00:04:25] </w:t>
      </w:r>
      <w:r>
        <w:t>manual powerful websites you should know</w:t>
      </w:r>
    </w:p>
    <w:p>
      <w:r>
        <w:rPr>
          <w:b/>
        </w:rPr>
        <w:t xml:space="preserve">[00:04:27] </w:t>
      </w:r>
      <w:r>
        <w:t>part 189 did you know know if you go to</w:t>
      </w:r>
    </w:p>
    <w:p>
      <w:r>
        <w:rPr>
          <w:b/>
        </w:rPr>
        <w:t xml:space="preserve">[00:04:30] </w:t>
      </w:r>
      <w:r>
        <w:t>this</w:t>
      </w:r>
    </w:p>
    <w:p>
      <w:r>
        <w:rPr>
          <w:b/>
        </w:rPr>
        <w:t xml:space="preserve">[00:04:31] </w:t>
      </w:r>
      <w:r>
        <w:t>website you can ask this AI to write</w:t>
      </w:r>
    </w:p>
    <w:p>
      <w:r>
        <w:rPr>
          <w:b/>
        </w:rPr>
        <w:t xml:space="preserve">[00:04:33] </w:t>
      </w:r>
      <w:r>
        <w:t>literally anything for you just watch</w:t>
      </w:r>
    </w:p>
    <w:p>
      <w:r>
        <w:rPr>
          <w:b/>
        </w:rPr>
        <w:t xml:space="preserve">[00:04:35] </w:t>
      </w:r>
      <w:r>
        <w:t>I'm going to ask it to write code for a</w:t>
      </w:r>
    </w:p>
    <w:p>
      <w:r>
        <w:rPr>
          <w:b/>
        </w:rPr>
        <w:t xml:space="preserve">[00:04:37] </w:t>
      </w:r>
      <w:r>
        <w:t>rock paper scissors game and python</w:t>
      </w:r>
    </w:p>
    <w:p>
      <w:r>
        <w:rPr>
          <w:b/>
        </w:rPr>
        <w:t xml:space="preserve">[00:04:39] </w:t>
      </w:r>
      <w:r>
        <w:t>there it goes it's writing it right now</w:t>
      </w:r>
    </w:p>
    <w:p>
      <w:r>
        <w:rPr>
          <w:b/>
        </w:rPr>
        <w:t xml:space="preserve">[00:04:42] </w:t>
      </w:r>
      <w:r>
        <w:t>easy half websites you should know part</w:t>
      </w:r>
    </w:p>
    <w:p>
      <w:r>
        <w:rPr>
          <w:b/>
        </w:rPr>
        <w:t xml:space="preserve">[00:04:45] </w:t>
      </w:r>
      <w:r>
        <w:t>190 did you know if you go to Google and</w:t>
      </w:r>
    </w:p>
    <w:p>
      <w:r>
        <w:rPr>
          <w:b/>
        </w:rPr>
        <w:t xml:space="preserve">[00:04:47] </w:t>
      </w:r>
      <w:r>
        <w:t>search for</w:t>
      </w:r>
    </w:p>
    <w:p>
      <w:r>
        <w:rPr>
          <w:b/>
        </w:rPr>
        <w:t xml:space="preserve">[00:04:48] </w:t>
      </w:r>
      <w:r>
        <w:t>this and click on the first link you can</w:t>
      </w:r>
    </w:p>
    <w:p>
      <w:r>
        <w:rPr>
          <w:b/>
        </w:rPr>
        <w:t xml:space="preserve">[00:04:51] </w:t>
      </w:r>
      <w:r>
        <w:t>then create your own drawing or upload</w:t>
      </w:r>
    </w:p>
    <w:p>
      <w:r>
        <w:rPr>
          <w:b/>
        </w:rPr>
        <w:t xml:space="preserve">[00:04:52] </w:t>
      </w:r>
      <w:r>
        <w:t>one of your children's drawings then add</w:t>
      </w:r>
    </w:p>
    <w:p>
      <w:r>
        <w:rPr>
          <w:b/>
        </w:rPr>
        <w:t xml:space="preserve">[00:04:54] </w:t>
      </w:r>
      <w:r>
        <w:t>a prompt that you want we're going to do</w:t>
      </w:r>
    </w:p>
    <w:p>
      <w:r>
        <w:rPr>
          <w:b/>
        </w:rPr>
        <w:t xml:space="preserve">[00:04:56] </w:t>
      </w:r>
      <w:r>
        <w:t>s a DJ at a nightclub with some other</w:t>
      </w:r>
    </w:p>
    <w:p>
      <w:r>
        <w:rPr>
          <w:b/>
        </w:rPr>
        <w:t xml:space="preserve">[00:04:58] </w:t>
      </w:r>
      <w:r>
        <w:t>adjectives and when you hit this button</w:t>
      </w:r>
    </w:p>
    <w:p>
      <w:r>
        <w:rPr>
          <w:b/>
        </w:rPr>
        <w:t xml:space="preserve">[00:05:00] </w:t>
      </w:r>
      <w:r>
        <w:t>the AI will apply changes based on your</w:t>
      </w:r>
    </w:p>
    <w:p>
      <w:r>
        <w:rPr>
          <w:b/>
        </w:rPr>
        <w:t xml:space="preserve">[00:05:02] </w:t>
      </w:r>
      <w:r>
        <w:t>prompt hey get it</w:t>
      </w:r>
    </w:p>
    <w:p>
      <w:r>
        <w:rPr>
          <w:b/>
        </w:rPr>
        <w:t xml:space="preserve">[00:05:04] </w:t>
      </w:r>
      <w:r>
        <w:t>Santa PA websites you should know part</w:t>
      </w:r>
    </w:p>
    <w:p>
      <w:r>
        <w:rPr>
          <w:b/>
        </w:rPr>
        <w:t xml:space="preserve">[00:05:07] </w:t>
      </w:r>
      <w:r>
        <w:t>1991 did you know if you go to this</w:t>
      </w:r>
    </w:p>
    <w:p>
      <w:r>
        <w:rPr>
          <w:b/>
        </w:rPr>
        <w:t xml:space="preserve">[00:05:10] </w:t>
      </w:r>
      <w:r>
        <w:t>website you can upload a PDF that you</w:t>
      </w:r>
    </w:p>
    <w:p>
      <w:r>
        <w:rPr>
          <w:b/>
        </w:rPr>
        <w:t xml:space="preserve">[00:05:12] </w:t>
      </w:r>
      <w:r>
        <w:t>have I'm going to go with this one and</w:t>
      </w:r>
    </w:p>
    <w:p>
      <w:r>
        <w:rPr>
          <w:b/>
        </w:rPr>
        <w:t xml:space="preserve">[00:05:14] </w:t>
      </w:r>
      <w:r>
        <w:t>you'll be able to edit it directly in</w:t>
      </w:r>
    </w:p>
    <w:p>
      <w:r>
        <w:rPr>
          <w:b/>
        </w:rPr>
        <w:t xml:space="preserve">[00:05:15] </w:t>
      </w:r>
      <w:r>
        <w:t>your browser for free without having to</w:t>
      </w:r>
    </w:p>
    <w:p>
      <w:r>
        <w:rPr>
          <w:b/>
        </w:rPr>
        <w:t xml:space="preserve">[00:05:17] </w:t>
      </w:r>
      <w:r>
        <w:t>create an account you can add in text</w:t>
      </w:r>
    </w:p>
    <w:p>
      <w:r>
        <w:rPr>
          <w:b/>
        </w:rPr>
        <w:t xml:space="preserve">[00:05:19] </w:t>
      </w:r>
      <w:r>
        <w:t>and you can add in pictures check check</w:t>
      </w:r>
    </w:p>
    <w:p>
      <w:r>
        <w:rPr>
          <w:b/>
        </w:rPr>
        <w:t xml:space="preserve">[00:05:21] </w:t>
      </w:r>
      <w:r>
        <w:t>boxes and add</w:t>
      </w:r>
    </w:p>
    <w:p>
      <w:r>
        <w:rPr>
          <w:b/>
        </w:rPr>
        <w:t xml:space="preserve">[00:05:24] </w:t>
      </w:r>
      <w:r>
        <w:t>signatures path websites you should know</w:t>
      </w:r>
    </w:p>
    <w:p>
      <w:r>
        <w:rPr>
          <w:b/>
        </w:rPr>
        <w:t xml:space="preserve">[00:05:26] </w:t>
      </w:r>
      <w:r>
        <w:t>part 192 did you know if you go to this</w:t>
      </w:r>
    </w:p>
    <w:p>
      <w:r>
        <w:rPr>
          <w:b/>
        </w:rPr>
        <w:t xml:space="preserve">[00:05:29] </w:t>
      </w:r>
      <w:r>
        <w:t>website it you can ask this AI to create</w:t>
      </w:r>
    </w:p>
    <w:p>
      <w:r>
        <w:rPr>
          <w:b/>
        </w:rPr>
        <w:t xml:space="preserve">[00:05:32] </w:t>
      </w:r>
      <w:r>
        <w:t>an app for you I'm going to do an app</w:t>
      </w:r>
    </w:p>
    <w:p>
      <w:r>
        <w:rPr>
          <w:b/>
        </w:rPr>
        <w:t xml:space="preserve">[00:05:34] </w:t>
      </w:r>
      <w:r>
        <w:t>that creates a detailed schedule for my</w:t>
      </w:r>
    </w:p>
    <w:p>
      <w:r>
        <w:rPr>
          <w:b/>
        </w:rPr>
        <w:t xml:space="preserve">[00:05:35] </w:t>
      </w:r>
      <w:r>
        <w:t>trip destination and now I created my</w:t>
      </w:r>
    </w:p>
    <w:p>
      <w:r>
        <w:rPr>
          <w:b/>
        </w:rPr>
        <w:t xml:space="preserve">[00:05:37] </w:t>
      </w:r>
      <w:r>
        <w:t>app called trip tailor I'm going to ask</w:t>
      </w:r>
    </w:p>
    <w:p>
      <w:r>
        <w:rPr>
          <w:b/>
        </w:rPr>
        <w:t xml:space="preserve">[00:05:39] </w:t>
      </w:r>
      <w:r>
        <w:t>it to create a two-day schedule in</w:t>
      </w:r>
    </w:p>
    <w:p>
      <w:r>
        <w:rPr>
          <w:b/>
        </w:rPr>
        <w:t xml:space="preserve">[00:05:41] </w:t>
      </w:r>
      <w:r>
        <w:t>seedle for vegans and here's the</w:t>
      </w:r>
    </w:p>
    <w:p>
      <w:r>
        <w:rPr>
          <w:b/>
        </w:rPr>
        <w:t xml:space="preserve">[00:05:43] </w:t>
      </w:r>
      <w:r>
        <w:t>schedule it generated it gives me</w:t>
      </w:r>
    </w:p>
    <w:p>
      <w:r>
        <w:rPr>
          <w:b/>
        </w:rPr>
        <w:t xml:space="preserve">[00:05:45] </w:t>
      </w:r>
      <w:r>
        <w:t>activities for every hour plus how much</w:t>
      </w:r>
    </w:p>
    <w:p>
      <w:r>
        <w:rPr>
          <w:b/>
        </w:rPr>
        <w:t xml:space="preserve">[00:05:46] </w:t>
      </w:r>
      <w:r>
        <w:t>it cost all vegan</w:t>
      </w:r>
    </w:p>
    <w:p>
      <w:r>
        <w:rPr>
          <w:b/>
        </w:rPr>
        <w:t xml:space="preserve">[00:05:48] </w:t>
      </w:r>
      <w:r>
        <w:t>friendly powerful websites you should</w:t>
      </w:r>
    </w:p>
    <w:p>
      <w:r>
        <w:rPr>
          <w:b/>
        </w:rPr>
        <w:t xml:space="preserve">[00:05:51] </w:t>
      </w:r>
      <w:r>
        <w:t>know part 193 so there's been a lot of</w:t>
      </w:r>
    </w:p>
    <w:p>
      <w:r>
        <w:rPr>
          <w:b/>
        </w:rPr>
        <w:t xml:space="preserve">[00:05:53] </w:t>
      </w:r>
      <w:r>
        <w:t>controversy lately with AI ridden</w:t>
      </w:r>
    </w:p>
    <w:p>
      <w:r>
        <w:rPr>
          <w:b/>
        </w:rPr>
        <w:t xml:space="preserve">[00:05:55] </w:t>
      </w:r>
      <w:r>
        <w:t>articles and essays but if you go to</w:t>
      </w:r>
    </w:p>
    <w:p>
      <w:r>
        <w:rPr>
          <w:b/>
        </w:rPr>
        <w:t xml:space="preserve">[00:05:57] </w:t>
      </w:r>
      <w:r>
        <w:t>this</w:t>
      </w:r>
    </w:p>
    <w:p>
      <w:r>
        <w:rPr>
          <w:b/>
        </w:rPr>
        <w:t xml:space="preserve">[00:05:58] </w:t>
      </w:r>
      <w:r>
        <w:t>website you you can copy text from</w:t>
      </w:r>
    </w:p>
    <w:p>
      <w:r>
        <w:rPr>
          <w:b/>
        </w:rPr>
        <w:t xml:space="preserve">[00:06:00] </w:t>
      </w:r>
      <w:r>
        <w:t>somewhere and then paste it in this text</w:t>
      </w:r>
    </w:p>
    <w:p>
      <w:r>
        <w:rPr>
          <w:b/>
        </w:rPr>
        <w:t xml:space="preserve">[00:06:02] </w:t>
      </w:r>
      <w:r>
        <w:t>box and it'll give you a probability if</w:t>
      </w:r>
    </w:p>
    <w:p>
      <w:r>
        <w:rPr>
          <w:b/>
        </w:rPr>
        <w:t xml:space="preserve">[00:06:04] </w:t>
      </w:r>
      <w:r>
        <w:t>that text was written by chat</w:t>
      </w:r>
    </w:p>
    <w:p>
      <w:r>
        <w:rPr>
          <w:b/>
        </w:rPr>
        <w:t xml:space="preserve">[00:06:07] </w:t>
      </w:r>
      <w:r>
        <w:t>GPT powerful websites you should know</w:t>
      </w:r>
    </w:p>
    <w:p>
      <w:r>
        <w:rPr>
          <w:b/>
        </w:rPr>
        <w:t xml:space="preserve">[00:06:10] </w:t>
      </w:r>
      <w:r>
        <w:t>part 194 if you go to this</w:t>
      </w:r>
    </w:p>
    <w:p>
      <w:r>
        <w:rPr>
          <w:b/>
        </w:rPr>
        <w:t xml:space="preserve">[00:06:13] </w:t>
      </w:r>
      <w:r>
        <w:t>website you can paste an article or some</w:t>
      </w:r>
    </w:p>
    <w:p>
      <w:r>
        <w:rPr>
          <w:b/>
        </w:rPr>
        <w:t xml:space="preserve">[00:06:16] </w:t>
      </w:r>
      <w:r>
        <w:t>text that you have I'm going to do this</w:t>
      </w:r>
    </w:p>
    <w:p>
      <w:r>
        <w:rPr>
          <w:b/>
        </w:rPr>
        <w:t xml:space="preserve">[00:06:17] </w:t>
      </w:r>
      <w:r>
        <w:t>email I need to send then choose the</w:t>
      </w:r>
    </w:p>
    <w:p>
      <w:r>
        <w:rPr>
          <w:b/>
        </w:rPr>
        <w:t xml:space="preserve">[00:06:19] </w:t>
      </w:r>
      <w:r>
        <w:t>tone that you want I'm going to go with</w:t>
      </w:r>
    </w:p>
    <w:p>
      <w:r>
        <w:rPr>
          <w:b/>
        </w:rPr>
        <w:t xml:space="preserve">[00:06:21] </w:t>
      </w:r>
      <w:r>
        <w:t>formal and hit rewrite and it'll</w:t>
      </w:r>
    </w:p>
    <w:p>
      <w:r>
        <w:rPr>
          <w:b/>
        </w:rPr>
        <w:t xml:space="preserve">[00:06:23] </w:t>
      </w:r>
      <w:r>
        <w:t>automatically rewrite your text to make</w:t>
      </w:r>
    </w:p>
    <w:p>
      <w:r>
        <w:rPr>
          <w:b/>
        </w:rPr>
        <w:t xml:space="preserve">[00:06:25] </w:t>
      </w:r>
      <w:r>
        <w:t>it sound way more</w:t>
      </w:r>
    </w:p>
    <w:p>
      <w:r>
        <w:rPr>
          <w:b/>
        </w:rPr>
        <w:t xml:space="preserve">[00:06:26] </w:t>
      </w:r>
      <w:r>
        <w:t>good powerful websites you should know</w:t>
      </w:r>
    </w:p>
    <w:p>
      <w:r>
        <w:rPr>
          <w:b/>
        </w:rPr>
        <w:t xml:space="preserve">[00:06:29] </w:t>
      </w:r>
      <w:r>
        <w:t>part one 195 have you ever had the</w:t>
      </w:r>
    </w:p>
    <w:p>
      <w:r>
        <w:rPr>
          <w:b/>
        </w:rPr>
        <w:t xml:space="preserve">[00:06:31] </w:t>
      </w:r>
      <w:r>
        <w:t>perfect picture ruined by something or</w:t>
      </w:r>
    </w:p>
    <w:p>
      <w:r>
        <w:rPr>
          <w:b/>
        </w:rPr>
        <w:t xml:space="preserve">[00:06:33] </w:t>
      </w:r>
      <w:r>
        <w:t>someone just go to this</w:t>
      </w:r>
    </w:p>
    <w:p>
      <w:r>
        <w:rPr>
          <w:b/>
        </w:rPr>
        <w:t xml:space="preserve">[00:06:36] </w:t>
      </w:r>
      <w:r>
        <w:t>website then upload your image you're</w:t>
      </w:r>
    </w:p>
    <w:p>
      <w:r>
        <w:rPr>
          <w:b/>
        </w:rPr>
        <w:t xml:space="preserve">[00:06:38] </w:t>
      </w:r>
      <w:r>
        <w:t>trying to fix and from here you can</w:t>
      </w:r>
    </w:p>
    <w:p>
      <w:r>
        <w:rPr>
          <w:b/>
        </w:rPr>
        <w:t xml:space="preserve">[00:06:40] </w:t>
      </w:r>
      <w:r>
        <w:t>color out the part you want to remove</w:t>
      </w:r>
    </w:p>
    <w:p>
      <w:r>
        <w:rPr>
          <w:b/>
        </w:rPr>
        <w:t xml:space="preserve">[00:06:42] </w:t>
      </w:r>
      <w:r>
        <w:t>and instead I want it to look like a man</w:t>
      </w:r>
    </w:p>
    <w:p>
      <w:r>
        <w:rPr>
          <w:b/>
        </w:rPr>
        <w:t xml:space="preserve">[00:06:43] </w:t>
      </w:r>
      <w:r>
        <w:t>eating beef vagina tacos and hit enter</w:t>
      </w:r>
    </w:p>
    <w:p>
      <w:r>
        <w:rPr>
          <w:b/>
        </w:rPr>
        <w:t xml:space="preserve">[00:06:46] </w:t>
      </w:r>
      <w:r>
        <w:t>and it'll replace the erase part with</w:t>
      </w:r>
    </w:p>
    <w:p>
      <w:r>
        <w:rPr>
          <w:b/>
        </w:rPr>
        <w:t xml:space="preserve">[00:06:48] </w:t>
      </w:r>
      <w:r>
        <w:t>what you typed in M tasty powerful</w:t>
      </w:r>
    </w:p>
    <w:p>
      <w:r>
        <w:rPr>
          <w:b/>
        </w:rPr>
        <w:t xml:space="preserve">[00:06:51] </w:t>
      </w:r>
      <w:r>
        <w:t>websites you should know part 1996 did</w:t>
      </w:r>
    </w:p>
    <w:p>
      <w:r>
        <w:rPr>
          <w:b/>
        </w:rPr>
        <w:t xml:space="preserve">[00:06:54] </w:t>
      </w:r>
      <w:r>
        <w:t>you know if you go to this</w:t>
      </w:r>
    </w:p>
    <w:p>
      <w:r>
        <w:rPr>
          <w:b/>
        </w:rPr>
        <w:t xml:space="preserve">[00:06:56] </w:t>
      </w:r>
      <w:r>
        <w:t>website you can upload a video that you</w:t>
      </w:r>
    </w:p>
    <w:p>
      <w:r>
        <w:rPr>
          <w:b/>
        </w:rPr>
        <w:t xml:space="preserve">[00:06:58] </w:t>
      </w:r>
      <w:r>
        <w:t>have let's let's go with this one and</w:t>
      </w:r>
    </w:p>
    <w:p>
      <w:r>
        <w:rPr>
          <w:b/>
        </w:rPr>
        <w:t xml:space="preserve">[00:07:00] </w:t>
      </w:r>
      <w:r>
        <w:t>it'll generate subtitles for the entire</w:t>
      </w:r>
    </w:p>
    <w:p>
      <w:r>
        <w:rPr>
          <w:b/>
        </w:rPr>
        <w:t xml:space="preserve">[00:07:02] </w:t>
      </w:r>
      <w:r>
        <w:t>video you can even change it to tons of</w:t>
      </w:r>
    </w:p>
    <w:p>
      <w:r>
        <w:rPr>
          <w:b/>
        </w:rPr>
        <w:t xml:space="preserve">[00:07:04] </w:t>
      </w:r>
      <w:r>
        <w:t>different</w:t>
      </w:r>
    </w:p>
    <w:p>
      <w:r>
        <w:rPr>
          <w:b/>
        </w:rPr>
        <w:t xml:space="preserve">[00:07:05] </w:t>
      </w:r>
      <w:r>
        <w:t>languages Meen last</w:t>
      </w:r>
    </w:p>
    <w:p>
      <w:r>
        <w:rPr>
          <w:b/>
        </w:rPr>
        <w:t xml:space="preserve">[00:07:08] </w:t>
      </w:r>
      <w:r>
        <w:t>Tortugas PA websites you should know</w:t>
      </w:r>
    </w:p>
    <w:p>
      <w:r>
        <w:rPr>
          <w:b/>
        </w:rPr>
        <w:t xml:space="preserve">[00:07:10] </w:t>
      </w:r>
      <w:r>
        <w:t>part 197 if you want to get paid to work</w:t>
      </w:r>
    </w:p>
    <w:p>
      <w:r>
        <w:rPr>
          <w:b/>
        </w:rPr>
        <w:t xml:space="preserve">[00:07:13] </w:t>
      </w:r>
      <w:r>
        <w:t>from home like this just go to this</w:t>
      </w:r>
    </w:p>
    <w:p>
      <w:r>
        <w:rPr>
          <w:b/>
        </w:rPr>
        <w:t xml:space="preserve">[00:07:16] </w:t>
      </w:r>
      <w:r>
        <w:t>website and you'll find a list of</w:t>
      </w:r>
    </w:p>
    <w:p>
      <w:r>
        <w:rPr>
          <w:b/>
        </w:rPr>
        <w:t xml:space="preserve">[00:07:18] </w:t>
      </w:r>
      <w:r>
        <w:t>thousands of remote jobs from around the</w:t>
      </w:r>
    </w:p>
    <w:p>
      <w:r>
        <w:rPr>
          <w:b/>
        </w:rPr>
        <w:t xml:space="preserve">[00:07:20] </w:t>
      </w:r>
      <w:r>
        <w:t>internet just change any of these</w:t>
      </w:r>
    </w:p>
    <w:p>
      <w:r>
        <w:rPr>
          <w:b/>
        </w:rPr>
        <w:t xml:space="preserve">[00:07:21] </w:t>
      </w:r>
      <w:r>
        <w:t>filters let's go with the counting and</w:t>
      </w:r>
    </w:p>
    <w:p>
      <w:r>
        <w:rPr>
          <w:b/>
        </w:rPr>
        <w:t xml:space="preserve">[00:07:23] </w:t>
      </w:r>
      <w:r>
        <w:t>the list will update</w:t>
      </w:r>
    </w:p>
    <w:p>
      <w:r>
        <w:rPr>
          <w:b/>
        </w:rPr>
        <w:t xml:space="preserve">[00:07:25] </w:t>
      </w:r>
      <w:r>
        <w:t>automatically half websites H know part</w:t>
      </w:r>
    </w:p>
    <w:p>
      <w:r>
        <w:rPr>
          <w:b/>
        </w:rPr>
        <w:t xml:space="preserve">[00:07:28] </w:t>
      </w:r>
      <w:r>
        <w:t>1998 do you have a bunch of ingredients</w:t>
      </w:r>
    </w:p>
    <w:p>
      <w:r>
        <w:rPr>
          <w:b/>
        </w:rPr>
        <w:t xml:space="preserve">[00:07:31] </w:t>
      </w:r>
      <w:r>
        <w:t>in your fridge but you don't know what</w:t>
      </w:r>
    </w:p>
    <w:p>
      <w:r>
        <w:rPr>
          <w:b/>
        </w:rPr>
        <w:t xml:space="preserve">[00:07:32] </w:t>
      </w:r>
      <w:r>
        <w:t>to make for food just go to this</w:t>
      </w:r>
    </w:p>
    <w:p>
      <w:r>
        <w:rPr>
          <w:b/>
        </w:rPr>
        <w:t xml:space="preserve">[00:07:35] </w:t>
      </w:r>
      <w:r>
        <w:t>website and then from here type in all</w:t>
      </w:r>
    </w:p>
    <w:p>
      <w:r>
        <w:rPr>
          <w:b/>
        </w:rPr>
        <w:t xml:space="preserve">[00:07:37] </w:t>
      </w:r>
      <w:r>
        <w:t>the ingredients that you have and check</w:t>
      </w:r>
    </w:p>
    <w:p>
      <w:r>
        <w:rPr>
          <w:b/>
        </w:rPr>
        <w:t xml:space="preserve">[00:07:39] </w:t>
      </w:r>
      <w:r>
        <w:t>the tools that you have and then when</w:t>
      </w:r>
    </w:p>
    <w:p>
      <w:r>
        <w:rPr>
          <w:b/>
        </w:rPr>
        <w:t xml:space="preserve">[00:07:41] </w:t>
      </w:r>
      <w:r>
        <w:t>you fill out the rest of the information</w:t>
      </w:r>
    </w:p>
    <w:p>
      <w:r>
        <w:rPr>
          <w:b/>
        </w:rPr>
        <w:t xml:space="preserve">[00:07:42] </w:t>
      </w:r>
      <w:r>
        <w:t>and hit generate it'll give you a recipe</w:t>
      </w:r>
    </w:p>
    <w:p>
      <w:r>
        <w:rPr>
          <w:b/>
        </w:rPr>
        <w:t xml:space="preserve">[00:07:44] </w:t>
      </w:r>
      <w:r>
        <w:t>you can make and all the instructions on</w:t>
      </w:r>
    </w:p>
    <w:p>
      <w:r>
        <w:rPr>
          <w:b/>
        </w:rPr>
        <w:t xml:space="preserve">[00:07:46] </w:t>
      </w:r>
      <w:r>
        <w:t>how to make it chicken bone pickle</w:t>
      </w:r>
    </w:p>
    <w:p>
      <w:r>
        <w:rPr>
          <w:b/>
        </w:rPr>
        <w:t xml:space="preserve">[00:07:49] </w:t>
      </w:r>
      <w:r>
        <w:t>sandwich powerful websites you should</w:t>
      </w:r>
    </w:p>
    <w:p>
      <w:r>
        <w:rPr>
          <w:b/>
        </w:rPr>
        <w:t xml:space="preserve">[00:07:51] </w:t>
      </w:r>
      <w:r>
        <w:t>know part 200 did you know if you go to</w:t>
      </w:r>
    </w:p>
    <w:p>
      <w:r>
        <w:rPr>
          <w:b/>
        </w:rPr>
        <w:t xml:space="preserve">[00:07:53] </w:t>
      </w:r>
      <w:r>
        <w:t>this</w:t>
      </w:r>
    </w:p>
    <w:p>
      <w:r>
        <w:rPr>
          <w:b/>
        </w:rPr>
        <w:t xml:space="preserve">[00:07:54] </w:t>
      </w:r>
      <w:r>
        <w:t>website you can use these filters to</w:t>
      </w:r>
    </w:p>
    <w:p>
      <w:r>
        <w:rPr>
          <w:b/>
        </w:rPr>
        <w:t xml:space="preserve">[00:07:57] </w:t>
      </w:r>
      <w:r>
        <w:t>pick different things let's go with food</w:t>
      </w:r>
    </w:p>
    <w:p>
      <w:r>
        <w:rPr>
          <w:b/>
        </w:rPr>
        <w:t xml:space="preserve">[00:07:58] </w:t>
      </w:r>
      <w:r>
        <w:t>and a main ENT and it'll give you a list</w:t>
      </w:r>
    </w:p>
    <w:p>
      <w:r>
        <w:rPr>
          <w:b/>
        </w:rPr>
        <w:t xml:space="preserve">[00:08:00] </w:t>
      </w:r>
      <w:r>
        <w:t>of tons of free things that you can find</w:t>
      </w:r>
    </w:p>
    <w:p>
      <w:r>
        <w:rPr>
          <w:b/>
        </w:rPr>
        <w:t xml:space="preserve">[00:08:03] </w:t>
      </w:r>
      <w:r>
        <w:t>when it's your birthday oh it's my</w:t>
      </w:r>
    </w:p>
    <w:p>
      <w:r>
        <w:rPr>
          <w:b/>
        </w:rPr>
        <w:t xml:space="preserve">[00:08:05] </w:t>
      </w:r>
      <w:r>
        <w:t>favorite restaurant 10 free wings</w:t>
      </w:r>
    </w:p>
    <w:p>
      <w:r>
        <w:rPr>
          <w:b/>
        </w:rPr>
        <w:t xml:space="preserve">[00:08:15] </w:t>
      </w:r>
      <w:r>
        <w:t>[Music]</w:t>
      </w:r>
    </w:p>
    <w:p>
      <w:pPr>
        <w:pStyle w:val="Heading1"/>
      </w:pPr>
      <w:r>
        <w:t>Full Text (without timestamps)</w:t>
      </w:r>
    </w:p>
    <w:p>
      <w:r>
        <w:t xml:space="preserve">path websites you should know part 176 did you know if you go to this website and type in your steam name then click on this button right here and it'll tell you different things about your Steam account like how much it's actually worth and if you've had any bands half websites you should know part 177 if you need help creating a resume or cover letter to make it look awesome just go to the kick resume Link in my bio then pick your cover letter template then when you add in your information it'll automatically update on the cover letter then for the content you can either type it in yourself have it add phrases for you or use the AI Rider just watch just enter in your job title and hit generate and it'll automatically generate you a template for that job title that you can edit powerful websites you should know part 178 did you know if you go to this website you can type in a phrase in the bottom left I'm going to go with you have the right to remain silent and it like clips from random movies using that phrase Hadley you have the right to remain silent hey it's the Terminator you have the right to remain powerful websites you should know part 179 did you know if you go to this website you can find different food and nutrition tools but I'm going to go with this comparison tool and with this you can add different foods I'm going to do kale broccoli and edamame and it'll give you a full nutrition comparison of all the foods that you added of websites you should know part 180 did you know if you go to this website you can find all these Cool Tools and generators for dndd and writing like here's a dungeon map generator here's one that will generate boss fight ideas but here's my favorite an entire world map generator and when you click on a Town it'll give you tons of information about that town Alpha websites you should know part 181 did you know if you go to this website you can find all these cool free tools for images like this free background remover they have a picture restore and this colorizer I used on this picture of Isaac Newton half websites you should know part2 did you know if you go to this website you'll be able to create a PDF or upload one let's go with this application and you'll be able to edit it directly in your browser by adding text you can even use this white out feature and all these other tools half websites you should know part 183 did you know if you go to this website you can find tons of free tools for Minicraft like this skin Grabber where you can download it you can even create custom potions and you can use this loot T generator to generate all the loot that you want PA websites you should know part 184 did you know if you go to this website you can do a search for a game I'm going to do God of War it'll give you a list of websites to find the cheapest prices and you can set up a price notification to find the bestest deal power websites you should know part 185 did you know if you go to this website you can type in your travel information we're going to go from London to Munich and it'll give you a list of the fastest and cheapest routes you can take using Planes Trains buses and driving just click on one and it'll give you your summary powerful websites you should know part 186 did you know if you go to the this website you can type in an Excel problem that you need solved I'm going to do su of column B if column C says yes and hit generate and it'll give you the Excel formula that you need just copy it and paste it where you need it easy powerful websites you should know part 1887 did you know if you go to Google and search for this and click on the first link we'll find a free canva alternative where you can pick from hundreds of different templates let's go with this one and then you can add edit it using all these tools just look let's add this German Shepherd easy half websites you should know part 188 did you know if you go to this website you can enter in the model number of an appliance that you have and hit search it'll give you a list of the most common problems for that Appliance and videos on how to fix it you'll also be able to shop parts for it and find the entire manual powerful websites you should know part 189 did you know know if you go to this website you can ask this AI to write literally anything for you just watch I'm going to ask it to write code for a rock paper scissors game and python there it goes it's writing it right now easy half websites you should know part 190 did you know if you go to Google and search for this and click on the first link you can then create your own drawing or upload one of your children's drawings then add a prompt that you want we're going to do s a DJ at a nightclub with some other adjectives and when you hit this button the AI will apply changes based on your prompt hey get it Santa PA websites you should know part 1991 did you know if you go to this website you can upload a PDF that you have I'm going to go with this one and you'll be able to edit it directly in your browser for free without having to create an account you can add in text and you can add in pictures check check boxes and add signatures path websites you should know part 192 did you know if you go to this website it you can ask this AI to create an app for you I'm going to do an app that creates a detailed schedule for my trip destination and now I created my app called trip tailor I'm going to ask it to create a two-day schedule in seedle for vegans and here's the schedule it generated it gives me activities for every hour plus how much it cost all vegan friendly powerful websites you should know part 193 so there's been a lot of controversy lately with AI ridden articles and essays but if you go to this website you you can copy text from somewhere and then paste it in this text box and it'll give you a probability if that text was written by chat GPT powerful websites you should know part 194 if you go to this website you can paste an article or some text that you have I'm going to do this email I need to send then choose the tone that you want I'm going to go with formal and hit rewrite and it'll automatically rewrite your text to make it sound way more good powerful websites you should know part one 195 have you ever had the perfect picture ruined by something or someone just go to this website then upload your image you're trying to fix and from here you can color out the part you want to remove and instead I want it to look like a man eating beef vagina tacos and hit enter and it'll replace the erase part with what you typed in M tasty powerful websites you should know part 1996 did you know if you go to this website you can upload a video that you have let's let's go with this one and it'll generate subtitles for the entire video you can even change it to tons of different languages Meen last Tortugas PA websites you should know part 197 if you want to get paid to work from home like this just go to this website and you'll find a list of thousands of remote jobs from around the internet just change any of these filters let's go with the counting and the list will update automatically half websites H know part 1998 do you have a bunch of ingredients in your fridge but you don't know what to make for food just go to this website and then from here type in all the ingredients that you have and check the tools that you have and then when you fill out the rest of the information and hit generate it'll give you a recipe you can make and all the instructions on how to make it chicken bone pickle sandwich powerful websites you should know part 200 did you know if you go to this website you can use these filters to pick different things let's go with food and a main ENT and it'll give you a list of tons of free things that you can find when it's your birthday oh it's my favorite restaurant 10 free wings [Music]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