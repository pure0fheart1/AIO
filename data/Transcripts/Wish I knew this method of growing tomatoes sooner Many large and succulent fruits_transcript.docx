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Transcript: Wish I knew this method of growing tomatoes sooner. Many large and succulent fruits</w:t>
      </w:r>
    </w:p>
    <w:p>
      <w:r>
        <w:t>Video ID: XtW2rd2oJOo</w:t>
      </w:r>
    </w:p>
    <w:p>
      <w:r>
        <w:t>Extraction Date: 2025-04-02 06:46:40</w:t>
      </w:r>
    </w:p>
    <w:p/>
    <w:p>
      <w:r>
        <w:rPr>
          <w:b/>
        </w:rPr>
        <w:t xml:space="preserve">[00:00:00] </w:t>
      </w:r>
      <w:r>
        <w:t>[Music]</w:t>
      </w:r>
    </w:p>
    <w:p>
      <w:r>
        <w:rPr>
          <w:b/>
        </w:rPr>
        <w:t xml:space="preserve">[00:00:33] </w:t>
      </w:r>
      <w:r>
        <w:t>[Music]</w:t>
      </w:r>
    </w:p>
    <w:p>
      <w:r>
        <w:rPr>
          <w:b/>
        </w:rPr>
        <w:t xml:space="preserve">[00:00:41] </w:t>
      </w:r>
      <w:r>
        <w:t>[Music]</w:t>
      </w:r>
    </w:p>
    <w:p>
      <w:r>
        <w:rPr>
          <w:b/>
        </w:rPr>
        <w:t xml:space="preserve">[00:01:16] </w:t>
      </w:r>
      <w:r>
        <w:t>[Music]</w:t>
      </w:r>
    </w:p>
    <w:p>
      <w:r>
        <w:rPr>
          <w:b/>
        </w:rPr>
        <w:t xml:space="preserve">[00:01:18] </w:t>
      </w:r>
      <w:r>
        <w:t>[Laughter]</w:t>
      </w:r>
    </w:p>
    <w:p>
      <w:r>
        <w:rPr>
          <w:b/>
        </w:rPr>
        <w:t xml:space="preserve">[00:01:19] </w:t>
      </w:r>
      <w:r>
        <w:t>[Music]</w:t>
      </w:r>
    </w:p>
    <w:p>
      <w:r>
        <w:rPr>
          <w:b/>
        </w:rPr>
        <w:t xml:space="preserve">[00:01:25] </w:t>
      </w:r>
      <w:r>
        <w:t>[Music]</w:t>
      </w:r>
    </w:p>
    <w:p>
      <w:r>
        <w:rPr>
          <w:b/>
        </w:rPr>
        <w:t xml:space="preserve">[00:01:43] </w:t>
      </w:r>
      <w:r>
        <w:t>on</w:t>
      </w:r>
    </w:p>
    <w:p>
      <w:r>
        <w:rPr>
          <w:b/>
        </w:rPr>
        <w:t xml:space="preserve">[00:01:46] </w:t>
      </w:r>
      <w:r>
        <w:t>[Music]</w:t>
      </w:r>
    </w:p>
    <w:p>
      <w:r>
        <w:rPr>
          <w:b/>
        </w:rPr>
        <w:t xml:space="preserve">[00:01:56] </w:t>
      </w:r>
      <w:r>
        <w:t>[Music]</w:t>
      </w:r>
    </w:p>
    <w:p>
      <w:r>
        <w:rPr>
          <w:b/>
        </w:rPr>
        <w:t xml:space="preserve">[00:02:59] </w:t>
      </w:r>
      <w:r>
        <w:t>oh</w:t>
      </w:r>
    </w:p>
    <w:p>
      <w:r>
        <w:rPr>
          <w:b/>
        </w:rPr>
        <w:t xml:space="preserve">[00:03:12] </w:t>
      </w:r>
      <w:r>
        <w:t>[Music]</w:t>
      </w:r>
    </w:p>
    <w:p>
      <w:r>
        <w:rPr>
          <w:b/>
        </w:rPr>
        <w:t xml:space="preserve">[00:03:15] </w:t>
      </w:r>
      <w:r>
        <w:t>[Applause]</w:t>
      </w:r>
    </w:p>
    <w:p>
      <w:r>
        <w:rPr>
          <w:b/>
        </w:rPr>
        <w:t xml:space="preserve">[00:03:17] </w:t>
      </w:r>
      <w:r>
        <w:t>[Music]</w:t>
      </w:r>
    </w:p>
    <w:p>
      <w:r>
        <w:rPr>
          <w:b/>
        </w:rPr>
        <w:t xml:space="preserve">[00:03:30] </w:t>
      </w:r>
      <w:r>
        <w:t>oh</w:t>
      </w:r>
    </w:p>
    <w:p>
      <w:r>
        <w:rPr>
          <w:b/>
        </w:rPr>
        <w:t xml:space="preserve">[00:03:33] </w:t>
      </w:r>
      <w:r>
        <w:t>[Music]</w:t>
      </w:r>
    </w:p>
    <w:p>
      <w:r>
        <w:rPr>
          <w:b/>
        </w:rPr>
        <w:t xml:space="preserve">[00:03:49] </w:t>
      </w:r>
      <w:r>
        <w:t>[Music]</w:t>
      </w:r>
    </w:p>
    <w:p>
      <w:r>
        <w:rPr>
          <w:b/>
        </w:rPr>
        <w:t xml:space="preserve">[00:04:00] </w:t>
      </w:r>
      <w:r>
        <w:t>he</w:t>
      </w:r>
    </w:p>
    <w:p>
      <w:r>
        <w:rPr>
          <w:b/>
        </w:rPr>
        <w:t xml:space="preserve">[00:04:04] </w:t>
      </w:r>
      <w:r>
        <w:t>[Applause]</w:t>
      </w:r>
    </w:p>
    <w:p>
      <w:r>
        <w:rPr>
          <w:b/>
        </w:rPr>
        <w:t xml:space="preserve">[00:04:06] </w:t>
      </w:r>
      <w:r>
        <w:t>[Music]</w:t>
      </w:r>
    </w:p>
    <w:p>
      <w:r>
        <w:rPr>
          <w:b/>
        </w:rPr>
        <w:t xml:space="preserve">[00:04:20] </w:t>
      </w:r>
      <w:r>
        <w:t>[Music]</w:t>
      </w:r>
    </w:p>
    <w:p>
      <w:r>
        <w:rPr>
          <w:b/>
        </w:rPr>
        <w:t xml:space="preserve">[00:04:28] </w:t>
      </w:r>
      <w:r>
        <w:t>[Music]</w:t>
      </w:r>
    </w:p>
    <w:p>
      <w:r>
        <w:rPr>
          <w:b/>
        </w:rPr>
        <w:t xml:space="preserve">[00:04:29] </w:t>
      </w:r>
      <w:r>
        <w:t>oh</w:t>
      </w:r>
    </w:p>
    <w:p>
      <w:r>
        <w:rPr>
          <w:b/>
        </w:rPr>
        <w:t xml:space="preserve">[00:04:37] </w:t>
      </w:r>
      <w:r>
        <w:t>[Music]</w:t>
      </w:r>
    </w:p>
    <w:p>
      <w:r>
        <w:rPr>
          <w:b/>
        </w:rPr>
        <w:t xml:space="preserve">[00:05:01] </w:t>
      </w:r>
      <w:r>
        <w:t>w</w:t>
      </w:r>
    </w:p>
    <w:p>
      <w:r>
        <w:rPr>
          <w:b/>
        </w:rPr>
        <w:t xml:space="preserve">[00:05:04] </w:t>
      </w:r>
      <w:r>
        <w:t>[Music]</w:t>
      </w:r>
    </w:p>
    <w:p>
      <w:r>
        <w:rPr>
          <w:b/>
        </w:rPr>
        <w:t xml:space="preserve">[00:05:13] </w:t>
      </w:r>
      <w:r>
        <w:t>[Music]</w:t>
      </w:r>
    </w:p>
    <w:p>
      <w:r>
        <w:rPr>
          <w:b/>
        </w:rPr>
        <w:t xml:space="preserve">[00:05:19] </w:t>
      </w:r>
      <w:r>
        <w:t>[Music]</w:t>
      </w:r>
    </w:p>
    <w:p>
      <w:r>
        <w:rPr>
          <w:b/>
        </w:rPr>
        <w:t xml:space="preserve">[00:05:31] </w:t>
      </w:r>
      <w:r>
        <w:t>a</w:t>
      </w:r>
    </w:p>
    <w:p>
      <w:r>
        <w:rPr>
          <w:b/>
        </w:rPr>
        <w:t xml:space="preserve">[00:05:35] </w:t>
      </w:r>
      <w:r>
        <w:t>[Music]</w:t>
      </w:r>
    </w:p>
    <w:p>
      <w:r>
        <w:rPr>
          <w:b/>
        </w:rPr>
        <w:t xml:space="preserve">[00:05:46] </w:t>
      </w:r>
      <w:r>
        <w:t>[Music]</w:t>
      </w:r>
    </w:p>
    <w:p>
      <w:r>
        <w:rPr>
          <w:b/>
        </w:rPr>
        <w:t xml:space="preserve">[00:06:07] </w:t>
      </w:r>
      <w:r>
        <w:t>[Applause]</w:t>
      </w:r>
    </w:p>
    <w:p>
      <w:r>
        <w:rPr>
          <w:b/>
        </w:rPr>
        <w:t xml:space="preserve">[00:06:09] </w:t>
      </w:r>
      <w:r>
        <w:t>[Music]</w:t>
      </w:r>
    </w:p>
    <w:p>
      <w:r>
        <w:rPr>
          <w:b/>
        </w:rPr>
        <w:t xml:space="preserve">[00:06:23] </w:t>
      </w:r>
      <w:r>
        <w:t>[Music]</w:t>
      </w:r>
    </w:p>
    <w:p>
      <w:r>
        <w:rPr>
          <w:b/>
        </w:rPr>
        <w:t xml:space="preserve">[00:06:26] </w:t>
      </w:r>
      <w:r>
        <w:t>so</w:t>
      </w:r>
    </w:p>
    <w:p>
      <w:r>
        <w:rPr>
          <w:b/>
        </w:rPr>
        <w:t xml:space="preserve">[00:06:30] </w:t>
      </w:r>
      <w:r>
        <w:t>[Music]</w:t>
      </w:r>
    </w:p>
    <w:p>
      <w:r>
        <w:rPr>
          <w:b/>
        </w:rPr>
        <w:t xml:space="preserve">[00:06:40] </w:t>
      </w:r>
      <w:r>
        <w:t>[Music]</w:t>
      </w:r>
    </w:p>
    <w:p>
      <w:r>
        <w:rPr>
          <w:b/>
        </w:rPr>
        <w:t xml:space="preserve">[00:06:46] </w:t>
      </w:r>
      <w:r>
        <w:t>w</w:t>
      </w:r>
    </w:p>
    <w:p>
      <w:r>
        <w:rPr>
          <w:b/>
        </w:rPr>
        <w:t xml:space="preserve">[00:06:50] </w:t>
      </w:r>
      <w:r>
        <w:t>[Music]</w:t>
      </w:r>
    </w:p>
    <w:p>
      <w:r>
        <w:rPr>
          <w:b/>
        </w:rPr>
        <w:t xml:space="preserve">[00:07:07] </w:t>
      </w:r>
      <w:r>
        <w:t>[Music]</w:t>
      </w:r>
    </w:p>
    <w:p>
      <w:r>
        <w:rPr>
          <w:b/>
        </w:rPr>
        <w:t xml:space="preserve">[00:07:22] </w:t>
      </w:r>
      <w:r>
        <w:t>[Music]</w:t>
      </w:r>
    </w:p>
    <w:p>
      <w:r>
        <w:rPr>
          <w:b/>
        </w:rPr>
        <w:t xml:space="preserve">[00:07:28] </w:t>
      </w:r>
      <w:r>
        <w:t>oh</w:t>
      </w:r>
    </w:p>
    <w:p>
      <w:r>
        <w:rPr>
          <w:b/>
        </w:rPr>
        <w:t xml:space="preserve">[00:07:30] </w:t>
      </w:r>
      <w:r>
        <w:t>a</w:t>
      </w:r>
    </w:p>
    <w:p>
      <w:r>
        <w:rPr>
          <w:b/>
        </w:rPr>
        <w:t xml:space="preserve">[00:07:33] </w:t>
      </w:r>
      <w:r>
        <w:t>[Music]</w:t>
      </w:r>
    </w:p>
    <w:p>
      <w:r>
        <w:rPr>
          <w:b/>
        </w:rPr>
        <w:t xml:space="preserve">[00:07:38] </w:t>
      </w:r>
      <w:r>
        <w:t>[Music]</w:t>
      </w:r>
    </w:p>
    <w:p>
      <w:r>
        <w:rPr>
          <w:b/>
        </w:rPr>
        <w:t xml:space="preserve">[00:07:48] </w:t>
      </w:r>
      <w:r>
        <w:t>[Music]</w:t>
      </w:r>
    </w:p>
    <w:p>
      <w:r>
        <w:rPr>
          <w:b/>
        </w:rPr>
        <w:t xml:space="preserve">[00:07:59] </w:t>
      </w:r>
      <w:r>
        <w:t>w</w:t>
      </w:r>
    </w:p>
    <w:p>
      <w:r>
        <w:rPr>
          <w:b/>
        </w:rPr>
        <w:t xml:space="preserve">[00:08:07] </w:t>
      </w:r>
      <w:r>
        <w:t>[Applause]</w:t>
      </w:r>
    </w:p>
    <w:p>
      <w:r>
        <w:rPr>
          <w:b/>
        </w:rPr>
        <w:t xml:space="preserve">[00:08:15] </w:t>
      </w:r>
      <w:r>
        <w:t>[Applause]</w:t>
      </w:r>
    </w:p>
    <w:p>
      <w:r>
        <w:rPr>
          <w:b/>
        </w:rPr>
        <w:t xml:space="preserve">[00:08:22] </w:t>
      </w:r>
      <w:r>
        <w:t>[Music]</w:t>
      </w:r>
    </w:p>
    <w:p>
      <w:r>
        <w:rPr>
          <w:b/>
        </w:rPr>
        <w:t xml:space="preserve">[00:08:27] </w:t>
      </w:r>
      <w:r>
        <w:t>[Applause]</w:t>
      </w:r>
    </w:p>
    <w:p>
      <w:r>
        <w:rPr>
          <w:b/>
        </w:rPr>
        <w:t xml:space="preserve">[00:08:31] </w:t>
      </w:r>
      <w:r>
        <w:t>[Music]</w:t>
      </w:r>
    </w:p>
    <w:p>
      <w:r>
        <w:rPr>
          <w:b/>
        </w:rPr>
        <w:t xml:space="preserve">[00:08:37] </w:t>
      </w:r>
      <w:r>
        <w:t>[Music]</w:t>
      </w:r>
    </w:p>
    <w:p>
      <w:r>
        <w:rPr>
          <w:b/>
        </w:rPr>
        <w:t xml:space="preserve">[00:08:45] </w:t>
      </w:r>
      <w:r>
        <w:t>I wish I had a little more time with you</w:t>
      </w:r>
    </w:p>
    <w:p>
      <w:r>
        <w:rPr>
          <w:b/>
        </w:rPr>
        <w:t xml:space="preserve">[00:08:51] </w:t>
      </w:r>
      <w:r>
        <w:t>baby time to figure out what this could</w:t>
      </w:r>
    </w:p>
    <w:p>
      <w:r>
        <w:rPr>
          <w:b/>
        </w:rPr>
        <w:t xml:space="preserve">[00:08:55] </w:t>
      </w:r>
      <w:r>
        <w:t>be I dreamt of a life in a small town</w:t>
      </w:r>
    </w:p>
    <w:p>
      <w:r>
        <w:rPr>
          <w:b/>
        </w:rPr>
        <w:t xml:space="preserve">[00:08:59] </w:t>
      </w:r>
      <w:r>
        <w:t>there wasn't enough for you</w:t>
      </w:r>
    </w:p>
    <w:p>
      <w:r>
        <w:rPr>
          <w:b/>
        </w:rPr>
        <w:t xml:space="preserve">[00:09:02] </w:t>
      </w:r>
      <w:r>
        <w:t>somehow I just wish I had a little more</w:t>
      </w:r>
    </w:p>
    <w:p>
      <w:r>
        <w:rPr>
          <w:b/>
        </w:rPr>
        <w:t xml:space="preserve">[00:09:05] </w:t>
      </w:r>
      <w:r>
        <w:t>time with you</w:t>
      </w:r>
    </w:p>
    <w:p>
      <w:r>
        <w:rPr>
          <w:b/>
        </w:rPr>
        <w:t xml:space="preserve">[00:09:08] </w:t>
      </w:r>
      <w:r>
        <w:t>baby weeks and months and years they</w:t>
      </w:r>
    </w:p>
    <w:p>
      <w:r>
        <w:rPr>
          <w:b/>
        </w:rPr>
        <w:t xml:space="preserve">[00:09:12] </w:t>
      </w:r>
      <w:r>
        <w:t>pass and I knew it wouldn't last when</w:t>
      </w:r>
    </w:p>
    <w:p>
      <w:r>
        <w:rPr>
          <w:b/>
        </w:rPr>
        <w:t xml:space="preserve">[00:09:16] </w:t>
      </w:r>
      <w:r>
        <w:t>tears dreamed down my face my mama said</w:t>
      </w:r>
    </w:p>
    <w:p>
      <w:r>
        <w:rPr>
          <w:b/>
        </w:rPr>
        <w:t xml:space="preserve">[00:09:21] </w:t>
      </w:r>
      <w:r>
        <w:t>all the nights that end in heartbreak</w:t>
      </w:r>
    </w:p>
    <w:p>
      <w:r>
        <w:rPr>
          <w:b/>
        </w:rPr>
        <w:t xml:space="preserve">[00:09:24] </w:t>
      </w:r>
      <w:r>
        <w:t>going to pay off</w:t>
      </w:r>
    </w:p>
    <w:p>
      <w:r>
        <w:rPr>
          <w:b/>
        </w:rPr>
        <w:t xml:space="preserve">[00:09:26] </w:t>
      </w:r>
      <w:r>
        <w:t>someday and the pain that you feel</w:t>
      </w:r>
    </w:p>
    <w:p>
      <w:r>
        <w:rPr>
          <w:b/>
        </w:rPr>
        <w:t xml:space="preserve">[00:09:29] </w:t>
      </w:r>
      <w:r>
        <w:t>gradually Fades away cuz growing up</w:t>
      </w:r>
    </w:p>
    <w:p>
      <w:r>
        <w:rPr>
          <w:b/>
        </w:rPr>
        <w:t xml:space="preserve">[00:09:34] </w:t>
      </w:r>
      <w:r>
        <w:t>falling in love giving your all my not</w:t>
      </w:r>
    </w:p>
    <w:p>
      <w:r>
        <w:rPr>
          <w:b/>
        </w:rPr>
        <w:t xml:space="preserve">[00:09:37] </w:t>
      </w:r>
      <w:r>
        <w:t>be enough just trust your head in your</w:t>
      </w:r>
    </w:p>
    <w:p>
      <w:r>
        <w:rPr>
          <w:b/>
        </w:rPr>
        <w:t xml:space="preserve">[00:09:41] </w:t>
      </w:r>
      <w:r>
        <w:t>heart that's what my mama</w:t>
      </w:r>
    </w:p>
    <w:p>
      <w:r>
        <w:rPr>
          <w:b/>
        </w:rPr>
        <w:t xml:space="preserve">[00:09:46] </w:t>
      </w:r>
      <w:r>
        <w:t>said I wish I could freeze this moment</w:t>
      </w:r>
    </w:p>
    <w:p>
      <w:r>
        <w:rPr>
          <w:b/>
        </w:rPr>
        <w:t xml:space="preserve">[00:09:50] </w:t>
      </w:r>
      <w:r>
        <w:t>just never let it</w:t>
      </w:r>
    </w:p>
    <w:p>
      <w:r>
        <w:rPr>
          <w:b/>
        </w:rPr>
        <w:t xml:space="preserve">[00:09:52] </w:t>
      </w:r>
      <w:r>
        <w:t>end walking through the snow and you</w:t>
      </w:r>
    </w:p>
    <w:p>
      <w:r>
        <w:rPr>
          <w:b/>
        </w:rPr>
        <w:t xml:space="preserve">[00:09:55] </w:t>
      </w:r>
      <w:r>
        <w:t>taking my</w:t>
      </w:r>
    </w:p>
    <w:p>
      <w:r>
        <w:rPr>
          <w:b/>
        </w:rPr>
        <w:t xml:space="preserve">[00:09:57] </w:t>
      </w:r>
      <w:r>
        <w:t>hand all of those late night night on</w:t>
      </w:r>
    </w:p>
    <w:p>
      <w:r>
        <w:rPr>
          <w:b/>
        </w:rPr>
        <w:t xml:space="preserve">[00:09:59] </w:t>
      </w:r>
      <w:r>
        <w:t>your couch when we just talked until</w:t>
      </w:r>
    </w:p>
    <w:p>
      <w:r>
        <w:rPr>
          <w:b/>
        </w:rPr>
        <w:t xml:space="preserve">[00:10:03] </w:t>
      </w:r>
      <w:r>
        <w:t>midnight I just wish I could freeze this</w:t>
      </w:r>
    </w:p>
    <w:p>
      <w:r>
        <w:rPr>
          <w:b/>
        </w:rPr>
        <w:t xml:space="preserve">[00:10:06] </w:t>
      </w:r>
      <w:r>
        <w:t>moment</w:t>
      </w:r>
    </w:p>
    <w:p>
      <w:r>
        <w:rPr>
          <w:b/>
        </w:rPr>
        <w:t xml:space="preserve">[00:10:09] </w:t>
      </w:r>
      <w:r>
        <w:t>babe weeks and months and years they</w:t>
      </w:r>
    </w:p>
    <w:p>
      <w:r>
        <w:rPr>
          <w:b/>
        </w:rPr>
        <w:t xml:space="preserve">[00:10:13] </w:t>
      </w:r>
      <w:r>
        <w:t>pass and I knew it wouldn't last when</w:t>
      </w:r>
    </w:p>
    <w:p>
      <w:r>
        <w:rPr>
          <w:b/>
        </w:rPr>
        <w:t xml:space="preserve">[00:10:18] </w:t>
      </w:r>
      <w:r>
        <w:t>tears turned down my face my mama say</w:t>
      </w:r>
    </w:p>
    <w:p>
      <w:r>
        <w:rPr>
          <w:b/>
        </w:rPr>
        <w:t xml:space="preserve">[00:10:22] </w:t>
      </w:r>
      <w:r>
        <w:t>all the nights that end in heartbreak</w:t>
      </w:r>
    </w:p>
    <w:p>
      <w:r>
        <w:rPr>
          <w:b/>
        </w:rPr>
        <w:t xml:space="preserve">[00:10:25] </w:t>
      </w:r>
      <w:r>
        <w:t>going to pay off</w:t>
      </w:r>
    </w:p>
    <w:p>
      <w:r>
        <w:rPr>
          <w:b/>
        </w:rPr>
        <w:t xml:space="preserve">[00:10:28] </w:t>
      </w:r>
      <w:r>
        <w:t>someday and and the pain that you're</w:t>
      </w:r>
    </w:p>
    <w:p>
      <w:r>
        <w:rPr>
          <w:b/>
        </w:rPr>
        <w:t xml:space="preserve">[00:10:30] </w:t>
      </w:r>
      <w:r>
        <w:t>feeling gradually Fades away cuz growing</w:t>
      </w:r>
    </w:p>
    <w:p>
      <w:r>
        <w:rPr>
          <w:b/>
        </w:rPr>
        <w:t xml:space="preserve">[00:10:35] </w:t>
      </w:r>
      <w:r>
        <w:t>up falling in love giv your all might</w:t>
      </w:r>
    </w:p>
    <w:p>
      <w:r>
        <w:rPr>
          <w:b/>
        </w:rPr>
        <w:t xml:space="preserve">[00:10:38] </w:t>
      </w:r>
      <w:r>
        <w:t>not be enough just trust your head and</w:t>
      </w:r>
    </w:p>
    <w:p>
      <w:r>
        <w:rPr>
          <w:b/>
        </w:rPr>
        <w:t xml:space="preserve">[00:10:42] </w:t>
      </w:r>
      <w:r>
        <w:t>your heart that's what my mama said</w:t>
      </w:r>
    </w:p>
    <w:p>
      <w:r>
        <w:rPr>
          <w:b/>
        </w:rPr>
        <w:t xml:space="preserve">[00:10:46] </w:t>
      </w:r>
      <w:r>
        <w:t>weeks and months and years they</w:t>
      </w:r>
    </w:p>
    <w:p>
      <w:r>
        <w:rPr>
          <w:b/>
        </w:rPr>
        <w:t xml:space="preserve">[00:10:50] </w:t>
      </w:r>
      <w:r>
        <w:t>passed but then I found something I knew</w:t>
      </w:r>
    </w:p>
    <w:p>
      <w:r>
        <w:rPr>
          <w:b/>
        </w:rPr>
        <w:t xml:space="preserve">[00:10:54] </w:t>
      </w:r>
      <w:r>
        <w:t>and</w:t>
      </w:r>
    </w:p>
    <w:p>
      <w:r>
        <w:rPr>
          <w:b/>
        </w:rPr>
        <w:t xml:space="preserve">[00:10:57] </w:t>
      </w:r>
      <w:r>
        <w:t>last just like my mom</w:t>
      </w:r>
    </w:p>
    <w:p>
      <w:r>
        <w:rPr>
          <w:b/>
        </w:rPr>
        <w:t xml:space="preserve">[00:11:09] </w:t>
      </w:r>
      <w:r>
        <w:t>gradually Fades</w:t>
      </w:r>
    </w:p>
    <w:p>
      <w:r>
        <w:rPr>
          <w:b/>
        </w:rPr>
        <w:t xml:space="preserve">[00:11:18] </w:t>
      </w:r>
      <w:r>
        <w:t>[Music]</w:t>
      </w:r>
    </w:p>
    <w:p>
      <w:r>
        <w:rPr>
          <w:b/>
        </w:rPr>
        <w:t xml:space="preserve">[00:11:23] </w:t>
      </w:r>
      <w:r>
        <w:t>away all the nights that end in</w:t>
      </w:r>
    </w:p>
    <w:p>
      <w:r>
        <w:rPr>
          <w:b/>
        </w:rPr>
        <w:t xml:space="preserve">[00:11:26] </w:t>
      </w:r>
      <w:r>
        <w:t>heartbreak going to pay off someday</w:t>
      </w:r>
    </w:p>
    <w:p>
      <w:r>
        <w:rPr>
          <w:b/>
        </w:rPr>
        <w:t xml:space="preserve">[00:11:30] </w:t>
      </w:r>
      <w:r>
        <w:t>and the pain that you're feeling</w:t>
      </w:r>
    </w:p>
    <w:p>
      <w:r>
        <w:rPr>
          <w:b/>
        </w:rPr>
        <w:t xml:space="preserve">[00:11:32] </w:t>
      </w:r>
      <w:r>
        <w:t>gradually Fades away cuz growing up</w:t>
      </w:r>
    </w:p>
    <w:p>
      <w:r>
        <w:rPr>
          <w:b/>
        </w:rPr>
        <w:t xml:space="preserve">[00:11:37] </w:t>
      </w:r>
      <w:r>
        <w:t>falling in love giving your all might</w:t>
      </w:r>
    </w:p>
    <w:p>
      <w:r>
        <w:rPr>
          <w:b/>
        </w:rPr>
        <w:t xml:space="preserve">[00:11:40] </w:t>
      </w:r>
      <w:r>
        <w:t>not be enough just trust your head in</w:t>
      </w:r>
    </w:p>
    <w:p>
      <w:r>
        <w:rPr>
          <w:b/>
        </w:rPr>
        <w:t xml:space="preserve">[00:11:43] </w:t>
      </w:r>
      <w:r>
        <w:t>your heart that's what my mama</w:t>
      </w:r>
    </w:p>
    <w:p>
      <w:r>
        <w:rPr>
          <w:b/>
        </w:rPr>
        <w:t xml:space="preserve">[00:11:49] </w:t>
      </w:r>
      <w:r>
        <w:t>said that's what my mama said</w:t>
      </w:r>
    </w:p>
    <w:p>
      <w:r>
        <w:rPr>
          <w:b/>
        </w:rPr>
        <w:t xml:space="preserve">[00:11:54] </w:t>
      </w:r>
      <w:r>
        <w:t>[Music]</w:t>
      </w:r>
    </w:p>
    <w:p>
      <w:r>
        <w:rPr>
          <w:b/>
        </w:rPr>
        <w:t xml:space="preserve">[00:12:02] </w:t>
      </w:r>
      <w:r>
        <w:t>that's what my mama said</w:t>
      </w:r>
    </w:p>
    <w:p>
      <w:r>
        <w:rPr>
          <w:b/>
        </w:rPr>
        <w:t xml:space="preserve">[00:12:05] </w:t>
      </w:r>
      <w:r>
        <w:t>[Music]</w:t>
      </w:r>
    </w:p>
    <w:p>
      <w:pPr>
        <w:pStyle w:val="Heading1"/>
      </w:pPr>
      <w:r>
        <w:t>Full Text (without timestamps)</w:t>
      </w:r>
    </w:p>
    <w:p>
      <w:r>
        <w:t xml:space="preserve">[Music] [Music] [Music] [Music] [Laughter] [Music] [Music] on [Music] [Music] oh [Music] [Applause] [Music] oh [Music] [Music] he [Applause] [Music] [Music] [Music] oh [Music] w [Music] [Music] [Music] a [Music] [Music] [Applause] [Music] [Music] so [Music] [Music] w [Music] [Music] [Music] oh a [Music] [Music] [Music] w [Applause] [Applause] [Music] [Applause] [Music] [Music] I wish I had a little more time with you baby time to figure out what this could be I dreamt of a life in a small town there wasn't enough for you somehow I just wish I had a little more time with you baby weeks and months and years they pass and I knew it wouldn't last when tears dreamed down my face my mama said all the nights that end in heartbreak going to pay off someday and the pain that you feel gradually Fades away cuz growing up falling in love giving your all my not be enough just trust your head in your heart that's what my mama said I wish I could freeze this moment just never let it end walking through the snow and you taking my hand all of those late night night on your couch when we just talked until midnight I just wish I could freeze this moment babe weeks and months and years they pass and I knew it wouldn't last when tears turned down my face my mama say all the nights that end in heartbreak going to pay off someday and and the pain that you're feeling gradually Fades away cuz growing up falling in love giv your all might not be enough just trust your head and your heart that's what my mama said weeks and months and years they passed but then I found something I knew and last just like my mom gradually Fades [Music] away all the nights that end in heartbreak going to pay off someday and the pain that you're feeling gradually Fades away cuz growing up falling in love giving your all might not be enough just trust your head in your heart that's what my mama said that's what my mama said [Music] that's what my mama said [Music]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