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TikTok's Top 25 Powerful Websites You Should Know!</w:t>
      </w:r>
    </w:p>
    <w:p>
      <w:r>
        <w:t>Video ID: Pql4CNjoHAs</w:t>
      </w:r>
    </w:p>
    <w:p>
      <w:r>
        <w:t>Extraction Date: 2025-05-14 16:41:33</w:t>
      </w:r>
    </w:p>
    <w:p/>
    <w:p>
      <w:r>
        <w:rPr>
          <w:b/>
        </w:rPr>
        <w:t xml:space="preserve">[00:00:00] </w:t>
      </w:r>
      <w:r>
        <w:t>hey guys it's matt here again from setup</w:t>
      </w:r>
    </w:p>
    <w:p>
      <w:r>
        <w:rPr>
          <w:b/>
        </w:rPr>
        <w:t xml:space="preserve">[00:00:01] </w:t>
      </w:r>
      <w:r>
        <w:t>spawn and today i'm gonna be showing you</w:t>
      </w:r>
    </w:p>
    <w:p>
      <w:r>
        <w:rPr>
          <w:b/>
        </w:rPr>
        <w:t xml:space="preserve">[00:00:03] </w:t>
      </w:r>
      <w:r>
        <w:t>the top 25</w:t>
      </w:r>
    </w:p>
    <w:p>
      <w:r>
        <w:rPr>
          <w:b/>
        </w:rPr>
        <w:t xml:space="preserve">[00:00:04] </w:t>
      </w:r>
      <w:r>
        <w:t>powerful websites from my tick tock</w:t>
      </w:r>
    </w:p>
    <w:p>
      <w:r>
        <w:rPr>
          <w:b/>
        </w:rPr>
        <w:t xml:space="preserve">[00:00:06] </w:t>
      </w:r>
      <w:r>
        <w:t>series these are going to save you a lot</w:t>
      </w:r>
    </w:p>
    <w:p>
      <w:r>
        <w:rPr>
          <w:b/>
        </w:rPr>
        <w:t xml:space="preserve">[00:00:07] </w:t>
      </w:r>
      <w:r>
        <w:t>of headaches and time</w:t>
      </w:r>
    </w:p>
    <w:p>
      <w:r>
        <w:rPr>
          <w:b/>
        </w:rPr>
        <w:t xml:space="preserve">[00:00:08] </w:t>
      </w:r>
      <w:r>
        <w:t>let's go powerful websites you should</w:t>
      </w:r>
    </w:p>
    <w:p>
      <w:r>
        <w:rPr>
          <w:b/>
        </w:rPr>
        <w:t xml:space="preserve">[00:00:11] </w:t>
      </w:r>
      <w:r>
        <w:t>know</w:t>
      </w:r>
    </w:p>
    <w:p>
      <w:r>
        <w:rPr>
          <w:b/>
        </w:rPr>
        <w:t xml:space="preserve">[00:00:12] </w:t>
      </w:r>
      <w:r>
        <w:t>part one this is a good one for anyone</w:t>
      </w:r>
    </w:p>
    <w:p>
      <w:r>
        <w:rPr>
          <w:b/>
        </w:rPr>
        <w:t xml:space="preserve">[00:00:14] </w:t>
      </w:r>
      <w:r>
        <w:t>trying to get in shape</w:t>
      </w:r>
    </w:p>
    <w:p>
      <w:r>
        <w:rPr>
          <w:b/>
        </w:rPr>
        <w:t xml:space="preserve">[00:00:15] </w:t>
      </w:r>
      <w:r>
        <w:t>go to that website pick your settings</w:t>
      </w:r>
    </w:p>
    <w:p>
      <w:r>
        <w:rPr>
          <w:b/>
        </w:rPr>
        <w:t xml:space="preserve">[00:00:19] </w:t>
      </w:r>
      <w:r>
        <w:t>and your body weight and then what</w:t>
      </w:r>
    </w:p>
    <w:p>
      <w:r>
        <w:rPr>
          <w:b/>
        </w:rPr>
        <w:t xml:space="preserve">[00:00:20] </w:t>
      </w:r>
      <w:r>
        <w:t>muscle you want to work out gotta get</w:t>
      </w:r>
    </w:p>
    <w:p>
      <w:r>
        <w:rPr>
          <w:b/>
        </w:rPr>
        <w:t xml:space="preserve">[00:00:22] </w:t>
      </w:r>
      <w:r>
        <w:t>that booty</w:t>
      </w:r>
    </w:p>
    <w:p>
      <w:r>
        <w:rPr>
          <w:b/>
        </w:rPr>
        <w:t xml:space="preserve">[00:00:24] </w:t>
      </w:r>
      <w:r>
        <w:t>it'll give you all the workouts you can</w:t>
      </w:r>
    </w:p>
    <w:p>
      <w:r>
        <w:rPr>
          <w:b/>
        </w:rPr>
        <w:t xml:space="preserve">[00:00:25] </w:t>
      </w:r>
      <w:r>
        <w:t>do for that muscle</w:t>
      </w:r>
    </w:p>
    <w:p>
      <w:r>
        <w:rPr>
          <w:b/>
        </w:rPr>
        <w:t xml:space="preserve">[00:00:28] </w:t>
      </w:r>
      <w:r>
        <w:t>powerful websites you should know part</w:t>
      </w:r>
    </w:p>
    <w:p>
      <w:r>
        <w:rPr>
          <w:b/>
        </w:rPr>
        <w:t xml:space="preserve">[00:00:30] </w:t>
      </w:r>
      <w:r>
        <w:t>two this is great for anyone that needs</w:t>
      </w:r>
    </w:p>
    <w:p>
      <w:r>
        <w:rPr>
          <w:b/>
        </w:rPr>
        <w:t xml:space="preserve">[00:00:32] </w:t>
      </w:r>
      <w:r>
        <w:t>a temporary email address</w:t>
      </w:r>
    </w:p>
    <w:p>
      <w:r>
        <w:rPr>
          <w:b/>
        </w:rPr>
        <w:t xml:space="preserve">[00:00:34] </w:t>
      </w:r>
      <w:r>
        <w:t>first go to that website it'll generate</w:t>
      </w:r>
    </w:p>
    <w:p>
      <w:r>
        <w:rPr>
          <w:b/>
        </w:rPr>
        <w:t xml:space="preserve">[00:00:37] </w:t>
      </w:r>
      <w:r>
        <w:t>you a temporary email address</w:t>
      </w:r>
    </w:p>
    <w:p>
      <w:r>
        <w:rPr>
          <w:b/>
        </w:rPr>
        <w:t xml:space="preserve">[00:00:40] </w:t>
      </w:r>
      <w:r>
        <w:t>you can copy it you can use that to sign</w:t>
      </w:r>
    </w:p>
    <w:p>
      <w:r>
        <w:rPr>
          <w:b/>
        </w:rPr>
        <w:t xml:space="preserve">[00:00:43] </w:t>
      </w:r>
      <w:r>
        <w:t>up for websites or protect you from</w:t>
      </w:r>
    </w:p>
    <w:p>
      <w:r>
        <w:rPr>
          <w:b/>
        </w:rPr>
        <w:t xml:space="preserve">[00:00:44] </w:t>
      </w:r>
      <w:r>
        <w:t>other spam</w:t>
      </w:r>
    </w:p>
    <w:p>
      <w:r>
        <w:rPr>
          <w:b/>
        </w:rPr>
        <w:t xml:space="preserve">[00:00:47] </w:t>
      </w:r>
      <w:r>
        <w:t>and go back and check your inbox if you</w:t>
      </w:r>
    </w:p>
    <w:p>
      <w:r>
        <w:rPr>
          <w:b/>
        </w:rPr>
        <w:t xml:space="preserve">[00:00:48] </w:t>
      </w:r>
      <w:r>
        <w:t>need to read the mail</w:t>
      </w:r>
    </w:p>
    <w:p>
      <w:r>
        <w:rPr>
          <w:b/>
        </w:rPr>
        <w:t xml:space="preserve">[00:00:52] </w:t>
      </w:r>
      <w:r>
        <w:t>powerful websites you should know part</w:t>
      </w:r>
    </w:p>
    <w:p>
      <w:r>
        <w:rPr>
          <w:b/>
        </w:rPr>
        <w:t xml:space="preserve">[00:00:54] </w:t>
      </w:r>
      <w:r>
        <w:t>three this one is great if you love to</w:t>
      </w:r>
    </w:p>
    <w:p>
      <w:r>
        <w:rPr>
          <w:b/>
        </w:rPr>
        <w:t xml:space="preserve">[00:00:56] </w:t>
      </w:r>
      <w:r>
        <w:t>cook</w:t>
      </w:r>
    </w:p>
    <w:p>
      <w:r>
        <w:rPr>
          <w:b/>
        </w:rPr>
        <w:t xml:space="preserve">[00:00:57] </w:t>
      </w:r>
      <w:r>
        <w:t>they try to finding a recipe online but</w:t>
      </w:r>
    </w:p>
    <w:p>
      <w:r>
        <w:rPr>
          <w:b/>
        </w:rPr>
        <w:t xml:space="preserve">[00:00:58] </w:t>
      </w:r>
      <w:r>
        <w:t>then having to skim through five</w:t>
      </w:r>
    </w:p>
    <w:p>
      <w:r>
        <w:rPr>
          <w:b/>
        </w:rPr>
        <w:t xml:space="preserve">[00:01:00] </w:t>
      </w:r>
      <w:r>
        <w:t>paragraphs of the author's family</w:t>
      </w:r>
    </w:p>
    <w:p>
      <w:r>
        <w:rPr>
          <w:b/>
        </w:rPr>
        <w:t xml:space="preserve">[00:01:01] </w:t>
      </w:r>
      <w:r>
        <w:t>history</w:t>
      </w:r>
    </w:p>
    <w:p>
      <w:r>
        <w:rPr>
          <w:b/>
        </w:rPr>
        <w:t xml:space="preserve">[00:01:02] </w:t>
      </w:r>
      <w:r>
        <w:t>all you have to do is copy the url</w:t>
      </w:r>
    </w:p>
    <w:p>
      <w:r>
        <w:rPr>
          <w:b/>
        </w:rPr>
        <w:t xml:space="preserve">[00:01:05] </w:t>
      </w:r>
      <w:r>
        <w:t>then go to this website</w:t>
      </w:r>
    </w:p>
    <w:p>
      <w:r>
        <w:rPr>
          <w:b/>
        </w:rPr>
        <w:t xml:space="preserve">[00:01:08] </w:t>
      </w:r>
      <w:r>
        <w:t>paste the url on the text box and hit</w:t>
      </w:r>
    </w:p>
    <w:p>
      <w:r>
        <w:rPr>
          <w:b/>
        </w:rPr>
        <w:t xml:space="preserve">[00:01:10] </w:t>
      </w:r>
      <w:r>
        <w:t>enter</w:t>
      </w:r>
    </w:p>
    <w:p>
      <w:r>
        <w:rPr>
          <w:b/>
        </w:rPr>
        <w:t xml:space="preserve">[00:01:12] </w:t>
      </w:r>
      <w:r>
        <w:t>and now you have easy to read</w:t>
      </w:r>
    </w:p>
    <w:p>
      <w:r>
        <w:rPr>
          <w:b/>
        </w:rPr>
        <w:t xml:space="preserve">[00:01:13] </w:t>
      </w:r>
      <w:r>
        <w:t>instructions on how to make that food</w:t>
      </w:r>
    </w:p>
    <w:p>
      <w:r>
        <w:rPr>
          <w:b/>
        </w:rPr>
        <w:t xml:space="preserve">[00:01:17] </w:t>
      </w:r>
      <w:r>
        <w:t>powerful website you should know part</w:t>
      </w:r>
    </w:p>
    <w:p>
      <w:r>
        <w:rPr>
          <w:b/>
        </w:rPr>
        <w:t xml:space="preserve">[00:01:18] </w:t>
      </w:r>
      <w:r>
        <w:t>four if you're ever at an airport</w:t>
      </w:r>
    </w:p>
    <w:p>
      <w:r>
        <w:rPr>
          <w:b/>
        </w:rPr>
        <w:t xml:space="preserve">[00:01:20] </w:t>
      </w:r>
      <w:r>
        <w:t>without internet</w:t>
      </w:r>
    </w:p>
    <w:p>
      <w:r>
        <w:rPr>
          <w:b/>
        </w:rPr>
        <w:t xml:space="preserve">[00:01:22] </w:t>
      </w:r>
      <w:r>
        <w:t>go to google and search for this then</w:t>
      </w:r>
    </w:p>
    <w:p>
      <w:r>
        <w:rPr>
          <w:b/>
        </w:rPr>
        <w:t xml:space="preserve">[00:01:24] </w:t>
      </w:r>
      <w:r>
        <w:t>click on the first link</w:t>
      </w:r>
    </w:p>
    <w:p>
      <w:r>
        <w:rPr>
          <w:b/>
        </w:rPr>
        <w:t xml:space="preserve">[00:01:27] </w:t>
      </w:r>
      <w:r>
        <w:t>then you can find the airport that</w:t>
      </w:r>
    </w:p>
    <w:p>
      <w:r>
        <w:rPr>
          <w:b/>
        </w:rPr>
        <w:t xml:space="preserve">[00:01:28] </w:t>
      </w:r>
      <w:r>
        <w:t>you're at on the map click</w:t>
      </w:r>
    </w:p>
    <w:p>
      <w:r>
        <w:rPr>
          <w:b/>
        </w:rPr>
        <w:t xml:space="preserve">[00:01:30] </w:t>
      </w:r>
      <w:r>
        <w:t>on it and it'll give you all the wi-fi</w:t>
      </w:r>
    </w:p>
    <w:p>
      <w:r>
        <w:rPr>
          <w:b/>
        </w:rPr>
        <w:t xml:space="preserve">[00:01:32] </w:t>
      </w:r>
      <w:r>
        <w:t>passwords in that airport</w:t>
      </w:r>
    </w:p>
    <w:p>
      <w:r>
        <w:rPr>
          <w:b/>
        </w:rPr>
        <w:t xml:space="preserve">[00:01:35] </w:t>
      </w:r>
      <w:r>
        <w:t>powerful websites you should know part</w:t>
      </w:r>
    </w:p>
    <w:p>
      <w:r>
        <w:rPr>
          <w:b/>
        </w:rPr>
        <w:t xml:space="preserve">[00:01:36] </w:t>
      </w:r>
      <w:r>
        <w:t>five if you're craving ice cream only to</w:t>
      </w:r>
    </w:p>
    <w:p>
      <w:r>
        <w:rPr>
          <w:b/>
        </w:rPr>
        <w:t xml:space="preserve">[00:01:39] </w:t>
      </w:r>
      <w:r>
        <w:t>get to mcdonald's and find out their</w:t>
      </w:r>
    </w:p>
    <w:p>
      <w:r>
        <w:rPr>
          <w:b/>
        </w:rPr>
        <w:t xml:space="preserve">[00:01:40] </w:t>
      </w:r>
      <w:r>
        <w:t>machine's broken</w:t>
      </w:r>
    </w:p>
    <w:p>
      <w:r>
        <w:rPr>
          <w:b/>
        </w:rPr>
        <w:t xml:space="preserve">[00:01:41] </w:t>
      </w:r>
      <w:r>
        <w:t>go to this website and you can find your</w:t>
      </w:r>
    </w:p>
    <w:p>
      <w:r>
        <w:rPr>
          <w:b/>
        </w:rPr>
        <w:t xml:space="preserve">[00:01:45] </w:t>
      </w:r>
      <w:r>
        <w:t>area on the map</w:t>
      </w:r>
    </w:p>
    <w:p>
      <w:r>
        <w:rPr>
          <w:b/>
        </w:rPr>
        <w:t xml:space="preserve">[00:01:46] </w:t>
      </w:r>
      <w:r>
        <w:t>and then you can click on every</w:t>
      </w:r>
    </w:p>
    <w:p>
      <w:r>
        <w:rPr>
          <w:b/>
        </w:rPr>
        <w:t xml:space="preserve">[00:01:47] </w:t>
      </w:r>
      <w:r>
        <w:t>mcdonald's in that area to find out if</w:t>
      </w:r>
    </w:p>
    <w:p>
      <w:r>
        <w:rPr>
          <w:b/>
        </w:rPr>
        <w:t xml:space="preserve">[00:01:49] </w:t>
      </w:r>
      <w:r>
        <w:t>their machine is broken</w:t>
      </w:r>
    </w:p>
    <w:p>
      <w:r>
        <w:rPr>
          <w:b/>
        </w:rPr>
        <w:t xml:space="preserve">[00:01:52] </w:t>
      </w:r>
      <w:r>
        <w:t>finally one that's working</w:t>
      </w:r>
    </w:p>
    <w:p>
      <w:r>
        <w:rPr>
          <w:b/>
        </w:rPr>
        <w:t xml:space="preserve">[00:01:55] </w:t>
      </w:r>
      <w:r>
        <w:t>powerful websites you should know part</w:t>
      </w:r>
    </w:p>
    <w:p>
      <w:r>
        <w:rPr>
          <w:b/>
        </w:rPr>
        <w:t xml:space="preserve">[00:01:57] </w:t>
      </w:r>
      <w:r>
        <w:t>six so you have a lot of ingredients in</w:t>
      </w:r>
    </w:p>
    <w:p>
      <w:r>
        <w:rPr>
          <w:b/>
        </w:rPr>
        <w:t xml:space="preserve">[00:01:59] </w:t>
      </w:r>
      <w:r>
        <w:t>your fridge but you don't know what to</w:t>
      </w:r>
    </w:p>
    <w:p>
      <w:r>
        <w:rPr>
          <w:b/>
        </w:rPr>
        <w:t xml:space="preserve">[00:02:00] </w:t>
      </w:r>
      <w:r>
        <w:t>make for food</w:t>
      </w:r>
    </w:p>
    <w:p>
      <w:r>
        <w:rPr>
          <w:b/>
        </w:rPr>
        <w:t xml:space="preserve">[00:02:01] </w:t>
      </w:r>
      <w:r>
        <w:t>go to this website then you can pick</w:t>
      </w:r>
    </w:p>
    <w:p>
      <w:r>
        <w:rPr>
          <w:b/>
        </w:rPr>
        <w:t xml:space="preserve">[00:02:03] </w:t>
      </w:r>
      <w:r>
        <w:t>from these ingredients or hit show all</w:t>
      </w:r>
    </w:p>
    <w:p>
      <w:r>
        <w:rPr>
          <w:b/>
        </w:rPr>
        <w:t xml:space="preserve">[00:02:05] </w:t>
      </w:r>
      <w:r>
        <w:t>ingredients</w:t>
      </w:r>
    </w:p>
    <w:p>
      <w:r>
        <w:rPr>
          <w:b/>
        </w:rPr>
        <w:t xml:space="preserve">[00:02:05] </w:t>
      </w:r>
      <w:r>
        <w:t>and then click all the ingredients that</w:t>
      </w:r>
    </w:p>
    <w:p>
      <w:r>
        <w:rPr>
          <w:b/>
        </w:rPr>
        <w:t xml:space="preserve">[00:02:07] </w:t>
      </w:r>
      <w:r>
        <w:t>you have available</w:t>
      </w:r>
    </w:p>
    <w:p>
      <w:r>
        <w:rPr>
          <w:b/>
        </w:rPr>
        <w:t xml:space="preserve">[00:02:09] </w:t>
      </w:r>
      <w:r>
        <w:t>and then click find recipes and i'll</w:t>
      </w:r>
    </w:p>
    <w:p>
      <w:r>
        <w:rPr>
          <w:b/>
        </w:rPr>
        <w:t xml:space="preserve">[00:02:12] </w:t>
      </w:r>
      <w:r>
        <w:t>give you a list of all the things that</w:t>
      </w:r>
    </w:p>
    <w:p>
      <w:r>
        <w:rPr>
          <w:b/>
        </w:rPr>
        <w:t xml:space="preserve">[00:02:13] </w:t>
      </w:r>
      <w:r>
        <w:t>you can make with your ingredients</w:t>
      </w:r>
    </w:p>
    <w:p>
      <w:r>
        <w:rPr>
          <w:b/>
        </w:rPr>
        <w:t xml:space="preserve">[00:02:14] </w:t>
      </w:r>
      <w:r>
        <w:t>ooh buffalo chicken grilled cheese click</w:t>
      </w:r>
    </w:p>
    <w:p>
      <w:r>
        <w:rPr>
          <w:b/>
        </w:rPr>
        <w:t xml:space="preserve">[00:02:16] </w:t>
      </w:r>
      <w:r>
        <w:t>it to get the recipe</w:t>
      </w:r>
    </w:p>
    <w:p>
      <w:r>
        <w:rPr>
          <w:b/>
        </w:rPr>
        <w:t xml:space="preserve">[00:02:18] </w:t>
      </w:r>
      <w:r>
        <w:t>powerful websites you should know part</w:t>
      </w:r>
    </w:p>
    <w:p>
      <w:r>
        <w:rPr>
          <w:b/>
        </w:rPr>
        <w:t xml:space="preserve">[00:02:20] </w:t>
      </w:r>
      <w:r>
        <w:t>7. if you want to watch old shows</w:t>
      </w:r>
    </w:p>
    <w:p>
      <w:r>
        <w:rPr>
          <w:b/>
        </w:rPr>
        <w:t xml:space="preserve">[00:02:22] </w:t>
      </w:r>
      <w:r>
        <w:t>from the 90s for free go to this website</w:t>
      </w:r>
    </w:p>
    <w:p>
      <w:r>
        <w:rPr>
          <w:b/>
        </w:rPr>
        <w:t xml:space="preserve">[00:02:26] </w:t>
      </w:r>
      <w:r>
        <w:t>and select what genres you want i want</w:t>
      </w:r>
    </w:p>
    <w:p>
      <w:r>
        <w:rPr>
          <w:b/>
        </w:rPr>
        <w:t xml:space="preserve">[00:02:28] </w:t>
      </w:r>
      <w:r>
        <w:t>cartoons and comedy</w:t>
      </w:r>
    </w:p>
    <w:p>
      <w:r>
        <w:rPr>
          <w:b/>
        </w:rPr>
        <w:t xml:space="preserve">[00:02:29] </w:t>
      </w:r>
      <w:r>
        <w:t>hit the power button and enjoy</w:t>
      </w:r>
    </w:p>
    <w:p>
      <w:r>
        <w:rPr>
          <w:b/>
        </w:rPr>
        <w:t xml:space="preserve">[00:02:34] </w:t>
      </w:r>
      <w:r>
        <w:t>you can change the channels and change</w:t>
      </w:r>
    </w:p>
    <w:p>
      <w:r>
        <w:rPr>
          <w:b/>
        </w:rPr>
        <w:t xml:space="preserve">[00:02:36] </w:t>
      </w:r>
      <w:r>
        <w:t>the years</w:t>
      </w:r>
    </w:p>
    <w:p>
      <w:r>
        <w:rPr>
          <w:b/>
        </w:rPr>
        <w:t xml:space="preserve">[00:02:38] </w:t>
      </w:r>
      <w:r>
        <w:t>powerful websites you need to know part</w:t>
      </w:r>
    </w:p>
    <w:p>
      <w:r>
        <w:rPr>
          <w:b/>
        </w:rPr>
        <w:t xml:space="preserve">[00:02:40] </w:t>
      </w:r>
      <w:r>
        <w:t>8. if you're trying to go on a diet go</w:t>
      </w:r>
    </w:p>
    <w:p>
      <w:r>
        <w:rPr>
          <w:b/>
        </w:rPr>
        <w:t xml:space="preserve">[00:02:42] </w:t>
      </w:r>
      <w:r>
        <w:t>to this website</w:t>
      </w:r>
    </w:p>
    <w:p>
      <w:r>
        <w:rPr>
          <w:b/>
        </w:rPr>
        <w:t xml:space="preserve">[00:02:43] </w:t>
      </w:r>
      <w:r>
        <w:t>then you can click on the type of food</w:t>
      </w:r>
    </w:p>
    <w:p>
      <w:r>
        <w:rPr>
          <w:b/>
        </w:rPr>
        <w:t xml:space="preserve">[00:02:44] </w:t>
      </w:r>
      <w:r>
        <w:t>you're trying to eat we'll go vegan</w:t>
      </w:r>
    </w:p>
    <w:p>
      <w:r>
        <w:rPr>
          <w:b/>
        </w:rPr>
        <w:t xml:space="preserve">[00:02:46] </w:t>
      </w:r>
      <w:r>
        <w:t>type in how many calories and meals you</w:t>
      </w:r>
    </w:p>
    <w:p>
      <w:r>
        <w:rPr>
          <w:b/>
        </w:rPr>
        <w:t xml:space="preserve">[00:02:48] </w:t>
      </w:r>
      <w:r>
        <w:t>want to eat per day then hit generate</w:t>
      </w:r>
    </w:p>
    <w:p>
      <w:r>
        <w:rPr>
          <w:b/>
        </w:rPr>
        <w:t xml:space="preserve">[00:02:50] </w:t>
      </w:r>
      <w:r>
        <w:t>then it will give you a meal plan that</w:t>
      </w:r>
    </w:p>
    <w:p>
      <w:r>
        <w:rPr>
          <w:b/>
        </w:rPr>
        <w:t xml:space="preserve">[00:02:52] </w:t>
      </w:r>
      <w:r>
        <w:t>fits your calorie restrictions if you</w:t>
      </w:r>
    </w:p>
    <w:p>
      <w:r>
        <w:rPr>
          <w:b/>
        </w:rPr>
        <w:t xml:space="preserve">[00:02:54] </w:t>
      </w:r>
      <w:r>
        <w:t>don't like one of the foods or meals</w:t>
      </w:r>
    </w:p>
    <w:p>
      <w:r>
        <w:rPr>
          <w:b/>
        </w:rPr>
        <w:t xml:space="preserve">[00:02:55] </w:t>
      </w:r>
      <w:r>
        <w:t>just hit the refresh button and it'll</w:t>
      </w:r>
    </w:p>
    <w:p>
      <w:r>
        <w:rPr>
          <w:b/>
        </w:rPr>
        <w:t xml:space="preserve">[00:02:56] </w:t>
      </w:r>
      <w:r>
        <w:t>give you a new one</w:t>
      </w:r>
    </w:p>
    <w:p>
      <w:r>
        <w:rPr>
          <w:b/>
        </w:rPr>
        <w:t xml:space="preserve">[00:02:59] </w:t>
      </w:r>
      <w:r>
        <w:t>powerful websites you need to know part</w:t>
      </w:r>
    </w:p>
    <w:p>
      <w:r>
        <w:rPr>
          <w:b/>
        </w:rPr>
        <w:t xml:space="preserve">[00:03:01] </w:t>
      </w:r>
      <w:r>
        <w:t>nine this one's great if you love to</w:t>
      </w:r>
    </w:p>
    <w:p>
      <w:r>
        <w:rPr>
          <w:b/>
        </w:rPr>
        <w:t xml:space="preserve">[00:03:02] </w:t>
      </w:r>
      <w:r>
        <w:t>watch movies</w:t>
      </w:r>
    </w:p>
    <w:p>
      <w:r>
        <w:rPr>
          <w:b/>
        </w:rPr>
        <w:t xml:space="preserve">[00:03:04] </w:t>
      </w:r>
      <w:r>
        <w:t>if you want to know where you can watch</w:t>
      </w:r>
    </w:p>
    <w:p>
      <w:r>
        <w:rPr>
          <w:b/>
        </w:rPr>
        <w:t xml:space="preserve">[00:03:05] </w:t>
      </w:r>
      <w:r>
        <w:t>a movie or tv show just go to this</w:t>
      </w:r>
    </w:p>
    <w:p>
      <w:r>
        <w:rPr>
          <w:b/>
        </w:rPr>
        <w:t xml:space="preserve">[00:03:06] </w:t>
      </w:r>
      <w:r>
        <w:t>website</w:t>
      </w:r>
    </w:p>
    <w:p>
      <w:r>
        <w:rPr>
          <w:b/>
        </w:rPr>
        <w:t xml:space="preserve">[00:03:07] </w:t>
      </w:r>
      <w:r>
        <w:t>then at the top type in what you want to</w:t>
      </w:r>
    </w:p>
    <w:p>
      <w:r>
        <w:rPr>
          <w:b/>
        </w:rPr>
        <w:t xml:space="preserve">[00:03:09] </w:t>
      </w:r>
      <w:r>
        <w:t>watch</w:t>
      </w:r>
    </w:p>
    <w:p>
      <w:r>
        <w:rPr>
          <w:b/>
        </w:rPr>
        <w:t xml:space="preserve">[00:03:11] </w:t>
      </w:r>
      <w:r>
        <w:t>it'll tell you all the prices and places</w:t>
      </w:r>
    </w:p>
    <w:p>
      <w:r>
        <w:rPr>
          <w:b/>
        </w:rPr>
        <w:t xml:space="preserve">[00:03:13] </w:t>
      </w:r>
      <w:r>
        <w:t>you can find that movie</w:t>
      </w:r>
    </w:p>
    <w:p>
      <w:r>
        <w:rPr>
          <w:b/>
        </w:rPr>
        <w:t xml:space="preserve">[00:03:18] </w:t>
      </w:r>
      <w:r>
        <w:t>powerful websites you should know part</w:t>
      </w:r>
    </w:p>
    <w:p>
      <w:r>
        <w:rPr>
          <w:b/>
        </w:rPr>
        <w:t xml:space="preserve">[00:03:20] </w:t>
      </w:r>
      <w:r>
        <w:t>10. have you ever been watching your</w:t>
      </w:r>
    </w:p>
    <w:p>
      <w:r>
        <w:rPr>
          <w:b/>
        </w:rPr>
        <w:t xml:space="preserve">[00:03:21] </w:t>
      </w:r>
      <w:r>
        <w:t>favorite tv show and wonder where they</w:t>
      </w:r>
    </w:p>
    <w:p>
      <w:r>
        <w:rPr>
          <w:b/>
        </w:rPr>
        <w:t xml:space="preserve">[00:03:22] </w:t>
      </w:r>
      <w:r>
        <w:t>got their outfits from</w:t>
      </w:r>
    </w:p>
    <w:p>
      <w:r>
        <w:rPr>
          <w:b/>
        </w:rPr>
        <w:t xml:space="preserve">[00:03:24] </w:t>
      </w:r>
      <w:r>
        <w:t>just go to this website and you can type</w:t>
      </w:r>
    </w:p>
    <w:p>
      <w:r>
        <w:rPr>
          <w:b/>
        </w:rPr>
        <w:t xml:space="preserve">[00:03:27] </w:t>
      </w:r>
      <w:r>
        <w:t>in the tv show or the character</w:t>
      </w:r>
    </w:p>
    <w:p>
      <w:r>
        <w:rPr>
          <w:b/>
        </w:rPr>
        <w:t xml:space="preserve">[00:03:31] </w:t>
      </w:r>
      <w:r>
        <w:t>then you can pick the exact episode or</w:t>
      </w:r>
    </w:p>
    <w:p>
      <w:r>
        <w:rPr>
          <w:b/>
        </w:rPr>
        <w:t xml:space="preserve">[00:03:32] </w:t>
      </w:r>
      <w:r>
        <w:t>click a character</w:t>
      </w:r>
    </w:p>
    <w:p>
      <w:r>
        <w:rPr>
          <w:b/>
        </w:rPr>
        <w:t xml:space="preserve">[00:03:35] </w:t>
      </w:r>
      <w:r>
        <w:t>there they are just click on them and</w:t>
      </w:r>
    </w:p>
    <w:p>
      <w:r>
        <w:rPr>
          <w:b/>
        </w:rPr>
        <w:t xml:space="preserve">[00:03:37] </w:t>
      </w:r>
      <w:r>
        <w:t>there's penny's outfit from that scene</w:t>
      </w:r>
    </w:p>
    <w:p>
      <w:r>
        <w:rPr>
          <w:b/>
        </w:rPr>
        <w:t xml:space="preserve">[00:03:40] </w:t>
      </w:r>
      <w:r>
        <w:t>powerful websites you need to know part</w:t>
      </w:r>
    </w:p>
    <w:p>
      <w:r>
        <w:rPr>
          <w:b/>
        </w:rPr>
        <w:t xml:space="preserve">[00:03:41] </w:t>
      </w:r>
      <w:r>
        <w:t>12. if you just need to relax and listen</w:t>
      </w:r>
    </w:p>
    <w:p>
      <w:r>
        <w:rPr>
          <w:b/>
        </w:rPr>
        <w:t xml:space="preserve">[00:03:44] </w:t>
      </w:r>
      <w:r>
        <w:t>to music go to this website</w:t>
      </w:r>
    </w:p>
    <w:p>
      <w:r>
        <w:rPr>
          <w:b/>
        </w:rPr>
        <w:t xml:space="preserve">[00:03:46] </w:t>
      </w:r>
      <w:r>
        <w:t>this website will drive you through a</w:t>
      </w:r>
    </w:p>
    <w:p>
      <w:r>
        <w:rPr>
          <w:b/>
        </w:rPr>
        <w:t xml:space="preserve">[00:03:48] </w:t>
      </w:r>
      <w:r>
        <w:t>city while playing music from that</w:t>
      </w:r>
    </w:p>
    <w:p>
      <w:r>
        <w:rPr>
          <w:b/>
        </w:rPr>
        <w:t xml:space="preserve">[00:03:49] </w:t>
      </w:r>
      <w:r>
        <w:t>region</w:t>
      </w:r>
    </w:p>
    <w:p>
      <w:r>
        <w:rPr>
          <w:b/>
        </w:rPr>
        <w:t xml:space="preserve">[00:03:50] </w:t>
      </w:r>
      <w:r>
        <w:t>you can even pick from a lot of cities</w:t>
      </w:r>
    </w:p>
    <w:p>
      <w:r>
        <w:rPr>
          <w:b/>
        </w:rPr>
        <w:t xml:space="preserve">[00:03:52] </w:t>
      </w:r>
      <w:r>
        <w:t>in the top right we're going to rio</w:t>
      </w:r>
    </w:p>
    <w:p>
      <w:r>
        <w:rPr>
          <w:b/>
        </w:rPr>
        <w:t xml:space="preserve">[00:03:54] </w:t>
      </w:r>
      <w:r>
        <w:t>[Music]</w:t>
      </w:r>
    </w:p>
    <w:p>
      <w:r>
        <w:rPr>
          <w:b/>
        </w:rPr>
        <w:t xml:space="preserve">[00:03:55] </w:t>
      </w:r>
      <w:r>
        <w:t>enjoy powerful websites you need to know</w:t>
      </w:r>
    </w:p>
    <w:p>
      <w:r>
        <w:rPr>
          <w:b/>
        </w:rPr>
        <w:t xml:space="preserve">[00:03:59] </w:t>
      </w:r>
      <w:r>
        <w:t>part 13.</w:t>
      </w:r>
    </w:p>
    <w:p>
      <w:r>
        <w:rPr>
          <w:b/>
        </w:rPr>
        <w:t xml:space="preserve">[00:04:00] </w:t>
      </w:r>
      <w:r>
        <w:t>this one's great if you're trying to</w:t>
      </w:r>
    </w:p>
    <w:p>
      <w:r>
        <w:rPr>
          <w:b/>
        </w:rPr>
        <w:t xml:space="preserve">[00:04:01] </w:t>
      </w:r>
      <w:r>
        <w:t>restore add color to an old photo</w:t>
      </w:r>
    </w:p>
    <w:p>
      <w:r>
        <w:rPr>
          <w:b/>
        </w:rPr>
        <w:t xml:space="preserve">[00:04:03] </w:t>
      </w:r>
      <w:r>
        <w:t>just go to this website and we'll use</w:t>
      </w:r>
    </w:p>
    <w:p>
      <w:r>
        <w:rPr>
          <w:b/>
        </w:rPr>
        <w:t xml:space="preserve">[00:04:06] </w:t>
      </w:r>
      <w:r>
        <w:t>this picture as an example</w:t>
      </w:r>
    </w:p>
    <w:p>
      <w:r>
        <w:rPr>
          <w:b/>
        </w:rPr>
        <w:t xml:space="preserve">[00:04:08] </w:t>
      </w:r>
      <w:r>
        <w:t>first let's remove the scratches upload</w:t>
      </w:r>
    </w:p>
    <w:p>
      <w:r>
        <w:rPr>
          <w:b/>
        </w:rPr>
        <w:t xml:space="preserve">[00:04:10] </w:t>
      </w:r>
      <w:r>
        <w:t>our photo</w:t>
      </w:r>
    </w:p>
    <w:p>
      <w:r>
        <w:rPr>
          <w:b/>
        </w:rPr>
        <w:t xml:space="preserve">[00:04:11] </w:t>
      </w:r>
      <w:r>
        <w:t>hit restore and here's the photo without</w:t>
      </w:r>
    </w:p>
    <w:p>
      <w:r>
        <w:rPr>
          <w:b/>
        </w:rPr>
        <w:t xml:space="preserve">[00:04:14] </w:t>
      </w:r>
      <w:r>
        <w:t>scratches</w:t>
      </w:r>
    </w:p>
    <w:p>
      <w:r>
        <w:rPr>
          <w:b/>
        </w:rPr>
        <w:t xml:space="preserve">[00:04:16] </w:t>
      </w:r>
      <w:r>
        <w:t>now we can add color to it upload our</w:t>
      </w:r>
    </w:p>
    <w:p>
      <w:r>
        <w:rPr>
          <w:b/>
        </w:rPr>
        <w:t xml:space="preserve">[00:04:19] </w:t>
      </w:r>
      <w:r>
        <w:t>new photo</w:t>
      </w:r>
    </w:p>
    <w:p>
      <w:r>
        <w:rPr>
          <w:b/>
        </w:rPr>
        <w:t xml:space="preserve">[00:04:20] </w:t>
      </w:r>
      <w:r>
        <w:t>and hit colorize here's the original</w:t>
      </w:r>
    </w:p>
    <w:p>
      <w:r>
        <w:rPr>
          <w:b/>
        </w:rPr>
        <w:t xml:space="preserve">[00:04:23] </w:t>
      </w:r>
      <w:r>
        <w:t>and here's the final product</w:t>
      </w:r>
    </w:p>
    <w:p>
      <w:r>
        <w:rPr>
          <w:b/>
        </w:rPr>
        <w:t xml:space="preserve">[00:04:26] </w:t>
      </w:r>
      <w:r>
        <w:t>powerful websites you should know part</w:t>
      </w:r>
    </w:p>
    <w:p>
      <w:r>
        <w:rPr>
          <w:b/>
        </w:rPr>
        <w:t xml:space="preserve">[00:04:28] </w:t>
      </w:r>
      <w:r>
        <w:t>14. if you ever had a restaurant or</w:t>
      </w:r>
    </w:p>
    <w:p>
      <w:r>
        <w:rPr>
          <w:b/>
        </w:rPr>
        <w:t xml:space="preserve">[00:04:29] </w:t>
      </w:r>
      <w:r>
        <w:t>store without internet</w:t>
      </w:r>
    </w:p>
    <w:p>
      <w:r>
        <w:rPr>
          <w:b/>
        </w:rPr>
        <w:t xml:space="preserve">[00:04:31] </w:t>
      </w:r>
      <w:r>
        <w:t>just go to this website</w:t>
      </w:r>
    </w:p>
    <w:p>
      <w:r>
        <w:rPr>
          <w:b/>
        </w:rPr>
        <w:t xml:space="preserve">[00:04:34] </w:t>
      </w:r>
      <w:r>
        <w:t>find the place that you're at on the map</w:t>
      </w:r>
    </w:p>
    <w:p>
      <w:r>
        <w:rPr>
          <w:b/>
        </w:rPr>
        <w:t xml:space="preserve">[00:04:37] </w:t>
      </w:r>
      <w:r>
        <w:t>click it</w:t>
      </w:r>
    </w:p>
    <w:p>
      <w:r>
        <w:rPr>
          <w:b/>
        </w:rPr>
        <w:t xml:space="preserve">[00:04:38] </w:t>
      </w:r>
      <w:r>
        <w:t>and it'll give you the wi-fi password</w:t>
      </w:r>
    </w:p>
    <w:p>
      <w:r>
        <w:rPr>
          <w:b/>
        </w:rPr>
        <w:t xml:space="preserve">[00:04:39] </w:t>
      </w:r>
      <w:r>
        <w:t>for their network</w:t>
      </w:r>
    </w:p>
    <w:p>
      <w:r>
        <w:rPr>
          <w:b/>
        </w:rPr>
        <w:t xml:space="preserve">[00:04:42] </w:t>
      </w:r>
      <w:r>
        <w:t>powerful websites you should know part</w:t>
      </w:r>
    </w:p>
    <w:p>
      <w:r>
        <w:rPr>
          <w:b/>
        </w:rPr>
        <w:t xml:space="preserve">[00:04:44] </w:t>
      </w:r>
      <w:r>
        <w:t>15. if you're trying to figure out what</w:t>
      </w:r>
    </w:p>
    <w:p>
      <w:r>
        <w:rPr>
          <w:b/>
        </w:rPr>
        <w:t xml:space="preserve">[00:04:45] </w:t>
      </w:r>
      <w:r>
        <w:t>your perfect body type is</w:t>
      </w:r>
    </w:p>
    <w:p>
      <w:r>
        <w:rPr>
          <w:b/>
        </w:rPr>
        <w:t xml:space="preserve">[00:04:47] </w:t>
      </w:r>
      <w:r>
        <w:t>go to this website select your gender</w:t>
      </w:r>
    </w:p>
    <w:p>
      <w:r>
        <w:rPr>
          <w:b/>
        </w:rPr>
        <w:t xml:space="preserve">[00:04:51] </w:t>
      </w:r>
      <w:r>
        <w:t>you can use the sliders to change the</w:t>
      </w:r>
    </w:p>
    <w:p>
      <w:r>
        <w:rPr>
          <w:b/>
        </w:rPr>
        <w:t xml:space="preserve">[00:04:52] </w:t>
      </w:r>
      <w:r>
        <w:t>measurements and on the left it'll</w:t>
      </w:r>
    </w:p>
    <w:p>
      <w:r>
        <w:rPr>
          <w:b/>
        </w:rPr>
        <w:t xml:space="preserve">[00:04:54] </w:t>
      </w:r>
      <w:r>
        <w:t>change what the body looks like</w:t>
      </w:r>
    </w:p>
    <w:p>
      <w:r>
        <w:rPr>
          <w:b/>
        </w:rPr>
        <w:t xml:space="preserve">[00:04:56] </w:t>
      </w:r>
      <w:r>
        <w:t>here's the ratios for the perfect woman</w:t>
      </w:r>
    </w:p>
    <w:p>
      <w:r>
        <w:rPr>
          <w:b/>
        </w:rPr>
        <w:t xml:space="preserve">[00:05:00] </w:t>
      </w:r>
      <w:r>
        <w:t>dang powerful websites you should know</w:t>
      </w:r>
    </w:p>
    <w:p>
      <w:r>
        <w:rPr>
          <w:b/>
        </w:rPr>
        <w:t xml:space="preserve">[00:05:03] </w:t>
      </w:r>
      <w:r>
        <w:t>part 16.</w:t>
      </w:r>
    </w:p>
    <w:p>
      <w:r>
        <w:rPr>
          <w:b/>
        </w:rPr>
        <w:t xml:space="preserve">[00:05:04] </w:t>
      </w:r>
      <w:r>
        <w:t>if you have a bunch of liquor and mixers</w:t>
      </w:r>
    </w:p>
    <w:p>
      <w:r>
        <w:rPr>
          <w:b/>
        </w:rPr>
        <w:t xml:space="preserve">[00:05:06] </w:t>
      </w:r>
      <w:r>
        <w:t>but don't know what to make as a drink</w:t>
      </w:r>
    </w:p>
    <w:p>
      <w:r>
        <w:rPr>
          <w:b/>
        </w:rPr>
        <w:t xml:space="preserve">[00:05:08] </w:t>
      </w:r>
      <w:r>
        <w:t>go to this website then add all the</w:t>
      </w:r>
    </w:p>
    <w:p>
      <w:r>
        <w:rPr>
          <w:b/>
        </w:rPr>
        <w:t xml:space="preserve">[00:05:11] </w:t>
      </w:r>
      <w:r>
        <w:t>ingredients that you have</w:t>
      </w:r>
    </w:p>
    <w:p>
      <w:r>
        <w:rPr>
          <w:b/>
        </w:rPr>
        <w:t xml:space="preserve">[00:05:16] </w:t>
      </w:r>
      <w:r>
        <w:t>and hit make me a cocktail and i'll give</w:t>
      </w:r>
    </w:p>
    <w:p>
      <w:r>
        <w:rPr>
          <w:b/>
        </w:rPr>
        <w:t xml:space="preserve">[00:05:18] </w:t>
      </w:r>
      <w:r>
        <w:t>you all the drinks you can make with</w:t>
      </w:r>
    </w:p>
    <w:p>
      <w:r>
        <w:rPr>
          <w:b/>
        </w:rPr>
        <w:t xml:space="preserve">[00:05:20] </w:t>
      </w:r>
      <w:r>
        <w:t>those</w:t>
      </w:r>
    </w:p>
    <w:p>
      <w:r>
        <w:rPr>
          <w:b/>
        </w:rPr>
        <w:t xml:space="preserve">[00:05:20] </w:t>
      </w:r>
      <w:r>
        <w:t>ingredients ooh mustache ride</w:t>
      </w:r>
    </w:p>
    <w:p>
      <w:r>
        <w:rPr>
          <w:b/>
        </w:rPr>
        <w:t xml:space="preserve">[00:05:25] </w:t>
      </w:r>
      <w:r>
        <w:t>powerful websites you should know part</w:t>
      </w:r>
    </w:p>
    <w:p>
      <w:r>
        <w:rPr>
          <w:b/>
        </w:rPr>
        <w:t xml:space="preserve">[00:05:26] </w:t>
      </w:r>
      <w:r>
        <w:t>17. have you ever been watching a tv</w:t>
      </w:r>
    </w:p>
    <w:p>
      <w:r>
        <w:rPr>
          <w:b/>
        </w:rPr>
        <w:t xml:space="preserve">[00:05:29] </w:t>
      </w:r>
      <w:r>
        <w:t>show or movie and wondered who sings the</w:t>
      </w:r>
    </w:p>
    <w:p>
      <w:r>
        <w:rPr>
          <w:b/>
        </w:rPr>
        <w:t xml:space="preserve">[00:05:30] </w:t>
      </w:r>
      <w:r>
        <w:t>songs</w:t>
      </w:r>
    </w:p>
    <w:p>
      <w:r>
        <w:rPr>
          <w:b/>
        </w:rPr>
        <w:t xml:space="preserve">[00:05:32] </w:t>
      </w:r>
      <w:r>
        <w:t>[Applause]</w:t>
      </w:r>
    </w:p>
    <w:p>
      <w:r>
        <w:rPr>
          <w:b/>
        </w:rPr>
        <w:t xml:space="preserve">[00:05:33] </w:t>
      </w:r>
      <w:r>
        <w:t>go to this website search for the tv</w:t>
      </w:r>
    </w:p>
    <w:p>
      <w:r>
        <w:rPr>
          <w:b/>
        </w:rPr>
        <w:t xml:space="preserve">[00:05:36] </w:t>
      </w:r>
      <w:r>
        <w:t>show movie or game</w:t>
      </w:r>
    </w:p>
    <w:p>
      <w:r>
        <w:rPr>
          <w:b/>
        </w:rPr>
        <w:t xml:space="preserve">[00:05:38] </w:t>
      </w:r>
      <w:r>
        <w:t>find the episode and hit play</w:t>
      </w:r>
    </w:p>
    <w:p>
      <w:r>
        <w:rPr>
          <w:b/>
        </w:rPr>
        <w:t xml:space="preserve">[00:05:41] </w:t>
      </w:r>
      <w:r>
        <w:t>[Music]</w:t>
      </w:r>
    </w:p>
    <w:p>
      <w:r>
        <w:rPr>
          <w:b/>
        </w:rPr>
        <w:t xml:space="preserve">[00:05:44] </w:t>
      </w:r>
      <w:r>
        <w:t>powerful websites you need to know part</w:t>
      </w:r>
    </w:p>
    <w:p>
      <w:r>
        <w:rPr>
          <w:b/>
        </w:rPr>
        <w:t xml:space="preserve">[00:05:45] </w:t>
      </w:r>
      <w:r>
        <w:t>18 if you want to play all of your</w:t>
      </w:r>
    </w:p>
    <w:p>
      <w:r>
        <w:rPr>
          <w:b/>
        </w:rPr>
        <w:t xml:space="preserve">[00:05:48] </w:t>
      </w:r>
      <w:r>
        <w:t>favorite retro games</w:t>
      </w:r>
    </w:p>
    <w:p>
      <w:r>
        <w:rPr>
          <w:b/>
        </w:rPr>
        <w:t xml:space="preserve">[00:05:50] </w:t>
      </w:r>
      <w:r>
        <w:t>just go to this website you can go</w:t>
      </w:r>
    </w:p>
    <w:p>
      <w:r>
        <w:rPr>
          <w:b/>
        </w:rPr>
        <w:t xml:space="preserve">[00:05:53] </w:t>
      </w:r>
      <w:r>
        <w:t>through and pick any retro console or</w:t>
      </w:r>
    </w:p>
    <w:p>
      <w:r>
        <w:rPr>
          <w:b/>
        </w:rPr>
        <w:t xml:space="preserve">[00:05:54] </w:t>
      </w:r>
      <w:r>
        <w:t>handheld you want</w:t>
      </w:r>
    </w:p>
    <w:p>
      <w:r>
        <w:rPr>
          <w:b/>
        </w:rPr>
        <w:t xml:space="preserve">[00:05:56] </w:t>
      </w:r>
      <w:r>
        <w:t>or just search for your game</w:t>
      </w:r>
    </w:p>
    <w:p>
      <w:r>
        <w:rPr>
          <w:b/>
        </w:rPr>
        <w:t xml:space="preserve">[00:06:01] </w:t>
      </w:r>
      <w:r>
        <w:t>a powerful website you need an 0.19 are</w:t>
      </w:r>
    </w:p>
    <w:p>
      <w:r>
        <w:rPr>
          <w:b/>
        </w:rPr>
        <w:t xml:space="preserve">[00:06:04] </w:t>
      </w:r>
      <w:r>
        <w:t>you having trouble planning a room</w:t>
      </w:r>
    </w:p>
    <w:p>
      <w:r>
        <w:rPr>
          <w:b/>
        </w:rPr>
        <w:t xml:space="preserve">[00:06:06] </w:t>
      </w:r>
      <w:r>
        <w:t>inside of your house just go to this</w:t>
      </w:r>
    </w:p>
    <w:p>
      <w:r>
        <w:rPr>
          <w:b/>
        </w:rPr>
        <w:t xml:space="preserve">[00:06:08] </w:t>
      </w:r>
      <w:r>
        <w:t>website</w:t>
      </w:r>
    </w:p>
    <w:p>
      <w:r>
        <w:rPr>
          <w:b/>
        </w:rPr>
        <w:t xml:space="preserve">[00:06:09] </w:t>
      </w:r>
      <w:r>
        <w:t>from here you can create your new room</w:t>
      </w:r>
    </w:p>
    <w:p>
      <w:r>
        <w:rPr>
          <w:b/>
        </w:rPr>
        <w:t xml:space="preserve">[00:06:11] </w:t>
      </w:r>
      <w:r>
        <w:t>to select your dimensions and start</w:t>
      </w:r>
    </w:p>
    <w:p>
      <w:r>
        <w:rPr>
          <w:b/>
        </w:rPr>
        <w:t xml:space="preserve">[00:06:13] </w:t>
      </w:r>
      <w:r>
        <w:t>dragging the things you want</w:t>
      </w:r>
    </w:p>
    <w:p>
      <w:r>
        <w:rPr>
          <w:b/>
        </w:rPr>
        <w:t xml:space="preserve">[00:06:16] </w:t>
      </w:r>
      <w:r>
        <w:t>definitely need that desk and what</w:t>
      </w:r>
    </w:p>
    <w:p>
      <w:r>
        <w:rPr>
          <w:b/>
        </w:rPr>
        <w:t xml:space="preserve">[00:06:19] </w:t>
      </w:r>
      <w:r>
        <w:t>bedroom doesn't have a fireplace in it</w:t>
      </w:r>
    </w:p>
    <w:p>
      <w:r>
        <w:rPr>
          <w:b/>
        </w:rPr>
        <w:t xml:space="preserve">[00:06:22] </w:t>
      </w:r>
      <w:r>
        <w:t>a powerful website you need to know part</w:t>
      </w:r>
    </w:p>
    <w:p>
      <w:r>
        <w:rPr>
          <w:b/>
        </w:rPr>
        <w:t xml:space="preserve">[00:06:24] </w:t>
      </w:r>
      <w:r>
        <w:t>20. do you want to find free</w:t>
      </w:r>
    </w:p>
    <w:p>
      <w:r>
        <w:rPr>
          <w:b/>
        </w:rPr>
        <w:t xml:space="preserve">[00:06:25] </w:t>
      </w:r>
      <w:r>
        <w:t>alternatives to expensive software like</w:t>
      </w:r>
    </w:p>
    <w:p>
      <w:r>
        <w:rPr>
          <w:b/>
        </w:rPr>
        <w:t xml:space="preserve">[00:06:27] </w:t>
      </w:r>
      <w:r>
        <w:t>adobe applications</w:t>
      </w:r>
    </w:p>
    <w:p>
      <w:r>
        <w:rPr>
          <w:b/>
        </w:rPr>
        <w:t xml:space="preserve">[00:06:28] </w:t>
      </w:r>
      <w:r>
        <w:t>just go to this website type in the</w:t>
      </w:r>
    </w:p>
    <w:p>
      <w:r>
        <w:rPr>
          <w:b/>
        </w:rPr>
        <w:t xml:space="preserve">[00:06:31] </w:t>
      </w:r>
      <w:r>
        <w:t>application you're trying to replace</w:t>
      </w:r>
    </w:p>
    <w:p>
      <w:r>
        <w:rPr>
          <w:b/>
        </w:rPr>
        <w:t xml:space="preserve">[00:06:33] </w:t>
      </w:r>
      <w:r>
        <w:t>hit the free filter it'll give you a</w:t>
      </w:r>
    </w:p>
    <w:p>
      <w:r>
        <w:rPr>
          <w:b/>
        </w:rPr>
        <w:t xml:space="preserve">[00:06:36] </w:t>
      </w:r>
      <w:r>
        <w:t>list of free applications that you can</w:t>
      </w:r>
    </w:p>
    <w:p>
      <w:r>
        <w:rPr>
          <w:b/>
        </w:rPr>
        <w:t xml:space="preserve">[00:06:37] </w:t>
      </w:r>
      <w:r>
        <w:t>use as an alternative</w:t>
      </w:r>
    </w:p>
    <w:p>
      <w:r>
        <w:rPr>
          <w:b/>
        </w:rPr>
        <w:t xml:space="preserve">[00:06:42] </w:t>
      </w:r>
      <w:r>
        <w:t>file for websites you need to know part</w:t>
      </w:r>
    </w:p>
    <w:p>
      <w:r>
        <w:rPr>
          <w:b/>
        </w:rPr>
        <w:t xml:space="preserve">[00:06:44] </w:t>
      </w:r>
      <w:r>
        <w:t>21 have you ever found a really long</w:t>
      </w:r>
    </w:p>
    <w:p>
      <w:r>
        <w:rPr>
          <w:b/>
        </w:rPr>
        <w:t xml:space="preserve">[00:06:46] </w:t>
      </w:r>
      <w:r>
        <w:t>article that you just want the summary</w:t>
      </w:r>
    </w:p>
    <w:p>
      <w:r>
        <w:rPr>
          <w:b/>
        </w:rPr>
        <w:t xml:space="preserve">[00:06:47] </w:t>
      </w:r>
      <w:r>
        <w:t>of</w:t>
      </w:r>
    </w:p>
    <w:p>
      <w:r>
        <w:rPr>
          <w:b/>
        </w:rPr>
        <w:t xml:space="preserve">[00:06:48] </w:t>
      </w:r>
      <w:r>
        <w:t>all you have to do is copy the url</w:t>
      </w:r>
    </w:p>
    <w:p>
      <w:r>
        <w:rPr>
          <w:b/>
        </w:rPr>
        <w:t xml:space="preserve">[00:06:52] </w:t>
      </w:r>
      <w:r>
        <w:t>then go to this website paste the url on</w:t>
      </w:r>
    </w:p>
    <w:p>
      <w:r>
        <w:rPr>
          <w:b/>
        </w:rPr>
        <w:t xml:space="preserve">[00:06:55] </w:t>
      </w:r>
      <w:r>
        <w:t>the text box and hit summarize</w:t>
      </w:r>
    </w:p>
    <w:p>
      <w:r>
        <w:rPr>
          <w:b/>
        </w:rPr>
        <w:t xml:space="preserve">[00:06:58] </w:t>
      </w:r>
      <w:r>
        <w:t>and then you have a summary of the</w:t>
      </w:r>
    </w:p>
    <w:p>
      <w:r>
        <w:rPr>
          <w:b/>
        </w:rPr>
        <w:t xml:space="preserve">[00:06:59] </w:t>
      </w:r>
      <w:r>
        <w:t>article</w:t>
      </w:r>
    </w:p>
    <w:p>
      <w:r>
        <w:rPr>
          <w:b/>
        </w:rPr>
        <w:t xml:space="preserve">[00:07:01] </w:t>
      </w:r>
      <w:r>
        <w:t>off websites you need to know part 22.</w:t>
      </w:r>
    </w:p>
    <w:p>
      <w:r>
        <w:rPr>
          <w:b/>
        </w:rPr>
        <w:t xml:space="preserve">[00:07:04] </w:t>
      </w:r>
      <w:r>
        <w:t>i'm going to show you how to find</w:t>
      </w:r>
    </w:p>
    <w:p>
      <w:r>
        <w:rPr>
          <w:b/>
        </w:rPr>
        <w:t xml:space="preserve">[00:07:04] </w:t>
      </w:r>
      <w:r>
        <w:t>clothes you can buy</w:t>
      </w:r>
    </w:p>
    <w:p>
      <w:r>
        <w:rPr>
          <w:b/>
        </w:rPr>
        <w:t xml:space="preserve">[00:07:05] </w:t>
      </w:r>
      <w:r>
        <w:t>just using a picture just go to this</w:t>
      </w:r>
    </w:p>
    <w:p>
      <w:r>
        <w:rPr>
          <w:b/>
        </w:rPr>
        <w:t xml:space="preserve">[00:07:07] </w:t>
      </w:r>
      <w:r>
        <w:t>website</w:t>
      </w:r>
    </w:p>
    <w:p>
      <w:r>
        <w:rPr>
          <w:b/>
        </w:rPr>
        <w:t xml:space="preserve">[00:07:09] </w:t>
      </w:r>
      <w:r>
        <w:t>then upload your photo and you'll</w:t>
      </w:r>
    </w:p>
    <w:p>
      <w:r>
        <w:rPr>
          <w:b/>
        </w:rPr>
        <w:t xml:space="preserve">[00:07:13] </w:t>
      </w:r>
      <w:r>
        <w:t>recognize any clothing in that picture</w:t>
      </w:r>
    </w:p>
    <w:p>
      <w:r>
        <w:rPr>
          <w:b/>
        </w:rPr>
        <w:t xml:space="preserve">[00:07:14] </w:t>
      </w:r>
      <w:r>
        <w:t>and give you available options</w:t>
      </w:r>
    </w:p>
    <w:p>
      <w:r>
        <w:rPr>
          <w:b/>
        </w:rPr>
        <w:t xml:space="preserve">[00:07:16] </w:t>
      </w:r>
      <w:r>
        <w:t>just click on each piece to find similar</w:t>
      </w:r>
    </w:p>
    <w:p>
      <w:r>
        <w:rPr>
          <w:b/>
        </w:rPr>
        <w:t xml:space="preserve">[00:07:18] </w:t>
      </w:r>
      <w:r>
        <w:t>clothing</w:t>
      </w:r>
    </w:p>
    <w:p>
      <w:r>
        <w:rPr>
          <w:b/>
        </w:rPr>
        <w:t xml:space="preserve">[00:07:21] </w:t>
      </w:r>
      <w:r>
        <w:t>five websites you know part 23 here's</w:t>
      </w:r>
    </w:p>
    <w:p>
      <w:r>
        <w:rPr>
          <w:b/>
        </w:rPr>
        <w:t xml:space="preserve">[00:07:24] </w:t>
      </w:r>
      <w:r>
        <w:t>three websites to make school easier</w:t>
      </w:r>
    </w:p>
    <w:p>
      <w:r>
        <w:rPr>
          <w:b/>
        </w:rPr>
        <w:t xml:space="preserve">[00:07:26] </w:t>
      </w:r>
      <w:r>
        <w:t>number one symbol lab use this to type</w:t>
      </w:r>
    </w:p>
    <w:p>
      <w:r>
        <w:rPr>
          <w:b/>
        </w:rPr>
        <w:t xml:space="preserve">[00:07:29] </w:t>
      </w:r>
      <w:r>
        <w:t>in any math problem</w:t>
      </w:r>
    </w:p>
    <w:p>
      <w:r>
        <w:rPr>
          <w:b/>
        </w:rPr>
        <w:t xml:space="preserve">[00:07:30] </w:t>
      </w:r>
      <w:r>
        <w:t>that you have and i'll give you the</w:t>
      </w:r>
    </w:p>
    <w:p>
      <w:r>
        <w:rPr>
          <w:b/>
        </w:rPr>
        <w:t xml:space="preserve">[00:07:31] </w:t>
      </w:r>
      <w:r>
        <w:t>steps to solve it</w:t>
      </w:r>
    </w:p>
    <w:p>
      <w:r>
        <w:rPr>
          <w:b/>
        </w:rPr>
        <w:t xml:space="preserve">[00:07:33] </w:t>
      </w:r>
      <w:r>
        <w:t>number two is ptable.com there's a great</w:t>
      </w:r>
    </w:p>
    <w:p>
      <w:r>
        <w:rPr>
          <w:b/>
        </w:rPr>
        <w:t xml:space="preserve">[00:07:35] </w:t>
      </w:r>
      <w:r>
        <w:t>visualization of the periodic table</w:t>
      </w:r>
    </w:p>
    <w:p>
      <w:r>
        <w:rPr>
          <w:b/>
        </w:rPr>
        <w:t xml:space="preserve">[00:07:37] </w:t>
      </w:r>
      <w:r>
        <w:t>you can change temperatures it'll give</w:t>
      </w:r>
    </w:p>
    <w:p>
      <w:r>
        <w:rPr>
          <w:b/>
        </w:rPr>
        <w:t xml:space="preserve">[00:07:39] </w:t>
      </w:r>
      <w:r>
        <w:t>you everything you need to know about</w:t>
      </w:r>
    </w:p>
    <w:p>
      <w:r>
        <w:rPr>
          <w:b/>
        </w:rPr>
        <w:t xml:space="preserve">[00:07:40] </w:t>
      </w:r>
      <w:r>
        <w:t>the element you clicked on</w:t>
      </w:r>
    </w:p>
    <w:p>
      <w:r>
        <w:rPr>
          <w:b/>
        </w:rPr>
        <w:t xml:space="preserve">[00:07:42] </w:t>
      </w:r>
      <w:r>
        <w:t>number three is pre-post seo you can use</w:t>
      </w:r>
    </w:p>
    <w:p>
      <w:r>
        <w:rPr>
          <w:b/>
        </w:rPr>
        <w:t xml:space="preserve">[00:07:45] </w:t>
      </w:r>
      <w:r>
        <w:t>this one to rewrite an article</w:t>
      </w:r>
    </w:p>
    <w:p>
      <w:r>
        <w:rPr>
          <w:b/>
        </w:rPr>
        <w:t xml:space="preserve">[00:07:46] </w:t>
      </w:r>
      <w:r>
        <w:t>just copy it and paste</w:t>
      </w:r>
    </w:p>
    <w:p>
      <w:r>
        <w:rPr>
          <w:b/>
        </w:rPr>
        <w:t xml:space="preserve">[00:07:50] </w:t>
      </w:r>
      <w:r>
        <w:t>rewrite top websites so you know part</w:t>
      </w:r>
    </w:p>
    <w:p>
      <w:r>
        <w:rPr>
          <w:b/>
        </w:rPr>
        <w:t xml:space="preserve">[00:07:54] </w:t>
      </w:r>
      <w:r>
        <w:t>24.</w:t>
      </w:r>
    </w:p>
    <w:p>
      <w:r>
        <w:rPr>
          <w:b/>
        </w:rPr>
        <w:t xml:space="preserve">[00:07:54] </w:t>
      </w:r>
      <w:r>
        <w:t>do you want to find out what creepy</w:t>
      </w:r>
    </w:p>
    <w:p>
      <w:r>
        <w:rPr>
          <w:b/>
        </w:rPr>
        <w:t xml:space="preserve">[00:07:56] </w:t>
      </w:r>
      <w:r>
        <w:t>stuff happened in your neighborhood just</w:t>
      </w:r>
    </w:p>
    <w:p>
      <w:r>
        <w:rPr>
          <w:b/>
        </w:rPr>
        <w:t xml:space="preserve">[00:07:57] </w:t>
      </w:r>
      <w:r>
        <w:t>go to this website</w:t>
      </w:r>
    </w:p>
    <w:p>
      <w:r>
        <w:rPr>
          <w:b/>
        </w:rPr>
        <w:t xml:space="preserve">[00:07:59] </w:t>
      </w:r>
      <w:r>
        <w:t>if you sign up you can look at the map</w:t>
      </w:r>
    </w:p>
    <w:p>
      <w:r>
        <w:rPr>
          <w:b/>
        </w:rPr>
        <w:t xml:space="preserve">[00:08:02] </w:t>
      </w:r>
      <w:r>
        <w:t>find your neighborhood on the map</w:t>
      </w:r>
    </w:p>
    <w:p>
      <w:r>
        <w:rPr>
          <w:b/>
        </w:rPr>
        <w:t xml:space="preserve">[00:08:04] </w:t>
      </w:r>
      <w:r>
        <w:t>and hit update map click on one of the</w:t>
      </w:r>
    </w:p>
    <w:p>
      <w:r>
        <w:rPr>
          <w:b/>
        </w:rPr>
        <w:t xml:space="preserve">[00:08:06] </w:t>
      </w:r>
      <w:r>
        <w:t>markers</w:t>
      </w:r>
    </w:p>
    <w:p>
      <w:r>
        <w:rPr>
          <w:b/>
        </w:rPr>
        <w:t xml:space="preserve">[00:08:08] </w:t>
      </w:r>
      <w:r>
        <w:t>on the left it'll give you an article</w:t>
      </w:r>
    </w:p>
    <w:p>
      <w:r>
        <w:rPr>
          <w:b/>
        </w:rPr>
        <w:t xml:space="preserve">[00:08:09] </w:t>
      </w:r>
      <w:r>
        <w:t>about the creepy thing that happened</w:t>
      </w:r>
    </w:p>
    <w:p>
      <w:r>
        <w:rPr>
          <w:b/>
        </w:rPr>
        <w:t xml:space="preserve">[00:08:10] </w:t>
      </w:r>
      <w:r>
        <w:t>there</w:t>
      </w:r>
    </w:p>
    <w:p>
      <w:r>
        <w:rPr>
          <w:b/>
        </w:rPr>
        <w:t xml:space="preserve">[00:08:12] </w:t>
      </w:r>
      <w:r>
        <w:t>comment below what creepy stuff happened</w:t>
      </w:r>
    </w:p>
    <w:p>
      <w:r>
        <w:rPr>
          <w:b/>
        </w:rPr>
        <w:t xml:space="preserve">[00:08:13] </w:t>
      </w:r>
      <w:r>
        <w:t>near you off websites you know part 25</w:t>
      </w:r>
    </w:p>
    <w:p>
      <w:r>
        <w:rPr>
          <w:b/>
        </w:rPr>
        <w:t xml:space="preserve">[00:08:17] </w:t>
      </w:r>
      <w:r>
        <w:t>if you've ever had a good picture ruined</w:t>
      </w:r>
    </w:p>
    <w:p>
      <w:r>
        <w:rPr>
          <w:b/>
        </w:rPr>
        <w:t xml:space="preserve">[00:08:18] </w:t>
      </w:r>
      <w:r>
        <w:t>by something or someone</w:t>
      </w:r>
    </w:p>
    <w:p>
      <w:r>
        <w:rPr>
          <w:b/>
        </w:rPr>
        <w:t xml:space="preserve">[00:08:21] </w:t>
      </w:r>
      <w:r>
        <w:t>go to this website and upload your image</w:t>
      </w:r>
    </w:p>
    <w:p>
      <w:r>
        <w:rPr>
          <w:b/>
        </w:rPr>
        <w:t xml:space="preserve">[00:08:25] </w:t>
      </w:r>
      <w:r>
        <w:t>color the thing you want to remove with</w:t>
      </w:r>
    </w:p>
    <w:p>
      <w:r>
        <w:rPr>
          <w:b/>
        </w:rPr>
        <w:t xml:space="preserve">[00:08:26] </w:t>
      </w:r>
      <w:r>
        <w:t>your mouse</w:t>
      </w:r>
    </w:p>
    <w:p>
      <w:r>
        <w:rPr>
          <w:b/>
        </w:rPr>
        <w:t xml:space="preserve">[00:08:29] </w:t>
      </w:r>
      <w:r>
        <w:t>and hit erase and he's gone</w:t>
      </w:r>
    </w:p>
    <w:p>
      <w:r>
        <w:rPr>
          <w:b/>
        </w:rPr>
        <w:t xml:space="preserve">[00:08:34] </w:t>
      </w:r>
      <w:r>
        <w:t>thanks for watching comment below what</w:t>
      </w:r>
    </w:p>
    <w:p>
      <w:r>
        <w:rPr>
          <w:b/>
        </w:rPr>
        <w:t xml:space="preserve">[00:08:35] </w:t>
      </w:r>
      <w:r>
        <w:t>your favorite website was and make sure</w:t>
      </w:r>
    </w:p>
    <w:p>
      <w:r>
        <w:rPr>
          <w:b/>
        </w:rPr>
        <w:t xml:space="preserve">[00:08:36] </w:t>
      </w:r>
      <w:r>
        <w:t>you hit all the follow buttons you</w:t>
      </w:r>
    </w:p>
    <w:p>
      <w:r>
        <w:rPr>
          <w:b/>
        </w:rPr>
        <w:t xml:space="preserve">[00:08:38] </w:t>
      </w:r>
      <w:r>
        <w:t>already know what to do it's youtube</w:t>
      </w:r>
    </w:p>
    <w:p>
      <w:r>
        <w:rPr>
          <w:b/>
        </w:rPr>
        <w:t xml:space="preserve">[00:08:39] </w:t>
      </w:r>
      <w:r>
        <w:t>just do it see ya</w:t>
      </w:r>
    </w:p>
    <w:p>
      <w:pPr>
        <w:pStyle w:val="Heading1"/>
      </w:pPr>
      <w:r>
        <w:t>Full Text (without timestamps)</w:t>
      </w:r>
    </w:p>
    <w:p>
      <w:r>
        <w:t xml:space="preserve">hey guys it's matt here again from setup spawn and today i'm gonna be showing you the top 25 powerful websites from my tick tock series these are going to save you a lot of headaches and time let's go powerful websites you should know part one this is a good one for anyone trying to get in shape go to that website pick your settings and your body weight and then what muscle you want to work out gotta get that booty it'll give you all the workouts you can do for that muscle powerful websites you should know part two this is great for anyone that needs a temporary email address first go to that website it'll generate you a temporary email address you can copy it you can use that to sign up for websites or protect you from other spam and go back and check your inbox if you need to read the mail powerful websites you should know part three this one is great if you love to cook they try to finding a recipe online but then having to skim through five paragraphs of the author's family history all you have to do is copy the url then go to this website paste the url on the text box and hit enter and now you have easy to read instructions on how to make that food powerful website you should know part four if you're ever at an airport without internet go to google and search for this then click on the first link then you can find the airport that you're at on the map click on it and it'll give you all the wi-fi passwords in that airport powerful websites you should know part five if you're craving ice cream only to get to mcdonald's and find out their machine's broken go to this website and you can find your area on the map and then you can click on every mcdonald's in that area to find out if their machine is broken finally one that's working powerful websites you should know part six so you have a lot of ingredients in your fridge but you don't know what to make for food go to this website then you can pick from these ingredients or hit show all ingredients and then click all the ingredients that you have available and then click find recipes and i'll give you a list of all the things that you can make with your ingredients ooh buffalo chicken grilled cheese click it to get the recipe powerful websites you should know part 7. if you want to watch old shows from the 90s for free go to this website and select what genres you want i want cartoons and comedy hit the power button and enjoy you can change the channels and change the years powerful websites you need to know part 8. if you're trying to go on a diet go to this website then you can click on the type of food you're trying to eat we'll go vegan type in how many calories and meals you want to eat per day then hit generate then it will give you a meal plan that fits your calorie restrictions if you don't like one of the foods or meals just hit the refresh button and it'll give you a new one powerful websites you need to know part nine this one's great if you love to watch movies if you want to know where you can watch a movie or tv show just go to this website then at the top type in what you want to watch it'll tell you all the prices and places you can find that movie powerful websites you should know part 10. have you ever been watching your favorite tv show and wonder where they got their outfits from just go to this website and you can type in the tv show or the character then you can pick the exact episode or click a character there they are just click on them and there's penny's outfit from that scene powerful websites you need to know part 12. if you just need to relax and listen to music go to this website this website will drive you through a city while playing music from that region you can even pick from a lot of cities in the top right we're going to rio [Music] enjoy powerful websites you need to know part 13. this one's great if you're trying to restore add color to an old photo just go to this website and we'll use this picture as an example first let's remove the scratches upload our photo hit restore and here's the photo without scratches now we can add color to it upload our new photo and hit colorize here's the original and here's the final product powerful websites you should know part 14. if you ever had a restaurant or store without internet just go to this website find the place that you're at on the map click it and it'll give you the wi-fi password for their network powerful websites you should know part 15. if you're trying to figure out what your perfect body type is go to this website select your gender you can use the sliders to change the measurements and on the left it'll change what the body looks like here's the ratios for the perfect woman dang powerful websites you should know part 16. if you have a bunch of liquor and mixers but don't know what to make as a drink go to this website then add all the ingredients that you have and hit make me a cocktail and i'll give you all the drinks you can make with those ingredients ooh mustache ride powerful websites you should know part 17. have you ever been watching a tv show or movie and wondered who sings the songs [Applause] go to this website search for the tv show movie or game find the episode and hit play [Music] powerful websites you need to know part 18 if you want to play all of your favorite retro games just go to this website you can go through and pick any retro console or handheld you want or just search for your game a powerful website you need an 0.19 are you having trouble planning a room inside of your house just go to this website from here you can create your new room to select your dimensions and start dragging the things you want definitely need that desk and what bedroom doesn't have a fireplace in it a powerful website you need to know part 20. do you want to find free alternatives to expensive software like adobe applications just go to this website type in the application you're trying to replace hit the free filter it'll give you a list of free applications that you can use as an alternative file for websites you need to know part 21 have you ever found a really long article that you just want the summary of all you have to do is copy the url then go to this website paste the url on the text box and hit summarize and then you have a summary of the article off websites you need to know part 22. i'm going to show you how to find clothes you can buy just using a picture just go to this website then upload your photo and you'll recognize any clothing in that picture and give you available options just click on each piece to find similar clothing five websites you know part 23 here's three websites to make school easier number one symbol lab use this to type in any math problem that you have and i'll give you the steps to solve it number two is ptable.com there's a great visualization of the periodic table you can change temperatures it'll give you everything you need to know about the element you clicked on number three is pre-post seo you can use this one to rewrite an article just copy it and paste rewrite top websites so you know part 24. do you want to find out what creepy stuff happened in your neighborhood just go to this website if you sign up you can look at the map find your neighborhood on the map and hit update map click on one of the markers on the left it'll give you an article about the creepy thing that happened there comment below what creepy stuff happened near you off websites you know part 25 if you've ever had a good picture ruined by something or someone go to this website and upload your image color the thing you want to remove with your mouse and hit erase and he's gone thanks for watching comment below what your favorite website was and make sure you hit all the follow buttons you already know what to do it's youtube just do it see ya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