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TikTok's Powerful Websites You Should Know 26-50</w:t>
      </w:r>
    </w:p>
    <w:p>
      <w:r>
        <w:t>Video ID: XWBzgj5c6Vg</w:t>
      </w:r>
    </w:p>
    <w:p>
      <w:r>
        <w:t>Extraction Date: 2025-05-14 16:41:33</w:t>
      </w:r>
    </w:p>
    <w:p/>
    <w:p>
      <w:r>
        <w:rPr>
          <w:b/>
        </w:rPr>
        <w:t xml:space="preserve">[00:00:00] </w:t>
      </w:r>
      <w:r>
        <w:t>today i am finally back bringing you 25</w:t>
      </w:r>
    </w:p>
    <w:p>
      <w:r>
        <w:rPr>
          <w:b/>
        </w:rPr>
        <w:t xml:space="preserve">[00:00:03] </w:t>
      </w:r>
      <w:r>
        <w:t>more powerful website videos from my</w:t>
      </w:r>
    </w:p>
    <w:p>
      <w:r>
        <w:rPr>
          <w:b/>
        </w:rPr>
        <w:t xml:space="preserve">[00:00:05] </w:t>
      </w:r>
      <w:r>
        <w:t>tick tock series these are going to help</w:t>
      </w:r>
    </w:p>
    <w:p>
      <w:r>
        <w:rPr>
          <w:b/>
        </w:rPr>
        <w:t xml:space="preserve">[00:00:07] </w:t>
      </w:r>
      <w:r>
        <w:t>you save money pass school get a job and</w:t>
      </w:r>
    </w:p>
    <w:p>
      <w:r>
        <w:rPr>
          <w:b/>
        </w:rPr>
        <w:t xml:space="preserve">[00:00:10] </w:t>
      </w:r>
      <w:r>
        <w:t>much more and some of these actually may</w:t>
      </w:r>
    </w:p>
    <w:p>
      <w:r>
        <w:rPr>
          <w:b/>
        </w:rPr>
        <w:t xml:space="preserve">[00:00:12] </w:t>
      </w:r>
      <w:r>
        <w:t>be dangerous in the wrong hands so let's</w:t>
      </w:r>
    </w:p>
    <w:p>
      <w:r>
        <w:rPr>
          <w:b/>
        </w:rPr>
        <w:t xml:space="preserve">[00:00:14] </w:t>
      </w:r>
      <w:r>
        <w:t>get into it off websites you should know</w:t>
      </w:r>
    </w:p>
    <w:p>
      <w:r>
        <w:rPr>
          <w:b/>
        </w:rPr>
        <w:t xml:space="preserve">[00:00:17] </w:t>
      </w:r>
      <w:r>
        <w:t>part 26.</w:t>
      </w:r>
    </w:p>
    <w:p>
      <w:r>
        <w:rPr>
          <w:b/>
        </w:rPr>
        <w:t xml:space="preserve">[00:00:19] </w:t>
      </w:r>
      <w:r>
        <w:t>have you ever had a picture that you</w:t>
      </w:r>
    </w:p>
    <w:p>
      <w:r>
        <w:rPr>
          <w:b/>
        </w:rPr>
        <w:t xml:space="preserve">[00:00:20] </w:t>
      </w:r>
      <w:r>
        <w:t>want to remove the background of</w:t>
      </w:r>
    </w:p>
    <w:p>
      <w:r>
        <w:rPr>
          <w:b/>
        </w:rPr>
        <w:t xml:space="preserve">[00:00:23] </w:t>
      </w:r>
      <w:r>
        <w:t>just go to this website</w:t>
      </w:r>
    </w:p>
    <w:p>
      <w:r>
        <w:rPr>
          <w:b/>
        </w:rPr>
        <w:t xml:space="preserve">[00:00:26] </w:t>
      </w:r>
      <w:r>
        <w:t>then upload your image</w:t>
      </w:r>
    </w:p>
    <w:p>
      <w:r>
        <w:rPr>
          <w:b/>
        </w:rPr>
        <w:t xml:space="preserve">[00:00:30] </w:t>
      </w:r>
      <w:r>
        <w:t>then it will remove the background</w:t>
      </w:r>
    </w:p>
    <w:p>
      <w:r>
        <w:rPr>
          <w:b/>
        </w:rPr>
        <w:t xml:space="preserve">[00:00:31] </w:t>
      </w:r>
      <w:r>
        <w:t>automatically</w:t>
      </w:r>
    </w:p>
    <w:p>
      <w:r>
        <w:rPr>
          <w:b/>
        </w:rPr>
        <w:t xml:space="preserve">[00:00:34] </w:t>
      </w:r>
      <w:r>
        <w:t>off websites you should know part 27.</w:t>
      </w:r>
    </w:p>
    <w:p>
      <w:r>
        <w:rPr>
          <w:b/>
        </w:rPr>
        <w:t xml:space="preserve">[00:00:37] </w:t>
      </w:r>
      <w:r>
        <w:t>do you want to know the probability of</w:t>
      </w:r>
    </w:p>
    <w:p>
      <w:r>
        <w:rPr>
          <w:b/>
        </w:rPr>
        <w:t xml:space="preserve">[00:00:38] </w:t>
      </w:r>
      <w:r>
        <w:t>robots taking over your job</w:t>
      </w:r>
    </w:p>
    <w:p>
      <w:r>
        <w:rPr>
          <w:b/>
        </w:rPr>
        <w:t xml:space="preserve">[00:00:40] </w:t>
      </w:r>
      <w:r>
        <w:t>go to this website</w:t>
      </w:r>
    </w:p>
    <w:p>
      <w:r>
        <w:rPr>
          <w:b/>
        </w:rPr>
        <w:t xml:space="preserve">[00:00:42] </w:t>
      </w:r>
      <w:r>
        <w:t>and type in your job title i'm going to</w:t>
      </w:r>
    </w:p>
    <w:p>
      <w:r>
        <w:rPr>
          <w:b/>
        </w:rPr>
        <w:t xml:space="preserve">[00:00:44] </w:t>
      </w:r>
      <w:r>
        <w:t>do mine</w:t>
      </w:r>
    </w:p>
    <w:p>
      <w:r>
        <w:rPr>
          <w:b/>
        </w:rPr>
        <w:t xml:space="preserve">[00:00:46] </w:t>
      </w:r>
      <w:r>
        <w:t>oh no 98 chance i'm doomed and it also</w:t>
      </w:r>
    </w:p>
    <w:p>
      <w:r>
        <w:rPr>
          <w:b/>
        </w:rPr>
        <w:t xml:space="preserve">[00:00:49] </w:t>
      </w:r>
      <w:r>
        <w:t>gives some other stats about your job</w:t>
      </w:r>
    </w:p>
    <w:p>
      <w:r>
        <w:rPr>
          <w:b/>
        </w:rPr>
        <w:t xml:space="preserve">[00:00:51] </w:t>
      </w:r>
      <w:r>
        <w:t>comment below what your probability is</w:t>
      </w:r>
    </w:p>
    <w:p>
      <w:r>
        <w:rPr>
          <w:b/>
        </w:rPr>
        <w:t xml:space="preserve">[00:00:54] </w:t>
      </w:r>
      <w:r>
        <w:t>of websites you need to know part 28</w:t>
      </w:r>
    </w:p>
    <w:p>
      <w:r>
        <w:rPr>
          <w:b/>
        </w:rPr>
        <w:t xml:space="preserve">[00:00:57] </w:t>
      </w:r>
      <w:r>
        <w:t>so everyone knows about amazon.com but</w:t>
      </w:r>
    </w:p>
    <w:p>
      <w:r>
        <w:rPr>
          <w:b/>
        </w:rPr>
        <w:t xml:space="preserve">[00:00:59] </w:t>
      </w:r>
      <w:r>
        <w:t>if you go to amazon.com backslash outlet</w:t>
      </w:r>
    </w:p>
    <w:p>
      <w:r>
        <w:rPr>
          <w:b/>
        </w:rPr>
        <w:t xml:space="preserve">[00:01:02] </w:t>
      </w:r>
      <w:r>
        <w:t>you can find thousands of amazon</w:t>
      </w:r>
    </w:p>
    <w:p>
      <w:r>
        <w:rPr>
          <w:b/>
        </w:rPr>
        <w:t xml:space="preserve">[00:01:04] </w:t>
      </w:r>
      <w:r>
        <w:t>overstock items that have great deals</w:t>
      </w:r>
    </w:p>
    <w:p>
      <w:r>
        <w:rPr>
          <w:b/>
        </w:rPr>
        <w:t xml:space="preserve">[00:01:07] </w:t>
      </w:r>
      <w:r>
        <w:t>there's 20 to 50 off deals all over the</w:t>
      </w:r>
    </w:p>
    <w:p>
      <w:r>
        <w:rPr>
          <w:b/>
        </w:rPr>
        <w:t xml:space="preserve">[00:01:09] </w:t>
      </w:r>
      <w:r>
        <w:t>place</w:t>
      </w:r>
    </w:p>
    <w:p>
      <w:r>
        <w:rPr>
          <w:b/>
        </w:rPr>
        <w:t xml:space="preserve">[00:01:11] </w:t>
      </w:r>
      <w:r>
        <w:t>five websites you should know part 29</w:t>
      </w:r>
    </w:p>
    <w:p>
      <w:r>
        <w:rPr>
          <w:b/>
        </w:rPr>
        <w:t xml:space="preserve">[00:01:14] </w:t>
      </w:r>
      <w:r>
        <w:t>if you want to save money on your next</w:t>
      </w:r>
    </w:p>
    <w:p>
      <w:r>
        <w:rPr>
          <w:b/>
        </w:rPr>
        <w:t xml:space="preserve">[00:01:15] </w:t>
      </w:r>
      <w:r>
        <w:t>online order</w:t>
      </w:r>
    </w:p>
    <w:p>
      <w:r>
        <w:rPr>
          <w:b/>
        </w:rPr>
        <w:t xml:space="preserve">[00:01:16] </w:t>
      </w:r>
      <w:r>
        <w:t>go to this website</w:t>
      </w:r>
    </w:p>
    <w:p>
      <w:r>
        <w:rPr>
          <w:b/>
        </w:rPr>
        <w:t xml:space="preserve">[00:01:18] </w:t>
      </w:r>
      <w:r>
        <w:t>and type in the website you're ordering</w:t>
      </w:r>
    </w:p>
    <w:p>
      <w:r>
        <w:rPr>
          <w:b/>
        </w:rPr>
        <w:t xml:space="preserve">[00:01:20] </w:t>
      </w:r>
      <w:r>
        <w:t>from i'm gonna get a pizza it's gonna</w:t>
      </w:r>
    </w:p>
    <w:p>
      <w:r>
        <w:rPr>
          <w:b/>
        </w:rPr>
        <w:t xml:space="preserve">[00:01:22] </w:t>
      </w:r>
      <w:r>
        <w:t>show you coupons that you can use on</w:t>
      </w:r>
    </w:p>
    <w:p>
      <w:r>
        <w:rPr>
          <w:b/>
        </w:rPr>
        <w:t xml:space="preserve">[00:01:23] </w:t>
      </w:r>
      <w:r>
        <w:t>your online order we're about to get 25</w:t>
      </w:r>
    </w:p>
    <w:p>
      <w:r>
        <w:rPr>
          <w:b/>
        </w:rPr>
        <w:t xml:space="preserve">[00:01:25] </w:t>
      </w:r>
      <w:r>
        <w:t>percent off just hit show coupon code</w:t>
      </w:r>
    </w:p>
    <w:p>
      <w:r>
        <w:rPr>
          <w:b/>
        </w:rPr>
        <w:t xml:space="preserve">[00:01:27] </w:t>
      </w:r>
      <w:r>
        <w:t>and type the code in at checkout</w:t>
      </w:r>
    </w:p>
    <w:p>
      <w:r>
        <w:rPr>
          <w:b/>
        </w:rPr>
        <w:t xml:space="preserve">[00:01:30] </w:t>
      </w:r>
      <w:r>
        <w:t>five websites you should know part 30.</w:t>
      </w:r>
    </w:p>
    <w:p>
      <w:r>
        <w:rPr>
          <w:b/>
        </w:rPr>
        <w:t xml:space="preserve">[00:01:32] </w:t>
      </w:r>
      <w:r>
        <w:t>if you need help creating or updating</w:t>
      </w:r>
    </w:p>
    <w:p>
      <w:r>
        <w:rPr>
          <w:b/>
        </w:rPr>
        <w:t xml:space="preserve">[00:01:34] </w:t>
      </w:r>
      <w:r>
        <w:t>your resume to make it look awesome</w:t>
      </w:r>
    </w:p>
    <w:p>
      <w:r>
        <w:rPr>
          <w:b/>
        </w:rPr>
        <w:t xml:space="preserve">[00:01:36] </w:t>
      </w:r>
      <w:r>
        <w:t>go to the kick resume link in my bio</w:t>
      </w:r>
    </w:p>
    <w:p>
      <w:r>
        <w:rPr>
          <w:b/>
        </w:rPr>
        <w:t xml:space="preserve">[00:01:39] </w:t>
      </w:r>
      <w:r>
        <w:t>you can search over 1500 resume examples</w:t>
      </w:r>
    </w:p>
    <w:p>
      <w:r>
        <w:rPr>
          <w:b/>
        </w:rPr>
        <w:t xml:space="preserve">[00:01:41] </w:t>
      </w:r>
      <w:r>
        <w:t>just by using a job title or keyword</w:t>
      </w:r>
    </w:p>
    <w:p>
      <w:r>
        <w:rPr>
          <w:b/>
        </w:rPr>
        <w:t xml:space="preserve">[00:01:43] </w:t>
      </w:r>
      <w:r>
        <w:t>these example resumes were hired by big</w:t>
      </w:r>
    </w:p>
    <w:p>
      <w:r>
        <w:rPr>
          <w:b/>
        </w:rPr>
        <w:t xml:space="preserve">[00:01:45] </w:t>
      </w:r>
      <w:r>
        <w:t>companies like amazon american express</w:t>
      </w:r>
    </w:p>
    <w:p>
      <w:r>
        <w:rPr>
          <w:b/>
        </w:rPr>
        <w:t xml:space="preserve">[00:01:47] </w:t>
      </w:r>
      <w:r>
        <w:t>and google i'm gonna find one for a</w:t>
      </w:r>
    </w:p>
    <w:p>
      <w:r>
        <w:rPr>
          <w:b/>
        </w:rPr>
        <w:t xml:space="preserve">[00:01:48] </w:t>
      </w:r>
      <w:r>
        <w:t>software developer</w:t>
      </w:r>
    </w:p>
    <w:p>
      <w:r>
        <w:rPr>
          <w:b/>
        </w:rPr>
        <w:t xml:space="preserve">[00:01:50] </w:t>
      </w:r>
      <w:r>
        <w:t>then find a resume you like and click on</w:t>
      </w:r>
    </w:p>
    <w:p>
      <w:r>
        <w:rPr>
          <w:b/>
        </w:rPr>
        <w:t xml:space="preserve">[00:01:52] </w:t>
      </w:r>
      <w:r>
        <w:t>it</w:t>
      </w:r>
    </w:p>
    <w:p>
      <w:r>
        <w:rPr>
          <w:b/>
        </w:rPr>
        <w:t xml:space="preserve">[00:01:53] </w:t>
      </w:r>
      <w:r>
        <w:t>and to make it your own hit edit sample</w:t>
      </w:r>
    </w:p>
    <w:p>
      <w:r>
        <w:rPr>
          <w:b/>
        </w:rPr>
        <w:t xml:space="preserve">[00:01:55] </w:t>
      </w:r>
      <w:r>
        <w:t>in the bottom right</w:t>
      </w:r>
    </w:p>
    <w:p>
      <w:r>
        <w:rPr>
          <w:b/>
        </w:rPr>
        <w:t xml:space="preserve">[00:01:56] </w:t>
      </w:r>
      <w:r>
        <w:t>then you can type in your information</w:t>
      </w:r>
    </w:p>
    <w:p>
      <w:r>
        <w:rPr>
          <w:b/>
        </w:rPr>
        <w:t xml:space="preserve">[00:01:58] </w:t>
      </w:r>
      <w:r>
        <w:t>and work experience on the left and</w:t>
      </w:r>
    </w:p>
    <w:p>
      <w:r>
        <w:rPr>
          <w:b/>
        </w:rPr>
        <w:t xml:space="preserve">[00:01:59] </w:t>
      </w:r>
      <w:r>
        <w:t>it'll update the resume live</w:t>
      </w:r>
    </w:p>
    <w:p>
      <w:r>
        <w:rPr>
          <w:b/>
        </w:rPr>
        <w:t xml:space="preserve">[00:02:02] </w:t>
      </w:r>
      <w:r>
        <w:t>now for websites you should know part 31</w:t>
      </w:r>
    </w:p>
    <w:p>
      <w:r>
        <w:rPr>
          <w:b/>
        </w:rPr>
        <w:t xml:space="preserve">[00:02:05] </w:t>
      </w:r>
      <w:r>
        <w:t>have you ever wanted to figure out if a</w:t>
      </w:r>
    </w:p>
    <w:p>
      <w:r>
        <w:rPr>
          <w:b/>
        </w:rPr>
        <w:t xml:space="preserve">[00:02:06] </w:t>
      </w:r>
      <w:r>
        <w:t>picture is photoshopped or not just go</w:t>
      </w:r>
    </w:p>
    <w:p>
      <w:r>
        <w:rPr>
          <w:b/>
        </w:rPr>
        <w:t xml:space="preserve">[00:02:08] </w:t>
      </w:r>
      <w:r>
        <w:t>to this website</w:t>
      </w:r>
    </w:p>
    <w:p>
      <w:r>
        <w:rPr>
          <w:b/>
        </w:rPr>
        <w:t xml:space="preserve">[00:02:10] </w:t>
      </w:r>
      <w:r>
        <w:t>then either upload the url or the file</w:t>
      </w:r>
    </w:p>
    <w:p>
      <w:r>
        <w:rPr>
          <w:b/>
        </w:rPr>
        <w:t xml:space="preserve">[00:02:14] </w:t>
      </w:r>
      <w:r>
        <w:t>and then below the original picture</w:t>
      </w:r>
    </w:p>
    <w:p>
      <w:r>
        <w:rPr>
          <w:b/>
        </w:rPr>
        <w:t xml:space="preserve">[00:02:15] </w:t>
      </w:r>
      <w:r>
        <w:t>you'll see it's photoshopped you can see</w:t>
      </w:r>
    </w:p>
    <w:p>
      <w:r>
        <w:rPr>
          <w:b/>
        </w:rPr>
        <w:t xml:space="preserve">[00:02:17] </w:t>
      </w:r>
      <w:r>
        <w:t>how the bottle is a different color than</w:t>
      </w:r>
    </w:p>
    <w:p>
      <w:r>
        <w:rPr>
          <w:b/>
        </w:rPr>
        <w:t xml:space="preserve">[00:02:18] </w:t>
      </w:r>
      <w:r>
        <w:t>the rest of the picture</w:t>
      </w:r>
    </w:p>
    <w:p>
      <w:r>
        <w:rPr>
          <w:b/>
        </w:rPr>
        <w:t xml:space="preserve">[00:02:21] </w:t>
      </w:r>
      <w:r>
        <w:t>now for websites you know part 32 if you</w:t>
      </w:r>
    </w:p>
    <w:p>
      <w:r>
        <w:rPr>
          <w:b/>
        </w:rPr>
        <w:t xml:space="preserve">[00:02:23] </w:t>
      </w:r>
      <w:r>
        <w:t>want to find personalized recipes for</w:t>
      </w:r>
    </w:p>
    <w:p>
      <w:r>
        <w:rPr>
          <w:b/>
        </w:rPr>
        <w:t xml:space="preserve">[00:02:25] </w:t>
      </w:r>
      <w:r>
        <w:t>yourself</w:t>
      </w:r>
    </w:p>
    <w:p>
      <w:r>
        <w:rPr>
          <w:b/>
        </w:rPr>
        <w:t xml:space="preserve">[00:02:26] </w:t>
      </w:r>
      <w:r>
        <w:t>go to this website</w:t>
      </w:r>
    </w:p>
    <w:p>
      <w:r>
        <w:rPr>
          <w:b/>
        </w:rPr>
        <w:t xml:space="preserve">[00:02:28] </w:t>
      </w:r>
      <w:r>
        <w:t>then you can select what your favorite</w:t>
      </w:r>
    </w:p>
    <w:p>
      <w:r>
        <w:rPr>
          <w:b/>
        </w:rPr>
        <w:t xml:space="preserve">[00:02:29] </w:t>
      </w:r>
      <w:r>
        <w:t>cuisines are i'm going to go american</w:t>
      </w:r>
    </w:p>
    <w:p>
      <w:r>
        <w:rPr>
          <w:b/>
        </w:rPr>
        <w:t xml:space="preserve">[00:02:31] </w:t>
      </w:r>
      <w:r>
        <w:t>and mexican</w:t>
      </w:r>
    </w:p>
    <w:p>
      <w:r>
        <w:rPr>
          <w:b/>
        </w:rPr>
        <w:t xml:space="preserve">[00:02:32] </w:t>
      </w:r>
      <w:r>
        <w:t>check if you have any allergies</w:t>
      </w:r>
    </w:p>
    <w:p>
      <w:r>
        <w:rPr>
          <w:b/>
        </w:rPr>
        <w:t xml:space="preserve">[00:02:35] </w:t>
      </w:r>
      <w:r>
        <w:t>what ingredients you don't want</w:t>
      </w:r>
    </w:p>
    <w:p>
      <w:r>
        <w:rPr>
          <w:b/>
        </w:rPr>
        <w:t xml:space="preserve">[00:02:39] </w:t>
      </w:r>
      <w:r>
        <w:t>and how advanced are you</w:t>
      </w:r>
    </w:p>
    <w:p>
      <w:r>
        <w:rPr>
          <w:b/>
        </w:rPr>
        <w:t xml:space="preserve">[00:02:41] </w:t>
      </w:r>
      <w:r>
        <w:t>then it's going to be tons of recipes</w:t>
      </w:r>
    </w:p>
    <w:p>
      <w:r>
        <w:rPr>
          <w:b/>
        </w:rPr>
        <w:t xml:space="preserve">[00:02:43] </w:t>
      </w:r>
      <w:r>
        <w:t>that fits your preferences</w:t>
      </w:r>
    </w:p>
    <w:p>
      <w:r>
        <w:rPr>
          <w:b/>
        </w:rPr>
        <w:t xml:space="preserve">[00:02:45] </w:t>
      </w:r>
      <w:r>
        <w:t>powerful websites you should know part</w:t>
      </w:r>
    </w:p>
    <w:p>
      <w:r>
        <w:rPr>
          <w:b/>
        </w:rPr>
        <w:t xml:space="preserve">[00:02:46] </w:t>
      </w:r>
      <w:r>
        <w:t>33</w:t>
      </w:r>
    </w:p>
    <w:p>
      <w:r>
        <w:rPr>
          <w:b/>
        </w:rPr>
        <w:t xml:space="preserve">[00:02:47] </w:t>
      </w:r>
      <w:r>
        <w:t>if you want to work from home here's</w:t>
      </w:r>
    </w:p>
    <w:p>
      <w:r>
        <w:rPr>
          <w:b/>
        </w:rPr>
        <w:t xml:space="preserve">[00:02:49] </w:t>
      </w:r>
      <w:r>
        <w:t>three websites where you can find remote</w:t>
      </w:r>
    </w:p>
    <w:p>
      <w:r>
        <w:rPr>
          <w:b/>
        </w:rPr>
        <w:t xml:space="preserve">[00:02:50] </w:t>
      </w:r>
      <w:r>
        <w:t>jobs number one is remote dot io it has</w:t>
      </w:r>
    </w:p>
    <w:p>
      <w:r>
        <w:rPr>
          <w:b/>
        </w:rPr>
        <w:t xml:space="preserve">[00:02:53] </w:t>
      </w:r>
      <w:r>
        <w:t>tons of technical jobs on it number two</w:t>
      </w:r>
    </w:p>
    <w:p>
      <w:r>
        <w:rPr>
          <w:b/>
        </w:rPr>
        <w:t xml:space="preserve">[00:02:56] </w:t>
      </w:r>
      <w:r>
        <w:t>is weworkremotely.com this one gets</w:t>
      </w:r>
    </w:p>
    <w:p>
      <w:r>
        <w:rPr>
          <w:b/>
        </w:rPr>
        <w:t xml:space="preserve">[00:02:58] </w:t>
      </w:r>
      <w:r>
        <w:t>updated daily with hundreds of jobs</w:t>
      </w:r>
    </w:p>
    <w:p>
      <w:r>
        <w:rPr>
          <w:b/>
        </w:rPr>
        <w:t xml:space="preserve">[00:03:00] </w:t>
      </w:r>
      <w:r>
        <w:t>number three flexjobs.com it has jobs</w:t>
      </w:r>
    </w:p>
    <w:p>
      <w:r>
        <w:rPr>
          <w:b/>
        </w:rPr>
        <w:t xml:space="preserve">[00:03:03] </w:t>
      </w:r>
      <w:r>
        <w:t>for 50 plus categories</w:t>
      </w:r>
    </w:p>
    <w:p>
      <w:r>
        <w:rPr>
          <w:b/>
        </w:rPr>
        <w:t xml:space="preserve">[00:03:05] </w:t>
      </w:r>
      <w:r>
        <w:t>five websites you should know part 34.</w:t>
      </w:r>
    </w:p>
    <w:p>
      <w:r>
        <w:rPr>
          <w:b/>
        </w:rPr>
        <w:t xml:space="preserve">[00:03:07] </w:t>
      </w:r>
      <w:r>
        <w:t>if you want to use photoshop but you</w:t>
      </w:r>
    </w:p>
    <w:p>
      <w:r>
        <w:rPr>
          <w:b/>
        </w:rPr>
        <w:t xml:space="preserve">[00:03:08] </w:t>
      </w:r>
      <w:r>
        <w:t>don't want to pay these expensive prices</w:t>
      </w:r>
    </w:p>
    <w:p>
      <w:r>
        <w:rPr>
          <w:b/>
        </w:rPr>
        <w:t xml:space="preserve">[00:03:10] </w:t>
      </w:r>
      <w:r>
        <w:t>for it</w:t>
      </w:r>
    </w:p>
    <w:p>
      <w:r>
        <w:rPr>
          <w:b/>
        </w:rPr>
        <w:t xml:space="preserve">[00:03:11] </w:t>
      </w:r>
      <w:r>
        <w:t>just go to this website</w:t>
      </w:r>
    </w:p>
    <w:p>
      <w:r>
        <w:rPr>
          <w:b/>
        </w:rPr>
        <w:t xml:space="preserve">[00:03:13] </w:t>
      </w:r>
      <w:r>
        <w:t>you can import all your photoshop</w:t>
      </w:r>
    </w:p>
    <w:p>
      <w:r>
        <w:rPr>
          <w:b/>
        </w:rPr>
        <w:t xml:space="preserve">[00:03:15] </w:t>
      </w:r>
      <w:r>
        <w:t>templates or pictures this website</w:t>
      </w:r>
    </w:p>
    <w:p>
      <w:r>
        <w:rPr>
          <w:b/>
        </w:rPr>
        <w:t xml:space="preserve">[00:03:17] </w:t>
      </w:r>
      <w:r>
        <w:t>offers a lot of same tools that</w:t>
      </w:r>
    </w:p>
    <w:p>
      <w:r>
        <w:rPr>
          <w:b/>
        </w:rPr>
        <w:t xml:space="preserve">[00:03:18] </w:t>
      </w:r>
      <w:r>
        <w:t>photoshop has all on your browser</w:t>
      </w:r>
    </w:p>
    <w:p>
      <w:r>
        <w:rPr>
          <w:b/>
        </w:rPr>
        <w:t xml:space="preserve">[00:03:21] </w:t>
      </w:r>
      <w:r>
        <w:t>smile</w:t>
      </w:r>
    </w:p>
    <w:p>
      <w:r>
        <w:rPr>
          <w:b/>
        </w:rPr>
        <w:t xml:space="preserve">[00:03:23] </w:t>
      </w:r>
      <w:r>
        <w:t>powerful websites you should know part</w:t>
      </w:r>
    </w:p>
    <w:p>
      <w:r>
        <w:rPr>
          <w:b/>
        </w:rPr>
        <w:t xml:space="preserve">[00:03:24] </w:t>
      </w:r>
      <w:r>
        <w:t>35</w:t>
      </w:r>
    </w:p>
    <w:p>
      <w:r>
        <w:rPr>
          <w:b/>
        </w:rPr>
        <w:t xml:space="preserve">[00:03:25] </w:t>
      </w:r>
      <w:r>
        <w:t>do you want to find out what crimes</w:t>
      </w:r>
    </w:p>
    <w:p>
      <w:r>
        <w:rPr>
          <w:b/>
        </w:rPr>
        <w:t xml:space="preserve">[00:03:26] </w:t>
      </w:r>
      <w:r>
        <w:t>happening in your neighborhood just go</w:t>
      </w:r>
    </w:p>
    <w:p>
      <w:r>
        <w:rPr>
          <w:b/>
        </w:rPr>
        <w:t xml:space="preserve">[00:03:28] </w:t>
      </w:r>
      <w:r>
        <w:t>to this website</w:t>
      </w:r>
    </w:p>
    <w:p>
      <w:r>
        <w:rPr>
          <w:b/>
        </w:rPr>
        <w:t xml:space="preserve">[00:03:30] </w:t>
      </w:r>
      <w:r>
        <w:t>click on incidents in the top left then</w:t>
      </w:r>
    </w:p>
    <w:p>
      <w:r>
        <w:rPr>
          <w:b/>
        </w:rPr>
        <w:t xml:space="preserve">[00:03:32] </w:t>
      </w:r>
      <w:r>
        <w:t>zoom into your neighborhood on the map</w:t>
      </w:r>
    </w:p>
    <w:p>
      <w:r>
        <w:rPr>
          <w:b/>
        </w:rPr>
        <w:t xml:space="preserve">[00:03:35] </w:t>
      </w:r>
      <w:r>
        <w:t>then you can click on each incident</w:t>
      </w:r>
    </w:p>
    <w:p>
      <w:r>
        <w:rPr>
          <w:b/>
        </w:rPr>
        <w:t xml:space="preserve">[00:03:37] </w:t>
      </w:r>
      <w:r>
        <w:t>it'll tell you what happened in all the</w:t>
      </w:r>
    </w:p>
    <w:p>
      <w:r>
        <w:rPr>
          <w:b/>
        </w:rPr>
        <w:t xml:space="preserve">[00:03:38] </w:t>
      </w:r>
      <w:r>
        <w:t>other recent incidents</w:t>
      </w:r>
    </w:p>
    <w:p>
      <w:r>
        <w:rPr>
          <w:b/>
        </w:rPr>
        <w:t xml:space="preserve">[00:03:40] </w:t>
      </w:r>
      <w:r>
        <w:t>comment below what happened near you</w:t>
      </w:r>
    </w:p>
    <w:p>
      <w:r>
        <w:rPr>
          <w:b/>
        </w:rPr>
        <w:t xml:space="preserve">[00:03:42] </w:t>
      </w:r>
      <w:r>
        <w:t>powerful websites you should know part</w:t>
      </w:r>
    </w:p>
    <w:p>
      <w:r>
        <w:rPr>
          <w:b/>
        </w:rPr>
        <w:t xml:space="preserve">[00:03:43] </w:t>
      </w:r>
      <w:r>
        <w:t>36 here's two websites that'll guarantee</w:t>
      </w:r>
    </w:p>
    <w:p>
      <w:r>
        <w:rPr>
          <w:b/>
        </w:rPr>
        <w:t xml:space="preserve">[00:03:46] </w:t>
      </w:r>
      <w:r>
        <w:t>you to pass school number one is</w:t>
      </w:r>
    </w:p>
    <w:p>
      <w:r>
        <w:rPr>
          <w:b/>
        </w:rPr>
        <w:t xml:space="preserve">[00:03:48] </w:t>
      </w:r>
      <w:r>
        <w:t>chutography.com use this to search over</w:t>
      </w:r>
    </w:p>
    <w:p>
      <w:r>
        <w:rPr>
          <w:b/>
        </w:rPr>
        <w:t xml:space="preserve">[00:03:50] </w:t>
      </w:r>
      <w:r>
        <w:t>four thousand cheat sheets for any</w:t>
      </w:r>
    </w:p>
    <w:p>
      <w:r>
        <w:rPr>
          <w:b/>
        </w:rPr>
        <w:t xml:space="preserve">[00:03:52] </w:t>
      </w:r>
      <w:r>
        <w:t>subject you can think of here's when you</w:t>
      </w:r>
    </w:p>
    <w:p>
      <w:r>
        <w:rPr>
          <w:b/>
        </w:rPr>
        <w:t xml:space="preserve">[00:03:54] </w:t>
      </w:r>
      <w:r>
        <w:t>can download for trig</w:t>
      </w:r>
    </w:p>
    <w:p>
      <w:r>
        <w:rPr>
          <w:b/>
        </w:rPr>
        <w:t xml:space="preserve">[00:03:56] </w:t>
      </w:r>
      <w:r>
        <w:t>number two is wolframalpha.com</w:t>
      </w:r>
    </w:p>
    <w:p>
      <w:r>
        <w:rPr>
          <w:b/>
        </w:rPr>
        <w:t xml:space="preserve">[00:03:58] </w:t>
      </w:r>
      <w:r>
        <w:t>use this to type in a problem that you</w:t>
      </w:r>
    </w:p>
    <w:p>
      <w:r>
        <w:rPr>
          <w:b/>
        </w:rPr>
        <w:t xml:space="preserve">[00:03:59] </w:t>
      </w:r>
      <w:r>
        <w:t>have for any subject</w:t>
      </w:r>
    </w:p>
    <w:p>
      <w:r>
        <w:rPr>
          <w:b/>
        </w:rPr>
        <w:t xml:space="preserve">[00:04:01] </w:t>
      </w:r>
      <w:r>
        <w:t>and it'll tell you step by step on how</w:t>
      </w:r>
    </w:p>
    <w:p>
      <w:r>
        <w:rPr>
          <w:b/>
        </w:rPr>
        <w:t xml:space="preserve">[00:04:03] </w:t>
      </w:r>
      <w:r>
        <w:t>to solve it</w:t>
      </w:r>
    </w:p>
    <w:p>
      <w:r>
        <w:rPr>
          <w:b/>
        </w:rPr>
        <w:t xml:space="preserve">[00:04:04] </w:t>
      </w:r>
      <w:r>
        <w:t>literally you can type in anything</w:t>
      </w:r>
    </w:p>
    <w:p>
      <w:r>
        <w:rPr>
          <w:b/>
        </w:rPr>
        <w:t xml:space="preserve">[00:04:06] </w:t>
      </w:r>
      <w:r>
        <w:t>here's one for chemistry</w:t>
      </w:r>
    </w:p>
    <w:p>
      <w:r>
        <w:rPr>
          <w:b/>
        </w:rPr>
        <w:t xml:space="preserve">[00:04:08] </w:t>
      </w:r>
      <w:r>
        <w:t>a powerful website you know part 37.</w:t>
      </w:r>
    </w:p>
    <w:p>
      <w:r>
        <w:rPr>
          <w:b/>
        </w:rPr>
        <w:t xml:space="preserve">[00:04:11] </w:t>
      </w:r>
      <w:r>
        <w:t>if you go to this</w:t>
      </w:r>
    </w:p>
    <w:p>
      <w:r>
        <w:rPr>
          <w:b/>
        </w:rPr>
        <w:t xml:space="preserve">[00:04:12] </w:t>
      </w:r>
      <w:r>
        <w:t>website you can watch hundreds of live</w:t>
      </w:r>
    </w:p>
    <w:p>
      <w:r>
        <w:rPr>
          <w:b/>
        </w:rPr>
        <w:t xml:space="preserve">[00:04:15] </w:t>
      </w:r>
      <w:r>
        <w:t>streams of different animals like these</w:t>
      </w:r>
    </w:p>
    <w:p>
      <w:r>
        <w:rPr>
          <w:b/>
        </w:rPr>
        <w:t xml:space="preserve">[00:04:17] </w:t>
      </w:r>
      <w:r>
        <w:t>pigeons</w:t>
      </w:r>
    </w:p>
    <w:p>
      <w:r>
        <w:rPr>
          <w:b/>
        </w:rPr>
        <w:t xml:space="preserve">[00:04:18] </w:t>
      </w:r>
      <w:r>
        <w:t>or watch some african wildlife like</w:t>
      </w:r>
    </w:p>
    <w:p>
      <w:r>
        <w:rPr>
          <w:b/>
        </w:rPr>
        <w:t xml:space="preserve">[00:04:20] </w:t>
      </w:r>
      <w:r>
        <w:t>these gorillas</w:t>
      </w:r>
    </w:p>
    <w:p>
      <w:r>
        <w:rPr>
          <w:b/>
        </w:rPr>
        <w:t xml:space="preserve">[00:04:22] </w:t>
      </w:r>
      <w:r>
        <w:t>and even underwater live streams</w:t>
      </w:r>
    </w:p>
    <w:p>
      <w:r>
        <w:rPr>
          <w:b/>
        </w:rPr>
        <w:t xml:space="preserve">[00:04:25] </w:t>
      </w:r>
      <w:r>
        <w:t>comment below what your favorite animal</w:t>
      </w:r>
    </w:p>
    <w:p>
      <w:r>
        <w:rPr>
          <w:b/>
        </w:rPr>
        <w:t xml:space="preserve">[00:04:26] </w:t>
      </w:r>
      <w:r>
        <w:t>is half websites you should know part 38</w:t>
      </w:r>
    </w:p>
    <w:p>
      <w:r>
        <w:rPr>
          <w:b/>
        </w:rPr>
        <w:t xml:space="preserve">[00:04:30] </w:t>
      </w:r>
      <w:r>
        <w:t>if you want to save money the next time</w:t>
      </w:r>
    </w:p>
    <w:p>
      <w:r>
        <w:rPr>
          <w:b/>
        </w:rPr>
        <w:t xml:space="preserve">[00:04:31] </w:t>
      </w:r>
      <w:r>
        <w:t>you go grocery shopping just go to this</w:t>
      </w:r>
    </w:p>
    <w:p>
      <w:r>
        <w:rPr>
          <w:b/>
        </w:rPr>
        <w:t xml:space="preserve">[00:04:33] </w:t>
      </w:r>
      <w:r>
        <w:t>website</w:t>
      </w:r>
    </w:p>
    <w:p>
      <w:r>
        <w:rPr>
          <w:b/>
        </w:rPr>
        <w:t xml:space="preserve">[00:04:35] </w:t>
      </w:r>
      <w:r>
        <w:t>and from here type in your grocery list</w:t>
      </w:r>
    </w:p>
    <w:p>
      <w:r>
        <w:rPr>
          <w:b/>
        </w:rPr>
        <w:t xml:space="preserve">[00:04:37] </w:t>
      </w:r>
      <w:r>
        <w:t>let's add some popcorn</w:t>
      </w:r>
    </w:p>
    <w:p>
      <w:r>
        <w:rPr>
          <w:b/>
        </w:rPr>
        <w:t xml:space="preserve">[00:04:39] </w:t>
      </w:r>
      <w:r>
        <w:t>and then click see</w:t>
      </w:r>
    </w:p>
    <w:p>
      <w:r>
        <w:rPr>
          <w:b/>
        </w:rPr>
        <w:t xml:space="preserve">[00:04:40] </w:t>
      </w:r>
      <w:r>
        <w:t>coupons it'll give you tons of coupons</w:t>
      </w:r>
    </w:p>
    <w:p>
      <w:r>
        <w:rPr>
          <w:b/>
        </w:rPr>
        <w:t xml:space="preserve">[00:04:42] </w:t>
      </w:r>
      <w:r>
        <w:t>that you can clip that'll match your</w:t>
      </w:r>
    </w:p>
    <w:p>
      <w:r>
        <w:rPr>
          <w:b/>
        </w:rPr>
        <w:t xml:space="preserve">[00:04:44] </w:t>
      </w:r>
      <w:r>
        <w:t>grocery list</w:t>
      </w:r>
    </w:p>
    <w:p>
      <w:r>
        <w:rPr>
          <w:b/>
        </w:rPr>
        <w:t xml:space="preserve">[00:04:45] </w:t>
      </w:r>
      <w:r>
        <w:t>there you go</w:t>
      </w:r>
    </w:p>
    <w:p>
      <w:r>
        <w:rPr>
          <w:b/>
        </w:rPr>
        <w:t xml:space="preserve">[00:04:47] </w:t>
      </w:r>
      <w:r>
        <w:t>powerful websites you know part 38</w:t>
      </w:r>
    </w:p>
    <w:p>
      <w:r>
        <w:rPr>
          <w:b/>
        </w:rPr>
        <w:t xml:space="preserve">[00:04:50] </w:t>
      </w:r>
      <w:r>
        <w:t>if you want to learn how to code video</w:t>
      </w:r>
    </w:p>
    <w:p>
      <w:r>
        <w:rPr>
          <w:b/>
        </w:rPr>
        <w:t xml:space="preserve">[00:04:51] </w:t>
      </w:r>
      <w:r>
        <w:t>gamers</w:t>
      </w:r>
    </w:p>
    <w:p>
      <w:r>
        <w:rPr>
          <w:b/>
        </w:rPr>
        <w:t xml:space="preserve">[00:04:53] </w:t>
      </w:r>
      <w:r>
        <w:t>just go to this website</w:t>
      </w:r>
    </w:p>
    <w:p>
      <w:r>
        <w:rPr>
          <w:b/>
        </w:rPr>
        <w:t xml:space="preserve">[00:04:55] </w:t>
      </w:r>
      <w:r>
        <w:t>then from here you can select what</w:t>
      </w:r>
    </w:p>
    <w:p>
      <w:r>
        <w:rPr>
          <w:b/>
        </w:rPr>
        <w:t xml:space="preserve">[00:04:56] </w:t>
      </w:r>
      <w:r>
        <w:t>language you want to learn we'll go c</w:t>
      </w:r>
    </w:p>
    <w:p>
      <w:r>
        <w:rPr>
          <w:b/>
        </w:rPr>
        <w:t xml:space="preserve">[00:04:58] </w:t>
      </w:r>
      <w:r>
        <w:t>sharp</w:t>
      </w:r>
    </w:p>
    <w:p>
      <w:r>
        <w:rPr>
          <w:b/>
        </w:rPr>
        <w:t xml:space="preserve">[00:04:59] </w:t>
      </w:r>
      <w:r>
        <w:t>then you can write code to solve the</w:t>
      </w:r>
    </w:p>
    <w:p>
      <w:r>
        <w:rPr>
          <w:b/>
        </w:rPr>
        <w:t xml:space="preserve">[00:05:01] </w:t>
      </w:r>
      <w:r>
        <w:t>goal it gives you</w:t>
      </w:r>
    </w:p>
    <w:p>
      <w:r>
        <w:rPr>
          <w:b/>
        </w:rPr>
        <w:t xml:space="preserve">[00:05:02] </w:t>
      </w:r>
      <w:r>
        <w:t>and when you think you've completed it</w:t>
      </w:r>
    </w:p>
    <w:p>
      <w:r>
        <w:rPr>
          <w:b/>
        </w:rPr>
        <w:t xml:space="preserve">[00:05:04] </w:t>
      </w:r>
      <w:r>
        <w:t>just run the test case</w:t>
      </w:r>
    </w:p>
    <w:p>
      <w:r>
        <w:rPr>
          <w:b/>
        </w:rPr>
        <w:t xml:space="preserve">[00:05:08] </w:t>
      </w:r>
      <w:r>
        <w:t>uh looks like a code failed if you need</w:t>
      </w:r>
    </w:p>
    <w:p>
      <w:r>
        <w:rPr>
          <w:b/>
        </w:rPr>
        <w:t xml:space="preserve">[00:05:10] </w:t>
      </w:r>
      <w:r>
        <w:t>any hints just go on the left-hand side</w:t>
      </w:r>
    </w:p>
    <w:p>
      <w:r>
        <w:rPr>
          <w:b/>
        </w:rPr>
        <w:t xml:space="preserve">[00:05:12] </w:t>
      </w:r>
      <w:r>
        <w:t>click hints and it'll tell you the</w:t>
      </w:r>
    </w:p>
    <w:p>
      <w:r>
        <w:rPr>
          <w:b/>
        </w:rPr>
        <w:t xml:space="preserve">[00:05:13] </w:t>
      </w:r>
      <w:r>
        <w:t>solution</w:t>
      </w:r>
    </w:p>
    <w:p>
      <w:r>
        <w:rPr>
          <w:b/>
        </w:rPr>
        <w:t xml:space="preserve">[00:05:15] </w:t>
      </w:r>
      <w:r>
        <w:t>powerful websites you should know part</w:t>
      </w:r>
    </w:p>
    <w:p>
      <w:r>
        <w:rPr>
          <w:b/>
        </w:rPr>
        <w:t xml:space="preserve">[00:05:16] </w:t>
      </w:r>
      <w:r>
        <w:t>39</w:t>
      </w:r>
    </w:p>
    <w:p>
      <w:r>
        <w:rPr>
          <w:b/>
        </w:rPr>
        <w:t xml:space="preserve">[00:05:17] </w:t>
      </w:r>
      <w:r>
        <w:t>so everyone knows about amazon.com but</w:t>
      </w:r>
    </w:p>
    <w:p>
      <w:r>
        <w:rPr>
          <w:b/>
        </w:rPr>
        <w:t xml:space="preserve">[00:05:20] </w:t>
      </w:r>
      <w:r>
        <w:t>if you google it amazon warehouse and</w:t>
      </w:r>
    </w:p>
    <w:p>
      <w:r>
        <w:rPr>
          <w:b/>
        </w:rPr>
        <w:t xml:space="preserve">[00:05:22] </w:t>
      </w:r>
      <w:r>
        <w:t>click the first link you can find</w:t>
      </w:r>
    </w:p>
    <w:p>
      <w:r>
        <w:rPr>
          <w:b/>
        </w:rPr>
        <w:t xml:space="preserve">[00:05:23] </w:t>
      </w:r>
      <w:r>
        <w:t>hundreds of used quality items sold by</w:t>
      </w:r>
    </w:p>
    <w:p>
      <w:r>
        <w:rPr>
          <w:b/>
        </w:rPr>
        <w:t xml:space="preserve">[00:05:25] </w:t>
      </w:r>
      <w:r>
        <w:t>amazon for super cheap</w:t>
      </w:r>
    </w:p>
    <w:p>
      <w:r>
        <w:rPr>
          <w:b/>
        </w:rPr>
        <w:t xml:space="preserve">[00:05:27] </w:t>
      </w:r>
      <w:r>
        <w:t>this laptop is 520 dollars still in very</w:t>
      </w:r>
    </w:p>
    <w:p>
      <w:r>
        <w:rPr>
          <w:b/>
        </w:rPr>
        <w:t xml:space="preserve">[00:05:30] </w:t>
      </w:r>
      <w:r>
        <w:t>good condition compared to brand new</w:t>
      </w:r>
    </w:p>
    <w:p>
      <w:r>
        <w:rPr>
          <w:b/>
        </w:rPr>
        <w:t xml:space="preserve">[00:05:32] </w:t>
      </w:r>
      <w:r>
        <w:t>639.</w:t>
      </w:r>
    </w:p>
    <w:p>
      <w:r>
        <w:rPr>
          <w:b/>
        </w:rPr>
        <w:t xml:space="preserve">[00:05:34] </w:t>
      </w:r>
      <w:r>
        <w:t>powerful websites you should know part</w:t>
      </w:r>
    </w:p>
    <w:p>
      <w:r>
        <w:rPr>
          <w:b/>
        </w:rPr>
        <w:t xml:space="preserve">[00:05:36] </w:t>
      </w:r>
      <w:r>
        <w:t>4d</w:t>
      </w:r>
    </w:p>
    <w:p>
      <w:r>
        <w:rPr>
          <w:b/>
        </w:rPr>
        <w:t xml:space="preserve">[00:05:37] </w:t>
      </w:r>
      <w:r>
        <w:t>if you want to write to your future self</w:t>
      </w:r>
    </w:p>
    <w:p>
      <w:r>
        <w:rPr>
          <w:b/>
        </w:rPr>
        <w:t xml:space="preserve">[00:05:39] </w:t>
      </w:r>
      <w:r>
        <w:t>just go to this website</w:t>
      </w:r>
    </w:p>
    <w:p>
      <w:r>
        <w:rPr>
          <w:b/>
        </w:rPr>
        <w:t xml:space="preserve">[00:05:41] </w:t>
      </w:r>
      <w:r>
        <w:t>and you can type what you want to tell</w:t>
      </w:r>
    </w:p>
    <w:p>
      <w:r>
        <w:rPr>
          <w:b/>
        </w:rPr>
        <w:t xml:space="preserve">[00:05:43] </w:t>
      </w:r>
      <w:r>
        <w:t>yourself</w:t>
      </w:r>
    </w:p>
    <w:p>
      <w:r>
        <w:rPr>
          <w:b/>
        </w:rPr>
        <w:t xml:space="preserve">[00:05:46] </w:t>
      </w:r>
      <w:r>
        <w:t>pick when you want delivered three years</w:t>
      </w:r>
    </w:p>
    <w:p>
      <w:r>
        <w:rPr>
          <w:b/>
        </w:rPr>
        <w:t xml:space="preserve">[00:05:48] </w:t>
      </w:r>
      <w:r>
        <w:t>type in your email and hit send</w:t>
      </w:r>
    </w:p>
    <w:p>
      <w:r>
        <w:rPr>
          <w:b/>
        </w:rPr>
        <w:t xml:space="preserve">[00:05:50] </w:t>
      </w:r>
      <w:r>
        <w:t>what are you going to tell your future</w:t>
      </w:r>
    </w:p>
    <w:p>
      <w:r>
        <w:rPr>
          <w:b/>
        </w:rPr>
        <w:t xml:space="preserve">[00:05:51] </w:t>
      </w:r>
      <w:r>
        <w:t>self</w:t>
      </w:r>
    </w:p>
    <w:p>
      <w:r>
        <w:rPr>
          <w:b/>
        </w:rPr>
        <w:t xml:space="preserve">[00:05:53] </w:t>
      </w:r>
      <w:r>
        <w:t>powerful websites you should know part</w:t>
      </w:r>
    </w:p>
    <w:p>
      <w:r>
        <w:rPr>
          <w:b/>
        </w:rPr>
        <w:t xml:space="preserve">[00:05:54] </w:t>
      </w:r>
      <w:r>
        <w:t>41 if you go to this website</w:t>
      </w:r>
    </w:p>
    <w:p>
      <w:r>
        <w:rPr>
          <w:b/>
        </w:rPr>
        <w:t xml:space="preserve">[00:05:58] </w:t>
      </w:r>
      <w:r>
        <w:t>you can listen to music from tons of</w:t>
      </w:r>
    </w:p>
    <w:p>
      <w:r>
        <w:rPr>
          <w:b/>
        </w:rPr>
        <w:t xml:space="preserve">[00:06:00] </w:t>
      </w:r>
      <w:r>
        <w:t>countries in these decades this is</w:t>
      </w:r>
    </w:p>
    <w:p>
      <w:r>
        <w:rPr>
          <w:b/>
        </w:rPr>
        <w:t xml:space="preserve">[00:06:01] </w:t>
      </w:r>
      <w:r>
        <w:t>brazil in 1980.</w:t>
      </w:r>
    </w:p>
    <w:p>
      <w:r>
        <w:rPr>
          <w:b/>
        </w:rPr>
        <w:t xml:space="preserve">[00:06:04] </w:t>
      </w:r>
      <w:r>
        <w:t>now let's go with mother russia in 1950</w:t>
      </w:r>
    </w:p>
    <w:p>
      <w:r>
        <w:rPr>
          <w:b/>
        </w:rPr>
        <w:t xml:space="preserve">[00:06:08] </w:t>
      </w:r>
      <w:r>
        <w:t>[Music]</w:t>
      </w:r>
    </w:p>
    <w:p>
      <w:r>
        <w:rPr>
          <w:b/>
        </w:rPr>
        <w:t xml:space="preserve">[00:06:11] </w:t>
      </w:r>
      <w:r>
        <w:t>powerful websites you should know part</w:t>
      </w:r>
    </w:p>
    <w:p>
      <w:r>
        <w:rPr>
          <w:b/>
        </w:rPr>
        <w:t xml:space="preserve">[00:06:12] </w:t>
      </w:r>
      <w:r>
        <w:t>42 here's three more websites to help</w:t>
      </w:r>
    </w:p>
    <w:p>
      <w:r>
        <w:rPr>
          <w:b/>
        </w:rPr>
        <w:t xml:space="preserve">[00:06:14] </w:t>
      </w:r>
      <w:r>
        <w:t>you pass school number one is</w:t>
      </w:r>
    </w:p>
    <w:p>
      <w:r>
        <w:rPr>
          <w:b/>
        </w:rPr>
        <w:t xml:space="preserve">[00:06:17] </w:t>
      </w:r>
      <w:r>
        <w:t>scholar.google.com if you're doing a</w:t>
      </w:r>
    </w:p>
    <w:p>
      <w:r>
        <w:rPr>
          <w:b/>
        </w:rPr>
        <w:t xml:space="preserve">[00:06:18] </w:t>
      </w:r>
      <w:r>
        <w:t>research paper just type in your subject</w:t>
      </w:r>
    </w:p>
    <w:p>
      <w:r>
        <w:rPr>
          <w:b/>
        </w:rPr>
        <w:t xml:space="preserve">[00:06:20] </w:t>
      </w:r>
      <w:r>
        <w:t>and hit enter it'll give you tons of</w:t>
      </w:r>
    </w:p>
    <w:p>
      <w:r>
        <w:rPr>
          <w:b/>
        </w:rPr>
        <w:t xml:space="preserve">[00:06:22] </w:t>
      </w:r>
      <w:r>
        <w:t>articles and books that you can use for</w:t>
      </w:r>
    </w:p>
    <w:p>
      <w:r>
        <w:rPr>
          <w:b/>
        </w:rPr>
        <w:t xml:space="preserve">[00:06:24] </w:t>
      </w:r>
      <w:r>
        <w:t>your research</w:t>
      </w:r>
    </w:p>
    <w:p>
      <w:r>
        <w:rPr>
          <w:b/>
        </w:rPr>
        <w:t xml:space="preserve">[00:06:26] </w:t>
      </w:r>
      <w:r>
        <w:t>number two is easybib.com when you're</w:t>
      </w:r>
    </w:p>
    <w:p>
      <w:r>
        <w:rPr>
          <w:b/>
        </w:rPr>
        <w:t xml:space="preserve">[00:06:28] </w:t>
      </w:r>
      <w:r>
        <w:t>done with your research you can create</w:t>
      </w:r>
    </w:p>
    <w:p>
      <w:r>
        <w:rPr>
          <w:b/>
        </w:rPr>
        <w:t xml:space="preserve">[00:06:30] </w:t>
      </w:r>
      <w:r>
        <w:t>citations of websites and books you use</w:t>
      </w:r>
    </w:p>
    <w:p>
      <w:r>
        <w:rPr>
          <w:b/>
        </w:rPr>
        <w:t xml:space="preserve">[00:06:32] </w:t>
      </w:r>
      <w:r>
        <w:t>type in the website hit search and you</w:t>
      </w:r>
    </w:p>
    <w:p>
      <w:r>
        <w:rPr>
          <w:b/>
        </w:rPr>
        <w:t xml:space="preserve">[00:06:34] </w:t>
      </w:r>
      <w:r>
        <w:t>have your citation</w:t>
      </w:r>
    </w:p>
    <w:p>
      <w:r>
        <w:rPr>
          <w:b/>
        </w:rPr>
        <w:t xml:space="preserve">[00:06:36] </w:t>
      </w:r>
      <w:r>
        <w:t>number three is great for college</w:t>
      </w:r>
    </w:p>
    <w:p>
      <w:r>
        <w:rPr>
          <w:b/>
        </w:rPr>
        <w:t xml:space="preserve">[00:06:37] </w:t>
      </w:r>
      <w:r>
        <w:t>students ratemyprofessors.com</w:t>
      </w:r>
    </w:p>
    <w:p>
      <w:r>
        <w:rPr>
          <w:b/>
        </w:rPr>
        <w:t xml:space="preserve">[00:06:39] </w:t>
      </w:r>
      <w:r>
        <w:t>you can type in professors at your</w:t>
      </w:r>
    </w:p>
    <w:p>
      <w:r>
        <w:rPr>
          <w:b/>
        </w:rPr>
        <w:t xml:space="preserve">[00:06:40] </w:t>
      </w:r>
      <w:r>
        <w:t>school and see how easy their classes</w:t>
      </w:r>
    </w:p>
    <w:p>
      <w:r>
        <w:rPr>
          <w:b/>
        </w:rPr>
        <w:t xml:space="preserve">[00:06:42] </w:t>
      </w:r>
      <w:r>
        <w:t>are and student reviews of them</w:t>
      </w:r>
    </w:p>
    <w:p>
      <w:r>
        <w:rPr>
          <w:b/>
        </w:rPr>
        <w:t xml:space="preserve">[00:06:44] </w:t>
      </w:r>
      <w:r>
        <w:t>this guy seems difficult</w:t>
      </w:r>
    </w:p>
    <w:p>
      <w:r>
        <w:rPr>
          <w:b/>
        </w:rPr>
        <w:t xml:space="preserve">[00:06:48] </w:t>
      </w:r>
      <w:r>
        <w:t>for websites you should know part 43 you</w:t>
      </w:r>
    </w:p>
    <w:p>
      <w:r>
        <w:rPr>
          <w:b/>
        </w:rPr>
        <w:t xml:space="preserve">[00:06:50] </w:t>
      </w:r>
      <w:r>
        <w:t>can find out how normal and good looking</w:t>
      </w:r>
    </w:p>
    <w:p>
      <w:r>
        <w:rPr>
          <w:b/>
        </w:rPr>
        <w:t xml:space="preserve">[00:06:51] </w:t>
      </w:r>
      <w:r>
        <w:t>you are by going to this website how</w:t>
      </w:r>
    </w:p>
    <w:p>
      <w:r>
        <w:rPr>
          <w:b/>
        </w:rPr>
        <w:t xml:space="preserve">[00:06:53] </w:t>
      </w:r>
      <w:r>
        <w:t>normalmi.edu</w:t>
      </w:r>
    </w:p>
    <w:p>
      <w:r>
        <w:rPr>
          <w:b/>
        </w:rPr>
        <w:t xml:space="preserve">[00:06:55] </w:t>
      </w:r>
      <w:r>
        <w:t>it'll calculate how beautiful you are by</w:t>
      </w:r>
    </w:p>
    <w:p>
      <w:r>
        <w:rPr>
          <w:b/>
        </w:rPr>
        <w:t xml:space="preserve">[00:06:56] </w:t>
      </w:r>
      <w:r>
        <w:t>using an algorithm in your webcam</w:t>
      </w:r>
    </w:p>
    <w:p>
      <w:r>
        <w:rPr>
          <w:b/>
        </w:rPr>
        <w:t xml:space="preserve">[00:06:59] </w:t>
      </w:r>
      <w:r>
        <w:t>damn i'm ugly but it also guesses your</w:t>
      </w:r>
    </w:p>
    <w:p>
      <w:r>
        <w:rPr>
          <w:b/>
        </w:rPr>
        <w:t xml:space="preserve">[00:07:01] </w:t>
      </w:r>
      <w:r>
        <w:t>age bmi and when they expect you to die</w:t>
      </w:r>
    </w:p>
    <w:p>
      <w:r>
        <w:rPr>
          <w:b/>
        </w:rPr>
        <w:t xml:space="preserve">[00:07:04] </w:t>
      </w:r>
      <w:r>
        <w:t>81.</w:t>
      </w:r>
    </w:p>
    <w:p>
      <w:r>
        <w:rPr>
          <w:b/>
        </w:rPr>
        <w:t xml:space="preserve">[00:07:05] </w:t>
      </w:r>
      <w:r>
        <w:t>powerful websites you should know part</w:t>
      </w:r>
    </w:p>
    <w:p>
      <w:r>
        <w:rPr>
          <w:b/>
        </w:rPr>
        <w:t xml:space="preserve">[00:07:06] </w:t>
      </w:r>
      <w:r>
        <w:t>44. if you want to know if you're</w:t>
      </w:r>
    </w:p>
    <w:p>
      <w:r>
        <w:rPr>
          <w:b/>
        </w:rPr>
        <w:t xml:space="preserve">[00:07:08] </w:t>
      </w:r>
      <w:r>
        <w:t>getting a good deal on an amazon product</w:t>
      </w:r>
    </w:p>
    <w:p>
      <w:r>
        <w:rPr>
          <w:b/>
        </w:rPr>
        <w:t xml:space="preserve">[00:07:10] </w:t>
      </w:r>
      <w:r>
        <w:t>just go to this website</w:t>
      </w:r>
    </w:p>
    <w:p>
      <w:r>
        <w:rPr>
          <w:b/>
        </w:rPr>
        <w:t xml:space="preserve">[00:07:12] </w:t>
      </w:r>
      <w:r>
        <w:t>then search for your product</w:t>
      </w:r>
    </w:p>
    <w:p>
      <w:r>
        <w:rPr>
          <w:b/>
        </w:rPr>
        <w:t xml:space="preserve">[00:07:14] </w:t>
      </w:r>
      <w:r>
        <w:t>it'll give you the price history of that</w:t>
      </w:r>
    </w:p>
    <w:p>
      <w:r>
        <w:rPr>
          <w:b/>
        </w:rPr>
        <w:t xml:space="preserve">[00:07:15] </w:t>
      </w:r>
      <w:r>
        <w:t>amazon item</w:t>
      </w:r>
    </w:p>
    <w:p>
      <w:r>
        <w:rPr>
          <w:b/>
        </w:rPr>
        <w:t xml:space="preserve">[00:07:18] </w:t>
      </w:r>
      <w:r>
        <w:t>you can also set alerts that get sent</w:t>
      </w:r>
    </w:p>
    <w:p>
      <w:r>
        <w:rPr>
          <w:b/>
        </w:rPr>
        <w:t xml:space="preserve">[00:07:19] </w:t>
      </w:r>
      <w:r>
        <w:t>your email when the price drops for a</w:t>
      </w:r>
    </w:p>
    <w:p>
      <w:r>
        <w:rPr>
          <w:b/>
        </w:rPr>
        <w:t xml:space="preserve">[00:07:21] </w:t>
      </w:r>
      <w:r>
        <w:t>certain number</w:t>
      </w:r>
    </w:p>
    <w:p>
      <w:r>
        <w:rPr>
          <w:b/>
        </w:rPr>
        <w:t xml:space="preserve">[00:07:24] </w:t>
      </w:r>
      <w:r>
        <w:t>powerful websites you should know part</w:t>
      </w:r>
    </w:p>
    <w:p>
      <w:r>
        <w:rPr>
          <w:b/>
        </w:rPr>
        <w:t xml:space="preserve">[00:07:25] </w:t>
      </w:r>
      <w:r>
        <w:t>45 do you want to learn a lot of cool</w:t>
      </w:r>
    </w:p>
    <w:p>
      <w:r>
        <w:rPr>
          <w:b/>
        </w:rPr>
        <w:t xml:space="preserve">[00:07:27] </w:t>
      </w:r>
      <w:r>
        <w:t>facts about your last name just go to</w:t>
      </w:r>
    </w:p>
    <w:p>
      <w:r>
        <w:rPr>
          <w:b/>
        </w:rPr>
        <w:t xml:space="preserve">[00:07:29] </w:t>
      </w:r>
      <w:r>
        <w:t>this website</w:t>
      </w:r>
    </w:p>
    <w:p>
      <w:r>
        <w:rPr>
          <w:b/>
        </w:rPr>
        <w:t xml:space="preserve">[00:07:31] </w:t>
      </w:r>
      <w:r>
        <w:t>and search for your last name</w:t>
      </w:r>
    </w:p>
    <w:p>
      <w:r>
        <w:rPr>
          <w:b/>
        </w:rPr>
        <w:t xml:space="preserve">[00:07:32] </w:t>
      </w:r>
      <w:r>
        <w:t>it'll give you a definition a</w:t>
      </w:r>
    </w:p>
    <w:p>
      <w:r>
        <w:rPr>
          <w:b/>
        </w:rPr>
        <w:t xml:space="preserve">[00:07:34] </w:t>
      </w:r>
      <w:r>
        <w:t>distribution map of where everyone's</w:t>
      </w:r>
    </w:p>
    <w:p>
      <w:r>
        <w:rPr>
          <w:b/>
        </w:rPr>
        <w:t xml:space="preserve">[00:07:36] </w:t>
      </w:r>
      <w:r>
        <w:t>located and give you some other fun</w:t>
      </w:r>
    </w:p>
    <w:p>
      <w:r>
        <w:rPr>
          <w:b/>
        </w:rPr>
        <w:t xml:space="preserve">[00:07:38] </w:t>
      </w:r>
      <w:r>
        <w:t>facts about it damn the average must</w:t>
      </w:r>
    </w:p>
    <w:p>
      <w:r>
        <w:rPr>
          <w:b/>
        </w:rPr>
        <w:t xml:space="preserve">[00:07:40] </w:t>
      </w:r>
      <w:r>
        <w:t>salary is only 46 000 elon better start</w:t>
      </w:r>
    </w:p>
    <w:p>
      <w:r>
        <w:rPr>
          <w:b/>
        </w:rPr>
        <w:t xml:space="preserve">[00:07:42] </w:t>
      </w:r>
      <w:r>
        <w:t>sharing half websites you should know</w:t>
      </w:r>
    </w:p>
    <w:p>
      <w:r>
        <w:rPr>
          <w:b/>
        </w:rPr>
        <w:t xml:space="preserve">[00:07:44] </w:t>
      </w:r>
      <w:r>
        <w:t>part 46 if you go to this website</w:t>
      </w:r>
    </w:p>
    <w:p>
      <w:r>
        <w:rPr>
          <w:b/>
        </w:rPr>
        <w:t xml:space="preserve">[00:07:48] </w:t>
      </w:r>
      <w:r>
        <w:t>you can track every airplane that's</w:t>
      </w:r>
    </w:p>
    <w:p>
      <w:r>
        <w:rPr>
          <w:b/>
        </w:rPr>
        <w:t xml:space="preserve">[00:07:49] </w:t>
      </w:r>
      <w:r>
        <w:t>flying in the world and you can also</w:t>
      </w:r>
    </w:p>
    <w:p>
      <w:r>
        <w:rPr>
          <w:b/>
        </w:rPr>
        <w:t xml:space="preserve">[00:07:51] </w:t>
      </w:r>
      <w:r>
        <w:t>search for an airplane or click on one</w:t>
      </w:r>
    </w:p>
    <w:p>
      <w:r>
        <w:rPr>
          <w:b/>
        </w:rPr>
        <w:t xml:space="preserve">[00:07:54] </w:t>
      </w:r>
      <w:r>
        <w:t>it'll give you the entire flight path</w:t>
      </w:r>
    </w:p>
    <w:p>
      <w:r>
        <w:rPr>
          <w:b/>
        </w:rPr>
        <w:t xml:space="preserve">[00:07:56] </w:t>
      </w:r>
      <w:r>
        <w:t>that airplane's been on and some more</w:t>
      </w:r>
    </w:p>
    <w:p>
      <w:r>
        <w:rPr>
          <w:b/>
        </w:rPr>
        <w:t xml:space="preserve">[00:07:57] </w:t>
      </w:r>
      <w:r>
        <w:t>information about on the left we going</w:t>
      </w:r>
    </w:p>
    <w:p>
      <w:r>
        <w:rPr>
          <w:b/>
        </w:rPr>
        <w:t xml:space="preserve">[00:07:59] </w:t>
      </w:r>
      <w:r>
        <w:t>to vegas</w:t>
      </w:r>
    </w:p>
    <w:p>
      <w:r>
        <w:rPr>
          <w:b/>
        </w:rPr>
        <w:t xml:space="preserve">[00:08:00] </w:t>
      </w:r>
      <w:r>
        <w:t>powerful websites you should know part</w:t>
      </w:r>
    </w:p>
    <w:p>
      <w:r>
        <w:rPr>
          <w:b/>
        </w:rPr>
        <w:t xml:space="preserve">[00:08:02] </w:t>
      </w:r>
      <w:r>
        <w:t>47</w:t>
      </w:r>
    </w:p>
    <w:p>
      <w:r>
        <w:rPr>
          <w:b/>
        </w:rPr>
        <w:t xml:space="preserve">[00:08:03] </w:t>
      </w:r>
      <w:r>
        <w:t>do you want to find out if there's an</w:t>
      </w:r>
    </w:p>
    <w:p>
      <w:r>
        <w:rPr>
          <w:b/>
        </w:rPr>
        <w:t xml:space="preserve">[00:08:04] </w:t>
      </w:r>
      <w:r>
        <w:t>emergency or disaster near you</w:t>
      </w:r>
    </w:p>
    <w:p>
      <w:r>
        <w:rPr>
          <w:b/>
        </w:rPr>
        <w:t xml:space="preserve">[00:08:06] </w:t>
      </w:r>
      <w:r>
        <w:t>just go to this website</w:t>
      </w:r>
    </w:p>
    <w:p>
      <w:r>
        <w:rPr>
          <w:b/>
        </w:rPr>
        <w:t xml:space="preserve">[00:08:10] </w:t>
      </w:r>
      <w:r>
        <w:t>and i'll show you a map of emergencies</w:t>
      </w:r>
    </w:p>
    <w:p>
      <w:r>
        <w:rPr>
          <w:b/>
        </w:rPr>
        <w:t xml:space="preserve">[00:08:11] </w:t>
      </w:r>
      <w:r>
        <w:t>all over the world just zoom in where</w:t>
      </w:r>
    </w:p>
    <w:p>
      <w:r>
        <w:rPr>
          <w:b/>
        </w:rPr>
        <w:t xml:space="preserve">[00:08:12] </w:t>
      </w:r>
      <w:r>
        <w:t>you're at</w:t>
      </w:r>
    </w:p>
    <w:p>
      <w:r>
        <w:rPr>
          <w:b/>
        </w:rPr>
        <w:t xml:space="preserve">[00:08:14] </w:t>
      </w:r>
      <w:r>
        <w:t>then if you click on one of the</w:t>
      </w:r>
    </w:p>
    <w:p>
      <w:r>
        <w:rPr>
          <w:b/>
        </w:rPr>
        <w:t xml:space="preserve">[00:08:15] </w:t>
      </w:r>
      <w:r>
        <w:t>emergencies it'll give you the details</w:t>
      </w:r>
    </w:p>
    <w:p>
      <w:r>
        <w:rPr>
          <w:b/>
        </w:rPr>
        <w:t xml:space="preserve">[00:08:19] </w:t>
      </w:r>
      <w:r>
        <w:t>powerful websites you should know part</w:t>
      </w:r>
    </w:p>
    <w:p>
      <w:r>
        <w:rPr>
          <w:b/>
        </w:rPr>
        <w:t xml:space="preserve">[00:08:21] </w:t>
      </w:r>
      <w:r>
        <w:t>48</w:t>
      </w:r>
    </w:p>
    <w:p>
      <w:r>
        <w:rPr>
          <w:b/>
        </w:rPr>
        <w:t xml:space="preserve">[00:08:22] </w:t>
      </w:r>
      <w:r>
        <w:t>here are three websites to help you find</w:t>
      </w:r>
    </w:p>
    <w:p>
      <w:r>
        <w:rPr>
          <w:b/>
        </w:rPr>
        <w:t xml:space="preserve">[00:08:24] </w:t>
      </w:r>
      <w:r>
        <w:t>a job during the summer number one</w:t>
      </w:r>
    </w:p>
    <w:p>
      <w:r>
        <w:rPr>
          <w:b/>
        </w:rPr>
        <w:t xml:space="preserve">[00:08:26] </w:t>
      </w:r>
      <w:r>
        <w:t>wanderjobs.com it has a variety of</w:t>
      </w:r>
    </w:p>
    <w:p>
      <w:r>
        <w:rPr>
          <w:b/>
        </w:rPr>
        <w:t xml:space="preserve">[00:08:28] </w:t>
      </w:r>
      <w:r>
        <w:t>worldwide adventure jobs for a ton of</w:t>
      </w:r>
    </w:p>
    <w:p>
      <w:r>
        <w:rPr>
          <w:b/>
        </w:rPr>
        <w:t xml:space="preserve">[00:08:30] </w:t>
      </w:r>
      <w:r>
        <w:t>different categories</w:t>
      </w:r>
    </w:p>
    <w:p>
      <w:r>
        <w:rPr>
          <w:b/>
        </w:rPr>
        <w:t xml:space="preserve">[00:08:32] </w:t>
      </w:r>
      <w:r>
        <w:t>number two is backdoorjobs.com</w:t>
      </w:r>
    </w:p>
    <w:p>
      <w:r>
        <w:rPr>
          <w:b/>
        </w:rPr>
        <w:t xml:space="preserve">[00:08:34] </w:t>
      </w:r>
      <w:r>
        <w:t>you can work volunteer intern or even</w:t>
      </w:r>
    </w:p>
    <w:p>
      <w:r>
        <w:rPr>
          <w:b/>
        </w:rPr>
        <w:t xml:space="preserve">[00:08:37] </w:t>
      </w:r>
      <w:r>
        <w:t>travel abroad with these jobs number</w:t>
      </w:r>
    </w:p>
    <w:p>
      <w:r>
        <w:rPr>
          <w:b/>
        </w:rPr>
        <w:t xml:space="preserve">[00:08:38] </w:t>
      </w:r>
      <w:r>
        <w:t>three is flexjobs.com if you just want</w:t>
      </w:r>
    </w:p>
    <w:p>
      <w:r>
        <w:rPr>
          <w:b/>
        </w:rPr>
        <w:t xml:space="preserve">[00:08:41] </w:t>
      </w:r>
      <w:r>
        <w:t>to work part-time from home during the</w:t>
      </w:r>
    </w:p>
    <w:p>
      <w:r>
        <w:rPr>
          <w:b/>
        </w:rPr>
        <w:t xml:space="preserve">[00:08:42] </w:t>
      </w:r>
      <w:r>
        <w:t>summer this is a website for you</w:t>
      </w:r>
    </w:p>
    <w:p>
      <w:r>
        <w:rPr>
          <w:b/>
        </w:rPr>
        <w:t xml:space="preserve">[00:08:45] </w:t>
      </w:r>
      <w:r>
        <w:t>powerful websites you should know part49</w:t>
      </w:r>
    </w:p>
    <w:p>
      <w:r>
        <w:rPr>
          <w:b/>
        </w:rPr>
        <w:t xml:space="preserve">[00:08:47] </w:t>
      </w:r>
      <w:r>
        <w:t>if you go to this website</w:t>
      </w:r>
    </w:p>
    <w:p>
      <w:r>
        <w:rPr>
          <w:b/>
        </w:rPr>
        <w:t xml:space="preserve">[00:08:50] </w:t>
      </w:r>
      <w:r>
        <w:t>you can track every boat and ship that's</w:t>
      </w:r>
    </w:p>
    <w:p>
      <w:r>
        <w:rPr>
          <w:b/>
        </w:rPr>
        <w:t xml:space="preserve">[00:08:52] </w:t>
      </w:r>
      <w:r>
        <w:t>in the water just find a ship you want</w:t>
      </w:r>
    </w:p>
    <w:p>
      <w:r>
        <w:rPr>
          <w:b/>
        </w:rPr>
        <w:t xml:space="preserve">[00:08:53] </w:t>
      </w:r>
      <w:r>
        <w:t>to track here's one off africa</w:t>
      </w:r>
    </w:p>
    <w:p>
      <w:r>
        <w:rPr>
          <w:b/>
        </w:rPr>
        <w:t xml:space="preserve">[00:08:56] </w:t>
      </w:r>
      <w:r>
        <w:t>then you can look at its route</w:t>
      </w:r>
    </w:p>
    <w:p>
      <w:r>
        <w:rPr>
          <w:b/>
        </w:rPr>
        <w:t xml:space="preserve">[00:08:58] </w:t>
      </w:r>
      <w:r>
        <w:t>looks like it's going to cape town you</w:t>
      </w:r>
    </w:p>
    <w:p>
      <w:r>
        <w:rPr>
          <w:b/>
        </w:rPr>
        <w:t xml:space="preserve">[00:09:00] </w:t>
      </w:r>
      <w:r>
        <w:t>can also view some more details about it</w:t>
      </w:r>
    </w:p>
    <w:p>
      <w:r>
        <w:rPr>
          <w:b/>
        </w:rPr>
        <w:t xml:space="preserve">[00:09:02] </w:t>
      </w:r>
      <w:r>
        <w:t>hey that's a big old ship</w:t>
      </w:r>
    </w:p>
    <w:p>
      <w:r>
        <w:rPr>
          <w:b/>
        </w:rPr>
        <w:t xml:space="preserve">[00:09:05] </w:t>
      </w:r>
      <w:r>
        <w:t>tough websites you should know part50 do</w:t>
      </w:r>
    </w:p>
    <w:p>
      <w:r>
        <w:rPr>
          <w:b/>
        </w:rPr>
        <w:t xml:space="preserve">[00:09:08] </w:t>
      </w:r>
      <w:r>
        <w:t>you need help creating awesome</w:t>
      </w:r>
    </w:p>
    <w:p>
      <w:r>
        <w:rPr>
          <w:b/>
        </w:rPr>
        <w:t xml:space="preserve">[00:09:09] </w:t>
      </w:r>
      <w:r>
        <w:t>presentations for work or school if you</w:t>
      </w:r>
    </w:p>
    <w:p>
      <w:r>
        <w:rPr>
          <w:b/>
        </w:rPr>
        <w:t xml:space="preserve">[00:09:11] </w:t>
      </w:r>
      <w:r>
        <w:t>go to this website</w:t>
      </w:r>
    </w:p>
    <w:p>
      <w:r>
        <w:rPr>
          <w:b/>
        </w:rPr>
        <w:t xml:space="preserve">[00:09:13] </w:t>
      </w:r>
      <w:r>
        <w:t>you can find tons of free powerpoint</w:t>
      </w:r>
    </w:p>
    <w:p>
      <w:r>
        <w:rPr>
          <w:b/>
        </w:rPr>
        <w:t xml:space="preserve">[00:09:15] </w:t>
      </w:r>
      <w:r>
        <w:t>templates just find one you like and</w:t>
      </w:r>
    </w:p>
    <w:p>
      <w:r>
        <w:rPr>
          <w:b/>
        </w:rPr>
        <w:t xml:space="preserve">[00:09:17] </w:t>
      </w:r>
      <w:r>
        <w:t>click on it and you can either download</w:t>
      </w:r>
    </w:p>
    <w:p>
      <w:r>
        <w:rPr>
          <w:b/>
        </w:rPr>
        <w:t xml:space="preserve">[00:09:19] </w:t>
      </w:r>
      <w:r>
        <w:t>it or use it as a google slides theme</w:t>
      </w:r>
    </w:p>
    <w:p>
      <w:r>
        <w:rPr>
          <w:b/>
        </w:rPr>
        <w:t xml:space="preserve">[00:09:21] </w:t>
      </w:r>
      <w:r>
        <w:t>why you should like and follow</w:t>
      </w:r>
    </w:p>
    <w:p>
      <w:r>
        <w:rPr>
          <w:b/>
        </w:rPr>
        <w:t xml:space="preserve">[00:09:23] </w:t>
      </w:r>
      <w:r>
        <w:t>because i'm awesome</w:t>
      </w:r>
    </w:p>
    <w:p>
      <w:r>
        <w:rPr>
          <w:b/>
        </w:rPr>
        <w:t xml:space="preserve">[00:09:25] </w:t>
      </w:r>
      <w:r>
        <w:t>all right guys thanks for watching</w:t>
      </w:r>
    </w:p>
    <w:p>
      <w:r>
        <w:rPr>
          <w:b/>
        </w:rPr>
        <w:t xml:space="preserve">[00:09:26] </w:t>
      </w:r>
      <w:r>
        <w:t>hopefully y'all learn some new websites</w:t>
      </w:r>
    </w:p>
    <w:p>
      <w:r>
        <w:rPr>
          <w:b/>
        </w:rPr>
        <w:t xml:space="preserve">[00:09:28] </w:t>
      </w:r>
      <w:r>
        <w:t>that you can use in the future and i</w:t>
      </w:r>
    </w:p>
    <w:p>
      <w:r>
        <w:rPr>
          <w:b/>
        </w:rPr>
        <w:t xml:space="preserve">[00:09:30] </w:t>
      </w:r>
      <w:r>
        <w:t>mean you've probably been watching</w:t>
      </w:r>
    </w:p>
    <w:p>
      <w:r>
        <w:rPr>
          <w:b/>
        </w:rPr>
        <w:t xml:space="preserve">[00:09:31] </w:t>
      </w:r>
      <w:r>
        <w:t>youtube for a while now make sure you do</w:t>
      </w:r>
    </w:p>
    <w:p>
      <w:r>
        <w:rPr>
          <w:b/>
        </w:rPr>
        <w:t xml:space="preserve">[00:09:33] </w:t>
      </w:r>
      <w:r>
        <w:t>what all the other youtubes tell you to</w:t>
      </w:r>
    </w:p>
    <w:p>
      <w:r>
        <w:rPr>
          <w:b/>
        </w:rPr>
        <w:t xml:space="preserve">[00:09:34] </w:t>
      </w:r>
      <w:r>
        <w:t>do and smash the like button subscribe</w:t>
      </w:r>
    </w:p>
    <w:p>
      <w:r>
        <w:rPr>
          <w:b/>
        </w:rPr>
        <w:t xml:space="preserve">[00:09:36] </w:t>
      </w:r>
      <w:r>
        <w:t>go down to my links and check out if you</w:t>
      </w:r>
    </w:p>
    <w:p>
      <w:r>
        <w:rPr>
          <w:b/>
        </w:rPr>
        <w:t xml:space="preserve">[00:09:38] </w:t>
      </w:r>
      <w:r>
        <w:t>want to support me there and uh before</w:t>
      </w:r>
    </w:p>
    <w:p>
      <w:r>
        <w:rPr>
          <w:b/>
        </w:rPr>
        <w:t xml:space="preserve">[00:09:40] </w:t>
      </w:r>
      <w:r>
        <w:t>we go i want to give a shout out to all</w:t>
      </w:r>
    </w:p>
    <w:p>
      <w:r>
        <w:rPr>
          <w:b/>
        </w:rPr>
        <w:t xml:space="preserve">[00:09:42] </w:t>
      </w:r>
      <w:r>
        <w:t>the people that do support me my patrons</w:t>
      </w:r>
    </w:p>
    <w:p>
      <w:r>
        <w:rPr>
          <w:b/>
        </w:rPr>
        <w:t xml:space="preserve">[00:09:44] </w:t>
      </w:r>
      <w:r>
        <w:t>right here</w:t>
      </w:r>
    </w:p>
    <w:p>
      <w:r>
        <w:rPr>
          <w:b/>
        </w:rPr>
        <w:t xml:space="preserve">[00:09:46] </w:t>
      </w:r>
      <w:r>
        <w:t>thanks guys</w:t>
      </w:r>
    </w:p>
    <w:p>
      <w:r>
        <w:rPr>
          <w:b/>
        </w:rPr>
        <w:t xml:space="preserve">[00:09:47] </w:t>
      </w:r>
      <w:r>
        <w:t>we out</w:t>
      </w:r>
    </w:p>
    <w:p>
      <w:r>
        <w:rPr>
          <w:b/>
        </w:rPr>
        <w:t xml:space="preserve">[00:09:50] </w:t>
      </w:r>
      <w:r>
        <w:t>[Music]</w:t>
      </w:r>
    </w:p>
    <w:p>
      <w:r>
        <w:rPr>
          <w:b/>
        </w:rPr>
        <w:t xml:space="preserve">[00:09:57] </w:t>
      </w:r>
      <w:r>
        <w:t>[Music]</w:t>
      </w:r>
    </w:p>
    <w:p>
      <w:r>
        <w:rPr>
          <w:b/>
        </w:rPr>
        <w:t xml:space="preserve">[00:10:05] </w:t>
      </w:r>
      <w:r>
        <w:t>you</w:t>
      </w:r>
    </w:p>
    <w:p>
      <w:pPr>
        <w:pStyle w:val="Heading1"/>
      </w:pPr>
      <w:r>
        <w:t>Full Text (without timestamps)</w:t>
      </w:r>
    </w:p>
    <w:p>
      <w:r>
        <w:t xml:space="preserve">today i am finally back bringing you 25 more powerful website videos from my tick tock series these are going to help you save money pass school get a job and much more and some of these actually may be dangerous in the wrong hands so let's get into it off websites you should know part 26. have you ever had a picture that you want to remove the background of just go to this website then upload your image then it will remove the background automatically off websites you should know part 27. do you want to know the probability of robots taking over your job go to this website and type in your job title i'm going to do mine oh no 98 chance i'm doomed and it also gives some other stats about your job comment below what your probability is of websites you need to know part 28 so everyone knows about amazon.com but if you go to amazon.com backslash outlet you can find thousands of amazon overstock items that have great deals there's 20 to 50 off deals all over the place five websites you should know part 29 if you want to save money on your next online order go to this website and type in the website you're ordering from i'm gonna get a pizza it's gonna show you coupons that you can use on your online order we're about to get 25 percent off just hit show coupon code and type the code in at checkout five websites you should know part 30. if you need help creating or updating your resume to make it look awesome go to the kick resume link in my bio you can search over 1500 resume examples just by using a job title or keyword these example resumes were hired by big companies like amazon american express and google i'm gonna find one for a software developer then find a resume you like and click on it and to make it your own hit edit sample in the bottom right then you can type in your information and work experience on the left and it'll update the resume live now for websites you should know part 31 have you ever wanted to figure out if a picture is photoshopped or not just go to this website then either upload the url or the file and then below the original picture you'll see it's photoshopped you can see how the bottle is a different color than the rest of the picture now for websites you know part 32 if you want to find personalized recipes for yourself go to this website then you can select what your favorite cuisines are i'm going to go american and mexican check if you have any allergies what ingredients you don't want and how advanced are you then it's going to be tons of recipes that fits your preferences powerful websites you should know part 33 if you want to work from home here's three websites where you can find remote jobs number one is remote dot io it has tons of technical jobs on it number two is weworkremotely.com this one gets updated daily with hundreds of jobs number three flexjobs.com it has jobs for 50 plus categories five websites you should know part 34. if you want to use photoshop but you don't want to pay these expensive prices for it just go to this website you can import all your photoshop templates or pictures this website offers a lot of same tools that photoshop has all on your browser smile powerful websites you should know part 35 do you want to find out what crimes happening in your neighborhood just go to this website click on incidents in the top left then zoom into your neighborhood on the map then you can click on each incident it'll tell you what happened in all the other recent incidents comment below what happened near you powerful websites you should know part 36 here's two websites that'll guarantee you to pass school number one is chutography.com use this to search over four thousand cheat sheets for any subject you can think of here's when you can download for trig number two is wolframalpha.com use this to type in a problem that you have for any subject and it'll tell you step by step on how to solve it literally you can type in anything here's one for chemistry a powerful website you know part 37. if you go to this website you can watch hundreds of live streams of different animals like these pigeons or watch some african wildlife like these gorillas and even underwater live streams comment below what your favorite animal is half websites you should know part 38 if you want to save money the next time you go grocery shopping just go to this website and from here type in your grocery list let's add some popcorn and then click see coupons it'll give you tons of coupons that you can clip that'll match your grocery list there you go powerful websites you know part 38 if you want to learn how to code video gamers just go to this website then from here you can select what language you want to learn we'll go c sharp then you can write code to solve the goal it gives you and when you think you've completed it just run the test case uh looks like a code failed if you need any hints just go on the left-hand side click hints and it'll tell you the solution powerful websites you should know part 39 so everyone knows about amazon.com but if you google it amazon warehouse and click the first link you can find hundreds of used quality items sold by amazon for super cheap this laptop is 520 dollars still in very good condition compared to brand new 639. powerful websites you should know part 4d if you want to write to your future self just go to this website and you can type what you want to tell yourself pick when you want delivered three years type in your email and hit send what are you going to tell your future self powerful websites you should know part 41 if you go to this website you can listen to music from tons of countries in these decades this is brazil in 1980. now let's go with mother russia in 1950 [Music] powerful websites you should know part 42 here's three more websites to help you pass school number one is scholar.google.com if you're doing a research paper just type in your subject and hit enter it'll give you tons of articles and books that you can use for your research number two is easybib.com when you're done with your research you can create citations of websites and books you use type in the website hit search and you have your citation number three is great for college students ratemyprofessors.com you can type in professors at your school and see how easy their classes are and student reviews of them this guy seems difficult for websites you should know part 43 you can find out how normal and good looking you are by going to this website how normalmi.edu it'll calculate how beautiful you are by using an algorithm in your webcam damn i'm ugly but it also guesses your age bmi and when they expect you to die 81. powerful websites you should know part 44. if you want to know if you're getting a good deal on an amazon product just go to this website then search for your product it'll give you the price history of that amazon item you can also set alerts that get sent your email when the price drops for a certain number powerful websites you should know part 45 do you want to learn a lot of cool facts about your last name just go to this website and search for your last name it'll give you a definition a distribution map of where everyone's located and give you some other fun facts about it damn the average must salary is only 46 000 elon better start sharing half websites you should know part 46 if you go to this website you can track every airplane that's flying in the world and you can also search for an airplane or click on one it'll give you the entire flight path that airplane's been on and some more information about on the left we going to vegas powerful websites you should know part 47 do you want to find out if there's an emergency or disaster near you just go to this website and i'll show you a map of emergencies all over the world just zoom in where you're at then if you click on one of the emergencies it'll give you the details powerful websites you should know part 48 here are three websites to help you find a job during the summer number one wanderjobs.com it has a variety of worldwide adventure jobs for a ton of different categories number two is backdoorjobs.com you can work volunteer intern or even travel abroad with these jobs number three is flexjobs.com if you just want to work part-time from home during the summer this is a website for you powerful websites you should know part49 if you go to this website you can track every boat and ship that's in the water just find a ship you want to track here's one off africa then you can look at its route looks like it's going to cape town you can also view some more details about it hey that's a big old ship tough websites you should know part50 do you need help creating awesome presentations for work or school if you go to this website you can find tons of free powerpoint templates just find one you like and click on it and you can either download it or use it as a google slides theme why you should like and follow because i'm awesome all right guys thanks for watching hopefully y'all learn some new websites that you can use in the future and i mean you've probably been watching youtube for a while now make sure you do what all the other youtubes tell you to do and smash the like button subscribe go down to my links and check out if you want to support me there and uh before we go i want to give a shout out to all the people that do support me my patrons right here thanks guys we out [Music] [Music] you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