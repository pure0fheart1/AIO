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Oprah Is An Idiot</w:t>
      </w:r>
    </w:p>
    <w:p>
      <w:r>
        <w:t>Video ID: KEeCRA96rrA</w:t>
      </w:r>
    </w:p>
    <w:p>
      <w:r>
        <w:t>Extraction Date: 2025-04-02 06:46:47</w:t>
      </w:r>
    </w:p>
    <w:p/>
    <w:p>
      <w:r>
        <w:rPr>
          <w:b/>
        </w:rPr>
        <w:t xml:space="preserve">[00:00:00] </w:t>
      </w:r>
      <w:r>
        <w:t>I've seen racism and sexism and income</w:t>
      </w:r>
    </w:p>
    <w:p>
      <w:r>
        <w:rPr>
          <w:b/>
        </w:rPr>
        <w:t xml:space="preserve">[00:00:03] </w:t>
      </w:r>
      <w:r>
        <w:t>inequality and division I've not only</w:t>
      </w:r>
    </w:p>
    <w:p>
      <w:r>
        <w:rPr>
          <w:b/>
        </w:rPr>
        <w:t xml:space="preserve">[00:00:06] </w:t>
      </w:r>
      <w:r>
        <w:t>seen it a times I've been on the</w:t>
      </w:r>
    </w:p>
    <w:p>
      <w:r>
        <w:rPr>
          <w:b/>
        </w:rPr>
        <w:t xml:space="preserve">[00:00:09] </w:t>
      </w:r>
      <w:r>
        <w:t>receiving end of it what racism and</w:t>
      </w:r>
    </w:p>
    <w:p>
      <w:r>
        <w:rPr>
          <w:b/>
        </w:rPr>
        <w:t xml:space="preserve">[00:00:13] </w:t>
      </w:r>
      <w:r>
        <w:t>sexism and income inequality I've been</w:t>
      </w:r>
    </w:p>
    <w:p>
      <w:r>
        <w:rPr>
          <w:b/>
        </w:rPr>
        <w:t xml:space="preserve">[00:00:16] </w:t>
      </w:r>
      <w:r>
        <w:t>on the receiving end of it you're</w:t>
      </w:r>
    </w:p>
    <w:p>
      <w:r>
        <w:rPr>
          <w:b/>
        </w:rPr>
        <w:t xml:space="preserve">[00:00:18] </w:t>
      </w:r>
      <w:r>
        <w:t>literally a black female with a net</w:t>
      </w:r>
    </w:p>
    <w:p>
      <w:r>
        <w:rPr>
          <w:b/>
        </w:rPr>
        <w:t xml:space="preserve">[00:00:20] </w:t>
      </w:r>
      <w:r>
        <w:t>worth of $3 billion and you think you've</w:t>
      </w:r>
    </w:p>
    <w:p>
      <w:r>
        <w:rPr>
          <w:b/>
        </w:rPr>
        <w:t xml:space="preserve">[00:00:23] </w:t>
      </w:r>
      <w:r>
        <w:t>suffered income equality discrimination</w:t>
      </w:r>
    </w:p>
    <w:p>
      <w:r>
        <w:rPr>
          <w:b/>
        </w:rPr>
        <w:t xml:space="preserve">[00:00:26] </w:t>
      </w:r>
      <w:r>
        <w:t>based on sexism and racism I've been on</w:t>
      </w:r>
    </w:p>
    <w:p>
      <w:r>
        <w:rPr>
          <w:b/>
        </w:rPr>
        <w:t xml:space="preserve">[00:00:28] </w:t>
      </w:r>
      <w:r>
        <w:t>the receiving end of it oh poor thing</w:t>
      </w:r>
    </w:p>
    <w:p>
      <w:r>
        <w:rPr>
          <w:b/>
        </w:rPr>
        <w:t xml:space="preserve">[00:00:31] </w:t>
      </w:r>
      <w:r>
        <w:t>she's so oppressed she owns a</w:t>
      </w:r>
    </w:p>
    <w:p>
      <w:r>
        <w:rPr>
          <w:b/>
        </w:rPr>
        <w:t xml:space="preserve">[00:00:33] </w:t>
      </w:r>
      <w:r>
        <w:t>23,000 ft $100 million Neo Georgian</w:t>
      </w:r>
    </w:p>
    <w:p>
      <w:r>
        <w:rPr>
          <w:b/>
        </w:rPr>
        <w:t xml:space="preserve">[00:00:37] </w:t>
      </w:r>
      <w:r>
        <w:t>mansion in California with 70 Acres 14</w:t>
      </w:r>
    </w:p>
    <w:p>
      <w:r>
        <w:rPr>
          <w:b/>
        </w:rPr>
        <w:t xml:space="preserve">[00:00:40] </w:t>
      </w:r>
      <w:r>
        <w:t>bathrooms and two home theaters private</w:t>
      </w:r>
    </w:p>
    <w:p>
      <w:r>
        <w:rPr>
          <w:b/>
        </w:rPr>
        <w:t xml:space="preserve">[00:00:43] </w:t>
      </w:r>
      <w:r>
        <w:t>pool wine seller and Tennis Courts but</w:t>
      </w:r>
    </w:p>
    <w:p>
      <w:r>
        <w:rPr>
          <w:b/>
        </w:rPr>
        <w:t xml:space="preserve">[00:00:46] </w:t>
      </w:r>
      <w:r>
        <w:t>she's so oppressed racism another</w:t>
      </w:r>
    </w:p>
    <w:p>
      <w:r>
        <w:rPr>
          <w:b/>
        </w:rPr>
        <w:t xml:space="preserve">[00:00:48] </w:t>
      </w:r>
      <w:r>
        <w:t>8,700 ft home in Colorado so oppressed</w:t>
      </w:r>
    </w:p>
    <w:p>
      <w:r>
        <w:rPr>
          <w:b/>
        </w:rPr>
        <w:t xml:space="preserve">[00:00:51] </w:t>
      </w:r>
      <w:r>
        <w:t>sexism another 163 acre estate in Hawaii</w:t>
      </w:r>
    </w:p>
    <w:p>
      <w:r>
        <w:rPr>
          <w:b/>
        </w:rPr>
        <w:t xml:space="preserve">[00:00:55] </w:t>
      </w:r>
      <w:r>
        <w:t>so oppressed income inequality another</w:t>
      </w:r>
    </w:p>
    <w:p>
      <w:r>
        <w:rPr>
          <w:b/>
        </w:rPr>
        <w:t xml:space="preserve">[00:00:58] </w:t>
      </w:r>
      <w:r>
        <w:t>7,300 ft residence in Washington two</w:t>
      </w:r>
    </w:p>
    <w:p>
      <w:r>
        <w:rPr>
          <w:b/>
        </w:rPr>
        <w:t xml:space="preserve">[00:01:00] </w:t>
      </w:r>
      <w:r>
        <w:t>more Estates in Montesito making her</w:t>
      </w:r>
    </w:p>
    <w:p>
      <w:r>
        <w:rPr>
          <w:b/>
        </w:rPr>
        <w:t xml:space="preserve">[00:01:03] </w:t>
      </w:r>
      <w:r>
        <w:t>property portfolio alone worth more than</w:t>
      </w:r>
    </w:p>
    <w:p>
      <w:r>
        <w:rPr>
          <w:b/>
        </w:rPr>
        <w:t xml:space="preserve">[00:01:05] </w:t>
      </w:r>
      <w:r>
        <w:t>$500 million so appressed I've been on</w:t>
      </w:r>
    </w:p>
    <w:p>
      <w:r>
        <w:rPr>
          <w:b/>
        </w:rPr>
        <w:t xml:space="preserve">[00:01:08] </w:t>
      </w:r>
      <w:r>
        <w:t>the receiving end of it she was already</w:t>
      </w:r>
    </w:p>
    <w:p>
      <w:r>
        <w:rPr>
          <w:b/>
        </w:rPr>
        <w:t xml:space="preserve">[00:01:11] </w:t>
      </w:r>
      <w:r>
        <w:t>earning $30 million a year in her 30s</w:t>
      </w:r>
    </w:p>
    <w:p>
      <w:r>
        <w:rPr>
          <w:b/>
        </w:rPr>
        <w:t xml:space="preserve">[00:01:14] </w:t>
      </w:r>
      <w:r>
        <w:t>and by the time a TV show ended in 2011</w:t>
      </w:r>
    </w:p>
    <w:p>
      <w:r>
        <w:rPr>
          <w:b/>
        </w:rPr>
        <w:t xml:space="preserve">[00:01:17] </w:t>
      </w:r>
      <w:r>
        <w:t>she was making $315 million a year</w:t>
      </w:r>
    </w:p>
    <w:p>
      <w:r>
        <w:rPr>
          <w:b/>
        </w:rPr>
        <w:t xml:space="preserve">[00:01:20] </w:t>
      </w:r>
      <w:r>
        <w:t>that's $10 a second or</w:t>
      </w:r>
    </w:p>
    <w:p>
      <w:r>
        <w:rPr>
          <w:b/>
        </w:rPr>
        <w:t xml:space="preserve">[00:01:24] </w:t>
      </w:r>
      <w:r>
        <w:t>$864,000 every single day so oppressed</w:t>
      </w:r>
    </w:p>
    <w:p>
      <w:r>
        <w:rPr>
          <w:b/>
        </w:rPr>
        <w:t xml:space="preserve">[00:01:27] </w:t>
      </w:r>
      <w:r>
        <w:t>racism she wears jeans that cost nearly</w:t>
      </w:r>
    </w:p>
    <w:p>
      <w:r>
        <w:rPr>
          <w:b/>
        </w:rPr>
        <w:t xml:space="preserve">[00:01:30] </w:t>
      </w:r>
      <w:r>
        <w:t>$3,000 a pair to vacations are one of</w:t>
      </w:r>
    </w:p>
    <w:p>
      <w:r>
        <w:rPr>
          <w:b/>
        </w:rPr>
        <w:t xml:space="preserve">[00:01:32] </w:t>
      </w:r>
      <w:r>
        <w:t>the largest luxury private sailing</w:t>
      </w:r>
    </w:p>
    <w:p>
      <w:r>
        <w:rPr>
          <w:b/>
        </w:rPr>
        <w:t xml:space="preserve">[00:01:34] </w:t>
      </w:r>
      <w:r>
        <w:t>yachts in the world charges around 2.5</w:t>
      </w:r>
    </w:p>
    <w:p>
      <w:r>
        <w:rPr>
          <w:b/>
        </w:rPr>
        <w:t xml:space="preserve">[00:01:37] </w:t>
      </w:r>
      <w:r>
        <w:t>million dollar just to give a speech and</w:t>
      </w:r>
    </w:p>
    <w:p>
      <w:r>
        <w:rPr>
          <w:b/>
        </w:rPr>
        <w:t xml:space="preserve">[00:01:40] </w:t>
      </w:r>
      <w:r>
        <w:t>still somehow pretends to be resentful</w:t>
      </w:r>
    </w:p>
    <w:p>
      <w:r>
        <w:rPr>
          <w:b/>
        </w:rPr>
        <w:t xml:space="preserve">[00:01:42] </w:t>
      </w:r>
      <w:r>
        <w:t>about how hard done by she's been I've</w:t>
      </w:r>
    </w:p>
    <w:p>
      <w:r>
        <w:rPr>
          <w:b/>
        </w:rPr>
        <w:t xml:space="preserve">[00:01:45] </w:t>
      </w:r>
      <w:r>
        <w:t>been on the receiving end of it if</w:t>
      </w:r>
    </w:p>
    <w:p>
      <w:r>
        <w:rPr>
          <w:b/>
        </w:rPr>
        <w:t xml:space="preserve">[00:01:47] </w:t>
      </w:r>
      <w:r>
        <w:t>Oprah's success was impacted by income</w:t>
      </w:r>
    </w:p>
    <w:p>
      <w:r>
        <w:rPr>
          <w:b/>
        </w:rPr>
        <w:t xml:space="preserve">[00:01:49] </w:t>
      </w:r>
      <w:r>
        <w:t>inequality discrimination based on</w:t>
      </w:r>
    </w:p>
    <w:p>
      <w:r>
        <w:rPr>
          <w:b/>
        </w:rPr>
        <w:t xml:space="preserve">[00:01:51] </w:t>
      </w:r>
      <w:r>
        <w:t>sexism and racism I'd like to see what</w:t>
      </w:r>
    </w:p>
    <w:p>
      <w:r>
        <w:rPr>
          <w:b/>
        </w:rPr>
        <w:t xml:space="preserve">[00:01:53] </w:t>
      </w:r>
      <w:r>
        <w:t>her net worth would be if it hadn't</w:t>
      </w:r>
    </w:p>
    <w:p>
      <w:r>
        <w:rPr>
          <w:b/>
        </w:rPr>
        <w:t xml:space="preserve">[00:01:55] </w:t>
      </w:r>
      <w:r>
        <w:t>she'd be richer than Elon Musk she's</w:t>
      </w:r>
    </w:p>
    <w:p>
      <w:r>
        <w:rPr>
          <w:b/>
        </w:rPr>
        <w:t xml:space="preserve">[00:01:57] </w:t>
      </w:r>
      <w:r>
        <w:t>been in the top 0.1 % nearly her entire</w:t>
      </w:r>
    </w:p>
    <w:p>
      <w:r>
        <w:rPr>
          <w:b/>
        </w:rPr>
        <w:t xml:space="preserve">[00:02:01] </w:t>
      </w:r>
      <w:r>
        <w:t>adult life as a female black woman and</w:t>
      </w:r>
    </w:p>
    <w:p>
      <w:r>
        <w:rPr>
          <w:b/>
        </w:rPr>
        <w:t xml:space="preserve">[00:02:04] </w:t>
      </w:r>
      <w:r>
        <w:t>she's still got the nerve to tell you</w:t>
      </w:r>
    </w:p>
    <w:p>
      <w:r>
        <w:rPr>
          <w:b/>
        </w:rPr>
        <w:t xml:space="preserve">[00:02:06] </w:t>
      </w:r>
      <w:r>
        <w:t>sexism and racism held her back racism</w:t>
      </w:r>
    </w:p>
    <w:p>
      <w:r>
        <w:rPr>
          <w:b/>
        </w:rPr>
        <w:t xml:space="preserve">[00:02:09] </w:t>
      </w:r>
      <w:r>
        <w:t>and sexism of course Oprah had to</w:t>
      </w:r>
    </w:p>
    <w:p>
      <w:r>
        <w:rPr>
          <w:b/>
        </w:rPr>
        <w:t xml:space="preserve">[00:02:11] </w:t>
      </w:r>
      <w:r>
        <w:t>mention the racism and misogyny she's</w:t>
      </w:r>
    </w:p>
    <w:p>
      <w:r>
        <w:rPr>
          <w:b/>
        </w:rPr>
        <w:t xml:space="preserve">[00:02:13] </w:t>
      </w:r>
      <w:r>
        <w:t>faced from a country that made her world</w:t>
      </w:r>
    </w:p>
    <w:p>
      <w:r>
        <w:rPr>
          <w:b/>
        </w:rPr>
        <w:t xml:space="preserve">[00:02:15] </w:t>
      </w:r>
      <w:r>
        <w:t>famous and a mega billionaire and shown</w:t>
      </w:r>
    </w:p>
    <w:p>
      <w:r>
        <w:rPr>
          <w:b/>
        </w:rPr>
        <w:t xml:space="preserve">[00:02:17] </w:t>
      </w:r>
      <w:r>
        <w:t>her enormous love and adoration Legions</w:t>
      </w:r>
    </w:p>
    <w:p>
      <w:r>
        <w:rPr>
          <w:b/>
        </w:rPr>
        <w:t xml:space="preserve">[00:02:19] </w:t>
      </w:r>
      <w:r>
        <w:t>of devoted middle class women made Oprah</w:t>
      </w:r>
    </w:p>
    <w:p>
      <w:r>
        <w:rPr>
          <w:b/>
        </w:rPr>
        <w:t xml:space="preserve">[00:02:21] </w:t>
      </w:r>
      <w:r>
        <w:t>one of the richest people in the country</w:t>
      </w:r>
    </w:p>
    <w:p>
      <w:r>
        <w:rPr>
          <w:b/>
        </w:rPr>
        <w:t xml:space="preserve">[00:02:23] </w:t>
      </w:r>
      <w:r>
        <w:t>maybe richest black female in history</w:t>
      </w:r>
    </w:p>
    <w:p>
      <w:r>
        <w:rPr>
          <w:b/>
        </w:rPr>
        <w:t xml:space="preserve">[00:02:25] </w:t>
      </w:r>
      <w:r>
        <w:t>and yet it wasn't enough they were all</w:t>
      </w:r>
    </w:p>
    <w:p>
      <w:r>
        <w:rPr>
          <w:b/>
        </w:rPr>
        <w:t xml:space="preserve">[00:02:26] </w:t>
      </w:r>
      <w:r>
        <w:t>racist anyway Tamela har</w:t>
      </w:r>
    </w:p>
    <w:p>
      <w:r>
        <w:rPr>
          <w:b/>
        </w:rPr>
        <w:t xml:space="preserve">[00:02:31] </w:t>
      </w:r>
      <w:r>
        <w:t>the media responded to Oprah's speech</w:t>
      </w:r>
    </w:p>
    <w:p>
      <w:r>
        <w:rPr>
          <w:b/>
        </w:rPr>
        <w:t xml:space="preserve">[00:02:33] </w:t>
      </w:r>
      <w:r>
        <w:t>with their usual flare for impartiality</w:t>
      </w:r>
    </w:p>
    <w:p>
      <w:r>
        <w:rPr>
          <w:b/>
        </w:rPr>
        <w:t xml:space="preserve">[00:02:36] </w:t>
      </w:r>
      <w:r>
        <w:t>by calling it No Nonsense despite it</w:t>
      </w:r>
    </w:p>
    <w:p>
      <w:r>
        <w:rPr>
          <w:b/>
        </w:rPr>
        <w:t xml:space="preserve">[00:02:39] </w:t>
      </w:r>
      <w:r>
        <w:t>being literally the epitome of nonsense</w:t>
      </w:r>
    </w:p>
    <w:p>
      <w:r>
        <w:rPr>
          <w:b/>
        </w:rPr>
        <w:t xml:space="preserve">[00:02:42] </w:t>
      </w:r>
      <w:r>
        <w:t>let us choose Common Sense over nonsense</w:t>
      </w:r>
    </w:p>
    <w:p>
      <w:r>
        <w:rPr>
          <w:b/>
        </w:rPr>
        <w:t xml:space="preserve">[00:02:47] </w:t>
      </w:r>
      <w:r>
        <w:t>oh yes Good Old Common Sense from the</w:t>
      </w:r>
    </w:p>
    <w:p>
      <w:r>
        <w:rPr>
          <w:b/>
        </w:rPr>
        <w:t xml:space="preserve">[00:02:49] </w:t>
      </w:r>
      <w:r>
        <w:t>party of men can get pregnant toddlers</w:t>
      </w:r>
    </w:p>
    <w:p>
      <w:r>
        <w:rPr>
          <w:b/>
        </w:rPr>
        <w:t xml:space="preserve">[00:02:52] </w:t>
      </w:r>
      <w:r>
        <w:t>should be able to choose their own</w:t>
      </w:r>
    </w:p>
    <w:p>
      <w:r>
        <w:rPr>
          <w:b/>
        </w:rPr>
        <w:t xml:space="preserve">[00:02:53] </w:t>
      </w:r>
      <w:r>
        <w:t>gender and 5-year-old children should be</w:t>
      </w:r>
    </w:p>
    <w:p>
      <w:r>
        <w:rPr>
          <w:b/>
        </w:rPr>
        <w:t xml:space="preserve">[00:02:55] </w:t>
      </w:r>
      <w:r>
        <w:t>given sex education in kindergarten just</w:t>
      </w:r>
    </w:p>
    <w:p>
      <w:r>
        <w:rPr>
          <w:b/>
        </w:rPr>
        <w:t xml:space="preserve">[00:02:57] </w:t>
      </w:r>
      <w:r>
        <w:t>good old downhome common sense just</w:t>
      </w:r>
    </w:p>
    <w:p>
      <w:r>
        <w:rPr>
          <w:b/>
        </w:rPr>
        <w:t xml:space="preserve">[00:03:00] </w:t>
      </w:r>
      <w:r>
        <w:t>plain common sense I'm a busy boy and I</w:t>
      </w:r>
    </w:p>
    <w:p>
      <w:r>
        <w:rPr>
          <w:b/>
        </w:rPr>
        <w:t xml:space="preserve">[00:03:03] </w:t>
      </w:r>
      <w:r>
        <w:t>don't always have much time for</w:t>
      </w:r>
    </w:p>
    <w:p>
      <w:r>
        <w:rPr>
          <w:b/>
        </w:rPr>
        <w:t xml:space="preserve">[00:03:05] </w:t>
      </w:r>
      <w:r>
        <w:t>breakfast and let's face it if you're in</w:t>
      </w:r>
    </w:p>
    <w:p>
      <w:r>
        <w:rPr>
          <w:b/>
        </w:rPr>
        <w:t xml:space="preserve">[00:03:06] </w:t>
      </w:r>
      <w:r>
        <w:t>a hurry the options can be a bit Bland</w:t>
      </w:r>
    </w:p>
    <w:p>
      <w:r>
        <w:rPr>
          <w:b/>
        </w:rPr>
        <w:t xml:space="preserve">[00:03:08] </w:t>
      </w:r>
      <w:r>
        <w:t>and basic until now what if I told you</w:t>
      </w:r>
    </w:p>
    <w:p>
      <w:r>
        <w:rPr>
          <w:b/>
        </w:rPr>
        <w:t xml:space="preserve">[00:03:11] </w:t>
      </w:r>
      <w:r>
        <w:t>there was a cereal with zero sugar that</w:t>
      </w:r>
    </w:p>
    <w:p>
      <w:r>
        <w:rPr>
          <w:b/>
        </w:rPr>
        <w:t xml:space="preserve">[00:03:13] </w:t>
      </w:r>
      <w:r>
        <w:t>was also high protein keto friendly with</w:t>
      </w:r>
    </w:p>
    <w:p>
      <w:r>
        <w:rPr>
          <w:b/>
        </w:rPr>
        <w:t xml:space="preserve">[00:03:16] </w:t>
      </w:r>
      <w:r>
        <w:t>no artificial ingredients and great for</w:t>
      </w:r>
    </w:p>
    <w:p>
      <w:r>
        <w:rPr>
          <w:b/>
        </w:rPr>
        <w:t xml:space="preserve">[00:03:18] </w:t>
      </w:r>
      <w:r>
        <w:t>a low carb lifestyle you'd say I was</w:t>
      </w:r>
    </w:p>
    <w:p>
      <w:r>
        <w:rPr>
          <w:b/>
        </w:rPr>
        <w:t xml:space="preserve">[00:03:20] </w:t>
      </w:r>
      <w:r>
        <w:t>making it up and I'd say give me that</w:t>
      </w:r>
    </w:p>
    <w:p>
      <w:r>
        <w:rPr>
          <w:b/>
        </w:rPr>
        <w:t xml:space="preserve">[00:03:22] </w:t>
      </w:r>
      <w:r>
        <w:t>magic spoon it's got all that great</w:t>
      </w:r>
    </w:p>
    <w:p>
      <w:r>
        <w:rPr>
          <w:b/>
        </w:rPr>
        <w:t xml:space="preserve">[00:03:24] </w:t>
      </w:r>
      <w:r>
        <w:t>taste you remember from childhood but</w:t>
      </w:r>
    </w:p>
    <w:p>
      <w:r>
        <w:rPr>
          <w:b/>
        </w:rPr>
        <w:t xml:space="preserve">[00:03:26] </w:t>
      </w:r>
      <w:r>
        <w:t>with grownup ingredients now this is</w:t>
      </w:r>
    </w:p>
    <w:p>
      <w:r>
        <w:rPr>
          <w:b/>
        </w:rPr>
        <w:t xml:space="preserve">[00:03:28] </w:t>
      </w:r>
      <w:r>
        <w:t>what I'm talking about</w:t>
      </w:r>
    </w:p>
    <w:p>
      <w:r>
        <w:rPr>
          <w:b/>
        </w:rPr>
        <w:t xml:space="preserve">[00:03:34] </w:t>
      </w:r>
      <w:r>
        <w:t>tastes like tastes like the future of</w:t>
      </w:r>
    </w:p>
    <w:p>
      <w:r>
        <w:rPr>
          <w:b/>
        </w:rPr>
        <w:t xml:space="preserve">[00:03:36] </w:t>
      </w:r>
      <w:r>
        <w:t>breakfast cocoa flavor got to be my</w:t>
      </w:r>
    </w:p>
    <w:p>
      <w:r>
        <w:rPr>
          <w:b/>
        </w:rPr>
        <w:t xml:space="preserve">[00:03:38] </w:t>
      </w:r>
      <w:r>
        <w:t>favorite but don't let that stop you</w:t>
      </w:r>
    </w:p>
    <w:p>
      <w:r>
        <w:rPr>
          <w:b/>
        </w:rPr>
        <w:t xml:space="preserve">[00:03:40] </w:t>
      </w:r>
      <w:r>
        <w:t>from trying all the others 13 to 14 gram</w:t>
      </w:r>
    </w:p>
    <w:p>
      <w:r>
        <w:rPr>
          <w:b/>
        </w:rPr>
        <w:t xml:space="preserve">[00:03:42] </w:t>
      </w:r>
      <w:r>
        <w:t>of protein 0o gram of sugar and four to</w:t>
      </w:r>
    </w:p>
    <w:p>
      <w:r>
        <w:rPr>
          <w:b/>
        </w:rPr>
        <w:t xml:space="preserve">[00:03:45] </w:t>
      </w:r>
      <w:r>
        <w:t>five net grams of carbs in each serving</w:t>
      </w:r>
    </w:p>
    <w:p>
      <w:r>
        <w:rPr>
          <w:b/>
        </w:rPr>
        <w:t xml:space="preserve">[00:03:47] </w:t>
      </w:r>
      <w:r>
        <w:t>so you can feel good about what you're</w:t>
      </w:r>
    </w:p>
    <w:p>
      <w:r>
        <w:rPr>
          <w:b/>
        </w:rPr>
        <w:t xml:space="preserve">[00:03:49] </w:t>
      </w:r>
      <w:r>
        <w:t>eating and check out magic spoon's new</w:t>
      </w:r>
    </w:p>
    <w:p>
      <w:r>
        <w:rPr>
          <w:b/>
        </w:rPr>
        <w:t xml:space="preserve">[00:03:51] </w:t>
      </w:r>
      <w:r>
        <w:t>cereal bar collection great for when</w:t>
      </w:r>
    </w:p>
    <w:p>
      <w:r>
        <w:rPr>
          <w:b/>
        </w:rPr>
        <w:t xml:space="preserve">[00:03:53] </w:t>
      </w:r>
      <w:r>
        <w:t>you're on the go and need a quick</w:t>
      </w:r>
    </w:p>
    <w:p>
      <w:r>
        <w:rPr>
          <w:b/>
        </w:rPr>
        <w:t xml:space="preserve">[00:03:55] </w:t>
      </w:r>
      <w:r>
        <w:t>protein boost</w:t>
      </w:r>
    </w:p>
    <w:p>
      <w:r>
        <w:rPr>
          <w:b/>
        </w:rPr>
        <w:t xml:space="preserve">[00:03:57] </w:t>
      </w:r>
      <w:r>
        <w:t>cheers m that is indeed tasty use my</w:t>
      </w:r>
    </w:p>
    <w:p>
      <w:r>
        <w:rPr>
          <w:b/>
        </w:rPr>
        <w:t xml:space="preserve">[00:04:01] </w:t>
      </w:r>
      <w:r>
        <w:t>code pjw or click the link in the</w:t>
      </w:r>
    </w:p>
    <w:p>
      <w:r>
        <w:rPr>
          <w:b/>
        </w:rPr>
        <w:t xml:space="preserve">[00:04:04] </w:t>
      </w:r>
      <w:r>
        <w:t>description to try magic spoon cereal or</w:t>
      </w:r>
    </w:p>
    <w:p>
      <w:r>
        <w:rPr>
          <w:b/>
        </w:rPr>
        <w:t xml:space="preserve">[00:04:06] </w:t>
      </w:r>
      <w:r>
        <w:t>treats today and get $5 off you can also</w:t>
      </w:r>
    </w:p>
    <w:p>
      <w:r>
        <w:rPr>
          <w:b/>
        </w:rPr>
        <w:t xml:space="preserve">[00:04:10] </w:t>
      </w:r>
      <w:r>
        <w:t>find magic spoon in your nearest grocery</w:t>
      </w:r>
    </w:p>
    <w:p>
      <w:r>
        <w:rPr>
          <w:b/>
        </w:rPr>
        <w:t xml:space="preserve">[00:04:11] </w:t>
      </w:r>
      <w:r>
        <w:t>store while magic spoon also ships to</w:t>
      </w:r>
    </w:p>
    <w:p>
      <w:r>
        <w:rPr>
          <w:b/>
        </w:rPr>
        <w:t xml:space="preserve">[00:04:14] </w:t>
      </w:r>
      <w:r>
        <w:t>Canada and the UK in fact magic spoon is</w:t>
      </w:r>
    </w:p>
    <w:p>
      <w:r>
        <w:rPr>
          <w:b/>
        </w:rPr>
        <w:t xml:space="preserve">[00:04:17] </w:t>
      </w:r>
      <w:r>
        <w:t>so confident in their product it's</w:t>
      </w:r>
    </w:p>
    <w:p>
      <w:r>
        <w:rPr>
          <w:b/>
        </w:rPr>
        <w:t xml:space="preserve">[00:04:18] </w:t>
      </w:r>
      <w:r>
        <w:t>backed by a 100% happiness guarantee</w:t>
      </w:r>
    </w:p>
    <w:p>
      <w:r>
        <w:rPr>
          <w:b/>
        </w:rPr>
        <w:t xml:space="preserve">[00:04:21] </w:t>
      </w:r>
      <w:r>
        <w:t>online so if you don't like it for any</w:t>
      </w:r>
    </w:p>
    <w:p>
      <w:r>
        <w:rPr>
          <w:b/>
        </w:rPr>
        <w:t xml:space="preserve">[00:04:23] </w:t>
      </w:r>
      <w:r>
        <w:t>reason they'll refund your money no</w:t>
      </w:r>
    </w:p>
    <w:p>
      <w:r>
        <w:rPr>
          <w:b/>
        </w:rPr>
        <w:t xml:space="preserve">[00:04:26] </w:t>
      </w:r>
      <w:r>
        <w:t>questions asked so click the link in the</w:t>
      </w:r>
    </w:p>
    <w:p>
      <w:r>
        <w:rPr>
          <w:b/>
        </w:rPr>
        <w:t xml:space="preserve">[00:04:28] </w:t>
      </w:r>
      <w:r>
        <w:t>description box down below or go to</w:t>
      </w:r>
    </w:p>
    <w:p>
      <w:r>
        <w:rPr>
          <w:b/>
        </w:rPr>
        <w:t xml:space="preserve">[00:04:30] </w:t>
      </w:r>
      <w:r>
        <w:t>magicpatrick1</w:t>
      </w:r>
    </w:p>
    <w:p>
      <w:r>
        <w:rPr>
          <w:b/>
        </w:rPr>
        <w:t xml:space="preserve">[00:04:44] </w:t>
      </w:r>
      <w:r>
        <w:t>[Music]</w:t>
      </w:r>
    </w:p>
    <w:p>
      <w:r>
        <w:rPr>
          <w:b/>
        </w:rPr>
        <w:t xml:space="preserve">[00:05:01] </w:t>
      </w:r>
      <w:r>
        <w:t>awkward the DNC also continued to</w:t>
      </w:r>
    </w:p>
    <w:p>
      <w:r>
        <w:rPr>
          <w:b/>
        </w:rPr>
        <w:t xml:space="preserve">[00:05:04] </w:t>
      </w:r>
      <w:r>
        <w:t>subject us to the Absurd fallacy that</w:t>
      </w:r>
    </w:p>
    <w:p>
      <w:r>
        <w:rPr>
          <w:b/>
        </w:rPr>
        <w:t xml:space="preserve">[00:05:06] </w:t>
      </w:r>
      <w:r>
        <w:t>the Democrats are the party of the</w:t>
      </w:r>
    </w:p>
    <w:p>
      <w:r>
        <w:rPr>
          <w:b/>
        </w:rPr>
        <w:t xml:space="preserve">[00:05:08] </w:t>
      </w:r>
      <w:r>
        <w:t>people challenge the people at the top</w:t>
      </w:r>
    </w:p>
    <w:p>
      <w:r>
        <w:rPr>
          <w:b/>
        </w:rPr>
        <w:t xml:space="preserve">[00:05:11] </w:t>
      </w:r>
      <w:r>
        <w:t>and empower the people at the bottom</w:t>
      </w:r>
    </w:p>
    <w:p>
      <w:r>
        <w:rPr>
          <w:b/>
        </w:rPr>
        <w:t xml:space="preserve">[00:05:13] </w:t>
      </w:r>
      <w:r>
        <w:t>they're really going to hold the</w:t>
      </w:r>
    </w:p>
    <w:p>
      <w:r>
        <w:rPr>
          <w:b/>
        </w:rPr>
        <w:t xml:space="preserve">[00:05:14] </w:t>
      </w:r>
      <w:r>
        <w:t>corporate Elite to account while</w:t>
      </w:r>
    </w:p>
    <w:p>
      <w:r>
        <w:rPr>
          <w:b/>
        </w:rPr>
        <w:t xml:space="preserve">[00:05:16] </w:t>
      </w:r>
      <w:r>
        <w:t>literally being bankrolled by them as</w:t>
      </w:r>
    </w:p>
    <w:p>
      <w:r>
        <w:rPr>
          <w:b/>
        </w:rPr>
        <w:t xml:space="preserve">[00:05:18] </w:t>
      </w:r>
      <w:r>
        <w:t>their overlords watched down from above</w:t>
      </w:r>
    </w:p>
    <w:p>
      <w:r>
        <w:rPr>
          <w:b/>
        </w:rPr>
        <w:t xml:space="preserve">[00:05:20] </w:t>
      </w:r>
      <w:r>
        <w:t>at this very conference a big theme here</w:t>
      </w:r>
    </w:p>
    <w:p>
      <w:r>
        <w:rPr>
          <w:b/>
        </w:rPr>
        <w:t xml:space="preserve">[00:05:23] </w:t>
      </w:r>
      <w:r>
        <w:t>at the</w:t>
      </w:r>
    </w:p>
    <w:p>
      <w:r>
        <w:rPr>
          <w:b/>
        </w:rPr>
        <w:t xml:space="preserve">[00:05:23] </w:t>
      </w:r>
      <w:r>
        <w:t>DNC is that they're going to go after</w:t>
      </w:r>
    </w:p>
    <w:p>
      <w:r>
        <w:rPr>
          <w:b/>
        </w:rPr>
        <w:t xml:space="preserve">[00:05:26] </w:t>
      </w:r>
      <w:r>
        <w:t>corporate gouging and they're going to</w:t>
      </w:r>
    </w:p>
    <w:p>
      <w:r>
        <w:rPr>
          <w:b/>
        </w:rPr>
        <w:t xml:space="preserve">[00:05:28] </w:t>
      </w:r>
      <w:r>
        <w:t>go after corporations whether in taxes</w:t>
      </w:r>
    </w:p>
    <w:p>
      <w:r>
        <w:rPr>
          <w:b/>
        </w:rPr>
        <w:t xml:space="preserve">[00:05:30] </w:t>
      </w:r>
      <w:r>
        <w:t>laress uh loophole let me reveal a</w:t>
      </w:r>
    </w:p>
    <w:p>
      <w:r>
        <w:rPr>
          <w:b/>
        </w:rPr>
        <w:t xml:space="preserve">[00:05:33] </w:t>
      </w:r>
      <w:r>
        <w:t>reality to you that has to be spoken to</w:t>
      </w:r>
    </w:p>
    <w:p>
      <w:r>
        <w:rPr>
          <w:b/>
        </w:rPr>
        <w:t xml:space="preserve">[00:05:36] </w:t>
      </w:r>
      <w:r>
        <w:t>here okay Greg look at the Ring of</w:t>
      </w:r>
    </w:p>
    <w:p>
      <w:r>
        <w:rPr>
          <w:b/>
        </w:rPr>
        <w:t xml:space="preserve">[00:05:38] </w:t>
      </w:r>
      <w:r>
        <w:t>sweets okay this is not unique to</w:t>
      </w:r>
    </w:p>
    <w:p>
      <w:r>
        <w:rPr>
          <w:b/>
        </w:rPr>
        <w:t xml:space="preserve">[00:05:40] </w:t>
      </w:r>
      <w:r>
        <w:t>Democrats there is a game of money when</w:t>
      </w:r>
    </w:p>
    <w:p>
      <w:r>
        <w:rPr>
          <w:b/>
        </w:rPr>
        <w:t xml:space="preserve">[00:05:43] </w:t>
      </w:r>
      <w:r>
        <w:t>people talk about unip</w:t>
      </w:r>
    </w:p>
    <w:p>
      <w:r>
        <w:rPr>
          <w:b/>
        </w:rPr>
        <w:t xml:space="preserve">[00:05:45] </w:t>
      </w:r>
      <w:r>
        <w:t>party we are strangled by the money</w:t>
      </w:r>
    </w:p>
    <w:p>
      <w:r>
        <w:rPr>
          <w:b/>
        </w:rPr>
        <w:t xml:space="preserve">[00:05:48] </w:t>
      </w:r>
      <w:r>
        <w:t>reality in our politics those Suites</w:t>
      </w:r>
    </w:p>
    <w:p>
      <w:r>
        <w:rPr>
          <w:b/>
        </w:rPr>
        <w:t xml:space="preserve">[00:05:50] </w:t>
      </w:r>
      <w:r>
        <w:t>start at 500 Grand you think there's</w:t>
      </w:r>
    </w:p>
    <w:p>
      <w:r>
        <w:rPr>
          <w:b/>
        </w:rPr>
        <w:t xml:space="preserve">[00:05:53] </w:t>
      </w:r>
      <w:r>
        <w:t>like a teacher group up in there you</w:t>
      </w:r>
    </w:p>
    <w:p>
      <w:r>
        <w:rPr>
          <w:b/>
        </w:rPr>
        <w:t xml:space="preserve">[00:05:55] </w:t>
      </w:r>
      <w:r>
        <w:t>think it's like the Cub Scouts of</w:t>
      </w:r>
    </w:p>
    <w:p>
      <w:r>
        <w:rPr>
          <w:b/>
        </w:rPr>
        <w:t xml:space="preserve">[00:05:57] </w:t>
      </w:r>
      <w:r>
        <w:t>Columbia County South Carolina that's up</w:t>
      </w:r>
    </w:p>
    <w:p>
      <w:r>
        <w:rPr>
          <w:b/>
        </w:rPr>
        <w:t xml:space="preserve">[00:05:59] </w:t>
      </w:r>
      <w:r>
        <w:t>in those boxes cuz that's the game you</w:t>
      </w:r>
    </w:p>
    <w:p>
      <w:r>
        <w:rPr>
          <w:b/>
        </w:rPr>
        <w:t xml:space="preserve">[00:06:02] </w:t>
      </w:r>
      <w:r>
        <w:t>pay to play those boxes are filled with</w:t>
      </w:r>
    </w:p>
    <w:p>
      <w:r>
        <w:rPr>
          <w:b/>
        </w:rPr>
        <w:t xml:space="preserve">[00:06:05] </w:t>
      </w:r>
      <w:r>
        <w:t>the same people that they say they're</w:t>
      </w:r>
    </w:p>
    <w:p>
      <w:r>
        <w:rPr>
          <w:b/>
        </w:rPr>
        <w:t xml:space="preserve">[00:06:06] </w:t>
      </w:r>
      <w:r>
        <w:t>going to regulate they are literally</w:t>
      </w:r>
    </w:p>
    <w:p>
      <w:r>
        <w:rPr>
          <w:b/>
        </w:rPr>
        <w:t xml:space="preserve">[00:06:08] </w:t>
      </w:r>
      <w:r>
        <w:t>looking down on the faithful and being</w:t>
      </w:r>
    </w:p>
    <w:p>
      <w:r>
        <w:rPr>
          <w:b/>
        </w:rPr>
        <w:t xml:space="preserve">[00:06:12] </w:t>
      </w:r>
      <w:r>
        <w:t>told yeah yeah we're going to break down</w:t>
      </w:r>
    </w:p>
    <w:p>
      <w:r>
        <w:rPr>
          <w:b/>
        </w:rPr>
        <w:t xml:space="preserve">[00:06:14] </w:t>
      </w:r>
      <w:r>
        <w:t>on them we're going to make them pay</w:t>
      </w:r>
    </w:p>
    <w:p>
      <w:r>
        <w:rPr>
          <w:b/>
        </w:rPr>
        <w:t xml:space="preserve">[00:06:15] </w:t>
      </w:r>
      <w:r>
        <w:t>their share meanwhile Biden's Secretary</w:t>
      </w:r>
    </w:p>
    <w:p>
      <w:r>
        <w:rPr>
          <w:b/>
        </w:rPr>
        <w:t xml:space="preserve">[00:06:18] </w:t>
      </w:r>
      <w:r>
        <w:t>of Commerce Gina Raymondo also</w:t>
      </w:r>
    </w:p>
    <w:p>
      <w:r>
        <w:rPr>
          <w:b/>
        </w:rPr>
        <w:t xml:space="preserve">[00:06:20] </w:t>
      </w:r>
      <w:r>
        <w:t>completely humiliated herself after the</w:t>
      </w:r>
    </w:p>
    <w:p>
      <w:r>
        <w:rPr>
          <w:b/>
        </w:rPr>
        <w:t xml:space="preserve">[00:06:22] </w:t>
      </w:r>
      <w:r>
        <w:t>Bureau of Labor Statistics announced the</w:t>
      </w:r>
    </w:p>
    <w:p>
      <w:r>
        <w:rPr>
          <w:b/>
        </w:rPr>
        <w:t xml:space="preserve">[00:06:25] </w:t>
      </w:r>
      <w:r>
        <w:t>88,000 jobs supposedly created by the</w:t>
      </w:r>
    </w:p>
    <w:p>
      <w:r>
        <w:rPr>
          <w:b/>
        </w:rPr>
        <w:t xml:space="preserve">[00:06:28] </w:t>
      </w:r>
      <w:r>
        <w:t>Biden Harris house turned out to not</w:t>
      </w:r>
    </w:p>
    <w:p>
      <w:r>
        <w:rPr>
          <w:b/>
        </w:rPr>
        <w:t xml:space="preserve">[00:06:32] </w:t>
      </w:r>
      <w:r>
        <w:t>actually exist it comes in at</w:t>
      </w:r>
    </w:p>
    <w:p>
      <w:r>
        <w:rPr>
          <w:b/>
        </w:rPr>
        <w:t xml:space="preserve">[00:06:35] </w:t>
      </w:r>
      <w:r>
        <w:t>88,000 Rondo claimed it was all fake</w:t>
      </w:r>
    </w:p>
    <w:p>
      <w:r>
        <w:rPr>
          <w:b/>
        </w:rPr>
        <w:t xml:space="preserve">[00:06:38] </w:t>
      </w:r>
      <w:r>
        <w:t>news invented by Donald Trump when you</w:t>
      </w:r>
    </w:p>
    <w:p>
      <w:r>
        <w:rPr>
          <w:b/>
        </w:rPr>
        <w:t xml:space="preserve">[00:06:40] </w:t>
      </w:r>
      <w:r>
        <w:t>hear that do you potentially think that</w:t>
      </w:r>
    </w:p>
    <w:p>
      <w:r>
        <w:rPr>
          <w:b/>
        </w:rPr>
        <w:t xml:space="preserve">[00:06:42] </w:t>
      </w:r>
      <w:r>
        <w:t>this new numbers could be a liability</w:t>
      </w:r>
    </w:p>
    <w:p>
      <w:r>
        <w:rPr>
          <w:b/>
        </w:rPr>
        <w:t xml:space="preserve">[00:06:44] </w:t>
      </w:r>
      <w:r>
        <w:t>for this campaign no when I hear that</w:t>
      </w:r>
    </w:p>
    <w:p>
      <w:r>
        <w:rPr>
          <w:b/>
        </w:rPr>
        <w:t xml:space="preserve">[00:06:46] </w:t>
      </w:r>
      <w:r>
        <w:t>first of all I don't believe it because</w:t>
      </w:r>
    </w:p>
    <w:p>
      <w:r>
        <w:rPr>
          <w:b/>
        </w:rPr>
        <w:t xml:space="preserve">[00:06:48] </w:t>
      </w:r>
      <w:r>
        <w:t>I have never heard Donald Trump say</w:t>
      </w:r>
    </w:p>
    <w:p>
      <w:r>
        <w:rPr>
          <w:b/>
        </w:rPr>
        <w:t xml:space="preserve">[00:06:50] </w:t>
      </w:r>
      <w:r>
        <w:t>anything truthful it is though from the</w:t>
      </w:r>
    </w:p>
    <w:p>
      <w:r>
        <w:rPr>
          <w:b/>
        </w:rPr>
        <w:t xml:space="preserve">[00:06:51] </w:t>
      </w:r>
      <w:r>
        <w:t>Bureau of Labor I don't I don't not</w:t>
      </w:r>
    </w:p>
    <w:p>
      <w:r>
        <w:rPr>
          <w:b/>
        </w:rPr>
        <w:t xml:space="preserve">[00:06:53] </w:t>
      </w:r>
      <w:r>
        <w:t>familiar with that right so you're the</w:t>
      </w:r>
    </w:p>
    <w:p>
      <w:r>
        <w:rPr>
          <w:b/>
        </w:rPr>
        <w:t xml:space="preserve">[00:06:56] </w:t>
      </w:r>
      <w:r>
        <w:t>head of a body that serves as the</w:t>
      </w:r>
    </w:p>
    <w:p>
      <w:r>
        <w:rPr>
          <w:b/>
        </w:rPr>
        <w:t xml:space="preserve">[00:06:57] </w:t>
      </w:r>
      <w:r>
        <w:t>principal advisor to the president of</w:t>
      </w:r>
    </w:p>
    <w:p>
      <w:r>
        <w:rPr>
          <w:b/>
        </w:rPr>
        <w:t xml:space="preserve">[00:07:00] </w:t>
      </w:r>
      <w:r>
        <w:t>the United States on all matters related</w:t>
      </w:r>
    </w:p>
    <w:p>
      <w:r>
        <w:rPr>
          <w:b/>
        </w:rPr>
        <w:t xml:space="preserve">[00:07:02] </w:t>
      </w:r>
      <w:r>
        <w:t>to Commerce and you've never heard of</w:t>
      </w:r>
    </w:p>
    <w:p>
      <w:r>
        <w:rPr>
          <w:b/>
        </w:rPr>
        <w:t xml:space="preserve">[00:07:04] </w:t>
      </w:r>
      <w:r>
        <w:t>the Bureau of Labor Statistics a</w:t>
      </w:r>
    </w:p>
    <w:p>
      <w:r>
        <w:rPr>
          <w:b/>
        </w:rPr>
        <w:t xml:space="preserve">[00:07:07] </w:t>
      </w:r>
      <w:r>
        <w:t>government Department that's been in</w:t>
      </w:r>
    </w:p>
    <w:p>
      <w:r>
        <w:rPr>
          <w:b/>
        </w:rPr>
        <w:t xml:space="preserve">[00:07:09] </w:t>
      </w:r>
      <w:r>
        <w:t>existence for 140 years I don't I I'm</w:t>
      </w:r>
    </w:p>
    <w:p>
      <w:r>
        <w:rPr>
          <w:b/>
        </w:rPr>
        <w:t xml:space="preserve">[00:07:13] </w:t>
      </w:r>
      <w:r>
        <w:t>not familiar with that all this utter</w:t>
      </w:r>
    </w:p>
    <w:p>
      <w:r>
        <w:rPr>
          <w:b/>
        </w:rPr>
        <w:t xml:space="preserve">[00:07:15] </w:t>
      </w:r>
      <w:r>
        <w:t>driil and cackling Camala hasn't even</w:t>
      </w:r>
    </w:p>
    <w:p>
      <w:r>
        <w:rPr>
          <w:b/>
        </w:rPr>
        <w:t xml:space="preserve">[00:07:18] </w:t>
      </w:r>
      <w:r>
        <w:t>given a speech yet like everybody needs</w:t>
      </w:r>
    </w:p>
    <w:p>
      <w:r>
        <w:rPr>
          <w:b/>
        </w:rPr>
        <w:t xml:space="preserve">[00:07:20] </w:t>
      </w:r>
      <w:r>
        <w:t>to be</w:t>
      </w:r>
    </w:p>
    <w:p>
      <w:r>
        <w:rPr>
          <w:b/>
        </w:rPr>
        <w:t xml:space="preserve">[00:07:21] </w:t>
      </w:r>
      <w:r>
        <w:t>[Laughter]</w:t>
      </w:r>
    </w:p>
    <w:p>
      <w:r>
        <w:rPr>
          <w:b/>
        </w:rPr>
        <w:t xml:space="preserve">[00:07:27] </w:t>
      </w:r>
      <w:r>
        <w:t>woke if you value what I do and you want</w:t>
      </w:r>
    </w:p>
    <w:p>
      <w:r>
        <w:rPr>
          <w:b/>
        </w:rPr>
        <w:t xml:space="preserve">[00:07:29] </w:t>
      </w:r>
      <w:r>
        <w:t>want to help support me please visit</w:t>
      </w:r>
    </w:p>
    <w:p>
      <w:r>
        <w:rPr>
          <w:b/>
        </w:rPr>
        <w:t xml:space="preserve">[00:07:31] </w:t>
      </w:r>
      <w:r>
        <w:t>Paul Joseph watson. locals.com and</w:t>
      </w:r>
    </w:p>
    <w:p>
      <w:r>
        <w:rPr>
          <w:b/>
        </w:rPr>
        <w:t xml:space="preserve">[00:07:33] </w:t>
      </w:r>
      <w:r>
        <w:t>either pledge a one-time donation or</w:t>
      </w:r>
    </w:p>
    <w:p>
      <w:r>
        <w:rPr>
          <w:b/>
        </w:rPr>
        <w:t xml:space="preserve">[00:07:35] </w:t>
      </w:r>
      <w:r>
        <w:t>subscribe to join my community get Early</w:t>
      </w:r>
    </w:p>
    <w:p>
      <w:r>
        <w:rPr>
          <w:b/>
        </w:rPr>
        <w:t xml:space="preserve">[00:07:38] </w:t>
      </w:r>
      <w:r>
        <w:t>Access videos and message me directly an</w:t>
      </w:r>
    </w:p>
    <w:p>
      <w:r>
        <w:rPr>
          <w:b/>
        </w:rPr>
        <w:t xml:space="preserve">[00:07:41] </w:t>
      </w:r>
      <w:r>
        <w:t>exclusive live streams coming soon too</w:t>
      </w:r>
    </w:p>
    <w:p>
      <w:r>
        <w:rPr>
          <w:b/>
        </w:rPr>
        <w:t xml:space="preserve">[00:07:43] </w:t>
      </w:r>
      <w:r>
        <w:t>promise check out the locals link down</w:t>
      </w:r>
    </w:p>
    <w:p>
      <w:r>
        <w:rPr>
          <w:b/>
        </w:rPr>
        <w:t xml:space="preserve">[00:07:45] </w:t>
      </w:r>
      <w:r>
        <w:t>in the description don't forget to take</w:t>
      </w:r>
    </w:p>
    <w:p>
      <w:r>
        <w:rPr>
          <w:b/>
        </w:rPr>
        <w:t xml:space="preserve">[00:07:46] </w:t>
      </w:r>
      <w:r>
        <w:t>a look at the brand new website</w:t>
      </w:r>
    </w:p>
    <w:p>
      <w:r>
        <w:rPr>
          <w:b/>
        </w:rPr>
        <w:t xml:space="preserve">[00:07:49] </w:t>
      </w:r>
      <w:r>
        <w:t>modernity. newws that's where you'll</w:t>
      </w:r>
    </w:p>
    <w:p>
      <w:r>
        <w:rPr>
          <w:b/>
        </w:rPr>
        <w:t xml:space="preserve">[00:07:51] </w:t>
      </w:r>
      <w:r>
        <w:t>find all my content including exclusive</w:t>
      </w:r>
    </w:p>
    <w:p>
      <w:r>
        <w:rPr>
          <w:b/>
        </w:rPr>
        <w:t xml:space="preserve">[00:07:54] </w:t>
      </w:r>
      <w:r>
        <w:t>articles that's modernity. newws</w:t>
      </w:r>
    </w:p>
    <w:p>
      <w:r>
        <w:rPr>
          <w:b/>
        </w:rPr>
        <w:t xml:space="preserve">[00:07:58] </w:t>
      </w:r>
      <w:r>
        <w:t>[Music]</w:t>
      </w:r>
    </w:p>
    <w:p>
      <w:pPr>
        <w:pStyle w:val="Heading1"/>
      </w:pPr>
      <w:r>
        <w:t>Full Text (without timestamps)</w:t>
      </w:r>
    </w:p>
    <w:p>
      <w:r>
        <w:t xml:space="preserve">I've seen racism and sexism and income inequality and division I've not only seen it a times I've been on the receiving end of it what racism and sexism and income inequality I've been on the receiving end of it you're literally a black female with a net worth of $3 billion and you think you've suffered income equality discrimination based on sexism and racism I've been on the receiving end of it oh poor thing she's so oppressed she owns a 23,000 ft $100 million Neo Georgian mansion in California with 70 Acres 14 bathrooms and two home theaters private pool wine seller and Tennis Courts but she's so oppressed racism another 8,700 ft home in Colorado so oppressed sexism another 163 acre estate in Hawaii so oppressed income inequality another 7,300 ft residence in Washington two more Estates in Montesito making her property portfolio alone worth more than $500 million so appressed I've been on the receiving end of it she was already earning $30 million a year in her 30s and by the time a TV show ended in 2011 she was making $315 million a year that's $10 a second or $864,000 every single day so oppressed racism she wears jeans that cost nearly $3,000 a pair to vacations are one of the largest luxury private sailing yachts in the world charges around 2.5 million dollar just to give a speech and still somehow pretends to be resentful about how hard done by she's been I've been on the receiving end of it if Oprah's success was impacted by income inequality discrimination based on sexism and racism I'd like to see what her net worth would be if it hadn't she'd be richer than Elon Musk she's been in the top 0.1 % nearly her entire adult life as a female black woman and she's still got the nerve to tell you sexism and racism held her back racism and sexism of course Oprah had to mention the racism and misogyny she's faced from a country that made her world famous and a mega billionaire and shown her enormous love and adoration Legions of devoted middle class women made Oprah one of the richest people in the country maybe richest black female in history and yet it wasn't enough they were all racist anyway Tamela har the media responded to Oprah's speech with their usual flare for impartiality by calling it No Nonsense despite it being literally the epitome of nonsense let us choose Common Sense over nonsense oh yes Good Old Common Sense from the party of men can get pregnant toddlers should be able to choose their own gender and 5-year-old children should be given sex education in kindergarten just good old downhome common sense just plain common sense I'm a busy boy and I don't always have much time for breakfast and let's face it if you're in a hurry the options can be a bit Bland and basic until now what if I told you there was a cereal with zero sugar that was also high protein keto friendly with no artificial ingredients and great for a low carb lifestyle you'd say I was making it up and I'd say give me that magic spoon it's got all that great taste you remember from childhood but with grownup ingredients now this is what I'm talking about tastes like tastes like the future of breakfast cocoa flavor got to be my favorite but don't let that stop you from trying all the others 13 to 14 gram of protein 0o gram of sugar and four to five net grams of carbs in each serving so you can feel good about what you're eating and check out magic spoon's new cereal bar collection great for when you're on the go and need a quick protein boost cheers m that is indeed tasty use my code pjw or click the link in the description to try magic spoon cereal or treats today and get $5 off you can also find magic spoon in your nearest grocery store while magic spoon also ships to Canada and the UK in fact magic spoon is so confident in their product it's backed by a 100% happiness guarantee online so if you don't like it for any reason they'll refund your money no questions asked so click the link in the description box down below or go to magicpatrick1 [Music] awkward the DNC also continued to subject us to the Absurd fallacy that the Democrats are the party of the people challenge the people at the top and empower the people at the bottom they're really going to hold the corporate Elite to account while literally being bankrolled by them as their overlords watched down from above at this very conference a big theme here at the DNC is that they're going to go after corporate gouging and they're going to go after corporations whether in taxes laress uh loophole let me reveal a reality to you that has to be spoken to here okay Greg look at the Ring of sweets okay this is not unique to Democrats there is a game of money when people talk about unip party we are strangled by the money reality in our politics those Suites start at 500 Grand you think there's like a teacher group up in there you think it's like the Cub Scouts of Columbia County South Carolina that's up in those boxes cuz that's the game you pay to play those boxes are filled with the same people that they say they're going to regulate they are literally looking down on the faithful and being told yeah yeah we're going to break down on them we're going to make them pay their share meanwhile Biden's Secretary of Commerce Gina Raymondo also completely humiliated herself after the Bureau of Labor Statistics announced the 88,000 jobs supposedly created by the Biden Harris house turned out to not actually exist it comes in at 88,000 Rondo claimed it was all fake news invented by Donald Trump when you hear that do you potentially think that this new numbers could be a liability for this campaign no when I hear that first of all I don't believe it because I have never heard Donald Trump say anything truthful it is though from the Bureau of Labor I don't I don't not familiar with that right so you're the head of a body that serves as the principal advisor to the president of the United States on all matters related to Commerce and you've never heard of the Bureau of Labor Statistics a government Department that's been in existence for 140 years I don't I I'm not familiar with that all this utter driil and cackling Camala hasn't even given a speech yet like everybody needs to be [Laughter] woke if you value what I do and you want want to help support me please visit Paul Joseph watson. locals.com and either pledge a one-time donation or subscribe to join my community get Early Access videos and message me directly an exclusive live streams coming soon too promise check out the locals link down in the description don't forget to take a look at the brand new website modernity. newws that's where you'll find all my content including exclusive articles that's modernity. newws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