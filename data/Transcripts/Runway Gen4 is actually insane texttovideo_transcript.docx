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Runway Gen-4 is actually insane (text-to-video)</w:t>
      </w:r>
    </w:p>
    <w:p>
      <w:r>
        <w:t>Video ID: _n9VAQbNCRs</w:t>
      </w:r>
    </w:p>
    <w:p>
      <w:r>
        <w:t>Extraction Date: 2025-04-03 02:14:56</w:t>
      </w:r>
    </w:p>
    <w:p/>
    <w:p>
      <w:r>
        <w:rPr>
          <w:b/>
        </w:rPr>
        <w:t xml:space="preserve">[00:00:00] </w:t>
      </w:r>
      <w:r>
        <w:t>runway Gen 4 has arrived the textto</w:t>
      </w:r>
    </w:p>
    <w:p>
      <w:r>
        <w:rPr>
          <w:b/>
        </w:rPr>
        <w:t xml:space="preserve">[00:00:02] </w:t>
      </w:r>
      <w:r>
        <w:t>video revolution is here look how insane</w:t>
      </w:r>
    </w:p>
    <w:p>
      <w:r>
        <w:rPr>
          <w:b/>
        </w:rPr>
        <w:t xml:space="preserve">[00:00:06] </w:t>
      </w:r>
      <w:r>
        <w:t>the quality is of these examples all</w:t>
      </w:r>
    </w:p>
    <w:p>
      <w:r>
        <w:rPr>
          <w:b/>
        </w:rPr>
        <w:t xml:space="preserve">[00:00:09] </w:t>
      </w:r>
      <w:r>
        <w:t>right so we have a regular looking scene</w:t>
      </w:r>
    </w:p>
    <w:p>
      <w:r>
        <w:rPr>
          <w:b/>
        </w:rPr>
        <w:t xml:space="preserve">[00:00:11] </w:t>
      </w:r>
      <w:r>
        <w:t>we have a crosswalk and then all of a</w:t>
      </w:r>
    </w:p>
    <w:p>
      <w:r>
        <w:rPr>
          <w:b/>
        </w:rPr>
        <w:t xml:space="preserve">[00:00:14] </w:t>
      </w:r>
      <w:r>
        <w:t>sudden the guy from the crosswalk sign</w:t>
      </w:r>
    </w:p>
    <w:p>
      <w:r>
        <w:rPr>
          <w:b/>
        </w:rPr>
        <w:t xml:space="preserve">[00:00:17] </w:t>
      </w:r>
      <w:r>
        <w:t>jumps out and starts walking around all</w:t>
      </w:r>
    </w:p>
    <w:p>
      <w:r>
        <w:rPr>
          <w:b/>
        </w:rPr>
        <w:t xml:space="preserve">[00:00:19] </w:t>
      </w:r>
      <w:r>
        <w:t>of the lighting looks realistic the cars</w:t>
      </w:r>
    </w:p>
    <w:p>
      <w:r>
        <w:rPr>
          <w:b/>
        </w:rPr>
        <w:t xml:space="preserve">[00:00:21] </w:t>
      </w:r>
      <w:r>
        <w:t>look realistic it is incredible here is</w:t>
      </w:r>
    </w:p>
    <w:p>
      <w:r>
        <w:rPr>
          <w:b/>
        </w:rPr>
        <w:t xml:space="preserve">[00:00:24] </w:t>
      </w:r>
      <w:r>
        <w:t>one that is absolutely terrifying it's a</w:t>
      </w:r>
    </w:p>
    <w:p>
      <w:r>
        <w:rPr>
          <w:b/>
        </w:rPr>
        <w:t xml:space="preserve">[00:00:27] </w:t>
      </w:r>
      <w:r>
        <w:t>guy bird that looks like a guy that</w:t>
      </w:r>
    </w:p>
    <w:p>
      <w:r>
        <w:rPr>
          <w:b/>
        </w:rPr>
        <w:t xml:space="preserve">[00:00:30] </w:t>
      </w:r>
      <w:r>
        <w:t>looks like a bird doesn't matter here's</w:t>
      </w:r>
    </w:p>
    <w:p>
      <w:r>
        <w:rPr>
          <w:b/>
        </w:rPr>
        <w:t xml:space="preserve">[00:00:33] </w:t>
      </w:r>
      <w:r>
        <w:t>your nightmare fuel</w:t>
      </w:r>
    </w:p>
    <w:p>
      <w:r>
        <w:rPr>
          <w:b/>
        </w:rPr>
        <w:t xml:space="preserve">[00:00:47] </w:t>
      </w:r>
      <w:r>
        <w:t>we have some chicken</w:t>
      </w:r>
    </w:p>
    <w:p>
      <w:r>
        <w:rPr>
          <w:b/>
        </w:rPr>
        <w:t xml:space="preserve">[00:00:49] </w:t>
      </w:r>
      <w:r>
        <w:t>versions we have this oddl looking</w:t>
      </w:r>
    </w:p>
    <w:p>
      <w:r>
        <w:rPr>
          <w:b/>
        </w:rPr>
        <w:t xml:space="preserve">[00:00:52] </w:t>
      </w:r>
      <w:r>
        <w:t>flamingo</w:t>
      </w:r>
    </w:p>
    <w:p>
      <w:r>
        <w:rPr>
          <w:b/>
        </w:rPr>
        <w:t xml:space="preserve">[00:00:56] </w:t>
      </w:r>
      <w:r>
        <w:t>guy absolutely terrifying and of course</w:t>
      </w:r>
    </w:p>
    <w:p>
      <w:r>
        <w:rPr>
          <w:b/>
        </w:rPr>
        <w:t xml:space="preserve">[00:00:59] </w:t>
      </w:r>
      <w:r>
        <w:t>he pulls his head all the way around we</w:t>
      </w:r>
    </w:p>
    <w:p>
      <w:r>
        <w:rPr>
          <w:b/>
        </w:rPr>
        <w:t xml:space="preserve">[00:01:00] </w:t>
      </w:r>
      <w:r>
        <w:t>have a turkey a bunch of turkeys yep</w:t>
      </w:r>
    </w:p>
    <w:p>
      <w:r>
        <w:rPr>
          <w:b/>
        </w:rPr>
        <w:t xml:space="preserve">[00:01:04] </w:t>
      </w:r>
      <w:r>
        <w:t>with huge</w:t>
      </w:r>
    </w:p>
    <w:p>
      <w:r>
        <w:rPr>
          <w:b/>
        </w:rPr>
        <w:t xml:space="preserve">[00:01:06] </w:t>
      </w:r>
      <w:r>
        <w:t>necks absolutely gross and here are some</w:t>
      </w:r>
    </w:p>
    <w:p>
      <w:r>
        <w:rPr>
          <w:b/>
        </w:rPr>
        <w:t xml:space="preserve">[00:01:09] </w:t>
      </w:r>
      <w:r>
        <w:t>hyperrealistic demos that really could</w:t>
      </w:r>
    </w:p>
    <w:p>
      <w:r>
        <w:rPr>
          <w:b/>
        </w:rPr>
        <w:t xml:space="preserve">[00:01:12] </w:t>
      </w:r>
      <w:r>
        <w:t>be any movie look at this this looks</w:t>
      </w:r>
    </w:p>
    <w:p>
      <w:r>
        <w:rPr>
          <w:b/>
        </w:rPr>
        <w:t xml:space="preserve">[00:01:15] </w:t>
      </w:r>
      <w:r>
        <w:t>like a scene out of the movie</w:t>
      </w:r>
    </w:p>
    <w:p>
      <w:r>
        <w:rPr>
          <w:b/>
        </w:rPr>
        <w:t xml:space="preserve">[00:01:17] </w:t>
      </w:r>
      <w:r>
        <w:t>Dune okay we have a woman walking around</w:t>
      </w:r>
    </w:p>
    <w:p>
      <w:r>
        <w:rPr>
          <w:b/>
        </w:rPr>
        <w:t xml:space="preserve">[00:01:20] </w:t>
      </w:r>
      <w:r>
        <w:t>the forest and what you'll notice is as</w:t>
      </w:r>
    </w:p>
    <w:p>
      <w:r>
        <w:rPr>
          <w:b/>
        </w:rPr>
        <w:t xml:space="preserve">[00:01:23] </w:t>
      </w:r>
      <w:r>
        <w:t>she's walking there are branches and</w:t>
      </w:r>
    </w:p>
    <w:p>
      <w:r>
        <w:rPr>
          <w:b/>
        </w:rPr>
        <w:t xml:space="preserve">[00:01:26] </w:t>
      </w:r>
      <w:r>
        <w:t>leaves that are basically going across</w:t>
      </w:r>
    </w:p>
    <w:p>
      <w:r>
        <w:rPr>
          <w:b/>
        </w:rPr>
        <w:t xml:space="preserve">[00:01:28] </w:t>
      </w:r>
      <w:r>
        <w:t>the screen covering her up and when she</w:t>
      </w:r>
    </w:p>
    <w:p>
      <w:r>
        <w:rPr>
          <w:b/>
        </w:rPr>
        <w:t xml:space="preserve">[00:01:31] </w:t>
      </w:r>
      <w:r>
        <w:t>reappears on the other side of them it's</w:t>
      </w:r>
    </w:p>
    <w:p>
      <w:r>
        <w:rPr>
          <w:b/>
        </w:rPr>
        <w:t xml:space="preserve">[00:01:33] </w:t>
      </w:r>
      <w:r>
        <w:t>still exactly the physics that you would</w:t>
      </w:r>
    </w:p>
    <w:p>
      <w:r>
        <w:rPr>
          <w:b/>
        </w:rPr>
        <w:t xml:space="preserve">[00:01:35] </w:t>
      </w:r>
      <w:r>
        <w:t>expect look at</w:t>
      </w:r>
    </w:p>
    <w:p>
      <w:r>
        <w:rPr>
          <w:b/>
        </w:rPr>
        <w:t xml:space="preserve">[00:01:38] </w:t>
      </w:r>
      <w:r>
        <w:t>this really cool here's a beautiful</w:t>
      </w:r>
    </w:p>
    <w:p>
      <w:r>
        <w:rPr>
          <w:b/>
        </w:rPr>
        <w:t xml:space="preserve">[00:01:41] </w:t>
      </w:r>
      <w:r>
        <w:t>Chevy here's something that looks like</w:t>
      </w:r>
    </w:p>
    <w:p>
      <w:r>
        <w:rPr>
          <w:b/>
        </w:rPr>
        <w:t xml:space="preserve">[00:01:42] </w:t>
      </w:r>
      <w:r>
        <w:t>it was out of a Star Wars or a</w:t>
      </w:r>
    </w:p>
    <w:p>
      <w:r>
        <w:rPr>
          <w:b/>
        </w:rPr>
        <w:t xml:space="preserve">[00:01:44] </w:t>
      </w:r>
      <w:r>
        <w:t>futuristic sci-fi movie here is</w:t>
      </w:r>
    </w:p>
    <w:p>
      <w:r>
        <w:rPr>
          <w:b/>
        </w:rPr>
        <w:t xml:space="preserve">[00:01:46] </w:t>
      </w:r>
      <w:r>
        <w:t>something with a lot of fog looks like</w:t>
      </w:r>
    </w:p>
    <w:p>
      <w:r>
        <w:rPr>
          <w:b/>
        </w:rPr>
        <w:t xml:space="preserve">[00:01:48] </w:t>
      </w:r>
      <w:r>
        <w:t>maybe Alaska water physics here's</w:t>
      </w:r>
    </w:p>
    <w:p>
      <w:r>
        <w:rPr>
          <w:b/>
        </w:rPr>
        <w:t xml:space="preserve">[00:01:52] </w:t>
      </w:r>
      <w:r>
        <w:t>something that looks like Game of</w:t>
      </w:r>
    </w:p>
    <w:p>
      <w:r>
        <w:rPr>
          <w:b/>
        </w:rPr>
        <w:t xml:space="preserve">[00:01:53] </w:t>
      </w:r>
      <w:r>
        <w:t>Thrones another car this car doesn't</w:t>
      </w:r>
    </w:p>
    <w:p>
      <w:r>
        <w:rPr>
          <w:b/>
        </w:rPr>
        <w:t xml:space="preserve">[00:01:55] </w:t>
      </w:r>
      <w:r>
        <w:t>look actually great but the physics are</w:t>
      </w:r>
    </w:p>
    <w:p>
      <w:r>
        <w:rPr>
          <w:b/>
        </w:rPr>
        <w:t xml:space="preserve">[00:01:57] </w:t>
      </w:r>
      <w:r>
        <w:t>still really good and a rocket taking</w:t>
      </w:r>
    </w:p>
    <w:p>
      <w:r>
        <w:rPr>
          <w:b/>
        </w:rPr>
        <w:t xml:space="preserve">[00:02:00] </w:t>
      </w:r>
      <w:r>
        <w:t>off yeah that looks beautiful look at</w:t>
      </w:r>
    </w:p>
    <w:p>
      <w:r>
        <w:rPr>
          <w:b/>
        </w:rPr>
        <w:t xml:space="preserve">[00:02:04] </w:t>
      </w:r>
      <w:r>
        <w:t>that all right we have some asteroids an</w:t>
      </w:r>
    </w:p>
    <w:p>
      <w:r>
        <w:rPr>
          <w:b/>
        </w:rPr>
        <w:t xml:space="preserve">[00:02:06] </w:t>
      </w:r>
      <w:r>
        <w:t>explosion a woman on fire the fire looks</w:t>
      </w:r>
    </w:p>
    <w:p>
      <w:r>
        <w:rPr>
          <w:b/>
        </w:rPr>
        <w:t xml:space="preserve">[00:02:09] </w:t>
      </w:r>
      <w:r>
        <w:t>crazy the jellyfish the physics on the</w:t>
      </w:r>
    </w:p>
    <w:p>
      <w:r>
        <w:rPr>
          <w:b/>
        </w:rPr>
        <w:t xml:space="preserve">[00:02:11] </w:t>
      </w:r>
      <w:r>
        <w:t>jellyfish this looks like a scene out of</w:t>
      </w:r>
    </w:p>
    <w:p>
      <w:r>
        <w:rPr>
          <w:b/>
        </w:rPr>
        <w:t xml:space="preserve">[00:02:13] </w:t>
      </w:r>
      <w:r>
        <w:t>Final Fantasy here's another spaceship</w:t>
      </w:r>
    </w:p>
    <w:p>
      <w:r>
        <w:rPr>
          <w:b/>
        </w:rPr>
        <w:t xml:space="preserve">[00:02:15] </w:t>
      </w:r>
      <w:r>
        <w:t>really beautiful spaceship here's a</w:t>
      </w:r>
    </w:p>
    <w:p>
      <w:r>
        <w:rPr>
          <w:b/>
        </w:rPr>
        <w:t xml:space="preserve">[00:02:17] </w:t>
      </w:r>
      <w:r>
        <w:t>robot like kind of highly stylized robot</w:t>
      </w:r>
    </w:p>
    <w:p>
      <w:r>
        <w:rPr>
          <w:b/>
        </w:rPr>
        <w:t xml:space="preserve">[00:02:20] </w:t>
      </w:r>
      <w:r>
        <w:t>look at</w:t>
      </w:r>
    </w:p>
    <w:p>
      <w:r>
        <w:rPr>
          <w:b/>
        </w:rPr>
        <w:t xml:space="preserve">[00:02:21] </w:t>
      </w:r>
      <w:r>
        <w:t>that woman made out of rope monkey i</w:t>
      </w:r>
    </w:p>
    <w:p>
      <w:r>
        <w:rPr>
          <w:b/>
        </w:rPr>
        <w:t xml:space="preserve">[00:02:25] </w:t>
      </w:r>
      <w:r>
        <w:t>mean all of Look at that</w:t>
      </w:r>
    </w:p>
    <w:p>
      <w:r>
        <w:rPr>
          <w:b/>
        </w:rPr>
        <w:t xml:space="preserve">[00:02:28] </w:t>
      </w:r>
      <w:r>
        <w:t>unreal there's a bridge on fire coming</w:t>
      </w:r>
    </w:p>
    <w:p>
      <w:r>
        <w:rPr>
          <w:b/>
        </w:rPr>
        <w:t xml:space="preserve">[00:02:30] </w:t>
      </w:r>
      <w:r>
        <w:t>down oh yeah a little bit of oddness</w:t>
      </w:r>
    </w:p>
    <w:p>
      <w:r>
        <w:rPr>
          <w:b/>
        </w:rPr>
        <w:t xml:space="preserve">[00:02:35] </w:t>
      </w:r>
      <w:r>
        <w:t>there but just all of these look really</w:t>
      </w:r>
    </w:p>
    <w:p>
      <w:r>
        <w:rPr>
          <w:b/>
        </w:rPr>
        <w:t xml:space="preserve">[00:02:37] </w:t>
      </w:r>
      <w:r>
        <w:t>incredible all right here's something</w:t>
      </w:r>
    </w:p>
    <w:p>
      <w:r>
        <w:rPr>
          <w:b/>
        </w:rPr>
        <w:t xml:space="preserve">[00:02:39] </w:t>
      </w:r>
      <w:r>
        <w:t>that Eleanor built holy cow i did this</w:t>
      </w:r>
    </w:p>
    <w:p>
      <w:r>
        <w:rPr>
          <w:b/>
        </w:rPr>
        <w:t xml:space="preserve">[00:02:41] </w:t>
      </w:r>
      <w:r>
        <w:t>in 20 minutes with Runway Gen 4 images</w:t>
      </w:r>
    </w:p>
    <w:p>
      <w:r>
        <w:rPr>
          <w:b/>
        </w:rPr>
        <w:t xml:space="preserve">[00:02:44] </w:t>
      </w:r>
      <w:r>
        <w:t>made by Reeve image okay so the initial</w:t>
      </w:r>
    </w:p>
    <w:p>
      <w:r>
        <w:rPr>
          <w:b/>
        </w:rPr>
        <w:t xml:space="preserve">[00:02:47] </w:t>
      </w:r>
      <w:r>
        <w:t>images were made by Reeve and then</w:t>
      </w:r>
    </w:p>
    <w:p>
      <w:r>
        <w:rPr>
          <w:b/>
        </w:rPr>
        <w:t xml:space="preserve">[00:02:49] </w:t>
      </w:r>
      <w:r>
        <w:t>uploaded to Runway and here we go let's</w:t>
      </w:r>
    </w:p>
    <w:p>
      <w:r>
        <w:rPr>
          <w:b/>
        </w:rPr>
        <w:t xml:space="preserve">[00:02:51] </w:t>
      </w:r>
      <w:r>
        <w:t>look at what these look like all right</w:t>
      </w:r>
    </w:p>
    <w:p>
      <w:r>
        <w:rPr>
          <w:b/>
        </w:rPr>
        <w:t xml:space="preserve">[00:02:53] </w:t>
      </w:r>
      <w:r>
        <w:t>really really good all of the people</w:t>
      </w:r>
    </w:p>
    <w:p>
      <w:r>
        <w:rPr>
          <w:b/>
        </w:rPr>
        <w:t xml:space="preserve">[00:02:56] </w:t>
      </w:r>
      <w:r>
        <w:t>look perfect look at the hands the hands</w:t>
      </w:r>
    </w:p>
    <w:p>
      <w:r>
        <w:rPr>
          <w:b/>
        </w:rPr>
        <w:t xml:space="preserve">[00:02:58] </w:t>
      </w:r>
      <w:r>
        <w:t>all look good so she's talking not sure</w:t>
      </w:r>
    </w:p>
    <w:p>
      <w:r>
        <w:rPr>
          <w:b/>
        </w:rPr>
        <w:t xml:space="preserve">[00:03:00] </w:t>
      </w:r>
      <w:r>
        <w:t>who she's talking to but fine they're</w:t>
      </w:r>
    </w:p>
    <w:p>
      <w:r>
        <w:rPr>
          <w:b/>
        </w:rPr>
        <w:t xml:space="preserve">[00:03:02] </w:t>
      </w:r>
      <w:r>
        <w:t>all looking up pointing oh I see a</w:t>
      </w:r>
    </w:p>
    <w:p>
      <w:r>
        <w:rPr>
          <w:b/>
        </w:rPr>
        <w:t xml:space="preserve">[00:03:05] </w:t>
      </w:r>
      <w:r>
        <w:t>little mistake here look at that so we</w:t>
      </w:r>
    </w:p>
    <w:p>
      <w:r>
        <w:rPr>
          <w:b/>
        </w:rPr>
        <w:t xml:space="preserve">[00:03:08] </w:t>
      </w:r>
      <w:r>
        <w:t>have this guy who's kind of taking a</w:t>
      </w:r>
    </w:p>
    <w:p>
      <w:r>
        <w:rPr>
          <w:b/>
        </w:rPr>
        <w:t xml:space="preserve">[00:03:10] </w:t>
      </w:r>
      <w:r>
        <w:t>photo but his arm is out the wrong</w:t>
      </w:r>
    </w:p>
    <w:p>
      <w:r>
        <w:rPr>
          <w:b/>
        </w:rPr>
        <w:t xml:space="preserve">[00:03:12] </w:t>
      </w:r>
      <w:r>
        <w:t>direction and then we have kind of his</w:t>
      </w:r>
    </w:p>
    <w:p>
      <w:r>
        <w:rPr>
          <w:b/>
        </w:rPr>
        <w:t xml:space="preserve">[00:03:14] </w:t>
      </w:r>
      <w:r>
        <w:t>other arm coming out of this guy here so</w:t>
      </w:r>
    </w:p>
    <w:p>
      <w:r>
        <w:rPr>
          <w:b/>
        </w:rPr>
        <w:t xml:space="preserve">[00:03:17] </w:t>
      </w:r>
      <w:r>
        <w:t>a little flawed but still really</w:t>
      </w:r>
    </w:p>
    <w:p>
      <w:r>
        <w:rPr>
          <w:b/>
        </w:rPr>
        <w:t xml:space="preserve">[00:03:21] </w:t>
      </w:r>
      <w:r>
        <w:t>good beautiful old cars going</w:t>
      </w:r>
    </w:p>
    <w:p>
      <w:r>
        <w:rPr>
          <w:b/>
        </w:rPr>
        <w:t xml:space="preserve">[00:03:25] </w:t>
      </w:r>
      <w:r>
        <w:t>by the woman's face looks flawless yeah</w:t>
      </w:r>
    </w:p>
    <w:p>
      <w:r>
        <w:rPr>
          <w:b/>
        </w:rPr>
        <w:t xml:space="preserve">[00:03:28] </w:t>
      </w:r>
      <w:r>
        <w:t>look at that i can't find a single</w:t>
      </w:r>
    </w:p>
    <w:p>
      <w:r>
        <w:rPr>
          <w:b/>
        </w:rPr>
        <w:t xml:space="preserve">[00:03:30] </w:t>
      </w:r>
      <w:r>
        <w:t>mistake with her blinking her glasses</w:t>
      </w:r>
    </w:p>
    <w:p>
      <w:r>
        <w:rPr>
          <w:b/>
        </w:rPr>
        <w:t xml:space="preserve">[00:03:33] </w:t>
      </w:r>
      <w:r>
        <w:t>her hands i mean really just perfect</w:t>
      </w:r>
    </w:p>
    <w:p>
      <w:r>
        <w:rPr>
          <w:b/>
        </w:rPr>
        <w:t xml:space="preserve">[00:03:37] </w:t>
      </w:r>
      <w:r>
        <w:t>here's a little bit of issue so look how</w:t>
      </w:r>
    </w:p>
    <w:p>
      <w:r>
        <w:rPr>
          <w:b/>
        </w:rPr>
        <w:t xml:space="preserve">[00:03:39] </w:t>
      </w:r>
      <w:r>
        <w:t>the wheels in this car kind of come out</w:t>
      </w:r>
    </w:p>
    <w:p>
      <w:r>
        <w:rPr>
          <w:b/>
        </w:rPr>
        <w:t xml:space="preserve">[00:03:41] </w:t>
      </w:r>
      <w:r>
        <w:t>and spin out can't tell what's forward</w:t>
      </w:r>
    </w:p>
    <w:p>
      <w:r>
        <w:rPr>
          <w:b/>
        </w:rPr>
        <w:t xml:space="preserve">[00:03:44] </w:t>
      </w:r>
      <w:r>
        <w:t>what's backwards but still really really</w:t>
      </w:r>
    </w:p>
    <w:p>
      <w:r>
        <w:rPr>
          <w:b/>
        </w:rPr>
        <w:t xml:space="preserve">[00:03:45] </w:t>
      </w:r>
      <w:r>
        <w:t>good so today we're introducing Gen 4</w:t>
      </w:r>
    </w:p>
    <w:p>
      <w:r>
        <w:rPr>
          <w:b/>
        </w:rPr>
        <w:t xml:space="preserve">[00:03:48] </w:t>
      </w:r>
      <w:r>
        <w:t>our new series of state-of-the-art AI</w:t>
      </w:r>
    </w:p>
    <w:p>
      <w:r>
        <w:rPr>
          <w:b/>
        </w:rPr>
        <w:t xml:space="preserve">[00:03:51] </w:t>
      </w:r>
      <w:r>
        <w:t>models for media generation and world</w:t>
      </w:r>
    </w:p>
    <w:p>
      <w:r>
        <w:rPr>
          <w:b/>
        </w:rPr>
        <w:t xml:space="preserve">[00:03:53] </w:t>
      </w:r>
      <w:r>
        <w:t>consistency gen 4 is a significant step</w:t>
      </w:r>
    </w:p>
    <w:p>
      <w:r>
        <w:rPr>
          <w:b/>
        </w:rPr>
        <w:t xml:space="preserve">[00:03:55] </w:t>
      </w:r>
      <w:r>
        <w:t>forward for fidelity dynamic motion and</w:t>
      </w:r>
    </w:p>
    <w:p>
      <w:r>
        <w:rPr>
          <w:b/>
        </w:rPr>
        <w:t xml:space="preserve">[00:03:57] </w:t>
      </w:r>
      <w:r>
        <w:t>controllability and generative media all</w:t>
      </w:r>
    </w:p>
    <w:p>
      <w:r>
        <w:rPr>
          <w:b/>
        </w:rPr>
        <w:t xml:space="preserve">[00:03:59] </w:t>
      </w:r>
      <w:r>
        <w:t>right image to video rolling out today</w:t>
      </w:r>
    </w:p>
    <w:p>
      <w:r>
        <w:rPr>
          <w:b/>
        </w:rPr>
        <w:t xml:space="preserve">[00:04:01] </w:t>
      </w:r>
      <w:r>
        <w:t>to all paid plans and enterprise</w:t>
      </w:r>
    </w:p>
    <w:p>
      <w:r>
        <w:rPr>
          <w:b/>
        </w:rPr>
        <w:t xml:space="preserve">[00:04:03] </w:t>
      </w:r>
      <w:r>
        <w:t>customers gen 4 sets a new standard for</w:t>
      </w:r>
    </w:p>
    <w:p>
      <w:r>
        <w:rPr>
          <w:b/>
        </w:rPr>
        <w:t xml:space="preserve">[00:04:06] </w:t>
      </w:r>
      <w:r>
        <w:t>video generation and is a marked</w:t>
      </w:r>
    </w:p>
    <w:p>
      <w:r>
        <w:rPr>
          <w:b/>
        </w:rPr>
        <w:t xml:space="preserve">[00:04:08] </w:t>
      </w:r>
      <w:r>
        <w:t>improvement over Gen 3 Alpha it excels</w:t>
      </w:r>
    </w:p>
    <w:p>
      <w:r>
        <w:rPr>
          <w:b/>
        </w:rPr>
        <w:t xml:space="preserve">[00:04:10] </w:t>
      </w:r>
      <w:r>
        <w:t>in its ability to generate highly</w:t>
      </w:r>
    </w:p>
    <w:p>
      <w:r>
        <w:rPr>
          <w:b/>
        </w:rPr>
        <w:t xml:space="preserve">[00:04:12] </w:t>
      </w:r>
      <w:r>
        <w:t>dynamic videos with realistic motion as</w:t>
      </w:r>
    </w:p>
    <w:p>
      <w:r>
        <w:rPr>
          <w:b/>
        </w:rPr>
        <w:t xml:space="preserve">[00:04:14] </w:t>
      </w:r>
      <w:r>
        <w:t>well as subject object and style</w:t>
      </w:r>
    </w:p>
    <w:p>
      <w:r>
        <w:rPr>
          <w:b/>
        </w:rPr>
        <w:t xml:space="preserve">[00:04:16] </w:t>
      </w:r>
      <w:r>
        <w:t>consistency with superior prompt</w:t>
      </w:r>
    </w:p>
    <w:p>
      <w:r>
        <w:rPr>
          <w:b/>
        </w:rPr>
        <w:t xml:space="preserve">[00:04:18] </w:t>
      </w:r>
      <w:r>
        <w:t>adherence and best-in-class world</w:t>
      </w:r>
    </w:p>
    <w:p>
      <w:r>
        <w:rPr>
          <w:b/>
        </w:rPr>
        <w:t xml:space="preserve">[00:04:21] </w:t>
      </w:r>
      <w:r>
        <w:t>understanding that's crucial that was</w:t>
      </w:r>
    </w:p>
    <w:p>
      <w:r>
        <w:rPr>
          <w:b/>
        </w:rPr>
        <w:t xml:space="preserve">[00:04:24] </w:t>
      </w:r>
      <w:r>
        <w:t>kind of when Sora first came out what it</w:t>
      </w:r>
    </w:p>
    <w:p>
      <w:r>
        <w:rPr>
          <w:b/>
        </w:rPr>
        <w:t xml:space="preserve">[00:04:26] </w:t>
      </w:r>
      <w:r>
        <w:t>was really identified for which was it</w:t>
      </w:r>
    </w:p>
    <w:p>
      <w:r>
        <w:rPr>
          <w:b/>
        </w:rPr>
        <w:t xml:space="preserve">[00:04:30] </w:t>
      </w:r>
      <w:r>
        <w:t>has an understanding of the world the</w:t>
      </w:r>
    </w:p>
    <w:p>
      <w:r>
        <w:rPr>
          <w:b/>
        </w:rPr>
        <w:t xml:space="preserve">[00:04:32] </w:t>
      </w:r>
      <w:r>
        <w:t>physics of the world and now we have</w:t>
      </w:r>
    </w:p>
    <w:p>
      <w:r>
        <w:rPr>
          <w:b/>
        </w:rPr>
        <w:t xml:space="preserve">[00:04:34] </w:t>
      </w:r>
      <w:r>
        <w:t>something that could really be</w:t>
      </w:r>
    </w:p>
    <w:p>
      <w:r>
        <w:rPr>
          <w:b/>
        </w:rPr>
        <w:t xml:space="preserve">[00:04:36] </w:t>
      </w:r>
      <w:r>
        <w:t>better okay little</w:t>
      </w:r>
    </w:p>
    <w:p>
      <w:r>
        <w:rPr>
          <w:b/>
        </w:rPr>
        <w:t xml:space="preserve">[00:04:39] </w:t>
      </w:r>
      <w:r>
        <w:t>cartoons polar bear jumping under i mean</w:t>
      </w:r>
    </w:p>
    <w:p>
      <w:r>
        <w:rPr>
          <w:b/>
        </w:rPr>
        <w:t xml:space="preserve">[00:04:42] </w:t>
      </w:r>
      <w:r>
        <w:t>all of the people look incredibly real</w:t>
      </w:r>
    </w:p>
    <w:p>
      <w:r>
        <w:rPr>
          <w:b/>
        </w:rPr>
        <w:t xml:space="preserve">[00:04:45] </w:t>
      </w:r>
      <w:r>
        <w:t>and I think right now you only get like</w:t>
      </w:r>
    </w:p>
    <w:p>
      <w:r>
        <w:rPr>
          <w:b/>
        </w:rPr>
        <w:t xml:space="preserve">[00:04:47] </w:t>
      </w:r>
      <w:r>
        <w:t>10 or 20 seconds worth of video but</w:t>
      </w:r>
    </w:p>
    <w:p>
      <w:r>
        <w:rPr>
          <w:b/>
        </w:rPr>
        <w:t xml:space="preserve">[00:04:49] </w:t>
      </w:r>
      <w:r>
        <w:t>again this is all the worst it'll ever</w:t>
      </w:r>
    </w:p>
    <w:p>
      <w:r>
        <w:rPr>
          <w:b/>
        </w:rPr>
        <w:t xml:space="preserve">[00:04:52] </w:t>
      </w:r>
      <w:r>
        <w:t>be keep that in mind every time I show</w:t>
      </w:r>
    </w:p>
    <w:p>
      <w:r>
        <w:rPr>
          <w:b/>
        </w:rPr>
        <w:t xml:space="preserve">[00:04:53] </w:t>
      </w:r>
      <w:r>
        <w:t>you something this is the worst it will</w:t>
      </w:r>
    </w:p>
    <w:p>
      <w:r>
        <w:rPr>
          <w:b/>
        </w:rPr>
        <w:t xml:space="preserve">[00:04:55] </w:t>
      </w:r>
      <w:r>
        <w:t>ever be okay so cartoons looks like a</w:t>
      </w:r>
    </w:p>
    <w:p>
      <w:r>
        <w:rPr>
          <w:b/>
        </w:rPr>
        <w:t xml:space="preserve">[00:04:59] </w:t>
      </w:r>
      <w:r>
        <w:t>Pixar movie just gorgeous all right</w:t>
      </w:r>
    </w:p>
    <w:p>
      <w:r>
        <w:rPr>
          <w:b/>
        </w:rPr>
        <w:t xml:space="preserve">[00:05:01] </w:t>
      </w:r>
      <w:r>
        <w:t>let's look at this other one this is a</w:t>
      </w:r>
    </w:p>
    <w:p>
      <w:r>
        <w:rPr>
          <w:b/>
        </w:rPr>
        <w:t xml:space="preserve">[00:05:04] </w:t>
      </w:r>
      <w:r>
        <w:t>short movie The Lonely Little Flame so</w:t>
      </w:r>
    </w:p>
    <w:p>
      <w:r>
        <w:rPr>
          <w:b/>
        </w:rPr>
        <w:t xml:space="preserve">[00:05:07] </w:t>
      </w:r>
      <w:r>
        <w:t>beautiful pigeon kind of clay</w:t>
      </w:r>
    </w:p>
    <w:p>
      <w:r>
        <w:rPr>
          <w:b/>
        </w:rPr>
        <w:t xml:space="preserve">[00:05:09] </w:t>
      </w:r>
      <w:r>
        <w:t>style everything looks really good and</w:t>
      </w:r>
    </w:p>
    <w:p>
      <w:r>
        <w:rPr>
          <w:b/>
        </w:rPr>
        <w:t xml:space="preserve">[00:05:12] </w:t>
      </w:r>
      <w:r>
        <w:t>you can even see the movement looks like</w:t>
      </w:r>
    </w:p>
    <w:p>
      <w:r>
        <w:rPr>
          <w:b/>
        </w:rPr>
        <w:t xml:space="preserve">[00:05:16] </w:t>
      </w:r>
      <w:r>
        <w:t>the movement it should be based on the</w:t>
      </w:r>
    </w:p>
    <w:p>
      <w:r>
        <w:rPr>
          <w:b/>
        </w:rPr>
        <w:t xml:space="preserve">[00:05:18] </w:t>
      </w:r>
      <w:r>
        <w:t>materials that are being used so we have</w:t>
      </w:r>
    </w:p>
    <w:p>
      <w:r>
        <w:rPr>
          <w:b/>
        </w:rPr>
        <w:t xml:space="preserve">[00:05:20] </w:t>
      </w:r>
      <w:r>
        <w:t>a little skunk walking around and you</w:t>
      </w:r>
    </w:p>
    <w:p>
      <w:r>
        <w:rPr>
          <w:b/>
        </w:rPr>
        <w:t xml:space="preserve">[00:05:22] </w:t>
      </w:r>
      <w:r>
        <w:t>can kind of see the low frame rate in it</w:t>
      </w:r>
    </w:p>
    <w:p>
      <w:r>
        <w:rPr>
          <w:b/>
        </w:rPr>
        <w:t xml:space="preserve">[00:05:25] </w:t>
      </w:r>
      <w:r>
        <w:t>which maybe you would think this is like</w:t>
      </w:r>
    </w:p>
    <w:p>
      <w:r>
        <w:rPr>
          <w:b/>
        </w:rPr>
        <w:t xml:space="preserve">[00:05:27] </w:t>
      </w:r>
      <w:r>
        <w:t>stop motion or something uh so here we</w:t>
      </w:r>
    </w:p>
    <w:p>
      <w:r>
        <w:rPr>
          <w:b/>
        </w:rPr>
        <w:t xml:space="preserve">[00:05:30] </w:t>
      </w:r>
      <w:r>
        <w:t>go the lonely flame flame looks</w:t>
      </w:r>
    </w:p>
    <w:p>
      <w:r>
        <w:rPr>
          <w:b/>
        </w:rPr>
        <w:t xml:space="preserve">[00:05:33] </w:t>
      </w:r>
      <w:r>
        <w:t>good coming up to the</w:t>
      </w:r>
    </w:p>
    <w:p>
      <w:r>
        <w:rPr>
          <w:b/>
        </w:rPr>
        <w:t xml:space="preserve">[00:05:38] </w:t>
      </w:r>
      <w:r>
        <w:t>skunk and yeah don't touch the flame</w:t>
      </w:r>
    </w:p>
    <w:p>
      <w:r>
        <w:rPr>
          <w:b/>
        </w:rPr>
        <w:t xml:space="preserve">[00:05:41] </w:t>
      </w:r>
      <w:r>
        <w:t>skunk yep there you go now you're on</w:t>
      </w:r>
    </w:p>
    <w:p>
      <w:r>
        <w:rPr>
          <w:b/>
        </w:rPr>
        <w:t xml:space="preserve">[00:05:43] </w:t>
      </w:r>
      <w:r>
        <w:t>fire uh flame sad okay i don't know what</w:t>
      </w:r>
    </w:p>
    <w:p>
      <w:r>
        <w:rPr>
          <w:b/>
        </w:rPr>
        <w:t xml:space="preserve">[00:05:47] </w:t>
      </w:r>
      <w:r>
        <w:t>character this is but yeah it just looks</w:t>
      </w:r>
    </w:p>
    <w:p>
      <w:r>
        <w:rPr>
          <w:b/>
        </w:rPr>
        <w:t xml:space="preserve">[00:05:50] </w:t>
      </w:r>
      <w:r>
        <w:t>like claymation or stop motion animation</w:t>
      </w:r>
    </w:p>
    <w:p>
      <w:r>
        <w:rPr>
          <w:b/>
        </w:rPr>
        <w:t xml:space="preserve">[00:05:54] </w:t>
      </w:r>
      <w:r>
        <w:t>uh there's the flame oh the rock it's a</w:t>
      </w:r>
    </w:p>
    <w:p>
      <w:r>
        <w:rPr>
          <w:b/>
        </w:rPr>
        <w:t xml:space="preserve">[00:05:57] </w:t>
      </w:r>
      <w:r>
        <w:t>rock okay sure and maybe the rock is the</w:t>
      </w:r>
    </w:p>
    <w:p>
      <w:r>
        <w:rPr>
          <w:b/>
        </w:rPr>
        <w:t xml:space="preserve">[00:06:00] </w:t>
      </w:r>
      <w:r>
        <w:t>only thing the flame is going to be able</w:t>
      </w:r>
    </w:p>
    <w:p>
      <w:r>
        <w:rPr>
          <w:b/>
        </w:rPr>
        <w:t xml:space="preserve">[00:06:01] </w:t>
      </w:r>
      <w:r>
        <w:t>to have fun with yeah so weird little</w:t>
      </w:r>
    </w:p>
    <w:p>
      <w:r>
        <w:rPr>
          <w:b/>
        </w:rPr>
        <w:t xml:space="preserve">[00:06:03] </w:t>
      </w:r>
      <w:r>
        <w:t>short but nonetheless it looks beautiful</w:t>
      </w:r>
    </w:p>
    <w:p>
      <w:r>
        <w:rPr>
          <w:b/>
        </w:rPr>
        <w:t xml:space="preserve">[00:06:07] </w:t>
      </w:r>
      <w:r>
        <w:t>all right so this is New York is a</w:t>
      </w:r>
    </w:p>
    <w:p>
      <w:r>
        <w:rPr>
          <w:b/>
        </w:rPr>
        <w:t xml:space="preserve">[00:06:10] </w:t>
      </w:r>
      <w:r>
        <w:t>zoo all right we have a rhino in the zoo</w:t>
      </w:r>
    </w:p>
    <w:p>
      <w:r>
        <w:rPr>
          <w:b/>
        </w:rPr>
        <w:t xml:space="preserve">[00:06:13] </w:t>
      </w:r>
      <w:r>
        <w:t>we have Yeah different animals walking</w:t>
      </w:r>
    </w:p>
    <w:p>
      <w:r>
        <w:rPr>
          <w:b/>
        </w:rPr>
        <w:t xml:space="preserve">[00:06:14] </w:t>
      </w:r>
      <w:r>
        <w:t>around New York City uh yeah I mean a</w:t>
      </w:r>
    </w:p>
    <w:p>
      <w:r>
        <w:rPr>
          <w:b/>
        </w:rPr>
        <w:t xml:space="preserve">[00:06:19] </w:t>
      </w:r>
      <w:r>
        <w:t>little bit of awkwardness in the</w:t>
      </w:r>
    </w:p>
    <w:p>
      <w:r>
        <w:rPr>
          <w:b/>
        </w:rPr>
        <w:t xml:space="preserve">[00:06:21] </w:t>
      </w:r>
      <w:r>
        <w:t>movement but overall it looks really</w:t>
      </w:r>
    </w:p>
    <w:p>
      <w:r>
        <w:rPr>
          <w:b/>
        </w:rPr>
        <w:t xml:space="preserve">[00:06:24] </w:t>
      </w:r>
      <w:r>
        <w:t>good okay we have a giraffe walking</w:t>
      </w:r>
    </w:p>
    <w:p>
      <w:r>
        <w:rPr>
          <w:b/>
        </w:rPr>
        <w:t xml:space="preserve">[00:06:27] </w:t>
      </w:r>
      <w:r>
        <w:t>around an elephant just sitting there a</w:t>
      </w:r>
    </w:p>
    <w:p>
      <w:r>
        <w:rPr>
          <w:b/>
        </w:rPr>
        <w:t xml:space="preserve">[00:06:29] </w:t>
      </w:r>
      <w:r>
        <w:t>bear looking into kind of a fisheye lens</w:t>
      </w:r>
    </w:p>
    <w:p>
      <w:r>
        <w:rPr>
          <w:b/>
        </w:rPr>
        <w:t xml:space="preserve">[00:06:32] </w:t>
      </w:r>
      <w:r>
        <w:t>zebras drinking out of the</w:t>
      </w:r>
    </w:p>
    <w:p>
      <w:r>
        <w:rPr>
          <w:b/>
        </w:rPr>
        <w:t xml:space="preserve">[00:06:35] </w:t>
      </w:r>
      <w:r>
        <w:t>river here's maybe</w:t>
      </w:r>
    </w:p>
    <w:p>
      <w:r>
        <w:rPr>
          <w:b/>
        </w:rPr>
        <w:t xml:space="preserve">[00:06:37] </w:t>
      </w:r>
      <w:r>
        <w:t>Chinatown a zebra looking at the camera</w:t>
      </w:r>
    </w:p>
    <w:p>
      <w:r>
        <w:rPr>
          <w:b/>
        </w:rPr>
        <w:t xml:space="preserve">[00:06:42] </w:t>
      </w:r>
      <w:r>
        <w:t>lion running</w:t>
      </w:r>
    </w:p>
    <w:p>
      <w:r>
        <w:rPr>
          <w:b/>
        </w:rPr>
        <w:t xml:space="preserve">[00:06:43] </w:t>
      </w:r>
      <w:r>
        <w:t>around some monkeys on a traffic light i</w:t>
      </w:r>
    </w:p>
    <w:p>
      <w:r>
        <w:rPr>
          <w:b/>
        </w:rPr>
        <w:t xml:space="preserve">[00:06:46] </w:t>
      </w:r>
      <w:r>
        <w:t>mean those look flawless something out</w:t>
      </w:r>
    </w:p>
    <w:p>
      <w:r>
        <w:rPr>
          <w:b/>
        </w:rPr>
        <w:t xml:space="preserve">[00:06:48] </w:t>
      </w:r>
      <w:r>
        <w:t>of Jumanji maybe yeah all of these look</w:t>
      </w:r>
    </w:p>
    <w:p>
      <w:r>
        <w:rPr>
          <w:b/>
        </w:rPr>
        <w:t xml:space="preserve">[00:06:50] </w:t>
      </w:r>
      <w:r>
        <w:t>really good so this next one is The Herd</w:t>
      </w:r>
    </w:p>
    <w:p>
      <w:r>
        <w:rPr>
          <w:b/>
        </w:rPr>
        <w:t xml:space="preserve">[00:06:55] </w:t>
      </w:r>
      <w:r>
        <w:t>a short film following a young man being</w:t>
      </w:r>
    </w:p>
    <w:p>
      <w:r>
        <w:rPr>
          <w:b/>
        </w:rPr>
        <w:t xml:space="preserve">[00:06:57] </w:t>
      </w:r>
      <w:r>
        <w:t>chased through a field of cows at night</w:t>
      </w:r>
    </w:p>
    <w:p>
      <w:r>
        <w:rPr>
          <w:b/>
        </w:rPr>
        <w:t xml:space="preserve">[00:06:59] </w:t>
      </w:r>
      <w:r>
        <w:t>it was created using Gen 4 and just a</w:t>
      </w:r>
    </w:p>
    <w:p>
      <w:r>
        <w:rPr>
          <w:b/>
        </w:rPr>
        <w:t xml:space="preserve">[00:07:01] </w:t>
      </w:r>
      <w:r>
        <w:t>few image references to build out each</w:t>
      </w:r>
    </w:p>
    <w:p>
      <w:r>
        <w:rPr>
          <w:b/>
        </w:rPr>
        <w:t xml:space="preserve">[00:07:03] </w:t>
      </w:r>
      <w:r>
        <w:t>of the shots of the characters and the</w:t>
      </w:r>
    </w:p>
    <w:p>
      <w:r>
        <w:rPr>
          <w:b/>
        </w:rPr>
        <w:t xml:space="preserve">[00:07:06] </w:t>
      </w:r>
      <w:r>
        <w:t>misty field of cows it was then combined</w:t>
      </w:r>
    </w:p>
    <w:p>
      <w:r>
        <w:rPr>
          <w:b/>
        </w:rPr>
        <w:t xml:space="preserve">[00:07:08] </w:t>
      </w:r>
      <w:r>
        <w:t>with act one to bring the story together</w:t>
      </w:r>
    </w:p>
    <w:p>
      <w:r>
        <w:rPr>
          <w:b/>
        </w:rPr>
        <w:t xml:space="preserve">[00:07:12] </w:t>
      </w:r>
      <w:r>
        <w:t>all right so we got a guy crawling</w:t>
      </w:r>
    </w:p>
    <w:p>
      <w:r>
        <w:rPr>
          <w:b/>
        </w:rPr>
        <w:t xml:space="preserve">[00:07:13] </w:t>
      </w:r>
      <w:r>
        <w:t>through the field uh oh</w:t>
      </w:r>
    </w:p>
    <w:p>
      <w:r>
        <w:rPr>
          <w:b/>
        </w:rPr>
        <w:t xml:space="preserve">[00:07:16] </w:t>
      </w:r>
      <w:r>
        <w:t>the cows look really flawless</w:t>
      </w:r>
    </w:p>
    <w:p>
      <w:r>
        <w:rPr>
          <w:b/>
        </w:rPr>
        <w:t xml:space="preserve">[00:07:20] </w:t>
      </w:r>
      <w:r>
        <w:t>definitely a little uncanny valley</w:t>
      </w:r>
    </w:p>
    <w:p>
      <w:r>
        <w:rPr>
          <w:b/>
        </w:rPr>
        <w:t xml:space="preserve">[00:07:22] </w:t>
      </w:r>
      <w:r>
        <w:t>feeling here but uh still really good</w:t>
      </w:r>
    </w:p>
    <w:p>
      <w:r>
        <w:rPr>
          <w:b/>
        </w:rPr>
        <w:t xml:space="preserve">[00:07:25] </w:t>
      </w:r>
      <w:r>
        <w:t>okay a little gasoline going in the</w:t>
      </w:r>
    </w:p>
    <w:p>
      <w:r>
        <w:rPr>
          <w:b/>
        </w:rPr>
        <w:t xml:space="preserve">[00:07:26] </w:t>
      </w:r>
      <w:r>
        <w:t>water let's see if he's going to light</w:t>
      </w:r>
    </w:p>
    <w:p>
      <w:r>
        <w:rPr>
          <w:b/>
        </w:rPr>
        <w:t xml:space="preserve">[00:07:28] </w:t>
      </w:r>
      <w:r>
        <w:t>it see the lighting if he does so yep</w:t>
      </w:r>
    </w:p>
    <w:p>
      <w:r>
        <w:rPr>
          <w:b/>
        </w:rPr>
        <w:t xml:space="preserve">[00:07:30] </w:t>
      </w:r>
      <w:r>
        <w:t>there's the</w:t>
      </w:r>
    </w:p>
    <w:p>
      <w:r>
        <w:rPr>
          <w:b/>
        </w:rPr>
        <w:t xml:space="preserve">[00:07:34] </w:t>
      </w:r>
      <w:r>
        <w:t>match the flames look incredible very</w:t>
      </w:r>
    </w:p>
    <w:p>
      <w:r>
        <w:rPr>
          <w:b/>
        </w:rPr>
        <w:t xml:space="preserve">[00:07:41] </w:t>
      </w:r>
      <w:r>
        <w:t>realistic the smoke is stunning look how</w:t>
      </w:r>
    </w:p>
    <w:p>
      <w:r>
        <w:rPr>
          <w:b/>
        </w:rPr>
        <w:t xml:space="preserve">[00:07:44] </w:t>
      </w:r>
      <w:r>
        <w:t>the cows you can see the silhouette</w:t>
      </w:r>
    </w:p>
    <w:p>
      <w:r>
        <w:rPr>
          <w:b/>
        </w:rPr>
        <w:t xml:space="preserve">[00:07:46] </w:t>
      </w:r>
      <w:r>
        <w:t>against the backdrop of the flames i</w:t>
      </w:r>
    </w:p>
    <w:p>
      <w:r>
        <w:rPr>
          <w:b/>
        </w:rPr>
        <w:t xml:space="preserve">[00:07:49] </w:t>
      </w:r>
      <w:r>
        <w:t>mean this is this is very impressive</w:t>
      </w:r>
    </w:p>
    <w:p>
      <w:r>
        <w:rPr>
          <w:b/>
        </w:rPr>
        <w:t xml:space="preserve">[00:07:52] </w:t>
      </w:r>
      <w:r>
        <w:t>yeah you put some music behind it put a</w:t>
      </w:r>
    </w:p>
    <w:p>
      <w:r>
        <w:rPr>
          <w:b/>
        </w:rPr>
        <w:t xml:space="preserve">[00:07:55] </w:t>
      </w:r>
      <w:r>
        <w:t>little dialogue behind it and it's uh</w:t>
      </w:r>
    </w:p>
    <w:p>
      <w:r>
        <w:rPr>
          <w:b/>
        </w:rPr>
        <w:t xml:space="preserve">[00:07:58] </w:t>
      </w:r>
      <w:r>
        <w:t>you can imagine in a year two years down</w:t>
      </w:r>
    </w:p>
    <w:p>
      <w:r>
        <w:rPr>
          <w:b/>
        </w:rPr>
        <w:t xml:space="preserve">[00:08:00] </w:t>
      </w:r>
      <w:r>
        <w:t>the line when we're generating hour-long</w:t>
      </w:r>
    </w:p>
    <w:p>
      <w:r>
        <w:rPr>
          <w:b/>
        </w:rPr>
        <w:t xml:space="preserve">[00:08:02] </w:t>
      </w:r>
      <w:r>
        <w:t>movies from this and you get to just say</w:t>
      </w:r>
    </w:p>
    <w:p>
      <w:r>
        <w:rPr>
          <w:b/>
        </w:rPr>
        <w:t xml:space="preserve">[00:08:05] </w:t>
      </w:r>
      <w:r>
        <w:t>what you want this is five movie making</w:t>
      </w:r>
    </w:p>
    <w:p>
      <w:r>
        <w:rPr>
          <w:b/>
        </w:rPr>
        <w:t xml:space="preserve">[00:08:07] </w:t>
      </w:r>
      <w:r>
        <w:t>i mean it's incredible all right let's</w:t>
      </w:r>
    </w:p>
    <w:p>
      <w:r>
        <w:rPr>
          <w:b/>
        </w:rPr>
        <w:t xml:space="preserve">[00:08:09] </w:t>
      </w:r>
      <w:r>
        <w:t>look at some more userenerated examples</w:t>
      </w:r>
    </w:p>
    <w:p>
      <w:r>
        <w:rPr>
          <w:b/>
        </w:rPr>
        <w:t xml:space="preserve">[00:08:12] </w:t>
      </w:r>
      <w:r>
        <w:t>now so I'm going to turn the music off</w:t>
      </w:r>
    </w:p>
    <w:p>
      <w:r>
        <w:rPr>
          <w:b/>
        </w:rPr>
        <w:t xml:space="preserve">[00:08:14] </w:t>
      </w:r>
      <w:r>
        <w:t>so my video doesn't get claimed and uh</w:t>
      </w:r>
    </w:p>
    <w:p>
      <w:r>
        <w:rPr>
          <w:b/>
        </w:rPr>
        <w:t xml:space="preserve">[00:08:17] </w:t>
      </w:r>
      <w:r>
        <w:t>let's just watch so we have first the</w:t>
      </w:r>
    </w:p>
    <w:p>
      <w:r>
        <w:rPr>
          <w:b/>
        </w:rPr>
        <w:t xml:space="preserve">[00:08:19] </w:t>
      </w:r>
      <w:r>
        <w:t>guy in a subway just standing there</w:t>
      </w:r>
    </w:p>
    <w:p>
      <w:r>
        <w:rPr>
          <w:b/>
        </w:rPr>
        <w:t xml:space="preserve">[00:08:22] </w:t>
      </w:r>
      <w:r>
        <w:t>let's see what</w:t>
      </w:r>
    </w:p>
    <w:p>
      <w:r>
        <w:rPr>
          <w:b/>
        </w:rPr>
        <w:t xml:space="preserve">[00:08:23] </w:t>
      </w:r>
      <w:r>
        <w:t>happens so he's looking around and by</w:t>
      </w:r>
    </w:p>
    <w:p>
      <w:r>
        <w:rPr>
          <w:b/>
        </w:rPr>
        <w:t xml:space="preserve">[00:08:27] </w:t>
      </w:r>
      <w:r>
        <w:t>the way let's rewind for a second see</w:t>
      </w:r>
    </w:p>
    <w:p>
      <w:r>
        <w:rPr>
          <w:b/>
        </w:rPr>
        <w:t xml:space="preserve">[00:08:29] </w:t>
      </w:r>
      <w:r>
        <w:t>this pole right here look how it goes</w:t>
      </w:r>
    </w:p>
    <w:p>
      <w:r>
        <w:rPr>
          <w:b/>
        </w:rPr>
        <w:t xml:space="preserve">[00:08:33] </w:t>
      </w:r>
      <w:r>
        <w:t>right over in between the camera and</w:t>
      </w:r>
    </w:p>
    <w:p>
      <w:r>
        <w:rPr>
          <w:b/>
        </w:rPr>
        <w:t xml:space="preserve">[00:08:36] </w:t>
      </w:r>
      <w:r>
        <w:t>him and the guy comes out the other end</w:t>
      </w:r>
    </w:p>
    <w:p>
      <w:r>
        <w:rPr>
          <w:b/>
        </w:rPr>
        <w:t xml:space="preserve">[00:08:40] </w:t>
      </w:r>
      <w:r>
        <w:t>look at all the little folds on the</w:t>
      </w:r>
    </w:p>
    <w:p>
      <w:r>
        <w:rPr>
          <w:b/>
        </w:rPr>
        <w:t xml:space="preserve">[00:08:42] </w:t>
      </w:r>
      <w:r>
        <w:t>shirt so look at this upside down</w:t>
      </w:r>
    </w:p>
    <w:p>
      <w:r>
        <w:rPr>
          <w:b/>
        </w:rPr>
        <w:t xml:space="preserve">[00:08:44] </w:t>
      </w:r>
      <w:r>
        <w:t>V-shaped fold right there now I'm going</w:t>
      </w:r>
    </w:p>
    <w:p>
      <w:r>
        <w:rPr>
          <w:b/>
        </w:rPr>
        <w:t xml:space="preserve">[00:08:46] </w:t>
      </w:r>
      <w:r>
        <w:t>to rewind it and we're going to watch it</w:t>
      </w:r>
    </w:p>
    <w:p>
      <w:r>
        <w:rPr>
          <w:b/>
        </w:rPr>
        <w:t xml:space="preserve">[00:08:48] </w:t>
      </w:r>
      <w:r>
        <w:t>so there it is and then it's covered up</w:t>
      </w:r>
    </w:p>
    <w:p>
      <w:r>
        <w:rPr>
          <w:b/>
        </w:rPr>
        <w:t xml:space="preserve">[00:08:51] </w:t>
      </w:r>
      <w:r>
        <w:t>and it comes out the other end exactly</w:t>
      </w:r>
    </w:p>
    <w:p>
      <w:r>
        <w:rPr>
          <w:b/>
        </w:rPr>
        <w:t xml:space="preserve">[00:08:53] </w:t>
      </w:r>
      <w:r>
        <w:t>the same that is very cool very</w:t>
      </w:r>
    </w:p>
    <w:p>
      <w:r>
        <w:rPr>
          <w:b/>
        </w:rPr>
        <w:t xml:space="preserve">[00:08:56] </w:t>
      </w:r>
      <w:r>
        <w:t>impressive let's keep watching okay we</w:t>
      </w:r>
    </w:p>
    <w:p>
      <w:r>
        <w:rPr>
          <w:b/>
        </w:rPr>
        <w:t xml:space="preserve">[00:08:58] </w:t>
      </w:r>
      <w:r>
        <w:t>have a guy running running looks very</w:t>
      </w:r>
    </w:p>
    <w:p>
      <w:r>
        <w:rPr>
          <w:b/>
        </w:rPr>
        <w:t xml:space="preserve">[00:09:00] </w:t>
      </w:r>
      <w:r>
        <w:t>natural here's some paint splashing</w:t>
      </w:r>
    </w:p>
    <w:p>
      <w:r>
        <w:rPr>
          <w:b/>
        </w:rPr>
        <w:t xml:space="preserve">[00:09:03] </w:t>
      </w:r>
      <w:r>
        <w:t>which wow that looked really good let's</w:t>
      </w:r>
    </w:p>
    <w:p>
      <w:r>
        <w:rPr>
          <w:b/>
        </w:rPr>
        <w:t xml:space="preserve">[00:09:06] </w:t>
      </w:r>
      <w:r>
        <w:t>look at the detail in this one so we</w:t>
      </w:r>
    </w:p>
    <w:p>
      <w:r>
        <w:rPr>
          <w:b/>
        </w:rPr>
        <w:t xml:space="preserve">[00:09:09] </w:t>
      </w:r>
      <w:r>
        <w:t>have a bunch of paint coming</w:t>
      </w:r>
    </w:p>
    <w:p>
      <w:r>
        <w:rPr>
          <w:b/>
        </w:rPr>
        <w:t xml:space="preserve">[00:09:11] </w:t>
      </w:r>
      <w:r>
        <w:t>down and look at all of that beautiful</w:t>
      </w:r>
    </w:p>
    <w:p>
      <w:r>
        <w:rPr>
          <w:b/>
        </w:rPr>
        <w:t xml:space="preserve">[00:09:14] </w:t>
      </w:r>
      <w:r>
        <w:t>here's a car on a snowy road up in the</w:t>
      </w:r>
    </w:p>
    <w:p>
      <w:r>
        <w:rPr>
          <w:b/>
        </w:rPr>
        <w:t xml:space="preserve">[00:09:17] </w:t>
      </w:r>
      <w:r>
        <w:t>mountains driving around this looks</w:t>
      </w:r>
    </w:p>
    <w:p>
      <w:r>
        <w:rPr>
          <w:b/>
        </w:rPr>
        <w:t xml:space="preserve">[00:09:20] </w:t>
      </w:r>
      <w:r>
        <w:t>really good</w:t>
      </w:r>
    </w:p>
    <w:p>
      <w:r>
        <w:rPr>
          <w:b/>
        </w:rPr>
        <w:t xml:space="preserve">[00:09:21] </w:t>
      </w:r>
      <w:r>
        <w:t>okay we have the flame in a little glass</w:t>
      </w:r>
    </w:p>
    <w:p>
      <w:r>
        <w:rPr>
          <w:b/>
        </w:rPr>
        <w:t xml:space="preserve">[00:09:23] </w:t>
      </w:r>
      <w:r>
        <w:t>ball we have a woman walking down the</w:t>
      </w:r>
    </w:p>
    <w:p>
      <w:r>
        <w:rPr>
          <w:b/>
        </w:rPr>
        <w:t xml:space="preserve">[00:09:25] </w:t>
      </w:r>
      <w:r>
        <w:t>street with an umbrella now one thing I</w:t>
      </w:r>
    </w:p>
    <w:p>
      <w:r>
        <w:rPr>
          <w:b/>
        </w:rPr>
        <w:t xml:space="preserve">[00:09:27] </w:t>
      </w:r>
      <w:r>
        <w:t>do notice is look at all the water on</w:t>
      </w:r>
    </w:p>
    <w:p>
      <w:r>
        <w:rPr>
          <w:b/>
        </w:rPr>
        <w:t xml:space="preserve">[00:09:29] </w:t>
      </w:r>
      <w:r>
        <w:t>the ground there are some mistakes if</w:t>
      </w:r>
    </w:p>
    <w:p>
      <w:r>
        <w:rPr>
          <w:b/>
        </w:rPr>
        <w:t xml:space="preserve">[00:09:31] </w:t>
      </w:r>
      <w:r>
        <w:t>you look right here look right here i'm</w:t>
      </w:r>
    </w:p>
    <w:p>
      <w:r>
        <w:rPr>
          <w:b/>
        </w:rPr>
        <w:t xml:space="preserve">[00:09:32] </w:t>
      </w:r>
      <w:r>
        <w:t>going to play it and you can kind of see</w:t>
      </w:r>
    </w:p>
    <w:p>
      <w:r>
        <w:rPr>
          <w:b/>
        </w:rPr>
        <w:t xml:space="preserve">[00:09:35] </w:t>
      </w:r>
      <w:r>
        <w:t>it doesn't quite look right as she's</w:t>
      </w:r>
    </w:p>
    <w:p>
      <w:r>
        <w:rPr>
          <w:b/>
        </w:rPr>
        <w:t xml:space="preserve">[00:09:37] </w:t>
      </w:r>
      <w:r>
        <w:t>walking by even though she's not</w:t>
      </w:r>
    </w:p>
    <w:p>
      <w:r>
        <w:rPr>
          <w:b/>
        </w:rPr>
        <w:t xml:space="preserve">[00:09:39] </w:t>
      </w:r>
      <w:r>
        <w:t>touching the water the water is kind of</w:t>
      </w:r>
    </w:p>
    <w:p>
      <w:r>
        <w:rPr>
          <w:b/>
        </w:rPr>
        <w:t xml:space="preserve">[00:09:42] </w:t>
      </w:r>
      <w:r>
        <w:t>reacting to her movement so not perfect</w:t>
      </w:r>
    </w:p>
    <w:p>
      <w:r>
        <w:rPr>
          <w:b/>
        </w:rPr>
        <w:t xml:space="preserve">[00:09:45] </w:t>
      </w:r>
      <w:r>
        <w:t>but still</w:t>
      </w:r>
    </w:p>
    <w:p>
      <w:r>
        <w:rPr>
          <w:b/>
        </w:rPr>
        <w:t xml:space="preserve">[00:09:47] </w:t>
      </w:r>
      <w:r>
        <w:t>beautiful let's keep going so guy in a</w:t>
      </w:r>
    </w:p>
    <w:p>
      <w:r>
        <w:rPr>
          <w:b/>
        </w:rPr>
        <w:t xml:space="preserve">[00:09:50] </w:t>
      </w:r>
      <w:r>
        <w:t>room with a bunch of light balls here's</w:t>
      </w:r>
    </w:p>
    <w:p>
      <w:r>
        <w:rPr>
          <w:b/>
        </w:rPr>
        <w:t xml:space="preserve">[00:09:52] </w:t>
      </w:r>
      <w:r>
        <w:t>a volcano kind of looking like a</w:t>
      </w:r>
    </w:p>
    <w:p>
      <w:r>
        <w:rPr>
          <w:b/>
        </w:rPr>
        <w:t xml:space="preserve">[00:09:56] </w:t>
      </w:r>
      <w:r>
        <w:t>volcano gorgeous gorgeous scene right</w:t>
      </w:r>
    </w:p>
    <w:p>
      <w:r>
        <w:rPr>
          <w:b/>
        </w:rPr>
        <w:t xml:space="preserve">[00:10:00] </w:t>
      </w:r>
      <w:r>
        <w:t>here little explosion of fireworks and</w:t>
      </w:r>
    </w:p>
    <w:p>
      <w:r>
        <w:rPr>
          <w:b/>
        </w:rPr>
        <w:t xml:space="preserve">[00:10:03] </w:t>
      </w:r>
      <w:r>
        <w:t>light a little bit of mistakes and</w:t>
      </w:r>
    </w:p>
    <w:p>
      <w:r>
        <w:rPr>
          <w:b/>
        </w:rPr>
        <w:t xml:space="preserve">[00:10:06] </w:t>
      </w:r>
      <w:r>
        <w:t>here's a guy riding a skateboard with an</w:t>
      </w:r>
    </w:p>
    <w:p>
      <w:r>
        <w:rPr>
          <w:b/>
        </w:rPr>
        <w:t xml:space="preserve">[00:10:09] </w:t>
      </w:r>
      <w:r>
        <w:t>umbrella really cool all right next we</w:t>
      </w:r>
    </w:p>
    <w:p>
      <w:r>
        <w:rPr>
          <w:b/>
        </w:rPr>
        <w:t xml:space="preserve">[00:10:11] </w:t>
      </w:r>
      <w:r>
        <w:t>have what looks to be kind of a mother</w:t>
      </w:r>
    </w:p>
    <w:p>
      <w:r>
        <w:rPr>
          <w:b/>
        </w:rPr>
        <w:t xml:space="preserve">[00:10:12] </w:t>
      </w:r>
      <w:r>
        <w:t>and daughter arguing with each other</w:t>
      </w:r>
    </w:p>
    <w:p>
      <w:r>
        <w:rPr>
          <w:b/>
        </w:rPr>
        <w:t xml:space="preserve">[00:10:14] </w:t>
      </w:r>
      <w:r>
        <w:t>although it's definitely awkward they're</w:t>
      </w:r>
    </w:p>
    <w:p>
      <w:r>
        <w:rPr>
          <w:b/>
        </w:rPr>
        <w:t xml:space="preserve">[00:10:17] </w:t>
      </w:r>
      <w:r>
        <w:t>not looking at each other she's using</w:t>
      </w:r>
    </w:p>
    <w:p>
      <w:r>
        <w:rPr>
          <w:b/>
        </w:rPr>
        <w:t xml:space="preserve">[00:10:18] </w:t>
      </w:r>
      <w:r>
        <w:t>her phone she's pointing at something</w:t>
      </w:r>
    </w:p>
    <w:p>
      <w:r>
        <w:rPr>
          <w:b/>
        </w:rPr>
        <w:t xml:space="preserve">[00:10:20] </w:t>
      </w:r>
      <w:r>
        <w:t>very angry and yeah the mother is not</w:t>
      </w:r>
    </w:p>
    <w:p>
      <w:r>
        <w:rPr>
          <w:b/>
        </w:rPr>
        <w:t xml:space="preserve">[00:10:22] </w:t>
      </w:r>
      <w:r>
        <w:t>actually looking at the daughter the</w:t>
      </w:r>
    </w:p>
    <w:p>
      <w:r>
        <w:rPr>
          <w:b/>
        </w:rPr>
        <w:t xml:space="preserve">[00:10:24] </w:t>
      </w:r>
      <w:r>
        <w:t>daughter is pointing out into the middle</w:t>
      </w:r>
    </w:p>
    <w:p>
      <w:r>
        <w:rPr>
          <w:b/>
        </w:rPr>
        <w:t xml:space="preserve">[00:10:26] </w:t>
      </w:r>
      <w:r>
        <w:t>of nowhere she's very upset uh-oh mama's</w:t>
      </w:r>
    </w:p>
    <w:p>
      <w:r>
        <w:rPr>
          <w:b/>
        </w:rPr>
        <w:t xml:space="preserve">[00:10:30] </w:t>
      </w:r>
      <w:r>
        <w:t>standing now she's sitting she looks</w:t>
      </w:r>
    </w:p>
    <w:p>
      <w:r>
        <w:rPr>
          <w:b/>
        </w:rPr>
        <w:t xml:space="preserve">[00:10:32] </w:t>
      </w:r>
      <w:r>
        <w:t>very unhappy daughter's packing her bag</w:t>
      </w:r>
    </w:p>
    <w:p>
      <w:r>
        <w:rPr>
          <w:b/>
        </w:rPr>
        <w:t xml:space="preserve">[00:10:35] </w:t>
      </w:r>
      <w:r>
        <w:t>ready to go yeah none of that looked</w:t>
      </w:r>
    </w:p>
    <w:p>
      <w:r>
        <w:rPr>
          <w:b/>
        </w:rPr>
        <w:t xml:space="preserve">[00:10:37] </w:t>
      </w:r>
      <w:r>
        <w:t>good actually to be honest look how</w:t>
      </w:r>
    </w:p>
    <w:p>
      <w:r>
        <w:rPr>
          <w:b/>
        </w:rPr>
        <w:t xml:space="preserve">[00:10:39] </w:t>
      </w:r>
      <w:r>
        <w:t>she's fumbling with her suitcase it just</w:t>
      </w:r>
    </w:p>
    <w:p>
      <w:r>
        <w:rPr>
          <w:b/>
        </w:rPr>
        <w:t xml:space="preserve">[00:10:41] </w:t>
      </w:r>
      <w:r>
        <w:t>does not look real at</w:t>
      </w:r>
    </w:p>
    <w:p>
      <w:r>
        <w:rPr>
          <w:b/>
        </w:rPr>
        <w:t xml:space="preserve">[00:10:44] </w:t>
      </w:r>
      <w:r>
        <w:t>all and the mother's just standing there</w:t>
      </w:r>
    </w:p>
    <w:p>
      <w:r>
        <w:rPr>
          <w:b/>
        </w:rPr>
        <w:t xml:space="preserve">[00:10:46] </w:t>
      </w:r>
      <w:r>
        <w:t>looking okay i mean look I'm criticizing</w:t>
      </w:r>
    </w:p>
    <w:p>
      <w:r>
        <w:rPr>
          <w:b/>
        </w:rPr>
        <w:t xml:space="preserve">[00:10:50] </w:t>
      </w:r>
      <w:r>
        <w:t>but at the same time this stuff didn't</w:t>
      </w:r>
    </w:p>
    <w:p>
      <w:r>
        <w:rPr>
          <w:b/>
        </w:rPr>
        <w:t xml:space="preserve">[00:10:52] </w:t>
      </w:r>
      <w:r>
        <w:t>exist at all a year ago all right here's</w:t>
      </w:r>
    </w:p>
    <w:p>
      <w:r>
        <w:rPr>
          <w:b/>
        </w:rPr>
        <w:t xml:space="preserve">[00:10:55] </w:t>
      </w:r>
      <w:r>
        <w:t>another one this is kind of like fabric</w:t>
      </w:r>
    </w:p>
    <w:p>
      <w:r>
        <w:rPr>
          <w:b/>
        </w:rPr>
        <w:t xml:space="preserve">[00:10:57] </w:t>
      </w:r>
      <w:r>
        <w:t>looking scene definitely cartoonish we</w:t>
      </w:r>
    </w:p>
    <w:p>
      <w:r>
        <w:rPr>
          <w:b/>
        </w:rPr>
        <w:t xml:space="preserve">[00:11:00] </w:t>
      </w:r>
      <w:r>
        <w:t>have a bird that looks like it was made</w:t>
      </w:r>
    </w:p>
    <w:p>
      <w:r>
        <w:rPr>
          <w:b/>
        </w:rPr>
        <w:t xml:space="preserve">[00:11:02] </w:t>
      </w:r>
      <w:r>
        <w:t>out of like pillow material some fabric</w:t>
      </w:r>
    </w:p>
    <w:p>
      <w:r>
        <w:rPr>
          <w:b/>
        </w:rPr>
        <w:t xml:space="preserve">[00:11:04] </w:t>
      </w:r>
      <w:r>
        <w:t>and let's give it a</w:t>
      </w:r>
    </w:p>
    <w:p>
      <w:r>
        <w:rPr>
          <w:b/>
        </w:rPr>
        <w:t xml:space="preserve">[00:11:07] </w:t>
      </w:r>
      <w:r>
        <w:t>watch yeah this looks really good okay</w:t>
      </w:r>
    </w:p>
    <w:p>
      <w:r>
        <w:rPr>
          <w:b/>
        </w:rPr>
        <w:t xml:space="preserve">[00:11:10] </w:t>
      </w:r>
      <w:r>
        <w:t>we have the wings flapping away here's a</w:t>
      </w:r>
    </w:p>
    <w:p>
      <w:r>
        <w:rPr>
          <w:b/>
        </w:rPr>
        <w:t xml:space="preserve">[00:11:13] </w:t>
      </w:r>
      <w:r>
        <w:t>caterpillar same thing very much like</w:t>
      </w:r>
    </w:p>
    <w:p>
      <w:r>
        <w:rPr>
          <w:b/>
        </w:rPr>
        <w:t xml:space="preserve">[00:11:16] </w:t>
      </w:r>
      <w:r>
        <w:t>felt fabric material this looks</w:t>
      </w:r>
    </w:p>
    <w:p>
      <w:r>
        <w:rPr>
          <w:b/>
        </w:rPr>
        <w:t xml:space="preserve">[00:11:18] </w:t>
      </w:r>
      <w:r>
        <w:t>phenomenal this may be my favorite one</w:t>
      </w:r>
    </w:p>
    <w:p>
      <w:r>
        <w:rPr>
          <w:b/>
        </w:rPr>
        <w:t xml:space="preserve">[00:11:21] </w:t>
      </w:r>
      <w:r>
        <w:t>so far this easily could be a fulllength</w:t>
      </w:r>
    </w:p>
    <w:p>
      <w:r>
        <w:rPr>
          <w:b/>
        </w:rPr>
        <w:t xml:space="preserve">[00:11:24] </w:t>
      </w:r>
      <w:r>
        <w:t>movie if they just put a bunch of these</w:t>
      </w:r>
    </w:p>
    <w:p>
      <w:r>
        <w:rPr>
          <w:b/>
        </w:rPr>
        <w:t xml:space="preserve">[00:11:26] </w:t>
      </w:r>
      <w:r>
        <w:t>different scenes together and a</w:t>
      </w:r>
    </w:p>
    <w:p>
      <w:r>
        <w:rPr>
          <w:b/>
        </w:rPr>
        <w:t xml:space="preserve">[00:11:27] </w:t>
      </w:r>
      <w:r>
        <w:t>storyline and some sound effects there's</w:t>
      </w:r>
    </w:p>
    <w:p>
      <w:r>
        <w:rPr>
          <w:b/>
        </w:rPr>
        <w:t xml:space="preserve">[00:11:30] </w:t>
      </w:r>
      <w:r>
        <w:t>a gorgeous snake i mean that is</w:t>
      </w:r>
    </w:p>
    <w:p>
      <w:r>
        <w:rPr>
          <w:b/>
        </w:rPr>
        <w:t xml:space="preserve">[00:11:33] </w:t>
      </w:r>
      <w:r>
        <w:t>unbelievable a porcupine coming out of a</w:t>
      </w:r>
    </w:p>
    <w:p>
      <w:r>
        <w:rPr>
          <w:b/>
        </w:rPr>
        <w:t xml:space="preserve">[00:11:36] </w:t>
      </w:r>
      <w:r>
        <w:t>little hole again everything is very</w:t>
      </w:r>
    </w:p>
    <w:p>
      <w:r>
        <w:rPr>
          <w:b/>
        </w:rPr>
        <w:t xml:space="preserve">[00:11:38] </w:t>
      </w:r>
      <w:r>
        <w:t>like cartoonish and</w:t>
      </w:r>
    </w:p>
    <w:p>
      <w:r>
        <w:rPr>
          <w:b/>
        </w:rPr>
        <w:t xml:space="preserve">[00:11:41] </w:t>
      </w:r>
      <w:r>
        <w:t>fabricy okay that is odd little fox</w:t>
      </w:r>
    </w:p>
    <w:p>
      <w:r>
        <w:rPr>
          <w:b/>
        </w:rPr>
        <w:t xml:space="preserve">[00:11:44] </w:t>
      </w:r>
      <w:r>
        <w:t>running around doesn't look very real</w:t>
      </w:r>
    </w:p>
    <w:p>
      <w:r>
        <w:rPr>
          <w:b/>
        </w:rPr>
        <w:t xml:space="preserve">[00:11:46] </w:t>
      </w:r>
      <w:r>
        <w:t>but</w:t>
      </w:r>
    </w:p>
    <w:p>
      <w:r>
        <w:rPr>
          <w:b/>
        </w:rPr>
        <w:t xml:space="preserve">[00:11:48] </w:t>
      </w:r>
      <w:r>
        <w:t>fine there's a deer and a</w:t>
      </w:r>
    </w:p>
    <w:p>
      <w:r>
        <w:rPr>
          <w:b/>
        </w:rPr>
        <w:t xml:space="preserve">[00:11:51] </w:t>
      </w:r>
      <w:r>
        <w:t>raccoon the water dripping looks</w:t>
      </w:r>
    </w:p>
    <w:p>
      <w:r>
        <w:rPr>
          <w:b/>
        </w:rPr>
        <w:t xml:space="preserve">[00:11:54] </w:t>
      </w:r>
      <w:r>
        <w:t>phenomenal except Let's go back for a</w:t>
      </w:r>
    </w:p>
    <w:p>
      <w:r>
        <w:rPr>
          <w:b/>
        </w:rPr>
        <w:t xml:space="preserve">[00:11:56] </w:t>
      </w:r>
      <w:r>
        <w:t>second so the dripping out of the mouth</w:t>
      </w:r>
    </w:p>
    <w:p>
      <w:r>
        <w:rPr>
          <w:b/>
        </w:rPr>
        <w:t xml:space="preserve">[00:11:58] </w:t>
      </w:r>
      <w:r>
        <w:t>looks really good except when it's</w:t>
      </w:r>
    </w:p>
    <w:p>
      <w:r>
        <w:rPr>
          <w:b/>
        </w:rPr>
        <w:t xml:space="preserve">[00:12:00] </w:t>
      </w:r>
      <w:r>
        <w:t>hitting the water it's not quite</w:t>
      </w:r>
    </w:p>
    <w:p>
      <w:r>
        <w:rPr>
          <w:b/>
        </w:rPr>
        <w:t xml:space="preserve">[00:12:02] </w:t>
      </w:r>
      <w:r>
        <w:t>reacting how I would think it would</w:t>
      </w:r>
    </w:p>
    <w:p>
      <w:r>
        <w:rPr>
          <w:b/>
        </w:rPr>
        <w:t xml:space="preserve">[00:12:03] </w:t>
      </w:r>
      <w:r>
        <w:t>react but that's okay oh my god that's</w:t>
      </w:r>
    </w:p>
    <w:p>
      <w:r>
        <w:rPr>
          <w:b/>
        </w:rPr>
        <w:t xml:space="preserve">[00:12:05] </w:t>
      </w:r>
      <w:r>
        <w:t>so cute look at that little ducks</w:t>
      </w:r>
    </w:p>
    <w:p>
      <w:r>
        <w:rPr>
          <w:b/>
        </w:rPr>
        <w:t xml:space="preserve">[00:12:07] </w:t>
      </w:r>
      <w:r>
        <w:t>floating around in the water and of</w:t>
      </w:r>
    </w:p>
    <w:p>
      <w:r>
        <w:rPr>
          <w:b/>
        </w:rPr>
        <w:t xml:space="preserve">[00:12:10] </w:t>
      </w:r>
      <w:r>
        <w:t>course they're made of fabric so they</w:t>
      </w:r>
    </w:p>
    <w:p>
      <w:r>
        <w:rPr>
          <w:b/>
        </w:rPr>
        <w:t xml:space="preserve">[00:12:11] </w:t>
      </w:r>
      <w:r>
        <w:t>would be absorbing the water but they're</w:t>
      </w:r>
    </w:p>
    <w:p>
      <w:r>
        <w:rPr>
          <w:b/>
        </w:rPr>
        <w:t xml:space="preserve">[00:12:13] </w:t>
      </w:r>
      <w:r>
        <w:t>not that is really good i'm very</w:t>
      </w:r>
    </w:p>
    <w:p>
      <w:r>
        <w:rPr>
          <w:b/>
        </w:rPr>
        <w:t xml:space="preserve">[00:12:15] </w:t>
      </w:r>
      <w:r>
        <w:t>impressed by this one good job Timmy all</w:t>
      </w:r>
    </w:p>
    <w:p>
      <w:r>
        <w:rPr>
          <w:b/>
        </w:rPr>
        <w:t xml:space="preserve">[00:12:18] </w:t>
      </w:r>
      <w:r>
        <w:t>right here is a rabbit running uh with</w:t>
      </w:r>
    </w:p>
    <w:p>
      <w:r>
        <w:rPr>
          <w:b/>
        </w:rPr>
        <w:t xml:space="preserve">[00:12:21] </w:t>
      </w:r>
      <w:r>
        <w:t>some kind of light trail coming off of</w:t>
      </w:r>
    </w:p>
    <w:p>
      <w:r>
        <w:rPr>
          <w:b/>
        </w:rPr>
        <w:t xml:space="preserve">[00:12:23] </w:t>
      </w:r>
      <w:r>
        <w:t>its back almost like a maybe a rocket</w:t>
      </w:r>
    </w:p>
    <w:p>
      <w:r>
        <w:rPr>
          <w:b/>
        </w:rPr>
        <w:t xml:space="preserve">[00:12:26] </w:t>
      </w:r>
      <w:r>
        <w:t>ship trail and yeah that looks pretty</w:t>
      </w:r>
    </w:p>
    <w:p>
      <w:r>
        <w:rPr>
          <w:b/>
        </w:rPr>
        <w:t xml:space="preserve">[00:12:28] </w:t>
      </w:r>
      <w:r>
        <w:t>good here's a really cool one we have a</w:t>
      </w:r>
    </w:p>
    <w:p>
      <w:r>
        <w:rPr>
          <w:b/>
        </w:rPr>
        <w:t xml:space="preserve">[00:12:31] </w:t>
      </w:r>
      <w:r>
        <w:t>subway human a cartoon on this side and</w:t>
      </w:r>
    </w:p>
    <w:p>
      <w:r>
        <w:rPr>
          <w:b/>
        </w:rPr>
        <w:t xml:space="preserve">[00:12:35] </w:t>
      </w:r>
      <w:r>
        <w:t>let's see what</w:t>
      </w:r>
    </w:p>
    <w:p>
      <w:r>
        <w:rPr>
          <w:b/>
        </w:rPr>
        <w:t xml:space="preserve">[00:12:37] </w:t>
      </w:r>
      <w:r>
        <w:t>happens look at the lighting by the way</w:t>
      </w:r>
    </w:p>
    <w:p>
      <w:r>
        <w:rPr>
          <w:b/>
        </w:rPr>
        <w:t xml:space="preserve">[00:12:40] </w:t>
      </w:r>
      <w:r>
        <w:t>so we have some kind of exterior</w:t>
      </w:r>
    </w:p>
    <w:p>
      <w:r>
        <w:rPr>
          <w:b/>
        </w:rPr>
        <w:t xml:space="preserve">[00:12:42] </w:t>
      </w:r>
      <w:r>
        <w:t>lighting happening and reflecting</w:t>
      </w:r>
    </w:p>
    <w:p>
      <w:r>
        <w:rPr>
          <w:b/>
        </w:rPr>
        <w:t xml:space="preserve">[00:12:44] </w:t>
      </w:r>
      <w:r>
        <w:t>perfectly on the cartoon also on the</w:t>
      </w:r>
    </w:p>
    <w:p>
      <w:r>
        <w:rPr>
          <w:b/>
        </w:rPr>
        <w:t xml:space="preserve">[00:12:47] </w:t>
      </w:r>
      <w:r>
        <w:t>real subway just the lighting came out</w:t>
      </w:r>
    </w:p>
    <w:p>
      <w:r>
        <w:rPr>
          <w:b/>
        </w:rPr>
        <w:t xml:space="preserve">[00:12:49] </w:t>
      </w:r>
      <w:r>
        <w:t>perfectly and then we have this what</w:t>
      </w:r>
    </w:p>
    <w:p>
      <w:r>
        <w:rPr>
          <w:b/>
        </w:rPr>
        <w:t xml:space="preserve">[00:12:51] </w:t>
      </w:r>
      <w:r>
        <w:t>looks to be a teddy bear holding an ice</w:t>
      </w:r>
    </w:p>
    <w:p>
      <w:r>
        <w:rPr>
          <w:b/>
        </w:rPr>
        <w:t xml:space="preserve">[00:12:52] </w:t>
      </w:r>
      <w:r>
        <w:t>cream cone coming in okay sitting right</w:t>
      </w:r>
    </w:p>
    <w:p>
      <w:r>
        <w:rPr>
          <w:b/>
        </w:rPr>
        <w:t xml:space="preserve">[00:12:55] </w:t>
      </w:r>
      <w:r>
        <w:t>in the middle and just look at it so</w:t>
      </w:r>
    </w:p>
    <w:p>
      <w:r>
        <w:rPr>
          <w:b/>
        </w:rPr>
        <w:t xml:space="preserve">[00:12:58] </w:t>
      </w:r>
      <w:r>
        <w:t>doesn't matter what style it's in the</w:t>
      </w:r>
    </w:p>
    <w:p>
      <w:r>
        <w:rPr>
          <w:b/>
        </w:rPr>
        <w:t xml:space="preserve">[00:13:00] </w:t>
      </w:r>
      <w:r>
        <w:t>hyperrealistic human getting the</w:t>
      </w:r>
    </w:p>
    <w:p>
      <w:r>
        <w:rPr>
          <w:b/>
        </w:rPr>
        <w:t xml:space="preserve">[00:13:02] </w:t>
      </w:r>
      <w:r>
        <w:t>lighting perfectly the kind of fuzzy</w:t>
      </w:r>
    </w:p>
    <w:p>
      <w:r>
        <w:rPr>
          <w:b/>
        </w:rPr>
        <w:t xml:space="preserve">[00:13:04] </w:t>
      </w:r>
      <w:r>
        <w:t>teddy bear getting the lighting</w:t>
      </w:r>
    </w:p>
    <w:p>
      <w:r>
        <w:rPr>
          <w:b/>
        </w:rPr>
        <w:t xml:space="preserve">[00:13:05] </w:t>
      </w:r>
      <w:r>
        <w:t>perfectly and then the kind of more 2D</w:t>
      </w:r>
    </w:p>
    <w:p>
      <w:r>
        <w:rPr>
          <w:b/>
        </w:rPr>
        <w:t xml:space="preserve">[00:13:08] </w:t>
      </w:r>
      <w:r>
        <w:t>cartoon getting the lighting perfectly</w:t>
      </w:r>
    </w:p>
    <w:p>
      <w:r>
        <w:rPr>
          <w:b/>
        </w:rPr>
        <w:t xml:space="preserve">[00:13:10] </w:t>
      </w:r>
      <w:r>
        <w:t>as well very nice this is by Mad Pencil</w:t>
      </w:r>
    </w:p>
    <w:p>
      <w:r>
        <w:rPr>
          <w:b/>
        </w:rPr>
        <w:t xml:space="preserve">[00:13:14] </w:t>
      </w:r>
      <w:r>
        <w:t>all right and this may as well be a shot</w:t>
      </w:r>
    </w:p>
    <w:p>
      <w:r>
        <w:rPr>
          <w:b/>
        </w:rPr>
        <w:t xml:space="preserve">[00:13:16] </w:t>
      </w:r>
      <w:r>
        <w:t>from a Pixar movie look at this so we</w:t>
      </w:r>
    </w:p>
    <w:p>
      <w:r>
        <w:rPr>
          <w:b/>
        </w:rPr>
        <w:t xml:space="preserve">[00:13:19] </w:t>
      </w:r>
      <w:r>
        <w:t>have a nice cute character and kind of</w:t>
      </w:r>
    </w:p>
    <w:p>
      <w:r>
        <w:rPr>
          <w:b/>
        </w:rPr>
        <w:t xml:space="preserve">[00:13:23] </w:t>
      </w:r>
      <w:r>
        <w:t>doing something with lightning or</w:t>
      </w:r>
    </w:p>
    <w:p>
      <w:r>
        <w:rPr>
          <w:b/>
        </w:rPr>
        <w:t xml:space="preserve">[00:13:25] </w:t>
      </w:r>
      <w:r>
        <w:t>electricity the lighting again looks</w:t>
      </w:r>
    </w:p>
    <w:p>
      <w:r>
        <w:rPr>
          <w:b/>
        </w:rPr>
        <w:t xml:space="preserve">[00:13:27] </w:t>
      </w:r>
      <w:r>
        <w:t>beautiful just a very short 10-second</w:t>
      </w:r>
    </w:p>
    <w:p>
      <w:r>
        <w:rPr>
          <w:b/>
        </w:rPr>
        <w:t xml:space="preserve">[00:13:29] </w:t>
      </w:r>
      <w:r>
        <w:t>scene but what you see could be extended</w:t>
      </w:r>
    </w:p>
    <w:p>
      <w:r>
        <w:rPr>
          <w:b/>
        </w:rPr>
        <w:t xml:space="preserve">[00:13:33] </w:t>
      </w:r>
      <w:r>
        <w:t>and this could be made into a movie once</w:t>
      </w:r>
    </w:p>
    <w:p>
      <w:r>
        <w:rPr>
          <w:b/>
        </w:rPr>
        <w:t xml:space="preserve">[00:13:36] </w:t>
      </w:r>
      <w:r>
        <w:t>again now we have a set of cars</w:t>
      </w:r>
    </w:p>
    <w:p>
      <w:r>
        <w:rPr>
          <w:b/>
        </w:rPr>
        <w:t xml:space="preserve">[00:13:38] </w:t>
      </w:r>
      <w:r>
        <w:t>hyperrealistic but very futuristic</w:t>
      </w:r>
    </w:p>
    <w:p>
      <w:r>
        <w:rPr>
          <w:b/>
        </w:rPr>
        <w:t xml:space="preserve">[00:13:41] </w:t>
      </w:r>
      <w:r>
        <w:t>looking cars and uh let's see what</w:t>
      </w:r>
    </w:p>
    <w:p>
      <w:r>
        <w:rPr>
          <w:b/>
        </w:rPr>
        <w:t xml:space="preserve">[00:13:42] </w:t>
      </w:r>
      <w:r>
        <w:t>happens so they light up they back up</w:t>
      </w:r>
    </w:p>
    <w:p>
      <w:r>
        <w:rPr>
          <w:b/>
        </w:rPr>
        <w:t xml:space="preserve">[00:13:46] </w:t>
      </w:r>
      <w:r>
        <w:t>now the wheels are spinning much faster</w:t>
      </w:r>
    </w:p>
    <w:p>
      <w:r>
        <w:rPr>
          <w:b/>
        </w:rPr>
        <w:t xml:space="preserve">[00:13:48] </w:t>
      </w:r>
      <w:r>
        <w:t>than they should be based on the speed</w:t>
      </w:r>
    </w:p>
    <w:p>
      <w:r>
        <w:rPr>
          <w:b/>
        </w:rPr>
        <w:t xml:space="preserve">[00:13:50] </w:t>
      </w:r>
      <w:r>
        <w:t>of the car movement and uh it looks okay</w:t>
      </w:r>
    </w:p>
    <w:p>
      <w:r>
        <w:rPr>
          <w:b/>
        </w:rPr>
        <w:t xml:space="preserve">[00:13:55] </w:t>
      </w:r>
      <w:r>
        <w:t>not not perfect but it's cool just far</w:t>
      </w:r>
    </w:p>
    <w:p>
      <w:r>
        <w:rPr>
          <w:b/>
        </w:rPr>
        <w:t xml:space="preserve">[00:13:59] </w:t>
      </w:r>
      <w:r>
        <w:t>from realistic all right next we have a</w:t>
      </w:r>
    </w:p>
    <w:p>
      <w:r>
        <w:rPr>
          <w:b/>
        </w:rPr>
        <w:t xml:space="preserve">[00:14:01] </w:t>
      </w:r>
      <w:r>
        <w:t>scene from what looks to be inside of a</w:t>
      </w:r>
    </w:p>
    <w:p>
      <w:r>
        <w:rPr>
          <w:b/>
        </w:rPr>
        <w:t xml:space="preserve">[00:14:03] </w:t>
      </w:r>
      <w:r>
        <w:t>train looking out into kind of a misty</w:t>
      </w:r>
    </w:p>
    <w:p>
      <w:r>
        <w:rPr>
          <w:b/>
        </w:rPr>
        <w:t xml:space="preserve">[00:14:05] </w:t>
      </w:r>
      <w:r>
        <w:t>forest as the train progresses and it</w:t>
      </w:r>
    </w:p>
    <w:p>
      <w:r>
        <w:rPr>
          <w:b/>
        </w:rPr>
        <w:t xml:space="preserve">[00:14:08] </w:t>
      </w:r>
      <w:r>
        <w:t>looks like maybe a luxury</w:t>
      </w:r>
    </w:p>
    <w:p>
      <w:r>
        <w:rPr>
          <w:b/>
        </w:rPr>
        <w:t xml:space="preserve">[00:14:10] </w:t>
      </w:r>
      <w:r>
        <w:t>train h this looks really good all of</w:t>
      </w:r>
    </w:p>
    <w:p>
      <w:r>
        <w:rPr>
          <w:b/>
        </w:rPr>
        <w:t xml:space="preserve">[00:14:13] </w:t>
      </w:r>
      <w:r>
        <w:t>the forest all the trees are consistent</w:t>
      </w:r>
    </w:p>
    <w:p>
      <w:r>
        <w:rPr>
          <w:b/>
        </w:rPr>
        <w:t xml:space="preserve">[00:14:16] </w:t>
      </w:r>
      <w:r>
        <w:t>they're going by the window exactly how</w:t>
      </w:r>
    </w:p>
    <w:p>
      <w:r>
        <w:rPr>
          <w:b/>
        </w:rPr>
        <w:t xml:space="preserve">[00:14:18] </w:t>
      </w:r>
      <w:r>
        <w:t>I would expect them to very nice next we</w:t>
      </w:r>
    </w:p>
    <w:p>
      <w:r>
        <w:rPr>
          <w:b/>
        </w:rPr>
        <w:t xml:space="preserve">[00:14:22] </w:t>
      </w:r>
      <w:r>
        <w:t>have a hyperrealistic scene of a few</w:t>
      </w:r>
    </w:p>
    <w:p>
      <w:r>
        <w:rPr>
          <w:b/>
        </w:rPr>
        <w:t xml:space="preserve">[00:14:24] </w:t>
      </w:r>
      <w:r>
        <w:t>kind of wolves coming at you look at the</w:t>
      </w:r>
    </w:p>
    <w:p>
      <w:r>
        <w:rPr>
          <w:b/>
        </w:rPr>
        <w:t xml:space="preserve">[00:14:27] </w:t>
      </w:r>
      <w:r>
        <w:t>wet matted fur that looks really good</w:t>
      </w:r>
    </w:p>
    <w:p>
      <w:r>
        <w:rPr>
          <w:b/>
        </w:rPr>
        <w:t xml:space="preserve">[00:14:30] </w:t>
      </w:r>
      <w:r>
        <w:t>all of the teeth the tongue the nose all</w:t>
      </w:r>
    </w:p>
    <w:p>
      <w:r>
        <w:rPr>
          <w:b/>
        </w:rPr>
        <w:t xml:space="preserve">[00:14:32] </w:t>
      </w:r>
      <w:r>
        <w:t>of the hair the fur looks good let's</w:t>
      </w:r>
    </w:p>
    <w:p>
      <w:r>
        <w:rPr>
          <w:b/>
        </w:rPr>
        <w:t xml:space="preserve">[00:14:35] </w:t>
      </w:r>
      <w:r>
        <w:t>keep a close eye on the lighting the</w:t>
      </w:r>
    </w:p>
    <w:p>
      <w:r>
        <w:rPr>
          <w:b/>
        </w:rPr>
        <w:t xml:space="preserve">[00:14:38] </w:t>
      </w:r>
      <w:r>
        <w:t>defocus the unfocus in the background</w:t>
      </w:r>
    </w:p>
    <w:p>
      <w:r>
        <w:rPr>
          <w:b/>
        </w:rPr>
        <w:t xml:space="preserve">[00:14:40] </w:t>
      </w:r>
      <w:r>
        <w:t>and plus how they all interact with the</w:t>
      </w:r>
    </w:p>
    <w:p>
      <w:r>
        <w:rPr>
          <w:b/>
        </w:rPr>
        <w:t xml:space="preserve">[00:14:43] </w:t>
      </w:r>
      <w:r>
        <w:t>water and the water physics let's</w:t>
      </w:r>
    </w:p>
    <w:p>
      <w:r>
        <w:rPr>
          <w:b/>
        </w:rPr>
        <w:t xml:space="preserve">[00:14:47] </w:t>
      </w:r>
      <w:r>
        <w:t>watch the front wolf kind of goes out of</w:t>
      </w:r>
    </w:p>
    <w:p>
      <w:r>
        <w:rPr>
          <w:b/>
        </w:rPr>
        <w:t xml:space="preserve">[00:14:50] </w:t>
      </w:r>
      <w:r>
        <w:t>focus now as the back ones become more</w:t>
      </w:r>
    </w:p>
    <w:p>
      <w:r>
        <w:rPr>
          <w:b/>
        </w:rPr>
        <w:t xml:space="preserve">[00:14:52] </w:t>
      </w:r>
      <w:r>
        <w:t>in</w:t>
      </w:r>
    </w:p>
    <w:p>
      <w:r>
        <w:rPr>
          <w:b/>
        </w:rPr>
        <w:t xml:space="preserve">[00:14:53] </w:t>
      </w:r>
      <w:r>
        <w:t>focus really nice all right now we're</w:t>
      </w:r>
    </w:p>
    <w:p>
      <w:r>
        <w:rPr>
          <w:b/>
        </w:rPr>
        <w:t xml:space="preserve">[00:14:56] </w:t>
      </w:r>
      <w:r>
        <w:t>going for hyper realism we have a woman</w:t>
      </w:r>
    </w:p>
    <w:p>
      <w:r>
        <w:rPr>
          <w:b/>
        </w:rPr>
        <w:t xml:space="preserve">[00:14:58] </w:t>
      </w:r>
      <w:r>
        <w:t>looking directly at the camera some</w:t>
      </w:r>
    </w:p>
    <w:p>
      <w:r>
        <w:rPr>
          <w:b/>
        </w:rPr>
        <w:t xml:space="preserve">[00:15:00] </w:t>
      </w:r>
      <w:r>
        <w:t>green or turquoise glow going on and she</w:t>
      </w:r>
    </w:p>
    <w:p>
      <w:r>
        <w:rPr>
          <w:b/>
        </w:rPr>
        <w:t xml:space="preserve">[00:15:03] </w:t>
      </w:r>
      <w:r>
        <w:t>is just screaming let's look okay the</w:t>
      </w:r>
    </w:p>
    <w:p>
      <w:r>
        <w:rPr>
          <w:b/>
        </w:rPr>
        <w:t xml:space="preserve">[00:15:06] </w:t>
      </w:r>
      <w:r>
        <w:t>teeth are all staying the same the</w:t>
      </w:r>
    </w:p>
    <w:p>
      <w:r>
        <w:rPr>
          <w:b/>
        </w:rPr>
        <w:t xml:space="preserve">[00:15:08] </w:t>
      </w:r>
      <w:r>
        <w:t>tongue is kind of a little awkward i</w:t>
      </w:r>
    </w:p>
    <w:p>
      <w:r>
        <w:rPr>
          <w:b/>
        </w:rPr>
        <w:t xml:space="preserve">[00:15:11] </w:t>
      </w:r>
      <w:r>
        <w:t>think I saw Yeah a little bit of</w:t>
      </w:r>
    </w:p>
    <w:p>
      <w:r>
        <w:rPr>
          <w:b/>
        </w:rPr>
        <w:t xml:space="preserve">[00:15:13] </w:t>
      </w:r>
      <w:r>
        <w:t>morphing with the tongue uh but uh very</w:t>
      </w:r>
    </w:p>
    <w:p>
      <w:r>
        <w:rPr>
          <w:b/>
        </w:rPr>
        <w:t xml:space="preserve">[00:15:17] </w:t>
      </w:r>
      <w:r>
        <w:t>very good nonetheless and another one</w:t>
      </w:r>
    </w:p>
    <w:p>
      <w:r>
        <w:rPr>
          <w:b/>
        </w:rPr>
        <w:t xml:space="preserve">[00:15:20] </w:t>
      </w:r>
      <w:r>
        <w:t>we're going for hyper realism this looks</w:t>
      </w:r>
    </w:p>
    <w:p>
      <w:r>
        <w:rPr>
          <w:b/>
        </w:rPr>
        <w:t xml:space="preserve">[00:15:22] </w:t>
      </w:r>
      <w:r>
        <w:t>like it could be maybe a model shoot uh</w:t>
      </w:r>
    </w:p>
    <w:p>
      <w:r>
        <w:rPr>
          <w:b/>
        </w:rPr>
        <w:t xml:space="preserve">[00:15:24] </w:t>
      </w:r>
      <w:r>
        <w:t>let's take a look very like dewy skin a</w:t>
      </w:r>
    </w:p>
    <w:p>
      <w:r>
        <w:rPr>
          <w:b/>
        </w:rPr>
        <w:t xml:space="preserve">[00:15:28] </w:t>
      </w:r>
      <w:r>
        <w:t>lot of silhouette action shadows going</w:t>
      </w:r>
    </w:p>
    <w:p>
      <w:r>
        <w:rPr>
          <w:b/>
        </w:rPr>
        <w:t xml:space="preserve">[00:15:30] </w:t>
      </w:r>
      <w:r>
        <w:t>over her</w:t>
      </w:r>
    </w:p>
    <w:p>
      <w:r>
        <w:rPr>
          <w:b/>
        </w:rPr>
        <w:t xml:space="preserve">[00:15:31] </w:t>
      </w:r>
      <w:r>
        <w:t>face yeah very impressive there's so</w:t>
      </w:r>
    </w:p>
    <w:p>
      <w:r>
        <w:rPr>
          <w:b/>
        </w:rPr>
        <w:t xml:space="preserve">[00:15:34] </w:t>
      </w:r>
      <w:r>
        <w:t>much detail and nuance going on in these</w:t>
      </w:r>
    </w:p>
    <w:p>
      <w:r>
        <w:rPr>
          <w:b/>
        </w:rPr>
        <w:t xml:space="preserve">[00:15:36] </w:t>
      </w:r>
      <w:r>
        <w:t>videos and Gen 4 has to keep track of</w:t>
      </w:r>
    </w:p>
    <w:p>
      <w:r>
        <w:rPr>
          <w:b/>
        </w:rPr>
        <w:t xml:space="preserve">[00:15:39] </w:t>
      </w:r>
      <w:r>
        <w:t>all of it so I think this is a huge</w:t>
      </w:r>
    </w:p>
    <w:p>
      <w:r>
        <w:rPr>
          <w:b/>
        </w:rPr>
        <w:t xml:space="preserve">[00:15:42] </w:t>
      </w:r>
      <w:r>
        <w:t>launch i think this is very very</w:t>
      </w:r>
    </w:p>
    <w:p>
      <w:r>
        <w:rPr>
          <w:b/>
        </w:rPr>
        <w:t xml:space="preserve">[00:15:44] </w:t>
      </w:r>
      <w:r>
        <w:t>impressive now I don't have a runway</w:t>
      </w:r>
    </w:p>
    <w:p>
      <w:r>
        <w:rPr>
          <w:b/>
        </w:rPr>
        <w:t xml:space="preserve">[00:15:45] </w:t>
      </w:r>
      <w:r>
        <w:t>account but if you want to see me put</w:t>
      </w:r>
    </w:p>
    <w:p>
      <w:r>
        <w:rPr>
          <w:b/>
        </w:rPr>
        <w:t xml:space="preserve">[00:15:47] </w:t>
      </w:r>
      <w:r>
        <w:t>together a long video of trial and error</w:t>
      </w:r>
    </w:p>
    <w:p>
      <w:r>
        <w:rPr>
          <w:b/>
        </w:rPr>
        <w:t xml:space="preserve">[00:15:49] </w:t>
      </w:r>
      <w:r>
        <w:t>and trying to get these videos to look</w:t>
      </w:r>
    </w:p>
    <w:p>
      <w:r>
        <w:rPr>
          <w:b/>
        </w:rPr>
        <w:t xml:space="preserve">[00:15:50] </w:t>
      </w:r>
      <w:r>
        <w:t>really good let me know in the comments</w:t>
      </w:r>
    </w:p>
    <w:p>
      <w:r>
        <w:rPr>
          <w:b/>
        </w:rPr>
        <w:t xml:space="preserve">[00:15:52] </w:t>
      </w:r>
      <w:r>
        <w:t>but that's it let me know what you think</w:t>
      </w:r>
    </w:p>
    <w:p>
      <w:r>
        <w:rPr>
          <w:b/>
        </w:rPr>
        <w:t xml:space="preserve">[00:15:54] </w:t>
      </w:r>
      <w:r>
        <w:t>this is giving Sora a run for its money</w:t>
      </w:r>
    </w:p>
    <w:p>
      <w:r>
        <w:rPr>
          <w:b/>
        </w:rPr>
        <w:t xml:space="preserve">[00:15:56] </w:t>
      </w:r>
      <w:r>
        <w:t>for sure if you enjoyed this video</w:t>
      </w:r>
    </w:p>
    <w:p>
      <w:r>
        <w:rPr>
          <w:b/>
        </w:rPr>
        <w:t xml:space="preserve">[00:15:58] </w:t>
      </w:r>
      <w:r>
        <w:t>please consider giving a like and</w:t>
      </w:r>
    </w:p>
    <w:p>
      <w:r>
        <w:rPr>
          <w:b/>
        </w:rPr>
        <w:t xml:space="preserve">[00:16:00] </w:t>
      </w:r>
      <w:r>
        <w:t>subscribe</w:t>
      </w:r>
    </w:p>
    <w:p>
      <w:pPr>
        <w:pStyle w:val="Heading1"/>
      </w:pPr>
      <w:r>
        <w:t>Full Text (without timestamps)</w:t>
      </w:r>
    </w:p>
    <w:p>
      <w:r>
        <w:t xml:space="preserve">runway Gen 4 has arrived the textto video revolution is here look how insane the quality is of these examples all right so we have a regular looking scene we have a crosswalk and then all of a sudden the guy from the crosswalk sign jumps out and starts walking around all of the lighting looks realistic the cars look realistic it is incredible here is one that is absolutely terrifying it's a guy bird that looks like a guy that looks like a bird doesn't matter here's your nightmare fuel we have some chicken versions we have this oddl looking flamingo guy absolutely terrifying and of course he pulls his head all the way around we have a turkey a bunch of turkeys yep with huge necks absolutely gross and here are some hyperrealistic demos that really could be any movie look at this this looks like a scene out of the movie Dune okay we have a woman walking around the forest and what you'll notice is as she's walking there are branches and leaves that are basically going across the screen covering her up and when she reappears on the other side of them it's still exactly the physics that you would expect look at this really cool here's a beautiful Chevy here's something that looks like it was out of a Star Wars or a futuristic sci-fi movie here is something with a lot of fog looks like maybe Alaska water physics here's something that looks like Game of Thrones another car this car doesn't look actually great but the physics are still really good and a rocket taking off yeah that looks beautiful look at that all right we have some asteroids an explosion a woman on fire the fire looks crazy the jellyfish the physics on the jellyfish this looks like a scene out of Final Fantasy here's another spaceship really beautiful spaceship here's a robot like kind of highly stylized robot look at that woman made out of rope monkey i mean all of Look at that unreal there's a bridge on fire coming down oh yeah a little bit of oddness there but just all of these look really incredible all right here's something that Eleanor built holy cow i did this in 20 minutes with Runway Gen 4 images made by Reeve image okay so the initial images were made by Reeve and then uploaded to Runway and here we go let's look at what these look like all right really really good all of the people look perfect look at the hands the hands all look good so she's talking not sure who she's talking to but fine they're all looking up pointing oh I see a little mistake here look at that so we have this guy who's kind of taking a photo but his arm is out the wrong direction and then we have kind of his other arm coming out of this guy here so a little flawed but still really good beautiful old cars going by the woman's face looks flawless yeah look at that i can't find a single mistake with her blinking her glasses her hands i mean really just perfect here's a little bit of issue so look how the wheels in this car kind of come out and spin out can't tell what's forward what's backwards but still really really good so today we're introducing Gen 4 our new series of state-of-the-art AI models for media generation and world consistency gen 4 is a significant step forward for fidelity dynamic motion and controllability and generative media all right image to video rolling out today to all paid plans and enterprise customers gen 4 sets a new standard for video generation and is a marked improvement over Gen 3 Alpha it excels in its ability to generate highly dynamic videos with realistic motion as well as subject object and style consistency with superior prompt adherence and best-in-class world understanding that's crucial that was kind of when Sora first came out what it was really identified for which was it has an understanding of the world the physics of the world and now we have something that could really be better okay little cartoons polar bear jumping under i mean all of the people look incredibly real and I think right now you only get like 10 or 20 seconds worth of video but again this is all the worst it'll ever be keep that in mind every time I show you something this is the worst it will ever be okay so cartoons looks like a Pixar movie just gorgeous all right let's look at this other one this is a short movie The Lonely Little Flame so beautiful pigeon kind of clay style everything looks really good and you can even see the movement looks like the movement it should be based on the materials that are being used so we have a little skunk walking around and you can kind of see the low frame rate in it which maybe you would think this is like stop motion or something uh so here we go the lonely flame flame looks good coming up to the skunk and yeah don't touch the flame skunk yep there you go now you're on fire uh flame sad okay i don't know what character this is but yeah it just looks like claymation or stop motion animation uh there's the flame oh the rock it's a rock okay sure and maybe the rock is the only thing the flame is going to be able to have fun with yeah so weird little short but nonetheless it looks beautiful all right so this is New York is a zoo all right we have a rhino in the zoo we have Yeah different animals walking around New York City uh yeah I mean a little bit of awkwardness in the movement but overall it looks really good okay we have a giraffe walking around an elephant just sitting there a bear looking into kind of a fisheye lens zebras drinking out of the river here's maybe Chinatown a zebra looking at the camera lion running around some monkeys on a traffic light i mean those look flawless something out of Jumanji maybe yeah all of these look really good so this next one is The Herd a short film following a young man being chased through a field of cows at night it was created using Gen 4 and just a few image references to build out each of the shots of the characters and the misty field of cows it was then combined with act one to bring the story together all right so we got a guy crawling through the field uh oh the cows look really flawless definitely a little uncanny valley feeling here but uh still really good okay a little gasoline going in the water let's see if he's going to light it see the lighting if he does so yep there's the match the flames look incredible very realistic the smoke is stunning look how the cows you can see the silhouette against the backdrop of the flames i mean this is this is very impressive yeah you put some music behind it put a little dialogue behind it and it's uh you can imagine in a year two years down the line when we're generating hour-long movies from this and you get to just say what you want this is five movie making i mean it's incredible all right let's look at some more userenerated examples now so I'm going to turn the music off so my video doesn't get claimed and uh let's just watch so we have first the guy in a subway just standing there let's see what happens so he's looking around and by the way let's rewind for a second see this pole right here look how it goes right over in between the camera and him and the guy comes out the other end look at all the little folds on the shirt so look at this upside down V-shaped fold right there now I'm going to rewind it and we're going to watch it so there it is and then it's covered up and it comes out the other end exactly the same that is very cool very impressive let's keep watching okay we have a guy running running looks very natural here's some paint splashing which wow that looked really good let's look at the detail in this one so we have a bunch of paint coming down and look at all of that beautiful here's a car on a snowy road up in the mountains driving around this looks really good okay we have the flame in a little glass ball we have a woman walking down the street with an umbrella now one thing I do notice is look at all the water on the ground there are some mistakes if you look right here look right here i'm going to play it and you can kind of see it doesn't quite look right as she's walking by even though she's not touching the water the water is kind of reacting to her movement so not perfect but still beautiful let's keep going so guy in a room with a bunch of light balls here's a volcano kind of looking like a volcano gorgeous gorgeous scene right here little explosion of fireworks and light a little bit of mistakes and here's a guy riding a skateboard with an umbrella really cool all right next we have what looks to be kind of a mother and daughter arguing with each other although it's definitely awkward they're not looking at each other she's using her phone she's pointing at something very angry and yeah the mother is not actually looking at the daughter the daughter is pointing out into the middle of nowhere she's very upset uh-oh mama's standing now she's sitting she looks very unhappy daughter's packing her bag ready to go yeah none of that looked good actually to be honest look how she's fumbling with her suitcase it just does not look real at all and the mother's just standing there looking okay i mean look I'm criticizing but at the same time this stuff didn't exist at all a year ago all right here's another one this is kind of like fabric looking scene definitely cartoonish we have a bird that looks like it was made out of like pillow material some fabric and let's give it a watch yeah this looks really good okay we have the wings flapping away here's a caterpillar same thing very much like felt fabric material this looks phenomenal this may be my favorite one so far this easily could be a fulllength movie if they just put a bunch of these different scenes together and a storyline and some sound effects there's a gorgeous snake i mean that is unbelievable a porcupine coming out of a little hole again everything is very like cartoonish and fabricy okay that is odd little fox running around doesn't look very real but fine there's a deer and a raccoon the water dripping looks phenomenal except Let's go back for a second so the dripping out of the mouth looks really good except when it's hitting the water it's not quite reacting how I would think it would react but that's okay oh my god that's so cute look at that little ducks floating around in the water and of course they're made of fabric so they would be absorbing the water but they're not that is really good i'm very impressed by this one good job Timmy all right here is a rabbit running uh with some kind of light trail coming off of its back almost like a maybe a rocket ship trail and yeah that looks pretty good here's a really cool one we have a subway human a cartoon on this side and let's see what happens look at the lighting by the way so we have some kind of exterior lighting happening and reflecting perfectly on the cartoon also on the real subway just the lighting came out perfectly and then we have this what looks to be a teddy bear holding an ice cream cone coming in okay sitting right in the middle and just look at it so doesn't matter what style it's in the hyperrealistic human getting the lighting perfectly the kind of fuzzy teddy bear getting the lighting perfectly and then the kind of more 2D cartoon getting the lighting perfectly as well very nice this is by Mad Pencil all right and this may as well be a shot from a Pixar movie look at this so we have a nice cute character and kind of doing something with lightning or electricity the lighting again looks beautiful just a very short 10-second scene but what you see could be extended and this could be made into a movie once again now we have a set of cars hyperrealistic but very futuristic looking cars and uh let's see what happens so they light up they back up now the wheels are spinning much faster than they should be based on the speed of the car movement and uh it looks okay not not perfect but it's cool just far from realistic all right next we have a scene from what looks to be inside of a train looking out into kind of a misty forest as the train progresses and it looks like maybe a luxury train h this looks really good all of the forest all the trees are consistent they're going by the window exactly how I would expect them to very nice next we have a hyperrealistic scene of a few kind of wolves coming at you look at the wet matted fur that looks really good all of the teeth the tongue the nose all of the hair the fur looks good let's keep a close eye on the lighting the defocus the unfocus in the background and plus how they all interact with the water and the water physics let's watch the front wolf kind of goes out of focus now as the back ones become more in focus really nice all right now we're going for hyper realism we have a woman looking directly at the camera some green or turquoise glow going on and she is just screaming let's look okay the teeth are all staying the same the tongue is kind of a little awkward i think I saw Yeah a little bit of morphing with the tongue uh but uh very very good nonetheless and another one we're going for hyper realism this looks like it could be maybe a model shoot uh let's take a look very like dewy skin a lot of silhouette action shadows going over her face yeah very impressive there's so much detail and nuance going on in these videos and Gen 4 has to keep track of all of it so I think this is a huge launch i think this is very very impressive now I don't have a runway account but if you want to see me put together a long video of trial and error and trying to get these videos to look really good let me know in the comments but that's it let me know what you think this is giving Sora a run for its money for sure if you enjoyed this video please consider giving a like and subscribe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