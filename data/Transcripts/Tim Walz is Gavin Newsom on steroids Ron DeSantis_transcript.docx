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Tim Walz is Gavin Newsom ‘on steroids': Ron DeSantis</w:t>
      </w:r>
    </w:p>
    <w:p>
      <w:r>
        <w:t>Video ID: gFR01rYhmoI</w:t>
      </w:r>
    </w:p>
    <w:p>
      <w:r>
        <w:t>Extraction Date: 2025-04-02 06:46:42</w:t>
      </w:r>
    </w:p>
    <w:p/>
    <w:p>
      <w:r>
        <w:rPr>
          <w:b/>
        </w:rPr>
        <w:t xml:space="preserve">[00:00:00] </w:t>
      </w:r>
      <w:r>
        <w:t>&gt;&gt; MIKE TOBIN, WITH THE</w:t>
      </w:r>
    </w:p>
    <w:p>
      <w:r>
        <w:rPr>
          <w:b/>
        </w:rPr>
        <w:t xml:space="preserve">[00:00:02] </w:t>
      </w:r>
      <w:r>
        <w:t>PROTESTORS, DOING A GREAT JOB</w:t>
      </w:r>
    </w:p>
    <w:p>
      <w:r>
        <w:rPr>
          <w:b/>
        </w:rPr>
        <w:t xml:space="preserve">[00:00:03] </w:t>
      </w:r>
      <w:r>
        <w:t>WITH THE PROTESTORS.</w:t>
      </w:r>
    </w:p>
    <w:p>
      <w:r>
        <w:rPr>
          <w:b/>
        </w:rPr>
        <w:t xml:space="preserve">[00:00:05] </w:t>
      </w:r>
      <w:r>
        <w:t>FLORIDA, GOVERNOR, THE FREE</w:t>
      </w:r>
    </w:p>
    <w:p>
      <w:r>
        <w:rPr>
          <w:b/>
        </w:rPr>
        <w:t xml:space="preserve">[00:00:07] </w:t>
      </w:r>
      <w:r>
        <w:t>STATE OF FLORIDA, GOVERNOR RON</w:t>
      </w:r>
    </w:p>
    <w:p>
      <w:r>
        <w:rPr>
          <w:b/>
        </w:rPr>
        <w:t xml:space="preserve">[00:00:10] </w:t>
      </w:r>
      <w:r>
        <w:t>DeSANTIS, GOVERNOR, I ALMOST</w:t>
      </w:r>
    </w:p>
    <w:p>
      <w:r>
        <w:rPr>
          <w:b/>
        </w:rPr>
        <w:t xml:space="preserve">[00:00:12] </w:t>
      </w:r>
      <w:r>
        <w:t>FEEL LIKE CLICKING MY HEELS, AND</w:t>
      </w:r>
    </w:p>
    <w:p>
      <w:r>
        <w:rPr>
          <w:b/>
        </w:rPr>
        <w:t xml:space="preserve">[00:00:14] </w:t>
      </w:r>
      <w:r>
        <w:t>THERE'S NO PLACE LIKE HOME,</w:t>
      </w:r>
    </w:p>
    <w:p>
      <w:r>
        <w:rPr>
          <w:b/>
        </w:rPr>
        <w:t xml:space="preserve">[00:00:16] </w:t>
      </w:r>
      <w:r>
        <w:t>THERE'S NO PLACE LIKE HOME.</w:t>
      </w:r>
    </w:p>
    <w:p>
      <w:r>
        <w:rPr>
          <w:b/>
        </w:rPr>
        <w:t xml:space="preserve">[00:00:18] </w:t>
      </w:r>
      <w:r>
        <w:t>I MISS THE HOME STATE OF FLORIDA</w:t>
      </w:r>
    </w:p>
    <w:p>
      <w:r>
        <w:rPr>
          <w:b/>
        </w:rPr>
        <w:t xml:space="preserve">[00:00:24] </w:t>
      </w:r>
      <w:r>
        <w:t>AND SOMEBODY HAS GOT TO BE HERE,</w:t>
      </w:r>
    </w:p>
    <w:p>
      <w:r>
        <w:rPr>
          <w:b/>
        </w:rPr>
        <w:t xml:space="preserve">[00:00:26] </w:t>
      </w:r>
      <w:r>
        <w:t>AND ANYWAY, GREAT TO HAVE YOU.</w:t>
      </w:r>
    </w:p>
    <w:p>
      <w:r>
        <w:rPr>
          <w:b/>
        </w:rPr>
        <w:t xml:space="preserve">[00:00:27] </w:t>
      </w:r>
      <w:r>
        <w:t>HOW ARE YOU?</w:t>
      </w:r>
    </w:p>
    <w:p>
      <w:r>
        <w:rPr>
          <w:b/>
        </w:rPr>
        <w:t xml:space="preserve">[00:00:31] </w:t>
      </w:r>
      <w:r>
        <w:t>I'M DOING GREAT, SEAN.</w:t>
      </w:r>
    </w:p>
    <w:p>
      <w:r>
        <w:rPr>
          <w:b/>
        </w:rPr>
        <w:t xml:space="preserve">[00:00:32] </w:t>
      </w:r>
      <w:r>
        <w:t>I CAN TELL YOU, I'VE COUNTED THE</w:t>
      </w:r>
    </w:p>
    <w:p>
      <w:r>
        <w:rPr>
          <w:b/>
        </w:rPr>
        <w:t xml:space="preserve">[00:00:38] </w:t>
      </w:r>
      <w:r>
        <w:t>NUMBER OF PEOPLE THAT HAVE MOVED</w:t>
      </w:r>
    </w:p>
    <w:p>
      <w:r>
        <w:rPr>
          <w:b/>
        </w:rPr>
        <w:t xml:space="preserve">[00:00:39] </w:t>
      </w:r>
      <w:r>
        <w:t>DOWN TO FLORIDA AND I HAVE NOT</w:t>
      </w:r>
    </w:p>
    <w:p>
      <w:r>
        <w:rPr>
          <w:b/>
        </w:rPr>
        <w:t xml:space="preserve">[00:00:41] </w:t>
      </w:r>
      <w:r>
        <w:t>ONE PERSON THAT REGRETS THAT</w:t>
      </w:r>
    </w:p>
    <w:p>
      <w:r>
        <w:rPr>
          <w:b/>
        </w:rPr>
        <w:t xml:space="preserve">[00:00:44] </w:t>
      </w:r>
      <w:r>
        <w:t>MOVE.</w:t>
      </w:r>
    </w:p>
    <w:p>
      <w:r>
        <w:rPr>
          <w:b/>
        </w:rPr>
        <w:t xml:space="preserve">[00:00:45] </w:t>
      </w:r>
      <w:r>
        <w:t>&gt;&gt; YEAH, BUT THIS IS HAPPENING</w:t>
      </w:r>
    </w:p>
    <w:p>
      <w:r>
        <w:rPr>
          <w:b/>
        </w:rPr>
        <w:t xml:space="preserve">[00:00:46] </w:t>
      </w:r>
      <w:r>
        <w:t>FROM ALL OVER THE COUNTRY.</w:t>
      </w:r>
    </w:p>
    <w:p>
      <w:r>
        <w:rPr>
          <w:b/>
        </w:rPr>
        <w:t xml:space="preserve">[00:00:47] </w:t>
      </w:r>
      <w:r>
        <w:t>LAST YEAR YOU EVEN MENTIONED A</w:t>
      </w:r>
    </w:p>
    <w:p>
      <w:r>
        <w:rPr>
          <w:b/>
        </w:rPr>
        <w:t xml:space="preserve">[00:00:49] </w:t>
      </w:r>
      <w:r>
        <w:t>LOT OF PEOPLE FROM MINNESOTA.</w:t>
      </w:r>
    </w:p>
    <w:p>
      <w:r>
        <w:rPr>
          <w:b/>
        </w:rPr>
        <w:t xml:space="preserve">[00:00:51] </w:t>
      </w:r>
      <w:r>
        <w:t>SIMILARLY HAVE LEFT THAT STATE.</w:t>
      </w:r>
    </w:p>
    <w:p>
      <w:r>
        <w:rPr>
          <w:b/>
        </w:rPr>
        <w:t xml:space="preserve">[00:00:53] </w:t>
      </w:r>
      <w:r>
        <w:t>I DIDN'T REALIZE THAT MINNESOTA</w:t>
      </w:r>
    </w:p>
    <w:p>
      <w:r>
        <w:rPr>
          <w:b/>
        </w:rPr>
        <w:t xml:space="preserve">[00:00:54] </w:t>
      </w:r>
      <w:r>
        <w:t>WAS -- WAS ONE OF THE STATES</w:t>
      </w:r>
    </w:p>
    <w:p>
      <w:r>
        <w:rPr>
          <w:b/>
        </w:rPr>
        <w:t xml:space="preserve">[00:00:57] </w:t>
      </w:r>
      <w:r>
        <w:t>THAT HAD THE HIGHEST LEVEL OF</w:t>
      </w:r>
    </w:p>
    <w:p>
      <w:r>
        <w:rPr>
          <w:b/>
        </w:rPr>
        <w:t xml:space="preserve">[00:01:00] </w:t>
      </w:r>
      <w:r>
        <w:t>PEOPLE EXITING, MANY FORE OUR</w:t>
      </w:r>
    </w:p>
    <w:p>
      <w:r>
        <w:rPr>
          <w:b/>
        </w:rPr>
        <w:t xml:space="preserve">[00:01:04] </w:t>
      </w:r>
      <w:r>
        <w:t>STATE OF FLORIDA, WHILE YOU'RE</w:t>
      </w:r>
    </w:p>
    <w:p>
      <w:r>
        <w:rPr>
          <w:b/>
        </w:rPr>
        <w:t xml:space="preserve">[00:01:06] </w:t>
      </w:r>
      <w:r>
        <w:t>-- FOR OUR STATE OF FLORIDA, AND</w:t>
      </w:r>
    </w:p>
    <w:p>
      <w:r>
        <w:rPr>
          <w:b/>
        </w:rPr>
        <w:t xml:space="preserve">[00:01:08] </w:t>
      </w:r>
      <w:r>
        <w:t>I THINK THE FOURTH LARGEST</w:t>
      </w:r>
    </w:p>
    <w:p>
      <w:r>
        <w:rPr>
          <w:b/>
        </w:rPr>
        <w:t xml:space="preserve">[00:01:10] </w:t>
      </w:r>
      <w:r>
        <w:t>BEHIND CALIFORNIA, NEW YORK, AND</w:t>
      </w:r>
    </w:p>
    <w:p>
      <w:r>
        <w:rPr>
          <w:b/>
        </w:rPr>
        <w:t xml:space="preserve">[00:01:10] </w:t>
      </w:r>
      <w:r>
        <w:t>MAYBE NEW JERSEY.</w:t>
      </w:r>
    </w:p>
    <w:p>
      <w:r>
        <w:rPr>
          <w:b/>
        </w:rPr>
        <w:t xml:space="preserve">[00:01:12] </w:t>
      </w:r>
      <w:r>
        <w:t>OR MAYBE ILLINOIS?</w:t>
      </w:r>
    </w:p>
    <w:p>
      <w:r>
        <w:rPr>
          <w:b/>
        </w:rPr>
        <w:t xml:space="preserve">[00:01:17] </w:t>
      </w:r>
      <w:r>
        <w:t>YEAH, AND REMEMBER WHEN WE DID</w:t>
      </w:r>
    </w:p>
    <w:p>
      <w:r>
        <w:rPr>
          <w:b/>
        </w:rPr>
        <w:t xml:space="preserve">[00:01:19] </w:t>
      </w:r>
      <w:r>
        <w:t>THE GAVIN NEWSOME DEBATE AND</w:t>
      </w:r>
    </w:p>
    <w:p>
      <w:r>
        <w:rPr>
          <w:b/>
        </w:rPr>
        <w:t xml:space="preserve">[00:01:21] </w:t>
      </w:r>
      <w:r>
        <w:t>THAT WAS KIND OF LIKE THE POLAR</w:t>
      </w:r>
    </w:p>
    <w:p>
      <w:r>
        <w:rPr>
          <w:b/>
        </w:rPr>
        <w:t xml:space="preserve">[00:01:23] </w:t>
      </w:r>
      <w:r>
        <w:t>OPPOSITE.</w:t>
      </w:r>
    </w:p>
    <w:p>
      <w:r>
        <w:rPr>
          <w:b/>
        </w:rPr>
        <w:t xml:space="preserve">[00:01:24] </w:t>
      </w:r>
      <w:r>
        <w:t>CONSERVATIVE PRINCIPLES VERSUS</w:t>
      </w:r>
    </w:p>
    <w:p>
      <w:r>
        <w:rPr>
          <w:b/>
        </w:rPr>
        <w:t xml:space="preserve">[00:01:25] </w:t>
      </w:r>
      <w:r>
        <w:t>LEFT OF THE LEFT, AND ALL THE</w:t>
      </w:r>
    </w:p>
    <w:p>
      <w:r>
        <w:rPr>
          <w:b/>
        </w:rPr>
        <w:t xml:space="preserve">[00:01:27] </w:t>
      </w:r>
      <w:r>
        <w:t>PROBLEMS IN CALIFORNIA AND</w:t>
      </w:r>
    </w:p>
    <w:p>
      <w:r>
        <w:rPr>
          <w:b/>
        </w:rPr>
        <w:t xml:space="preserve">[00:01:29] </w:t>
      </w:r>
      <w:r>
        <w:t>PEOPLE SAID THAT'S LIKE THE</w:t>
      </w:r>
    </w:p>
    <w:p>
      <w:r>
        <w:rPr>
          <w:b/>
        </w:rPr>
        <w:t xml:space="preserve">[00:01:31] </w:t>
      </w:r>
      <w:r>
        <w:t>PERFECT CONTRAST?</w:t>
      </w:r>
    </w:p>
    <w:p>
      <w:r>
        <w:rPr>
          <w:b/>
        </w:rPr>
        <w:t xml:space="preserve">[00:01:32] </w:t>
      </w:r>
      <w:r>
        <w:t>BUT I'LL TELL YOU, SEAN, WALZ IS</w:t>
      </w:r>
    </w:p>
    <w:p>
      <w:r>
        <w:rPr>
          <w:b/>
        </w:rPr>
        <w:t xml:space="preserve">[00:01:35] </w:t>
      </w:r>
      <w:r>
        <w:t>REALLY NEWSOME ON STAIR</w:t>
      </w:r>
    </w:p>
    <w:p>
      <w:r>
        <w:rPr>
          <w:b/>
        </w:rPr>
        <w:t xml:space="preserve">[00:01:38] </w:t>
      </w:r>
      <w:r>
        <w:t>STAREOIDS AND HE VERY QUIETLY</w:t>
      </w:r>
    </w:p>
    <w:p>
      <w:r>
        <w:rPr>
          <w:b/>
        </w:rPr>
        <w:t xml:space="preserve">[00:01:40] </w:t>
      </w:r>
      <w:r>
        <w:t>ENACTED ONE OF THE MOST LEFT</w:t>
      </w:r>
    </w:p>
    <w:p>
      <w:r>
        <w:rPr>
          <w:b/>
        </w:rPr>
        <w:t xml:space="preserve">[00:01:42] </w:t>
      </w:r>
      <w:r>
        <w:t>WING AGENDAS AGENDAS IN AMERICAN</w:t>
      </w:r>
    </w:p>
    <w:p>
      <w:r>
        <w:rPr>
          <w:b/>
        </w:rPr>
        <w:t xml:space="preserve">[00:01:44] </w:t>
      </w:r>
      <w:r>
        <w:t>HISTORY AND I KNOW A LOT OF</w:t>
      </w:r>
    </w:p>
    <w:p>
      <w:r>
        <w:rPr>
          <w:b/>
        </w:rPr>
        <w:t xml:space="preserve">[00:01:45] </w:t>
      </w:r>
      <w:r>
        <w:t>PEOPLE MOVING DOWN AND THEY WERE</w:t>
      </w:r>
    </w:p>
    <w:p>
      <w:r>
        <w:rPr>
          <w:b/>
        </w:rPr>
        <w:t xml:space="preserve">[00:01:46] </w:t>
      </w:r>
      <w:r>
        <w:t>VERY, VERY UPSET AT HIS</w:t>
      </w:r>
    </w:p>
    <w:p>
      <w:r>
        <w:rPr>
          <w:b/>
        </w:rPr>
        <w:t xml:space="preserve">[00:01:48] </w:t>
      </w:r>
      <w:r>
        <w:t>POLICIES, BOTH HIS DRACONIAN</w:t>
      </w:r>
    </w:p>
    <w:p>
      <w:r>
        <w:rPr>
          <w:b/>
        </w:rPr>
        <w:t xml:space="preserve">[00:01:50] </w:t>
      </w:r>
      <w:r>
        <w:t>COVID-19 POLICIES.</w:t>
      </w:r>
    </w:p>
    <w:p>
      <w:r>
        <w:rPr>
          <w:b/>
        </w:rPr>
        <w:t xml:space="preserve">[00:01:51] </w:t>
      </w:r>
      <w:r>
        <w:t>SEAN, THIS IS A GUY WHOSE MAIN</w:t>
      </w:r>
    </w:p>
    <w:p>
      <w:r>
        <w:rPr>
          <w:b/>
        </w:rPr>
        <w:t xml:space="preserve">[00:01:53] </w:t>
      </w:r>
      <w:r>
        <w:t>GUY IS THAT PEOPLE SHOULD LEAVE</w:t>
      </w:r>
    </w:p>
    <w:p>
      <w:r>
        <w:rPr>
          <w:b/>
        </w:rPr>
        <w:t xml:space="preserve">[00:01:55] </w:t>
      </w:r>
      <w:r>
        <w:t>THEIR ANYBODY'S ALONE AND MINE</w:t>
      </w:r>
    </w:p>
    <w:p>
      <w:r>
        <w:rPr>
          <w:b/>
        </w:rPr>
        <w:t xml:space="preserve">[00:01:56] </w:t>
      </w:r>
      <w:r>
        <w:t>THEIR OWN DAMN BUSINESS.</w:t>
      </w:r>
    </w:p>
    <w:p>
      <w:r>
        <w:rPr>
          <w:b/>
        </w:rPr>
        <w:t xml:space="preserve">[00:01:58] </w:t>
      </w:r>
      <w:r>
        <w:t>DURING COVID-19, HE IN</w:t>
      </w:r>
    </w:p>
    <w:p>
      <w:r>
        <w:rPr>
          <w:b/>
        </w:rPr>
        <w:t xml:space="preserve">[00:02:01] </w:t>
      </w:r>
      <w:r>
        <w:t>SUBSTITUTED LOCKDOWN --</w:t>
      </w:r>
    </w:p>
    <w:p>
      <w:r>
        <w:rPr>
          <w:b/>
        </w:rPr>
        <w:t xml:space="preserve">[00:02:03] </w:t>
      </w:r>
      <w:r>
        <w:t>INSUBSTITUTED LOCKDOWN MEASURES</w:t>
      </w:r>
    </w:p>
    <w:p>
      <w:r>
        <w:rPr>
          <w:b/>
        </w:rPr>
        <w:t xml:space="preserve">[00:02:06] </w:t>
      </w:r>
      <w:r>
        <w:t>SO THAT NEIGHBORS COULD CALL AND</w:t>
      </w:r>
    </w:p>
    <w:p>
      <w:r>
        <w:rPr>
          <w:b/>
        </w:rPr>
        <w:t xml:space="preserve">[00:02:09] </w:t>
      </w:r>
      <w:r>
        <w:t>SNITCH ON LESS HISS NEIGHBORS.</w:t>
      </w:r>
    </w:p>
    <w:p>
      <w:r>
        <w:rPr>
          <w:b/>
        </w:rPr>
        <w:t xml:space="preserve">[00:02:11] </w:t>
      </w:r>
      <w:r>
        <w:t>I THINK IT WAS A HORRIBLE</w:t>
      </w:r>
    </w:p>
    <w:p>
      <w:r>
        <w:rPr>
          <w:b/>
        </w:rPr>
        <w:t xml:space="preserve">[00:02:13] </w:t>
      </w:r>
      <w:r>
        <w:t>SELECTION BY KAMALA HARRIS, BUT</w:t>
      </w:r>
    </w:p>
    <w:p>
      <w:r>
        <w:rPr>
          <w:b/>
        </w:rPr>
        <w:t xml:space="preserve">[00:02:15] </w:t>
      </w:r>
      <w:r>
        <w:t>I THINK IN SOME RESPECTS, IT'S</w:t>
      </w:r>
    </w:p>
    <w:p>
      <w:r>
        <w:rPr>
          <w:b/>
        </w:rPr>
        <w:t xml:space="preserve">[00:02:16] </w:t>
      </w:r>
      <w:r>
        <w:t>FITTING FOR THE CAMPAIGN,</w:t>
      </w:r>
    </w:p>
    <w:p>
      <w:r>
        <w:rPr>
          <w:b/>
        </w:rPr>
        <w:t xml:space="preserve">[00:02:18] </w:t>
      </w:r>
      <w:r>
        <w:t>BECAUSE WHAT I'M WITNESSING AT</w:t>
      </w:r>
    </w:p>
    <w:p>
      <w:r>
        <w:rPr>
          <w:b/>
        </w:rPr>
        <w:t xml:space="preserve">[00:02:20] </w:t>
      </w:r>
      <w:r>
        <w:t>THAT CONVENTION, WHAT I'VE BEEN</w:t>
      </w:r>
    </w:p>
    <w:p>
      <w:r>
        <w:rPr>
          <w:b/>
        </w:rPr>
        <w:t xml:space="preserve">[00:02:22] </w:t>
      </w:r>
      <w:r>
        <w:t>SEEING IN THE LAST MONTH IN THE</w:t>
      </w:r>
    </w:p>
    <w:p>
      <w:r>
        <w:rPr>
          <w:b/>
        </w:rPr>
        <w:t xml:space="preserve">[00:02:24] </w:t>
      </w:r>
      <w:r>
        <w:t>MEDIA, THIS IS THE BIGGEST GAS</w:t>
      </w:r>
    </w:p>
    <w:p>
      <w:r>
        <w:rPr>
          <w:b/>
        </w:rPr>
        <w:t xml:space="preserve">[00:02:26] </w:t>
      </w:r>
      <w:r>
        <w:t>LIGHTING ATTEMPT IN THE HISTORY</w:t>
      </w:r>
    </w:p>
    <w:p>
      <w:r>
        <w:rPr>
          <w:b/>
        </w:rPr>
        <w:t xml:space="preserve">[00:02:27] </w:t>
      </w:r>
      <w:r>
        <w:t>OF AMERICAN POLITICS.</w:t>
      </w:r>
    </w:p>
    <w:p>
      <w:r>
        <w:rPr>
          <w:b/>
        </w:rPr>
        <w:t xml:space="preserve">[00:02:28] </w:t>
      </w:r>
      <w:r>
        <w:t>THEY ARE TAKING A VICE PRESIDENT</w:t>
      </w:r>
    </w:p>
    <w:p>
      <w:r>
        <w:rPr>
          <w:b/>
        </w:rPr>
        <w:t xml:space="preserve">[00:02:31] </w:t>
      </w:r>
      <w:r>
        <w:t>OF THE UNITED STATES, WHO THEY</w:t>
      </w:r>
    </w:p>
    <w:p>
      <w:r>
        <w:rPr>
          <w:b/>
        </w:rPr>
        <w:t xml:space="preserve">[00:02:32] </w:t>
      </w:r>
      <w:r>
        <w:t>ARE CLAIMING THIS IS FRESH NEW</w:t>
      </w:r>
    </w:p>
    <w:p>
      <w:r>
        <w:rPr>
          <w:b/>
        </w:rPr>
        <w:t xml:space="preserve">[00:02:34] </w:t>
      </w:r>
      <w:r>
        <w:t>VOICE THAT'S GOING TO SOLVE ALL</w:t>
      </w:r>
    </w:p>
    <w:p>
      <w:r>
        <w:rPr>
          <w:b/>
        </w:rPr>
        <w:t xml:space="preserve">[00:02:36] </w:t>
      </w:r>
      <w:r>
        <w:t>THE NATION'S PROBLEMS THAT SHE</w:t>
      </w:r>
    </w:p>
    <w:p>
      <w:r>
        <w:rPr>
          <w:b/>
        </w:rPr>
        <w:t xml:space="preserve">[00:02:39] </w:t>
      </w:r>
      <w:r>
        <w:t>HAD SUCH AN IMPORTANT HAND IN</w:t>
      </w:r>
    </w:p>
    <w:p>
      <w:r>
        <w:rPr>
          <w:b/>
        </w:rPr>
        <w:t xml:space="preserve">[00:02:40] </w:t>
      </w:r>
      <w:r>
        <w:t>CREATING IN THE FIRST PLACE.</w:t>
      </w:r>
    </w:p>
    <w:p>
      <w:r>
        <w:rPr>
          <w:b/>
        </w:rPr>
        <w:t xml:space="preserve">[00:02:42] </w:t>
      </w:r>
      <w:r>
        <w:t>SHE CAST THE TIE-BREAKING VOTE</w:t>
      </w:r>
    </w:p>
    <w:p>
      <w:r>
        <w:rPr>
          <w:b/>
        </w:rPr>
        <w:t xml:space="preserve">[00:02:47] </w:t>
      </w:r>
      <w:r>
        <w:t>FOR BIDEN'S 1.9 STIMULUS THAT</w:t>
      </w:r>
    </w:p>
    <w:p>
      <w:r>
        <w:rPr>
          <w:b/>
        </w:rPr>
        <w:t xml:space="preserve">[00:02:52] </w:t>
      </w:r>
      <w:r>
        <w:t>INCREASED INFLATION, SO HE IS --</w:t>
      </w:r>
    </w:p>
    <w:p>
      <w:r>
        <w:rPr>
          <w:b/>
        </w:rPr>
        <w:t xml:space="preserve">[00:02:55] </w:t>
      </w:r>
      <w:r>
        <w:t>I THINK, AND A FEW TEST FOR THE</w:t>
      </w:r>
    </w:p>
    <w:p>
      <w:r>
        <w:rPr>
          <w:b/>
        </w:rPr>
        <w:t xml:space="preserve">[00:02:57] </w:t>
      </w:r>
      <w:r>
        <w:t>PUBLIC, ARE YOU REALLY GOING TO</w:t>
      </w:r>
    </w:p>
    <w:p>
      <w:r>
        <w:rPr>
          <w:b/>
        </w:rPr>
        <w:t xml:space="preserve">[00:02:58] </w:t>
      </w:r>
      <w:r>
        <w:t>BUY THIS, BECAUSE IT AIN'T</w:t>
      </w:r>
    </w:p>
    <w:p>
      <w:r>
        <w:rPr>
          <w:b/>
        </w:rPr>
        <w:t xml:space="preserve">[00:03:00] </w:t>
      </w:r>
      <w:r>
        <w:t>CREDIBLE.</w:t>
      </w:r>
    </w:p>
    <w:p>
      <w:r>
        <w:rPr>
          <w:b/>
        </w:rPr>
        <w:t xml:space="preserve">[00:03:01] </w:t>
      </w:r>
      <w:r>
        <w:t>&gt;&gt; YOU KNOW, THE CAMPAIGN, AS</w:t>
      </w:r>
    </w:p>
    <w:p>
      <w:r>
        <w:rPr>
          <w:b/>
        </w:rPr>
        <w:t xml:space="preserve">[00:03:02] </w:t>
      </w:r>
      <w:r>
        <w:t>SOON AS WE GET DOWN ISSUES, I</w:t>
      </w:r>
    </w:p>
    <w:p>
      <w:r>
        <w:rPr>
          <w:b/>
        </w:rPr>
        <w:t xml:space="preserve">[00:03:05] </w:t>
      </w:r>
      <w:r>
        <w:t>THINK THAT'S WHEN THEIR CAMPAIGN</w:t>
      </w:r>
    </w:p>
    <w:p>
      <w:r>
        <w:rPr>
          <w:b/>
        </w:rPr>
        <w:t xml:space="preserve">[00:03:07] </w:t>
      </w:r>
      <w:r>
        <w:t>STARTS TO FALL APART.</w:t>
      </w:r>
    </w:p>
    <w:p>
      <w:r>
        <w:rPr>
          <w:b/>
        </w:rPr>
        <w:t xml:space="preserve">[00:03:08] </w:t>
      </w:r>
      <w:r>
        <w:t>THIS IS ALL SMOKE AND MIRRORS,</w:t>
      </w:r>
    </w:p>
    <w:p>
      <w:r>
        <w:rPr>
          <w:b/>
        </w:rPr>
        <w:t xml:space="preserve">[00:03:10] </w:t>
      </w:r>
      <w:r>
        <w:t>NOTHING REAL ABOUT IT.</w:t>
      </w:r>
    </w:p>
    <w:p>
      <w:r>
        <w:rPr>
          <w:b/>
        </w:rPr>
        <w:t xml:space="preserve">[00:03:11] </w:t>
      </w:r>
      <w:r>
        <w:t>YOU HAVE SOME GREAT</w:t>
      </w:r>
    </w:p>
    <w:p>
      <w:r>
        <w:rPr>
          <w:b/>
        </w:rPr>
        <w:t xml:space="preserve">[00:03:13] </w:t>
      </w:r>
      <w:r>
        <w:t>ENTERTAINMENT, LOVE STEVIE</w:t>
      </w:r>
    </w:p>
    <w:p>
      <w:r>
        <w:rPr>
          <w:b/>
        </w:rPr>
        <w:t xml:space="preserve">[00:03:15] </w:t>
      </w:r>
      <w:r>
        <w:t>WONDER, THAT'S FINE BUT THAT'S</w:t>
      </w:r>
    </w:p>
    <w:p>
      <w:r>
        <w:rPr>
          <w:b/>
        </w:rPr>
        <w:t xml:space="preserve">[00:03:16] </w:t>
      </w:r>
      <w:r>
        <w:t>NOT GOING TO SOLVE THE COUNTRY'S</w:t>
      </w:r>
    </w:p>
    <w:p>
      <w:r>
        <w:rPr>
          <w:b/>
        </w:rPr>
        <w:t xml:space="preserve">[00:03:19] </w:t>
      </w:r>
      <w:r>
        <w:t>PROBLEMS.</w:t>
      </w:r>
    </w:p>
    <w:p>
      <w:r>
        <w:rPr>
          <w:b/>
        </w:rPr>
        <w:t xml:space="preserve">[00:03:19] </w:t>
      </w:r>
      <w:r>
        <w:t>THE GUY THEIR ISSUE OF OPEN</w:t>
      </w:r>
    </w:p>
    <w:p>
      <w:r>
        <w:rPr>
          <w:b/>
        </w:rPr>
        <w:t xml:space="preserve">[00:03:21] </w:t>
      </w:r>
      <w:r>
        <w:t>BORDER POLICY AND YOU WANT TO</w:t>
      </w:r>
    </w:p>
    <w:p>
      <w:r>
        <w:rPr>
          <w:b/>
        </w:rPr>
        <w:t xml:space="preserve">[00:03:23] </w:t>
      </w:r>
      <w:r>
        <w:t>DECRIMINALIZE LEGAL IMMIGRATION,</w:t>
      </w:r>
    </w:p>
    <w:p>
      <w:r>
        <w:rPr>
          <w:b/>
        </w:rPr>
        <w:t xml:space="preserve">[00:03:24] </w:t>
      </w:r>
      <w:r>
        <w:t>THEY WANT FREE HEALTH CARE,</w:t>
      </w:r>
    </w:p>
    <w:p>
      <w:r>
        <w:rPr>
          <w:b/>
        </w:rPr>
        <w:t xml:space="preserve">[00:03:27] </w:t>
      </w:r>
      <w:r>
        <w:t>HOUSING, AND THEY WANT TO DEFUND</w:t>
      </w:r>
    </w:p>
    <w:p>
      <w:r>
        <w:rPr>
          <w:b/>
        </w:rPr>
        <w:t xml:space="preserve">[00:03:29] </w:t>
      </w:r>
      <w:r>
        <w:t>-- THEY WANT TO DEFUND ICE, NO</w:t>
      </w:r>
    </w:p>
    <w:p>
      <w:r>
        <w:rPr>
          <w:b/>
        </w:rPr>
        <w:t xml:space="preserve">[00:03:32] </w:t>
      </w:r>
      <w:r>
        <w:t>FRACKING, NO DRILLING -- YOU</w:t>
      </w:r>
    </w:p>
    <w:p>
      <w:r>
        <w:rPr>
          <w:b/>
        </w:rPr>
        <w:t xml:space="preserve">[00:03:33] </w:t>
      </w:r>
      <w:r>
        <w:t>HAVE ALL OF IT TOGETHER.</w:t>
      </w:r>
    </w:p>
    <w:p>
      <w:r>
        <w:rPr>
          <w:b/>
        </w:rPr>
        <w:t xml:space="preserve">[00:03:35] </w:t>
      </w:r>
      <w:r>
        <w:t>I MEAN, AND A FOREIGN POLICY</w:t>
      </w:r>
    </w:p>
    <w:p>
      <w:r>
        <w:rPr>
          <w:b/>
        </w:rPr>
        <w:t xml:space="preserve">[00:03:37] </w:t>
      </w:r>
      <w:r>
        <w:t>THAT FRANKLY IS CHILLING.</w:t>
      </w:r>
    </w:p>
    <w:p>
      <w:r>
        <w:rPr>
          <w:b/>
        </w:rPr>
        <w:t xml:space="preserve">[00:03:38] </w:t>
      </w:r>
      <w:r>
        <w:t>YOU KNOW THAT -- YOU MENTIONED</w:t>
      </w:r>
    </w:p>
    <w:p>
      <w:r>
        <w:rPr>
          <w:b/>
        </w:rPr>
        <w:t xml:space="preserve">[00:03:41] </w:t>
      </w:r>
      <w:r>
        <w:t>EARLIER ABOUT WALZ WALZ AND HIS</w:t>
      </w:r>
    </w:p>
    <w:p>
      <w:r>
        <w:rPr>
          <w:b/>
        </w:rPr>
        <w:t xml:space="preserve">[00:03:43] </w:t>
      </w:r>
      <w:r>
        <w:t>BACKGROUND AND -- WALZ WALZ --</w:t>
      </w:r>
    </w:p>
    <w:p>
      <w:r>
        <w:rPr>
          <w:b/>
        </w:rPr>
        <w:t xml:space="preserve">[00:03:47] </w:t>
      </w:r>
      <w:r>
        <w:t>WALLS WALLS TIM WALZ.</w:t>
      </w:r>
    </w:p>
    <w:p>
      <w:r>
        <w:rPr>
          <w:b/>
        </w:rPr>
        <w:t xml:space="preserve">[00:03:51] </w:t>
      </w:r>
      <w:r>
        <w:t>YOU KNOW THAT HE PUT THIS WOMAN</w:t>
      </w:r>
    </w:p>
    <w:p>
      <w:r>
        <w:rPr>
          <w:b/>
        </w:rPr>
        <w:t xml:space="preserve">[00:03:53] </w:t>
      </w:r>
      <w:r>
        <w:t>IN JAIL.</w:t>
      </w:r>
    </w:p>
    <w:p>
      <w:r>
        <w:rPr>
          <w:b/>
        </w:rPr>
        <w:t xml:space="preserve">[00:03:53] </w:t>
      </w:r>
      <w:r>
        <w:t>SHE OWNED A LITTLE COFFEE AND</w:t>
      </w:r>
    </w:p>
    <w:p>
      <w:r>
        <w:rPr>
          <w:b/>
        </w:rPr>
        <w:t xml:space="preserve">[00:03:56] </w:t>
      </w:r>
      <w:r>
        <w:t>WINE BISTRO AND SHE DECIDED TO</w:t>
      </w:r>
    </w:p>
    <w:p>
      <w:r>
        <w:rPr>
          <w:b/>
        </w:rPr>
        <w:t xml:space="preserve">[00:03:58] </w:t>
      </w:r>
      <w:r>
        <w:t>OPEN HER DOOR, AND PEOPLE</w:t>
      </w:r>
    </w:p>
    <w:p>
      <w:r>
        <w:rPr>
          <w:b/>
        </w:rPr>
        <w:t xml:space="preserve">[00:04:01] </w:t>
      </w:r>
      <w:r>
        <w:t>DECIDED TO PATRONIZE HER PLACE</w:t>
      </w:r>
    </w:p>
    <w:p>
      <w:r>
        <w:rPr>
          <w:b/>
        </w:rPr>
        <w:t xml:space="preserve">[00:04:04] </w:t>
      </w:r>
      <w:r>
        <w:t>OF BUSINESS FREELY.</w:t>
      </w:r>
    </w:p>
    <w:p>
      <w:r>
        <w:rPr>
          <w:b/>
        </w:rPr>
        <w:t xml:space="preserve">[00:04:05] </w:t>
      </w:r>
      <w:r>
        <w:t>THEY TALK ABOUT A LOT OF FREEDOM</w:t>
      </w:r>
    </w:p>
    <w:p>
      <w:r>
        <w:rPr>
          <w:b/>
        </w:rPr>
        <w:t xml:space="preserve">[00:04:07] </w:t>
      </w:r>
      <w:r>
        <w:t>HERE, AND THEY PUT THIS WOMAN ON</w:t>
      </w:r>
    </w:p>
    <w:p>
      <w:r>
        <w:rPr>
          <w:b/>
        </w:rPr>
        <w:t xml:space="preserve">[00:04:08] </w:t>
      </w:r>
      <w:r>
        <w:t>TRIAL, CONVICTED HER AND PUT HER</w:t>
      </w:r>
    </w:p>
    <w:p>
      <w:r>
        <w:rPr>
          <w:b/>
        </w:rPr>
        <w:t xml:space="preserve">[00:04:13] </w:t>
      </w:r>
      <w:r>
        <w:t>IN JAIL, A GRANDMOTHER OF 17 --</w:t>
      </w:r>
    </w:p>
    <w:p>
      <w:r>
        <w:rPr>
          <w:b/>
        </w:rPr>
        <w:t xml:space="preserve">[00:04:16] </w:t>
      </w:r>
      <w:r>
        <w:t>17 GRANDCHILDREN THEY PUT IN</w:t>
      </w:r>
    </w:p>
    <w:p>
      <w:r>
        <w:rPr>
          <w:b/>
        </w:rPr>
        <w:t xml:space="preserve">[00:04:18] </w:t>
      </w:r>
      <w:r>
        <w:t>JAIL FOR 60 DAYS.</w:t>
      </w:r>
    </w:p>
    <w:p>
      <w:r>
        <w:rPr>
          <w:b/>
        </w:rPr>
        <w:t xml:space="preserve">[00:04:20] </w:t>
      </w:r>
      <w:r>
        <w:t>&gt;&gt; I'M NOT SURPRISED AT ALL,</w:t>
      </w:r>
    </w:p>
    <w:p>
      <w:r>
        <w:rPr>
          <w:b/>
        </w:rPr>
        <w:t xml:space="preserve">[00:04:22] </w:t>
      </w:r>
      <w:r>
        <w:t>BECAUSE I KNOW THAT THERE WERE</w:t>
      </w:r>
    </w:p>
    <w:p>
      <w:r>
        <w:rPr>
          <w:b/>
        </w:rPr>
        <w:t xml:space="preserve">[00:04:23] </w:t>
      </w:r>
      <w:r>
        <w:t>PEOPLE THAT FLED MINNESOTA</w:t>
      </w:r>
    </w:p>
    <w:p>
      <w:r>
        <w:rPr>
          <w:b/>
        </w:rPr>
        <w:t xml:space="preserve">[00:04:24] </w:t>
      </w:r>
      <w:r>
        <w:t>PRECISELY BECAUSE OF THOSE TYPES</w:t>
      </w:r>
    </w:p>
    <w:p>
      <w:r>
        <w:rPr>
          <w:b/>
        </w:rPr>
        <w:t xml:space="preserve">[00:04:26] </w:t>
      </w:r>
      <w:r>
        <w:t>OF POLICIES.</w:t>
      </w:r>
    </w:p>
    <w:p>
      <w:r>
        <w:rPr>
          <w:b/>
        </w:rPr>
        <w:t xml:space="preserve">[00:04:32] </w:t>
      </w:r>
      <w:r>
        <w:t>&gt;&gt; AND HE WAS ASKED ABOUT THAT</w:t>
      </w:r>
    </w:p>
    <w:p>
      <w:r>
        <w:rPr>
          <w:b/>
        </w:rPr>
        <w:t xml:space="preserve">[00:04:42] </w:t>
      </w:r>
      <w:r>
        <w:t>--</w:t>
      </w:r>
    </w:p>
    <w:p>
      <w:r>
        <w:rPr>
          <w:b/>
        </w:rPr>
        <w:t xml:space="preserve">[00:04:42] </w:t>
      </w:r>
      <w:r>
        <w:t>WE KNOW THAT WAS A MISTAKE AND</w:t>
      </w:r>
    </w:p>
    <w:p>
      <w:r>
        <w:rPr>
          <w:b/>
        </w:rPr>
        <w:t xml:space="preserve">[00:04:43] </w:t>
      </w:r>
      <w:r>
        <w:t>HE SAID THOSE KIDS LEARN</w:t>
      </w:r>
    </w:p>
    <w:p>
      <w:r>
        <w:rPr>
          <w:b/>
        </w:rPr>
        <w:t xml:space="preserve">[00:04:46] </w:t>
      </w:r>
      <w:r>
        <w:t>RESILIENCE SEA -- RESILIENCY,</w:t>
      </w:r>
    </w:p>
    <w:p>
      <w:r>
        <w:rPr>
          <w:b/>
        </w:rPr>
        <w:t xml:space="preserve">[00:04:52] </w:t>
      </w:r>
      <w:r>
        <w:t>AND HE PLACED THAT, AND THE</w:t>
      </w:r>
    </w:p>
    <w:p>
      <w:r>
        <w:rPr>
          <w:b/>
        </w:rPr>
        <w:t xml:space="preserve">[00:04:54] </w:t>
      </w:r>
      <w:r>
        <w:t>MEDIA GOES ALONG, BUT MAN, THIS</w:t>
      </w:r>
    </w:p>
    <w:p>
      <w:r>
        <w:rPr>
          <w:b/>
        </w:rPr>
        <w:t xml:space="preserve">[00:04:57] </w:t>
      </w:r>
      <w:r>
        <w:t>GUY AS HARD CORE LEFTIST.</w:t>
      </w:r>
    </w:p>
    <w:p>
      <w:r>
        <w:rPr>
          <w:b/>
        </w:rPr>
        <w:t xml:space="preserve">[00:04:58] </w:t>
      </w:r>
      <w:r>
        <w:t>&gt;&gt; HE REALLY IS --</w:t>
      </w:r>
    </w:p>
    <w:p>
      <w:r>
        <w:rPr>
          <w:b/>
        </w:rPr>
        <w:t xml:space="preserve">[00:04:59] </w:t>
      </w:r>
      <w:r>
        <w:t>WHEN YOU LISTEN TO WHAT YOU'RE</w:t>
      </w:r>
    </w:p>
    <w:p>
      <w:r>
        <w:rPr>
          <w:b/>
        </w:rPr>
        <w:t xml:space="preserve">[00:05:01] </w:t>
      </w:r>
      <w:r>
        <w:t>HEARING HERE, AND KNOWING WHAT</w:t>
      </w:r>
    </w:p>
    <w:p>
      <w:r>
        <w:rPr>
          <w:b/>
        </w:rPr>
        <w:t xml:space="preserve">[00:05:03] </w:t>
      </w:r>
      <w:r>
        <w:t>THE REAL RECORD IS, NOW THE</w:t>
      </w:r>
    </w:p>
    <w:p>
      <w:r>
        <w:rPr>
          <w:b/>
        </w:rPr>
        <w:t xml:space="preserve">[00:05:05] </w:t>
      </w:r>
      <w:r>
        <w:t>CHALLENGE IS THE MEDIA IS NOT</w:t>
      </w:r>
    </w:p>
    <w:p>
      <w:r>
        <w:rPr>
          <w:b/>
        </w:rPr>
        <w:t xml:space="preserve">[00:05:06] </w:t>
      </w:r>
      <w:r>
        <w:t>DOING THEIR JOB, AND THIS IS THE</w:t>
      </w:r>
    </w:p>
    <w:p>
      <w:r>
        <w:rPr>
          <w:b/>
        </w:rPr>
        <w:t xml:space="preserve">[00:05:09] </w:t>
      </w:r>
      <w:r>
        <w:t>EQUIVALENT OF JOE HIDING IN THE</w:t>
      </w:r>
    </w:p>
    <w:p>
      <w:r>
        <w:rPr>
          <w:b/>
        </w:rPr>
        <w:t xml:space="preserve">[00:05:12] </w:t>
      </w:r>
      <w:r>
        <w:t>BASEMENT IN 2020, AND IT SEEMS</w:t>
      </w:r>
    </w:p>
    <w:p>
      <w:r>
        <w:rPr>
          <w:b/>
        </w:rPr>
        <w:t xml:space="preserve">[00:05:14] </w:t>
      </w:r>
      <w:r>
        <w:t>LIKE THE CHALLENGE FOR THE --</w:t>
      </w:r>
    </w:p>
    <w:p>
      <w:r>
        <w:rPr>
          <w:b/>
        </w:rPr>
        <w:t xml:space="preserve">[00:05:18] </w:t>
      </w:r>
      <w:r>
        <w:t>MAKE SURE THAT THE AMERICAN</w:t>
      </w:r>
    </w:p>
    <w:p>
      <w:r>
        <w:rPr>
          <w:b/>
        </w:rPr>
        <w:t xml:space="preserve">[00:05:19] </w:t>
      </w:r>
      <w:r>
        <w:t>PEOPLE BEFORE THEY GO TO VOTE,</w:t>
      </w:r>
    </w:p>
    <w:p>
      <w:r>
        <w:rPr>
          <w:b/>
        </w:rPr>
        <w:t xml:space="preserve">[00:05:21] </w:t>
      </w:r>
      <w:r>
        <w:t>EARLY VOTING BEGINS IN 28 DAYS</w:t>
      </w:r>
    </w:p>
    <w:p>
      <w:r>
        <w:rPr>
          <w:b/>
        </w:rPr>
        <w:t xml:space="preserve">[00:05:23] </w:t>
      </w:r>
      <w:r>
        <w:t>THAT THEY ARE FULLY AWARE OF THE</w:t>
      </w:r>
    </w:p>
    <w:p>
      <w:r>
        <w:rPr>
          <w:b/>
        </w:rPr>
        <w:t xml:space="preserve">[00:05:25] </w:t>
      </w:r>
      <w:r>
        <w:t>RADICAL POSITIONS OF BOTH KAMALA</w:t>
      </w:r>
    </w:p>
    <w:p>
      <w:r>
        <w:rPr>
          <w:b/>
        </w:rPr>
        <w:t xml:space="preserve">[00:05:32] </w:t>
      </w:r>
      <w:r>
        <w:t>AND TIM WALZ.</w:t>
      </w:r>
    </w:p>
    <w:p>
      <w:r>
        <w:rPr>
          <w:b/>
        </w:rPr>
        <w:t xml:space="preserve">[00:05:34] </w:t>
      </w:r>
      <w:r>
        <w:t>&gt;&gt; PART OF IT IS BY SPEAKING THE</w:t>
      </w:r>
    </w:p>
    <w:p>
      <w:r>
        <w:rPr>
          <w:b/>
        </w:rPr>
        <w:t xml:space="preserve">[00:05:36] </w:t>
      </w:r>
      <w:r>
        <w:t>TRUTH IN THESE SWING STATES.</w:t>
      </w:r>
    </w:p>
    <w:p>
      <w:r>
        <w:rPr>
          <w:b/>
        </w:rPr>
        <w:t xml:space="preserve">[00:05:39] </w:t>
      </w:r>
      <w:r>
        <w:t>I THINK ALSO, SEAN, IT'S THE</w:t>
      </w:r>
    </w:p>
    <w:p>
      <w:r>
        <w:rPr>
          <w:b/>
        </w:rPr>
        <w:t xml:space="preserve">[00:05:41] </w:t>
      </w:r>
      <w:r>
        <w:t>POSITIONS ON THE ISSUE COMBINED</w:t>
      </w:r>
    </w:p>
    <w:p>
      <w:r>
        <w:rPr>
          <w:b/>
        </w:rPr>
        <w:t xml:space="preserve">[00:05:42] </w:t>
      </w:r>
      <w:r>
        <w:t>WITH THE FACT THAT KAMALA HARRIS</w:t>
      </w:r>
    </w:p>
    <w:p>
      <w:r>
        <w:rPr>
          <w:b/>
        </w:rPr>
        <w:t xml:space="preserve">[00:05:47] </w:t>
      </w:r>
      <w:r>
        <w:t>IS A -- POLITICIAN.</w:t>
      </w:r>
    </w:p>
    <w:p>
      <w:r>
        <w:rPr>
          <w:b/>
        </w:rPr>
        <w:t xml:space="preserve">[00:05:50] </w:t>
      </w:r>
      <w:r>
        <w:t>SHE'S BASICALLY VICE PRESIDENT,</w:t>
      </w:r>
    </w:p>
    <w:p>
      <w:r>
        <w:rPr>
          <w:b/>
        </w:rPr>
        <w:t xml:space="preserve">[00:05:53] </w:t>
      </w:r>
      <w:r>
        <w:t>SO I'M LOOKING FORWARD TO THAT</w:t>
      </w:r>
    </w:p>
    <w:p>
      <w:r>
        <w:rPr>
          <w:b/>
        </w:rPr>
        <w:t xml:space="preserve">[00:05:56] </w:t>
      </w:r>
      <w:r>
        <w:t>SEPTEMBER 10th DEBATE.</w:t>
      </w:r>
    </w:p>
    <w:p>
      <w:r>
        <w:rPr>
          <w:b/>
        </w:rPr>
        <w:t xml:space="preserve">[00:05:58] </w:t>
      </w:r>
      <w:r>
        <w:t>DONALD TRUMP CAN STAND ON THE</w:t>
      </w:r>
    </w:p>
    <w:p>
      <w:r>
        <w:rPr>
          <w:b/>
        </w:rPr>
        <w:t xml:space="preserve">[00:05:59] </w:t>
      </w:r>
      <w:r>
        <w:t>STAGE FOR 90 MINUTES.</w:t>
      </w:r>
    </w:p>
    <w:p>
      <w:r>
        <w:rPr>
          <w:b/>
        </w:rPr>
        <w:t xml:space="preserve">[00:06:00] </w:t>
      </w:r>
      <w:r>
        <w:t>I DON'T THINK SHE CAN DO IT,</w:t>
      </w:r>
    </w:p>
    <w:p>
      <w:r>
        <w:rPr>
          <w:b/>
        </w:rPr>
        <w:t xml:space="preserve">[00:06:01] </w:t>
      </w:r>
      <w:r>
        <w:t>SEAN.</w:t>
      </w:r>
    </w:p>
    <w:p>
      <w:r>
        <w:rPr>
          <w:b/>
        </w:rPr>
        <w:t xml:space="preserve">[00:06:02] </w:t>
      </w:r>
      <w:r>
        <w:t>I THINK THAT'S A GREAT</w:t>
      </w:r>
    </w:p>
    <w:p>
      <w:r>
        <w:rPr>
          <w:b/>
        </w:rPr>
        <w:t xml:space="preserve">[00:06:03] </w:t>
      </w:r>
      <w:r>
        <w:t>OPPORTUNITY FOR DONALD TRUMP TO</w:t>
      </w:r>
    </w:p>
    <w:p>
      <w:r>
        <w:rPr>
          <w:b/>
        </w:rPr>
        <w:t xml:space="preserve">[00:06:06] </w:t>
      </w:r>
      <w:r>
        <w:t>SHOW THAT SHE IS NOT FIT TO BE</w:t>
      </w:r>
    </w:p>
    <w:p>
      <w:r>
        <w:rPr>
          <w:b/>
        </w:rPr>
        <w:t xml:space="preserve">[00:06:07] </w:t>
      </w:r>
      <w:r>
        <w:t>PRESIDENT OF THE UNITED STATES.</w:t>
      </w:r>
    </w:p>
    <w:p>
      <w:r>
        <w:rPr>
          <w:b/>
        </w:rPr>
        <w:t xml:space="preserve">[00:06:08] </w:t>
      </w:r>
      <w:r>
        <w:t>&gt;&gt; I'M GOING TO HAVE TO LEAVE IT</w:t>
      </w:r>
    </w:p>
    <w:p>
      <w:r>
        <w:rPr>
          <w:b/>
        </w:rPr>
        <w:t xml:space="preserve">[00:06:10] </w:t>
      </w:r>
      <w:r>
        <w:t>HERE.</w:t>
      </w:r>
    </w:p>
    <w:p>
      <w:r>
        <w:rPr>
          <w:b/>
        </w:rPr>
        <w:t xml:space="preserve">[00:06:11] </w:t>
      </w:r>
      <w:r>
        <w:t>GOVERNOR, I LOOK FORWARD TO</w:t>
      </w:r>
    </w:p>
    <w:p>
      <w:r>
        <w:rPr>
          <w:b/>
        </w:rPr>
        <w:t xml:space="preserve">[00:06:12] </w:t>
      </w:r>
      <w:r>
        <w:t>BEIN</w:t>
      </w:r>
    </w:p>
    <w:p>
      <w:pPr>
        <w:pStyle w:val="Heading1"/>
      </w:pPr>
      <w:r>
        <w:t>Full Text (without timestamps)</w:t>
      </w:r>
    </w:p>
    <w:p>
      <w:r>
        <w:t xml:space="preserve">&gt;&gt; MIKE TOBIN, WITH THE PROTESTORS, DOING A GREAT JOB WITH THE PROTESTORS. FLORIDA, GOVERNOR, THE FREE STATE OF FLORIDA, GOVERNOR RON DeSANTIS, GOVERNOR, I ALMOST FEEL LIKE CLICKING MY HEELS, AND THERE'S NO PLACE LIKE HOME, THERE'S NO PLACE LIKE HOME. I MISS THE HOME STATE OF FLORIDA AND SOMEBODY HAS GOT TO BE HERE, AND ANYWAY, GREAT TO HAVE YOU. HOW ARE YOU? I'M DOING GREAT, SEAN. I CAN TELL YOU, I'VE COUNTED THE NUMBER OF PEOPLE THAT HAVE MOVED DOWN TO FLORIDA AND I HAVE NOT ONE PERSON THAT REGRETS THAT MOVE. &gt;&gt; YEAH, BUT THIS IS HAPPENING FROM ALL OVER THE COUNTRY. LAST YEAR YOU EVEN MENTIONED A LOT OF PEOPLE FROM MINNESOTA. SIMILARLY HAVE LEFT THAT STATE. I DIDN'T REALIZE THAT MINNESOTA WAS -- WAS ONE OF THE STATES THAT HAD THE HIGHEST LEVEL OF PEOPLE EXITING, MANY FORE OUR STATE OF FLORIDA, WHILE YOU'RE -- FOR OUR STATE OF FLORIDA, AND I THINK THE FOURTH LARGEST BEHIND CALIFORNIA, NEW YORK, AND MAYBE NEW JERSEY. OR MAYBE ILLINOIS? YEAH, AND REMEMBER WHEN WE DID THE GAVIN NEWSOME DEBATE AND THAT WAS KIND OF LIKE THE POLAR OPPOSITE. CONSERVATIVE PRINCIPLES VERSUS LEFT OF THE LEFT, AND ALL THE PROBLEMS IN CALIFORNIA AND PEOPLE SAID THAT'S LIKE THE PERFECT CONTRAST? BUT I'LL TELL YOU, SEAN, WALZ IS REALLY NEWSOME ON STAIR STAREOIDS AND HE VERY QUIETLY ENACTED ONE OF THE MOST LEFT WING AGENDAS AGENDAS IN AMERICAN HISTORY AND I KNOW A LOT OF PEOPLE MOVING DOWN AND THEY WERE VERY, VERY UPSET AT HIS POLICIES, BOTH HIS DRACONIAN COVID-19 POLICIES. SEAN, THIS IS A GUY WHOSE MAIN GUY IS THAT PEOPLE SHOULD LEAVE THEIR ANYBODY'S ALONE AND MINE THEIR OWN DAMN BUSINESS. DURING COVID-19, HE IN SUBSTITUTED LOCKDOWN -- INSUBSTITUTED LOCKDOWN MEASURES SO THAT NEIGHBORS COULD CALL AND SNITCH ON LESS HISS NEIGHBORS. I THINK IT WAS A HORRIBLE SELECTION BY KAMALA HARRIS, BUT I THINK IN SOME RESPECTS, IT'S FITTING FOR THE CAMPAIGN, BECAUSE WHAT I'M WITNESSING AT THAT CONVENTION, WHAT I'VE BEEN SEEING IN THE LAST MONTH IN THE MEDIA, THIS IS THE BIGGEST GAS LIGHTING ATTEMPT IN THE HISTORY OF AMERICAN POLITICS. THEY ARE TAKING A VICE PRESIDENT OF THE UNITED STATES, WHO THEY ARE CLAIMING THIS IS FRESH NEW VOICE THAT'S GOING TO SOLVE ALL THE NATION'S PROBLEMS THAT SHE HAD SUCH AN IMPORTANT HAND IN CREATING IN THE FIRST PLACE. SHE CAST THE TIE-BREAKING VOTE FOR BIDEN'S 1.9 STIMULUS THAT INCREASED INFLATION, SO HE IS -- I THINK, AND A FEW TEST FOR THE PUBLIC, ARE YOU REALLY GOING TO BUY THIS, BECAUSE IT AIN'T CREDIBLE. &gt;&gt; YOU KNOW, THE CAMPAIGN, AS SOON AS WE GET DOWN ISSUES, I THINK THAT'S WHEN THEIR CAMPAIGN STARTS TO FALL APART. THIS IS ALL SMOKE AND MIRRORS, NOTHING REAL ABOUT IT. YOU HAVE SOME GREAT ENTERTAINMENT, LOVE STEVIE WONDER, THAT'S FINE BUT THAT'S NOT GOING TO SOLVE THE COUNTRY'S PROBLEMS. THE GUY THEIR ISSUE OF OPEN BORDER POLICY AND YOU WANT TO DECRIMINALIZE LEGAL IMMIGRATION, THEY WANT FREE HEALTH CARE, HOUSING, AND THEY WANT TO DEFUND -- THEY WANT TO DEFUND ICE, NO FRACKING, NO DRILLING -- YOU HAVE ALL OF IT TOGETHER. I MEAN, AND A FOREIGN POLICY THAT FRANKLY IS CHILLING. YOU KNOW THAT -- YOU MENTIONED EARLIER ABOUT WALZ WALZ AND HIS BACKGROUND AND -- WALZ WALZ -- WALLS WALLS TIM WALZ. YOU KNOW THAT HE PUT THIS WOMAN IN JAIL. SHE OWNED A LITTLE COFFEE AND WINE BISTRO AND SHE DECIDED TO OPEN HER DOOR, AND PEOPLE DECIDED TO PATRONIZE HER PLACE OF BUSINESS FREELY. THEY TALK ABOUT A LOT OF FREEDOM HERE, AND THEY PUT THIS WOMAN ON TRIAL, CONVICTED HER AND PUT HER IN JAIL, A GRANDMOTHER OF 17 -- 17 GRANDCHILDREN THEY PUT IN JAIL FOR 60 DAYS. &gt;&gt; I'M NOT SURPRISED AT ALL, BECAUSE I KNOW THAT THERE WERE PEOPLE THAT FLED MINNESOTA PRECISELY BECAUSE OF THOSE TYPES OF POLICIES. &gt;&gt; AND HE WAS ASKED ABOUT THAT -- WE KNOW THAT WAS A MISTAKE AND HE SAID THOSE KIDS LEARN RESILIENCE SEA -- RESILIENCY, AND HE PLACED THAT, AND THE MEDIA GOES ALONG, BUT MAN, THIS GUY AS HARD CORE LEFTIST. &gt;&gt; HE REALLY IS -- WHEN YOU LISTEN TO WHAT YOU'RE HEARING HERE, AND KNOWING WHAT THE REAL RECORD IS, NOW THE CHALLENGE IS THE MEDIA IS NOT DOING THEIR JOB, AND THIS IS THE EQUIVALENT OF JOE HIDING IN THE BASEMENT IN 2020, AND IT SEEMS LIKE THE CHALLENGE FOR THE -- MAKE SURE THAT THE AMERICAN PEOPLE BEFORE THEY GO TO VOTE, EARLY VOTING BEGINS IN 28 DAYS THAT THEY ARE FULLY AWARE OF THE RADICAL POSITIONS OF BOTH KAMALA AND TIM WALZ. &gt;&gt; PART OF IT IS BY SPEAKING THE TRUTH IN THESE SWING STATES. I THINK ALSO, SEAN, IT'S THE POSITIONS ON THE ISSUE COMBINED WITH THE FACT THAT KAMALA HARRIS IS A -- POLITICIAN. SHE'S BASICALLY VICE PRESIDENT, SO I'M LOOKING FORWARD TO THAT SEPTEMBER 10th DEBATE. DONALD TRUMP CAN STAND ON THE STAGE FOR 90 MINUTES. I DON'T THINK SHE CAN DO IT, SEAN. I THINK THAT'S A GREAT OPPORTUNITY FOR DONALD TRUMP TO SHOW THAT SHE IS NOT FIT TO BE PRESIDENT OF THE UNITED STATES. &gt;&gt; I'M GOING TO HAVE TO LEAVE IT HERE. GOVERNOR, I LOOK FORWARD TO BEIN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