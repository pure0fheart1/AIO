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I Make VIRAL AI Generated Anime Videos (For Free!)</w:t>
      </w:r>
    </w:p>
    <w:p>
      <w:r>
        <w:t>Video ID: QGlP6sAEYlA</w:t>
      </w:r>
    </w:p>
    <w:p>
      <w:r>
        <w:t>Extraction Date: 2025-04-03 02:14:57</w:t>
      </w:r>
    </w:p>
    <w:p/>
    <w:p>
      <w:r>
        <w:rPr>
          <w:b/>
        </w:rPr>
        <w:t xml:space="preserve">[00:00:00] </w:t>
      </w:r>
      <w:r>
        <w:t>have you ever noticed the rise of creators</w:t>
      </w:r>
    </w:p>
    <w:p>
      <w:r>
        <w:rPr>
          <w:b/>
        </w:rPr>
        <w:t xml:space="preserve">[00:00:02] </w:t>
      </w:r>
      <w:r>
        <w:t>using anime clips</w:t>
      </w:r>
    </w:p>
    <w:p>
      <w:r>
        <w:rPr>
          <w:b/>
        </w:rPr>
        <w:t xml:space="preserve">[00:00:04] </w:t>
      </w:r>
      <w:r>
        <w:t xml:space="preserve"> with AI</w:t>
      </w:r>
    </w:p>
    <w:p>
      <w:r>
        <w:rPr>
          <w:b/>
        </w:rPr>
        <w:t xml:space="preserve">[00:00:04] </w:t>
      </w:r>
      <w:r>
        <w:t xml:space="preserve">voice overs </w:t>
      </w:r>
    </w:p>
    <w:p>
      <w:r>
        <w:rPr>
          <w:b/>
        </w:rPr>
        <w:t xml:space="preserve">[00:00:05] </w:t>
      </w:r>
      <w:r>
        <w:t xml:space="preserve">to share deep </w:t>
      </w:r>
    </w:p>
    <w:p>
      <w:r>
        <w:rPr>
          <w:b/>
        </w:rPr>
        <w:t xml:space="preserve">[00:00:06] </w:t>
      </w:r>
      <w:r>
        <w:t xml:space="preserve">motivational </w:t>
      </w:r>
    </w:p>
    <w:p>
      <w:r>
        <w:rPr>
          <w:b/>
        </w:rPr>
        <w:t xml:space="preserve">[00:00:07] </w:t>
      </w:r>
      <w:r>
        <w:t>life lessons</w:t>
      </w:r>
    </w:p>
    <w:p>
      <w:r>
        <w:rPr>
          <w:b/>
        </w:rPr>
        <w:t xml:space="preserve">[00:00:08] </w:t>
      </w:r>
      <w:r>
        <w:t>it's a trend that's been taking the internet by storm</w:t>
      </w:r>
    </w:p>
    <w:p>
      <w:r>
        <w:rPr>
          <w:b/>
        </w:rPr>
        <w:t xml:space="preserve">[00:00:11] </w:t>
      </w:r>
      <w:r>
        <w:t>and for good reason</w:t>
      </w:r>
    </w:p>
    <w:p>
      <w:r>
        <w:rPr>
          <w:b/>
        </w:rPr>
        <w:t xml:space="preserve">[00:00:12] </w:t>
      </w:r>
      <w:r>
        <w:t>anime with its rich storytelling</w:t>
      </w:r>
    </w:p>
    <w:p>
      <w:r>
        <w:rPr>
          <w:b/>
        </w:rPr>
        <w:t xml:space="preserve">[00:00:15] </w:t>
      </w:r>
      <w:r>
        <w:t>and philosophical undertones</w:t>
      </w:r>
    </w:p>
    <w:p>
      <w:r>
        <w:rPr>
          <w:b/>
        </w:rPr>
        <w:t xml:space="preserve">[00:00:17] </w:t>
      </w:r>
      <w:r>
        <w:t>has become one of the most beloved genres worldwide</w:t>
      </w:r>
    </w:p>
    <w:p>
      <w:r>
        <w:rPr>
          <w:b/>
        </w:rPr>
        <w:t xml:space="preserve">[00:00:20] </w:t>
      </w:r>
      <w:r>
        <w:t>it's a perfect match for motivational content</w:t>
      </w:r>
    </w:p>
    <w:p>
      <w:r>
        <w:rPr>
          <w:b/>
        </w:rPr>
        <w:t xml:space="preserve">[00:00:23] </w:t>
      </w:r>
      <w:r>
        <w:t>but here's the problem</w:t>
      </w:r>
    </w:p>
    <w:p>
      <w:r>
        <w:rPr>
          <w:b/>
        </w:rPr>
        <w:t xml:space="preserve">[00:00:24] </w:t>
      </w:r>
      <w:r>
        <w:t>using copyrighted anime clips</w:t>
      </w:r>
    </w:p>
    <w:p>
      <w:r>
        <w:rPr>
          <w:b/>
        </w:rPr>
        <w:t xml:space="preserve">[00:00:26] </w:t>
      </w:r>
      <w:r>
        <w:t>can get you in some serious trouble</w:t>
      </w:r>
    </w:p>
    <w:p>
      <w:r>
        <w:rPr>
          <w:b/>
        </w:rPr>
        <w:t xml:space="preserve">[00:00:28] </w:t>
      </w:r>
      <w:r>
        <w:t xml:space="preserve">so </w:t>
      </w:r>
    </w:p>
    <w:p>
      <w:r>
        <w:rPr>
          <w:b/>
        </w:rPr>
        <w:t xml:space="preserve">[00:00:28] </w:t>
      </w:r>
      <w:r>
        <w:t>I asked myself</w:t>
      </w:r>
    </w:p>
    <w:p>
      <w:r>
        <w:rPr>
          <w:b/>
        </w:rPr>
        <w:t xml:space="preserve">[00:00:29] </w:t>
      </w:r>
      <w:r>
        <w:t>what if you could create these anime</w:t>
      </w:r>
    </w:p>
    <w:p>
      <w:r>
        <w:rPr>
          <w:b/>
        </w:rPr>
        <w:t xml:space="preserve">[00:00:31] </w:t>
      </w:r>
      <w:r>
        <w:t>clips without any risk</w:t>
      </w:r>
    </w:p>
    <w:p>
      <w:r>
        <w:rPr>
          <w:b/>
        </w:rPr>
        <w:t xml:space="preserve">[00:00:33] </w:t>
      </w:r>
      <w:r>
        <w:t xml:space="preserve">well </w:t>
      </w:r>
    </w:p>
    <w:p>
      <w:r>
        <w:rPr>
          <w:b/>
        </w:rPr>
        <w:t xml:space="preserve">[00:00:33] </w:t>
      </w:r>
      <w:r>
        <w:t>guess what</w:t>
      </w:r>
    </w:p>
    <w:p>
      <w:r>
        <w:rPr>
          <w:b/>
        </w:rPr>
        <w:t xml:space="preserve">[00:00:34] </w:t>
      </w:r>
      <w:r>
        <w:t>it turns out</w:t>
      </w:r>
    </w:p>
    <w:p>
      <w:r>
        <w:rPr>
          <w:b/>
        </w:rPr>
        <w:t xml:space="preserve">[00:00:35] </w:t>
      </w:r>
      <w:r>
        <w:t>you can create your own anime clips</w:t>
      </w:r>
    </w:p>
    <w:p>
      <w:r>
        <w:rPr>
          <w:b/>
        </w:rPr>
        <w:t xml:space="preserve">[00:00:37] </w:t>
      </w:r>
      <w:r>
        <w:t>that are just as stunning</w:t>
      </w:r>
    </w:p>
    <w:p>
      <w:r>
        <w:rPr>
          <w:b/>
        </w:rPr>
        <w:t xml:space="preserve">[00:00:38] </w:t>
      </w:r>
      <w:r>
        <w:t>if not better than the real deal</w:t>
      </w:r>
    </w:p>
    <w:p>
      <w:r>
        <w:rPr>
          <w:b/>
        </w:rPr>
        <w:t xml:space="preserve">[00:00:40] </w:t>
      </w:r>
      <w:r>
        <w:t>and the best part</w:t>
      </w:r>
    </w:p>
    <w:p>
      <w:r>
        <w:rPr>
          <w:b/>
        </w:rPr>
        <w:t xml:space="preserve">[00:00:41] </w:t>
      </w:r>
      <w:r>
        <w:t>you can do it for free</w:t>
      </w:r>
    </w:p>
    <w:p>
      <w:r>
        <w:rPr>
          <w:b/>
        </w:rPr>
        <w:t xml:space="preserve">[00:00:42] </w:t>
      </w:r>
      <w:r>
        <w:t xml:space="preserve">in this video </w:t>
      </w:r>
    </w:p>
    <w:p>
      <w:r>
        <w:rPr>
          <w:b/>
        </w:rPr>
        <w:t xml:space="preserve">[00:00:43] </w:t>
      </w:r>
      <w:r>
        <w:t>I'm going to show you</w:t>
      </w:r>
    </w:p>
    <w:p>
      <w:r>
        <w:rPr>
          <w:b/>
        </w:rPr>
        <w:t xml:space="preserve">[00:00:44] </w:t>
      </w:r>
      <w:r>
        <w:t>the exact steps to create your own</w:t>
      </w:r>
    </w:p>
    <w:p>
      <w:r>
        <w:rPr>
          <w:b/>
        </w:rPr>
        <w:t xml:space="preserve">[00:00:46] </w:t>
      </w:r>
      <w:r>
        <w:t>AI generated anime shorts</w:t>
      </w:r>
    </w:p>
    <w:p>
      <w:r>
        <w:rPr>
          <w:b/>
        </w:rPr>
        <w:t xml:space="preserve">[00:00:48] </w:t>
      </w:r>
      <w:r>
        <w:t>no copyright issues</w:t>
      </w:r>
    </w:p>
    <w:p>
      <w:r>
        <w:rPr>
          <w:b/>
        </w:rPr>
        <w:t xml:space="preserve">[00:00:50] </w:t>
      </w:r>
      <w:r>
        <w:t>no limits</w:t>
      </w:r>
    </w:p>
    <w:p>
      <w:r>
        <w:rPr>
          <w:b/>
        </w:rPr>
        <w:t xml:space="preserve">[00:00:51] </w:t>
      </w:r>
      <w:r>
        <w:t>let's dive right in</w:t>
      </w:r>
    </w:p>
    <w:p>
      <w:r>
        <w:rPr>
          <w:b/>
        </w:rPr>
        <w:t xml:space="preserve">[00:01:00] </w:t>
      </w:r>
      <w:r>
        <w:t>alright</w:t>
      </w:r>
    </w:p>
    <w:p>
      <w:r>
        <w:rPr>
          <w:b/>
        </w:rPr>
        <w:t xml:space="preserve">[00:01:01] </w:t>
      </w:r>
      <w:r>
        <w:t>let's kick things off with the most important part</w:t>
      </w:r>
    </w:p>
    <w:p>
      <w:r>
        <w:rPr>
          <w:b/>
        </w:rPr>
        <w:t xml:space="preserve">[00:01:04] </w:t>
      </w:r>
      <w:r>
        <w:t>creating the script</w:t>
      </w:r>
    </w:p>
    <w:p>
      <w:r>
        <w:rPr>
          <w:b/>
        </w:rPr>
        <w:t xml:space="preserve">[00:01:05] </w:t>
      </w:r>
      <w:r>
        <w:t>but not just any script</w:t>
      </w:r>
    </w:p>
    <w:p>
      <w:r>
        <w:rPr>
          <w:b/>
        </w:rPr>
        <w:t xml:space="preserve">[00:01:07] </w:t>
      </w:r>
      <w:r>
        <w:t>we need something that hits hard and inspires</w:t>
      </w:r>
    </w:p>
    <w:p>
      <w:r>
        <w:rPr>
          <w:b/>
        </w:rPr>
        <w:t xml:space="preserve">[00:01:10] </w:t>
      </w:r>
      <w:r>
        <w:t>this is a 15 second animation about self improvement</w:t>
      </w:r>
    </w:p>
    <w:p>
      <w:r>
        <w:rPr>
          <w:b/>
        </w:rPr>
        <w:t xml:space="preserve">[00:01:13] </w:t>
      </w:r>
      <w:r>
        <w:t>so we need a quote</w:t>
      </w:r>
    </w:p>
    <w:p>
      <w:r>
        <w:rPr>
          <w:b/>
        </w:rPr>
        <w:t xml:space="preserve">[00:01:14] </w:t>
      </w:r>
      <w:r>
        <w:t xml:space="preserve"> that's simple</w:t>
      </w:r>
    </w:p>
    <w:p>
      <w:r>
        <w:rPr>
          <w:b/>
        </w:rPr>
        <w:t xml:space="preserve">[00:01:16] </w:t>
      </w:r>
      <w:r>
        <w:t xml:space="preserve">straight forward </w:t>
      </w:r>
    </w:p>
    <w:p>
      <w:r>
        <w:rPr>
          <w:b/>
        </w:rPr>
        <w:t xml:space="preserve">[00:01:17] </w:t>
      </w:r>
      <w:r>
        <w:t>and guaranteed to leave an impact</w:t>
      </w:r>
    </w:p>
    <w:p>
      <w:r>
        <w:rPr>
          <w:b/>
        </w:rPr>
        <w:t xml:space="preserve">[00:01:19] </w:t>
      </w:r>
      <w:r>
        <w:t>without dragging it on</w:t>
      </w:r>
    </w:p>
    <w:p>
      <w:r>
        <w:rPr>
          <w:b/>
        </w:rPr>
        <w:t xml:space="preserve">[00:01:20] </w:t>
      </w:r>
      <w:r>
        <w:t>instead of sifting through endless quotes online</w:t>
      </w:r>
    </w:p>
    <w:p>
      <w:r>
        <w:rPr>
          <w:b/>
        </w:rPr>
        <w:t xml:space="preserve">[00:01:23] </w:t>
      </w:r>
      <w:r>
        <w:t>I've got a secret weapon</w:t>
      </w:r>
    </w:p>
    <w:p>
      <w:r>
        <w:rPr>
          <w:b/>
        </w:rPr>
        <w:t xml:space="preserve">[00:01:24] </w:t>
      </w:r>
      <w:r>
        <w:t>chat GPT</w:t>
      </w:r>
    </w:p>
    <w:p>
      <w:r>
        <w:rPr>
          <w:b/>
        </w:rPr>
        <w:t xml:space="preserve">[00:01:26] </w:t>
      </w:r>
      <w:r>
        <w:t xml:space="preserve">why </w:t>
      </w:r>
    </w:p>
    <w:p>
      <w:r>
        <w:rPr>
          <w:b/>
        </w:rPr>
        <w:t xml:space="preserve">[00:01:26] </w:t>
      </w:r>
      <w:r>
        <w:t xml:space="preserve">because I </w:t>
      </w:r>
    </w:p>
    <w:p>
      <w:r>
        <w:rPr>
          <w:b/>
        </w:rPr>
        <w:t xml:space="preserve">[00:01:27] </w:t>
      </w:r>
      <w:r>
        <w:t xml:space="preserve">can get a </w:t>
      </w:r>
    </w:p>
    <w:p>
      <w:r>
        <w:rPr>
          <w:b/>
        </w:rPr>
        <w:t xml:space="preserve">[00:01:27] </w:t>
      </w:r>
      <w:r>
        <w:t>custom</w:t>
      </w:r>
    </w:p>
    <w:p>
      <w:r>
        <w:rPr>
          <w:b/>
        </w:rPr>
        <w:t xml:space="preserve">[00:01:28] </w:t>
      </w:r>
      <w:r>
        <w:t xml:space="preserve"> motivational quote</w:t>
      </w:r>
    </w:p>
    <w:p>
      <w:r>
        <w:rPr>
          <w:b/>
        </w:rPr>
        <w:t xml:space="preserve">[00:01:29] </w:t>
      </w:r>
      <w:r>
        <w:t>grounded in stoic philosophy</w:t>
      </w:r>
    </w:p>
    <w:p>
      <w:r>
        <w:rPr>
          <w:b/>
        </w:rPr>
        <w:t xml:space="preserve">[00:01:31] </w:t>
      </w:r>
      <w:r>
        <w:t>which is all about finding strength through adversity</w:t>
      </w:r>
    </w:p>
    <w:p>
      <w:r>
        <w:rPr>
          <w:b/>
        </w:rPr>
        <w:t xml:space="preserve">[00:01:34] </w:t>
      </w:r>
      <w:r>
        <w:t>embracing challenges and staying calm under pressure</w:t>
      </w:r>
    </w:p>
    <w:p>
      <w:r>
        <w:rPr>
          <w:b/>
        </w:rPr>
        <w:t xml:space="preserve">[00:01:37] </w:t>
      </w:r>
      <w:r>
        <w:t>these principles are</w:t>
      </w:r>
    </w:p>
    <w:p>
      <w:r>
        <w:rPr>
          <w:b/>
        </w:rPr>
        <w:t xml:space="preserve">[00:01:38] </w:t>
      </w:r>
      <w:r>
        <w:t>perfect for setting the tone of an impactful animation</w:t>
      </w:r>
    </w:p>
    <w:p>
      <w:r>
        <w:rPr>
          <w:b/>
        </w:rPr>
        <w:t xml:space="preserve">[00:01:42] </w:t>
      </w:r>
      <w:r>
        <w:t>so here's what I do</w:t>
      </w:r>
    </w:p>
    <w:p>
      <w:r>
        <w:rPr>
          <w:b/>
        </w:rPr>
        <w:t xml:space="preserve">[00:01:43] </w:t>
      </w:r>
      <w:r>
        <w:t>I ask chat GPT</w:t>
      </w:r>
    </w:p>
    <w:p>
      <w:r>
        <w:rPr>
          <w:b/>
        </w:rPr>
        <w:t xml:space="preserve">[00:01:45] </w:t>
      </w:r>
      <w:r>
        <w:t>create a motivational quote based on stoic philosophy</w:t>
      </w:r>
    </w:p>
    <w:p>
      <w:r>
        <w:rPr>
          <w:b/>
        </w:rPr>
        <w:t xml:space="preserve">[00:01:48] </w:t>
      </w:r>
      <w:r>
        <w:t>for a 15 second animation</w:t>
      </w:r>
    </w:p>
    <w:p>
      <w:r>
        <w:rPr>
          <w:b/>
        </w:rPr>
        <w:t xml:space="preserve">[00:01:50] </w:t>
      </w:r>
      <w:r>
        <w:t>use modern</w:t>
      </w:r>
    </w:p>
    <w:p>
      <w:r>
        <w:rPr>
          <w:b/>
        </w:rPr>
        <w:t xml:space="preserve">[00:01:51] </w:t>
      </w:r>
      <w:r>
        <w:t xml:space="preserve">simple language </w:t>
      </w:r>
    </w:p>
    <w:p>
      <w:r>
        <w:rPr>
          <w:b/>
        </w:rPr>
        <w:t xml:space="preserve">[00:01:52] </w:t>
      </w:r>
      <w:r>
        <w:t xml:space="preserve">and avoid </w:t>
      </w:r>
    </w:p>
    <w:p>
      <w:r>
        <w:rPr>
          <w:b/>
        </w:rPr>
        <w:t xml:space="preserve">[00:01:53] </w:t>
      </w:r>
      <w:r>
        <w:t>anything to over the top</w:t>
      </w:r>
    </w:p>
    <w:p>
      <w:r>
        <w:rPr>
          <w:b/>
        </w:rPr>
        <w:t xml:space="preserve">[00:01:54] </w:t>
      </w:r>
      <w:r>
        <w:t>add an analogy to make the message really resonate</w:t>
      </w:r>
    </w:p>
    <w:p>
      <w:r>
        <w:rPr>
          <w:b/>
        </w:rPr>
        <w:t xml:space="preserve">[00:01:57] </w:t>
      </w:r>
      <w:r>
        <w:t>keep it concise</w:t>
      </w:r>
    </w:p>
    <w:p>
      <w:r>
        <w:rPr>
          <w:b/>
        </w:rPr>
        <w:t xml:space="preserve">[00:01:58] </w:t>
      </w:r>
      <w:r>
        <w:t>around five sentences long</w:t>
      </w:r>
    </w:p>
    <w:p>
      <w:r>
        <w:rPr>
          <w:b/>
        </w:rPr>
        <w:t xml:space="preserve">[00:02:00] </w:t>
      </w:r>
      <w:r>
        <w:t xml:space="preserve">give me five quotes </w:t>
      </w:r>
    </w:p>
    <w:p>
      <w:r>
        <w:rPr>
          <w:b/>
        </w:rPr>
        <w:t xml:space="preserve">[00:02:02] </w:t>
      </w:r>
      <w:r>
        <w:t>and Boom</w:t>
      </w:r>
    </w:p>
    <w:p>
      <w:r>
        <w:rPr>
          <w:b/>
        </w:rPr>
        <w:t xml:space="preserve">[00:02:02] </w:t>
      </w:r>
      <w:r>
        <w:t>Chat GPT delivers</w:t>
      </w:r>
    </w:p>
    <w:p>
      <w:r>
        <w:rPr>
          <w:b/>
        </w:rPr>
        <w:t xml:space="preserve">[00:02:04] </w:t>
      </w:r>
      <w:r>
        <w:t>I get five different quotes</w:t>
      </w:r>
    </w:p>
    <w:p>
      <w:r>
        <w:rPr>
          <w:b/>
        </w:rPr>
        <w:t xml:space="preserve">[00:02:06] </w:t>
      </w:r>
      <w:r>
        <w:t xml:space="preserve">all centered around </w:t>
      </w:r>
    </w:p>
    <w:p>
      <w:r>
        <w:rPr>
          <w:b/>
        </w:rPr>
        <w:t xml:space="preserve">[00:02:07] </w:t>
      </w:r>
      <w:r>
        <w:t>themes of strength</w:t>
      </w:r>
    </w:p>
    <w:p>
      <w:r>
        <w:rPr>
          <w:b/>
        </w:rPr>
        <w:t xml:space="preserve">[00:02:08] </w:t>
      </w:r>
      <w:r>
        <w:t>overcoming challenges and growth</w:t>
      </w:r>
    </w:p>
    <w:p>
      <w:r>
        <w:rPr>
          <w:b/>
        </w:rPr>
        <w:t xml:space="preserve">[00:02:10] </w:t>
      </w:r>
      <w:r>
        <w:t>each one is punchy modern</w:t>
      </w:r>
    </w:p>
    <w:p>
      <w:r>
        <w:rPr>
          <w:b/>
        </w:rPr>
        <w:t xml:space="preserve">[00:02:12] </w:t>
      </w:r>
      <w:r>
        <w:t>and speaks to the heart of anyone who's</w:t>
      </w:r>
    </w:p>
    <w:p>
      <w:r>
        <w:rPr>
          <w:b/>
        </w:rPr>
        <w:t xml:space="preserve">[00:02:14] </w:t>
      </w:r>
      <w:r>
        <w:t>ever faced a challenge</w:t>
      </w:r>
    </w:p>
    <w:p>
      <w:r>
        <w:rPr>
          <w:b/>
        </w:rPr>
        <w:t xml:space="preserve">[00:02:15] </w:t>
      </w:r>
      <w:r>
        <w:t>with these quotes</w:t>
      </w:r>
    </w:p>
    <w:p>
      <w:r>
        <w:rPr>
          <w:b/>
        </w:rPr>
        <w:t xml:space="preserve">[00:02:16] </w:t>
      </w:r>
      <w:r>
        <w:t>I've now got my voice over script ready to go</w:t>
      </w:r>
    </w:p>
    <w:p>
      <w:r>
        <w:rPr>
          <w:b/>
        </w:rPr>
        <w:t xml:space="preserve">[00:02:20] </w:t>
      </w:r>
      <w:r>
        <w:t>this is the foundation of the entire</w:t>
      </w:r>
    </w:p>
    <w:p>
      <w:r>
        <w:rPr>
          <w:b/>
        </w:rPr>
        <w:t xml:space="preserve">[00:02:22] </w:t>
      </w:r>
      <w:r>
        <w:t xml:space="preserve"> AI </w:t>
      </w:r>
    </w:p>
    <w:p>
      <w:r>
        <w:rPr>
          <w:b/>
        </w:rPr>
        <w:t xml:space="preserve">[00:02:23] </w:t>
      </w:r>
      <w:r>
        <w:t>generated anime short</w:t>
      </w:r>
    </w:p>
    <w:p>
      <w:r>
        <w:rPr>
          <w:b/>
        </w:rPr>
        <w:t xml:space="preserve">[00:02:24] </w:t>
      </w:r>
      <w:r>
        <w:t>a short powerful</w:t>
      </w:r>
    </w:p>
    <w:p>
      <w:r>
        <w:rPr>
          <w:b/>
        </w:rPr>
        <w:t xml:space="preserve">[00:02:25] </w:t>
      </w:r>
      <w:r>
        <w:t>message that will resonate deeply with your audience</w:t>
      </w:r>
    </w:p>
    <w:p>
      <w:r>
        <w:rPr>
          <w:b/>
        </w:rPr>
        <w:t xml:space="preserve">[00:02:28] </w:t>
      </w:r>
      <w:r>
        <w:t>and motivate them to take action</w:t>
      </w:r>
    </w:p>
    <w:p>
      <w:r>
        <w:rPr>
          <w:b/>
        </w:rPr>
        <w:t xml:space="preserve">[00:02:39] </w:t>
      </w:r>
      <w:r>
        <w:t>now that we have our script</w:t>
      </w:r>
    </w:p>
    <w:p>
      <w:r>
        <w:rPr>
          <w:b/>
        </w:rPr>
        <w:t xml:space="preserve">[00:02:40] </w:t>
      </w:r>
      <w:r>
        <w:t>it's time to bring it to life with a voice over</w:t>
      </w:r>
    </w:p>
    <w:p>
      <w:r>
        <w:rPr>
          <w:b/>
        </w:rPr>
        <w:t xml:space="preserve">[00:02:43] </w:t>
      </w:r>
      <w:r>
        <w:t>we need something natural</w:t>
      </w:r>
    </w:p>
    <w:p>
      <w:r>
        <w:rPr>
          <w:b/>
        </w:rPr>
        <w:t xml:space="preserve">[00:02:44] </w:t>
      </w:r>
      <w:r>
        <w:t xml:space="preserve">motivational </w:t>
      </w:r>
    </w:p>
    <w:p>
      <w:r>
        <w:rPr>
          <w:b/>
        </w:rPr>
        <w:t xml:space="preserve">[00:02:45] </w:t>
      </w:r>
      <w:r>
        <w:t>and impactful</w:t>
      </w:r>
    </w:p>
    <w:p>
      <w:r>
        <w:rPr>
          <w:b/>
        </w:rPr>
        <w:t xml:space="preserve">[00:02:46] </w:t>
      </w:r>
      <w:r>
        <w:t>and that's where eleven Labs comes in</w:t>
      </w:r>
    </w:p>
    <w:p>
      <w:r>
        <w:rPr>
          <w:b/>
        </w:rPr>
        <w:t xml:space="preserve">[00:02:48] </w:t>
      </w:r>
      <w:r>
        <w:t>their AI</w:t>
      </w:r>
    </w:p>
    <w:p>
      <w:r>
        <w:rPr>
          <w:b/>
        </w:rPr>
        <w:t xml:space="preserve">[00:02:49] </w:t>
      </w:r>
      <w:r>
        <w:t>Voice Generator produces incredibly realistic voices</w:t>
      </w:r>
    </w:p>
    <w:p>
      <w:r>
        <w:rPr>
          <w:b/>
        </w:rPr>
        <w:t xml:space="preserve">[00:02:53] </w:t>
      </w:r>
      <w:r>
        <w:t>that sound like real people</w:t>
      </w:r>
    </w:p>
    <w:p>
      <w:r>
        <w:rPr>
          <w:b/>
        </w:rPr>
        <w:t xml:space="preserve">[00:02:55] </w:t>
      </w:r>
      <w:r>
        <w:t>not robotic text to speech</w:t>
      </w:r>
    </w:p>
    <w:p>
      <w:r>
        <w:rPr>
          <w:b/>
        </w:rPr>
        <w:t xml:space="preserve">[00:02:57] </w:t>
      </w:r>
      <w:r>
        <w:t>plus</w:t>
      </w:r>
    </w:p>
    <w:p>
      <w:r>
        <w:rPr>
          <w:b/>
        </w:rPr>
        <w:t xml:space="preserve">[00:02:57] </w:t>
      </w:r>
      <w:r>
        <w:t>you get 10,000 characters of free voice generation</w:t>
      </w:r>
    </w:p>
    <w:p>
      <w:r>
        <w:rPr>
          <w:b/>
        </w:rPr>
        <w:t xml:space="preserve">[00:03:01] </w:t>
      </w:r>
      <w:r>
        <w:t>each month</w:t>
      </w:r>
    </w:p>
    <w:p>
      <w:r>
        <w:rPr>
          <w:b/>
        </w:rPr>
        <w:t xml:space="preserve">[00:03:01] </w:t>
      </w:r>
      <w:r>
        <w:t>to give 11 Labs a try</w:t>
      </w:r>
    </w:p>
    <w:p>
      <w:r>
        <w:rPr>
          <w:b/>
        </w:rPr>
        <w:t xml:space="preserve">[00:03:03] </w:t>
      </w:r>
      <w:r>
        <w:t>check out the link in the description below</w:t>
      </w:r>
    </w:p>
    <w:p>
      <w:r>
        <w:rPr>
          <w:b/>
        </w:rPr>
        <w:t xml:space="preserve">[00:03:05] </w:t>
      </w:r>
      <w:r>
        <w:t>and get started with your free trial</w:t>
      </w:r>
    </w:p>
    <w:p>
      <w:r>
        <w:rPr>
          <w:b/>
        </w:rPr>
        <w:t xml:space="preserve">[00:03:07] </w:t>
      </w:r>
      <w:r>
        <w:t>it's the perfect tool to match your script</w:t>
      </w:r>
    </w:p>
    <w:p>
      <w:r>
        <w:rPr>
          <w:b/>
        </w:rPr>
        <w:t xml:space="preserve">[00:03:10] </w:t>
      </w:r>
      <w:r>
        <w:t>with a powerful</w:t>
      </w:r>
    </w:p>
    <w:p>
      <w:r>
        <w:rPr>
          <w:b/>
        </w:rPr>
        <w:t xml:space="preserve">[00:03:11] </w:t>
      </w:r>
      <w:r>
        <w:t>human like voice</w:t>
      </w:r>
    </w:p>
    <w:p>
      <w:r>
        <w:rPr>
          <w:b/>
        </w:rPr>
        <w:t xml:space="preserve">[00:03:12] </w:t>
      </w:r>
      <w:r>
        <w:t xml:space="preserve">now </w:t>
      </w:r>
    </w:p>
    <w:p>
      <w:r>
        <w:rPr>
          <w:b/>
        </w:rPr>
        <w:t xml:space="preserve">[00:03:12] </w:t>
      </w:r>
      <w:r>
        <w:t>when selecting the voice</w:t>
      </w:r>
    </w:p>
    <w:p>
      <w:r>
        <w:rPr>
          <w:b/>
        </w:rPr>
        <w:t xml:space="preserve">[00:03:14] </w:t>
      </w:r>
      <w:r>
        <w:t>choose one that matches the vibe of your animation</w:t>
      </w:r>
    </w:p>
    <w:p>
      <w:r>
        <w:rPr>
          <w:b/>
        </w:rPr>
        <w:t xml:space="preserve">[00:03:17] </w:t>
      </w:r>
      <w:r>
        <w:t>since we're dealing with stoic principles</w:t>
      </w:r>
    </w:p>
    <w:p>
      <w:r>
        <w:rPr>
          <w:b/>
        </w:rPr>
        <w:t xml:space="preserve">[00:03:19] </w:t>
      </w:r>
      <w:r>
        <w:t>strength through struggle</w:t>
      </w:r>
    </w:p>
    <w:p>
      <w:r>
        <w:rPr>
          <w:b/>
        </w:rPr>
        <w:t xml:space="preserve">[00:03:21] </w:t>
      </w:r>
      <w:r>
        <w:t>calm in the face of adversity</w:t>
      </w:r>
    </w:p>
    <w:p>
      <w:r>
        <w:rPr>
          <w:b/>
        </w:rPr>
        <w:t xml:space="preserve">[00:03:22] </w:t>
      </w:r>
      <w:r>
        <w:t>we want a voice that steady</w:t>
      </w:r>
    </w:p>
    <w:p>
      <w:r>
        <w:rPr>
          <w:b/>
        </w:rPr>
        <w:t xml:space="preserve">[00:03:24] </w:t>
      </w:r>
      <w:r>
        <w:t xml:space="preserve">wise </w:t>
      </w:r>
    </w:p>
    <w:p>
      <w:r>
        <w:rPr>
          <w:b/>
        </w:rPr>
        <w:t xml:space="preserve">[00:03:25] </w:t>
      </w:r>
      <w:r>
        <w:t>and powerful</w:t>
      </w:r>
    </w:p>
    <w:p>
      <w:r>
        <w:rPr>
          <w:b/>
        </w:rPr>
        <w:t xml:space="preserve">[00:03:26] </w:t>
      </w:r>
      <w:r>
        <w:t>after inputting the script into 11 labs</w:t>
      </w:r>
    </w:p>
    <w:p>
      <w:r>
        <w:rPr>
          <w:b/>
        </w:rPr>
        <w:t xml:space="preserve">[00:03:28] </w:t>
      </w:r>
      <w:r>
        <w:t>adjust</w:t>
      </w:r>
    </w:p>
    <w:p>
      <w:r>
        <w:rPr>
          <w:b/>
        </w:rPr>
        <w:t xml:space="preserve">[00:03:29] </w:t>
      </w:r>
      <w:r>
        <w:t>the speed and pitch to match the pacing of you want</w:t>
      </w:r>
    </w:p>
    <w:p>
      <w:r>
        <w:rPr>
          <w:b/>
        </w:rPr>
        <w:t xml:space="preserve">[00:03:32] </w:t>
      </w:r>
      <w:r>
        <w:t>for the animation</w:t>
      </w:r>
    </w:p>
    <w:p>
      <w:r>
        <w:rPr>
          <w:b/>
        </w:rPr>
        <w:t xml:space="preserve">[00:03:33] </w:t>
      </w:r>
      <w:r>
        <w:t>this ensures that the voice over complements</w:t>
      </w:r>
    </w:p>
    <w:p>
      <w:r>
        <w:rPr>
          <w:b/>
        </w:rPr>
        <w:t xml:space="preserve">[00:03:35] </w:t>
      </w:r>
      <w:r>
        <w:t>the visuals perfectly</w:t>
      </w:r>
    </w:p>
    <w:p>
      <w:r>
        <w:rPr>
          <w:b/>
        </w:rPr>
        <w:t xml:space="preserve">[00:03:37] </w:t>
      </w:r>
      <w:r>
        <w:t>once you have your voice over</w:t>
      </w:r>
    </w:p>
    <w:p>
      <w:r>
        <w:rPr>
          <w:b/>
        </w:rPr>
        <w:t xml:space="preserve">[00:03:38] </w:t>
      </w:r>
      <w:r>
        <w:t>you're ready to move on to the next step</w:t>
      </w:r>
    </w:p>
    <w:p>
      <w:r>
        <w:rPr>
          <w:b/>
        </w:rPr>
        <w:t xml:space="preserve">[00:03:40] </w:t>
      </w:r>
      <w:r>
        <w:t>generating the anime clips</w:t>
      </w:r>
    </w:p>
    <w:p>
      <w:r>
        <w:rPr>
          <w:b/>
        </w:rPr>
        <w:t xml:space="preserve">[00:03:42] </w:t>
      </w:r>
      <w:r>
        <w:t>that will bring everything together</w:t>
      </w:r>
    </w:p>
    <w:p>
      <w:r>
        <w:rPr>
          <w:b/>
        </w:rPr>
        <w:t xml:space="preserve">[00:03:52] </w:t>
      </w:r>
      <w:r>
        <w:t>now that we've got our voice over script ready</w:t>
      </w:r>
    </w:p>
    <w:p>
      <w:r>
        <w:rPr>
          <w:b/>
        </w:rPr>
        <w:t xml:space="preserve">[00:03:54] </w:t>
      </w:r>
      <w:r>
        <w:t>it's time to bring the animation to life</w:t>
      </w:r>
    </w:p>
    <w:p>
      <w:r>
        <w:rPr>
          <w:b/>
        </w:rPr>
        <w:t xml:space="preserve">[00:03:57] </w:t>
      </w:r>
      <w:r>
        <w:t>head back to Chat GPT and use this prompt</w:t>
      </w:r>
    </w:p>
    <w:p>
      <w:r>
        <w:rPr>
          <w:b/>
        </w:rPr>
        <w:t xml:space="preserve">[00:04:00] </w:t>
      </w:r>
      <w:r>
        <w:t>can you create prompts for text to video anime style</w:t>
      </w:r>
    </w:p>
    <w:p>
      <w:r>
        <w:rPr>
          <w:b/>
        </w:rPr>
        <w:t xml:space="preserve">[00:04:03] </w:t>
      </w:r>
      <w:r>
        <w:t xml:space="preserve">for each scene in </w:t>
      </w:r>
    </w:p>
    <w:p>
      <w:r>
        <w:rPr>
          <w:b/>
        </w:rPr>
        <w:t xml:space="preserve">[00:04:04] </w:t>
      </w:r>
      <w:r>
        <w:t>our selected quote</w:t>
      </w:r>
    </w:p>
    <w:p>
      <w:r>
        <w:rPr>
          <w:b/>
        </w:rPr>
        <w:t xml:space="preserve">[00:04:06] </w:t>
      </w:r>
      <w:r>
        <w:t>make at least 7 scenes</w:t>
      </w:r>
    </w:p>
    <w:p>
      <w:r>
        <w:rPr>
          <w:b/>
        </w:rPr>
        <w:t xml:space="preserve">[00:04:07] </w:t>
      </w:r>
      <w:r>
        <w:t>and ensure that the character in each</w:t>
      </w:r>
    </w:p>
    <w:p>
      <w:r>
        <w:rPr>
          <w:b/>
        </w:rPr>
        <w:t xml:space="preserve">[00:04:10] </w:t>
      </w:r>
      <w:r>
        <w:t>scene is wearing a uniform</w:t>
      </w:r>
    </w:p>
    <w:p>
      <w:r>
        <w:rPr>
          <w:b/>
        </w:rPr>
        <w:t xml:space="preserve">[00:04:11] </w:t>
      </w:r>
      <w:r>
        <w:t xml:space="preserve">so that if </w:t>
      </w:r>
    </w:p>
    <w:p>
      <w:r>
        <w:rPr>
          <w:b/>
        </w:rPr>
        <w:t xml:space="preserve">[00:04:12] </w:t>
      </w:r>
      <w:r>
        <w:t>I generate it</w:t>
      </w:r>
    </w:p>
    <w:p>
      <w:r>
        <w:rPr>
          <w:b/>
        </w:rPr>
        <w:t xml:space="preserve">[00:04:13] </w:t>
      </w:r>
      <w:r>
        <w:t>the character will always stay the same</w:t>
      </w:r>
    </w:p>
    <w:p>
      <w:r>
        <w:rPr>
          <w:b/>
        </w:rPr>
        <w:t xml:space="preserve">[00:04:15] </w:t>
      </w:r>
      <w:r>
        <w:t>once you've generated the prompts</w:t>
      </w:r>
    </w:p>
    <w:p>
      <w:r>
        <w:rPr>
          <w:b/>
        </w:rPr>
        <w:t xml:space="preserve">[00:04:17] </w:t>
      </w:r>
      <w:r>
        <w:t>it's time to transform those ideas into reality</w:t>
      </w:r>
    </w:p>
    <w:p>
      <w:r>
        <w:rPr>
          <w:b/>
        </w:rPr>
        <w:t xml:space="preserve">[00:04:21] </w:t>
      </w:r>
      <w:r>
        <w:t xml:space="preserve">we'll be </w:t>
      </w:r>
    </w:p>
    <w:p>
      <w:r>
        <w:rPr>
          <w:b/>
        </w:rPr>
        <w:t xml:space="preserve">[00:04:21] </w:t>
      </w:r>
      <w:r>
        <w:t>using Wondershare media.Io</w:t>
      </w:r>
    </w:p>
    <w:p>
      <w:r>
        <w:rPr>
          <w:b/>
        </w:rPr>
        <w:t xml:space="preserve">[00:04:23] </w:t>
      </w:r>
      <w:r>
        <w:t>for creating our anime style video clips</w:t>
      </w:r>
    </w:p>
    <w:p>
      <w:r>
        <w:rPr>
          <w:b/>
        </w:rPr>
        <w:t xml:space="preserve">[00:04:27] </w:t>
      </w:r>
      <w:r>
        <w:t>you can find the link to Wondershare</w:t>
      </w:r>
    </w:p>
    <w:p>
      <w:r>
        <w:rPr>
          <w:b/>
        </w:rPr>
        <w:t xml:space="preserve">[00:04:28] </w:t>
      </w:r>
      <w:r>
        <w:t>media.Io in the description below</w:t>
      </w:r>
    </w:p>
    <w:p>
      <w:r>
        <w:rPr>
          <w:b/>
        </w:rPr>
        <w:t xml:space="preserve">[00:04:31] </w:t>
      </w:r>
      <w:r>
        <w:t>here's how to get started</w:t>
      </w:r>
    </w:p>
    <w:p>
      <w:r>
        <w:rPr>
          <w:b/>
        </w:rPr>
        <w:t xml:space="preserve">[00:04:32] </w:t>
      </w:r>
      <w:r>
        <w:t>first sign up or log into your account</w:t>
      </w:r>
    </w:p>
    <w:p>
      <w:r>
        <w:rPr>
          <w:b/>
        </w:rPr>
        <w:t xml:space="preserve">[00:04:35] </w:t>
      </w:r>
      <w:r>
        <w:t>once you're on the dashboard</w:t>
      </w:r>
    </w:p>
    <w:p>
      <w:r>
        <w:rPr>
          <w:b/>
        </w:rPr>
        <w:t xml:space="preserve">[00:04:37] </w:t>
      </w:r>
      <w:r>
        <w:t>click on text to video</w:t>
      </w:r>
    </w:p>
    <w:p>
      <w:r>
        <w:rPr>
          <w:b/>
        </w:rPr>
        <w:t xml:space="preserve">[00:04:38] </w:t>
      </w:r>
      <w:r>
        <w:t xml:space="preserve">then copy </w:t>
      </w:r>
    </w:p>
    <w:p>
      <w:r>
        <w:rPr>
          <w:b/>
        </w:rPr>
        <w:t xml:space="preserve">[00:04:39] </w:t>
      </w:r>
      <w:r>
        <w:t>and paste the first prompt you create</w:t>
      </w:r>
    </w:p>
    <w:p>
      <w:r>
        <w:rPr>
          <w:b/>
        </w:rPr>
        <w:t xml:space="preserve">[00:04:41] </w:t>
      </w:r>
      <w:r>
        <w:t>edit in Chat GPT into the prompt box</w:t>
      </w:r>
    </w:p>
    <w:p>
      <w:r>
        <w:rPr>
          <w:b/>
        </w:rPr>
        <w:t xml:space="preserve">[00:04:44] </w:t>
      </w:r>
      <w:r>
        <w:t>next</w:t>
      </w:r>
    </w:p>
    <w:p>
      <w:r>
        <w:rPr>
          <w:b/>
        </w:rPr>
        <w:t xml:space="preserve">[00:04:44] </w:t>
      </w:r>
      <w:r>
        <w:t>adjust the settings to ensure the best quality</w:t>
      </w:r>
    </w:p>
    <w:p>
      <w:r>
        <w:rPr>
          <w:b/>
        </w:rPr>
        <w:t xml:space="preserve">[00:04:47] </w:t>
      </w:r>
      <w:r>
        <w:t>set the resolution to 720 p</w:t>
      </w:r>
    </w:p>
    <w:p>
      <w:r>
        <w:rPr>
          <w:b/>
        </w:rPr>
        <w:t xml:space="preserve">[00:04:50] </w:t>
      </w:r>
      <w:r>
        <w:t>choose large motion for smooth animations</w:t>
      </w:r>
    </w:p>
    <w:p>
      <w:r>
        <w:rPr>
          <w:b/>
        </w:rPr>
        <w:t xml:space="preserve">[00:04:53] </w:t>
      </w:r>
      <w:r>
        <w:t>and select the 9 to 16 aspect ratio</w:t>
      </w:r>
    </w:p>
    <w:p>
      <w:r>
        <w:rPr>
          <w:b/>
        </w:rPr>
        <w:t xml:space="preserve">[00:04:56] </w:t>
      </w:r>
      <w:r>
        <w:t>for short</w:t>
      </w:r>
    </w:p>
    <w:p>
      <w:r>
        <w:rPr>
          <w:b/>
        </w:rPr>
        <w:t xml:space="preserve">[00:04:56] </w:t>
      </w:r>
      <w:r>
        <w:t xml:space="preserve"> form </w:t>
      </w:r>
    </w:p>
    <w:p>
      <w:r>
        <w:rPr>
          <w:b/>
        </w:rPr>
        <w:t xml:space="preserve">[00:04:57] </w:t>
      </w:r>
      <w:r>
        <w:t>content</w:t>
      </w:r>
    </w:p>
    <w:p>
      <w:r>
        <w:rPr>
          <w:b/>
        </w:rPr>
        <w:t xml:space="preserve">[00:04:57] </w:t>
      </w:r>
      <w:r>
        <w:t xml:space="preserve">don't forget to toggle </w:t>
      </w:r>
    </w:p>
    <w:p>
      <w:r>
        <w:rPr>
          <w:b/>
        </w:rPr>
        <w:t xml:space="preserve">[00:04:59] </w:t>
      </w:r>
      <w:r>
        <w:t xml:space="preserve">off </w:t>
      </w:r>
    </w:p>
    <w:p>
      <w:r>
        <w:rPr>
          <w:b/>
        </w:rPr>
        <w:t xml:space="preserve">[00:04:59] </w:t>
      </w:r>
      <w:r>
        <w:t xml:space="preserve">public </w:t>
      </w:r>
    </w:p>
    <w:p>
      <w:r>
        <w:rPr>
          <w:b/>
        </w:rPr>
        <w:t xml:space="preserve">[00:04:59] </w:t>
      </w:r>
      <w:r>
        <w:t>visibility</w:t>
      </w:r>
    </w:p>
    <w:p>
      <w:r>
        <w:rPr>
          <w:b/>
        </w:rPr>
        <w:t xml:space="preserve">[00:05:00] </w:t>
      </w:r>
      <w:r>
        <w:t>to keep your video private</w:t>
      </w:r>
    </w:p>
    <w:p>
      <w:r>
        <w:rPr>
          <w:b/>
        </w:rPr>
        <w:t xml:space="preserve">[00:05:01] </w:t>
      </w:r>
      <w:r>
        <w:t xml:space="preserve">click </w:t>
      </w:r>
    </w:p>
    <w:p>
      <w:r>
        <w:rPr>
          <w:b/>
        </w:rPr>
        <w:t xml:space="preserve">[00:05:02] </w:t>
      </w:r>
      <w:r>
        <w:t>generate</w:t>
      </w:r>
    </w:p>
    <w:p>
      <w:r>
        <w:rPr>
          <w:b/>
        </w:rPr>
        <w:t xml:space="preserve">[00:05:03] </w:t>
      </w:r>
      <w:r>
        <w:t>and the tool will create your first animation</w:t>
      </w:r>
    </w:p>
    <w:p>
      <w:r>
        <w:rPr>
          <w:b/>
        </w:rPr>
        <w:t xml:space="preserve">[00:05:05] </w:t>
      </w:r>
      <w:r>
        <w:t xml:space="preserve">if you're not satisfied </w:t>
      </w:r>
    </w:p>
    <w:p>
      <w:r>
        <w:rPr>
          <w:b/>
        </w:rPr>
        <w:t xml:space="preserve">[00:05:06] </w:t>
      </w:r>
      <w:r>
        <w:t>with the result</w:t>
      </w:r>
    </w:p>
    <w:p>
      <w:r>
        <w:rPr>
          <w:b/>
        </w:rPr>
        <w:t xml:space="preserve">[00:05:07] </w:t>
      </w:r>
      <w:r>
        <w:t xml:space="preserve">simply </w:t>
      </w:r>
    </w:p>
    <w:p>
      <w:r>
        <w:rPr>
          <w:b/>
        </w:rPr>
        <w:t xml:space="preserve">[00:05:07] </w:t>
      </w:r>
      <w:r>
        <w:t xml:space="preserve">hit </w:t>
      </w:r>
    </w:p>
    <w:p>
      <w:r>
        <w:rPr>
          <w:b/>
        </w:rPr>
        <w:t xml:space="preserve">[00:05:07] </w:t>
      </w:r>
      <w:r>
        <w:t xml:space="preserve">generate again </w:t>
      </w:r>
    </w:p>
    <w:p>
      <w:r>
        <w:rPr>
          <w:b/>
        </w:rPr>
        <w:t xml:space="preserve">[00:05:08] </w:t>
      </w:r>
      <w:r>
        <w:t>for additional options</w:t>
      </w:r>
    </w:p>
    <w:p>
      <w:r>
        <w:rPr>
          <w:b/>
        </w:rPr>
        <w:t xml:space="preserve">[00:05:10] </w:t>
      </w:r>
      <w:r>
        <w:t>repeat this process for each of the prompts</w:t>
      </w:r>
    </w:p>
    <w:p>
      <w:r>
        <w:rPr>
          <w:b/>
        </w:rPr>
        <w:t xml:space="preserve">[00:05:12] </w:t>
      </w:r>
      <w:r>
        <w:t>you've created in Chat GPT</w:t>
      </w:r>
    </w:p>
    <w:p>
      <w:r>
        <w:rPr>
          <w:b/>
        </w:rPr>
        <w:t xml:space="preserve">[00:05:14] </w:t>
      </w:r>
      <w:r>
        <w:t xml:space="preserve">and soon you'll </w:t>
      </w:r>
    </w:p>
    <w:p>
      <w:r>
        <w:rPr>
          <w:b/>
        </w:rPr>
        <w:t xml:space="preserve">[00:05:15] </w:t>
      </w:r>
      <w:r>
        <w:t xml:space="preserve">have a series </w:t>
      </w:r>
    </w:p>
    <w:p>
      <w:r>
        <w:rPr>
          <w:b/>
        </w:rPr>
        <w:t xml:space="preserve">[00:05:16] </w:t>
      </w:r>
      <w:r>
        <w:t>of high quality</w:t>
      </w:r>
    </w:p>
    <w:p>
      <w:r>
        <w:rPr>
          <w:b/>
        </w:rPr>
        <w:t xml:space="preserve">[00:05:17] </w:t>
      </w:r>
      <w:r>
        <w:t xml:space="preserve">anime style clips </w:t>
      </w:r>
    </w:p>
    <w:p>
      <w:r>
        <w:rPr>
          <w:b/>
        </w:rPr>
        <w:t xml:space="preserve">[00:05:18] </w:t>
      </w:r>
      <w:r>
        <w:t>that match your voice over perfectly</w:t>
      </w:r>
    </w:p>
    <w:p>
      <w:r>
        <w:rPr>
          <w:b/>
        </w:rPr>
        <w:t xml:space="preserve">[00:05:20] </w:t>
      </w:r>
      <w:r>
        <w:t>with your clips ready</w:t>
      </w:r>
    </w:p>
    <w:p>
      <w:r>
        <w:rPr>
          <w:b/>
        </w:rPr>
        <w:t xml:space="preserve">[00:05:21] </w:t>
      </w:r>
      <w:r>
        <w:t>we now need to add some background music</w:t>
      </w:r>
    </w:p>
    <w:p>
      <w:r>
        <w:rPr>
          <w:b/>
        </w:rPr>
        <w:t xml:space="preserve">[00:05:23] </w:t>
      </w:r>
      <w:r>
        <w:t>to elevate the atmosphere</w:t>
      </w:r>
    </w:p>
    <w:p>
      <w:r>
        <w:rPr>
          <w:b/>
        </w:rPr>
        <w:t xml:space="preserve">[00:05:25] </w:t>
      </w:r>
      <w:r>
        <w:t>for this</w:t>
      </w:r>
    </w:p>
    <w:p>
      <w:r>
        <w:rPr>
          <w:b/>
        </w:rPr>
        <w:t xml:space="preserve">[00:05:25] </w:t>
      </w:r>
      <w:r>
        <w:t>we'll</w:t>
      </w:r>
    </w:p>
    <w:p>
      <w:r>
        <w:rPr>
          <w:b/>
        </w:rPr>
        <w:t xml:space="preserve">[00:05:26] </w:t>
      </w:r>
      <w:r>
        <w:t>use a tool that offers an extensive library of royalty</w:t>
      </w:r>
    </w:p>
    <w:p>
      <w:r>
        <w:rPr>
          <w:b/>
        </w:rPr>
        <w:t xml:space="preserve">[00:05:29] </w:t>
      </w:r>
      <w:r>
        <w:t>free music</w:t>
      </w:r>
    </w:p>
    <w:p>
      <w:r>
        <w:rPr>
          <w:b/>
        </w:rPr>
        <w:t xml:space="preserve">[00:05:38] </w:t>
      </w:r>
      <w:r>
        <w:t>with your animation clips ready</w:t>
      </w:r>
    </w:p>
    <w:p>
      <w:r>
        <w:rPr>
          <w:b/>
        </w:rPr>
        <w:t xml:space="preserve">[00:05:40] </w:t>
      </w:r>
      <w:r>
        <w:t>it's time to elevate the atmosphere</w:t>
      </w:r>
    </w:p>
    <w:p>
      <w:r>
        <w:rPr>
          <w:b/>
        </w:rPr>
        <w:t xml:space="preserve">[00:05:42] </w:t>
      </w:r>
      <w:r>
        <w:t>by adding background music</w:t>
      </w:r>
    </w:p>
    <w:p>
      <w:r>
        <w:rPr>
          <w:b/>
        </w:rPr>
        <w:t xml:space="preserve">[00:05:44] </w:t>
      </w:r>
      <w:r>
        <w:t>music plays a crucial role in setting</w:t>
      </w:r>
    </w:p>
    <w:p>
      <w:r>
        <w:rPr>
          <w:b/>
        </w:rPr>
        <w:t xml:space="preserve">[00:05:47] </w:t>
      </w:r>
      <w:r>
        <w:t>the tone of your video</w:t>
      </w:r>
    </w:p>
    <w:p>
      <w:r>
        <w:rPr>
          <w:b/>
        </w:rPr>
        <w:t xml:space="preserve">[00:05:48] </w:t>
      </w:r>
      <w:r>
        <w:t>whether you're aiming for intensity</w:t>
      </w:r>
    </w:p>
    <w:p>
      <w:r>
        <w:rPr>
          <w:b/>
        </w:rPr>
        <w:t xml:space="preserve">[00:05:50] </w:t>
      </w:r>
      <w:r>
        <w:t xml:space="preserve">inspiration </w:t>
      </w:r>
    </w:p>
    <w:p>
      <w:r>
        <w:rPr>
          <w:b/>
        </w:rPr>
        <w:t xml:space="preserve">[00:05:51] </w:t>
      </w:r>
      <w:r>
        <w:t>or tranquility</w:t>
      </w:r>
    </w:p>
    <w:p>
      <w:r>
        <w:rPr>
          <w:b/>
        </w:rPr>
        <w:t xml:space="preserve">[00:05:52] </w:t>
      </w:r>
      <w:r>
        <w:t>for this we'll be using Epidemic Sound</w:t>
      </w:r>
    </w:p>
    <w:p>
      <w:r>
        <w:rPr>
          <w:b/>
        </w:rPr>
        <w:t xml:space="preserve">[00:05:55] </w:t>
      </w:r>
      <w:r>
        <w:t>a platform that offers an extensive library of royalty</w:t>
      </w:r>
    </w:p>
    <w:p>
      <w:r>
        <w:rPr>
          <w:b/>
        </w:rPr>
        <w:t xml:space="preserve">[00:05:58] </w:t>
      </w:r>
      <w:r>
        <w:t>free music</w:t>
      </w:r>
    </w:p>
    <w:p>
      <w:r>
        <w:rPr>
          <w:b/>
        </w:rPr>
        <w:t xml:space="preserve">[00:05:59] </w:t>
      </w:r>
      <w:r>
        <w:t>perfect for creators</w:t>
      </w:r>
    </w:p>
    <w:p>
      <w:r>
        <w:rPr>
          <w:b/>
        </w:rPr>
        <w:t xml:space="preserve">[00:06:00] </w:t>
      </w:r>
      <w:r>
        <w:t>head over to Epidemic Sound</w:t>
      </w:r>
    </w:p>
    <w:p>
      <w:r>
        <w:rPr>
          <w:b/>
        </w:rPr>
        <w:t xml:space="preserve">[00:06:02] </w:t>
      </w:r>
      <w:r>
        <w:t>using the link in the description below</w:t>
      </w:r>
    </w:p>
    <w:p>
      <w:r>
        <w:rPr>
          <w:b/>
        </w:rPr>
        <w:t xml:space="preserve">[00:06:04] </w:t>
      </w:r>
      <w:r>
        <w:t>where you can explore a variety of tracks</w:t>
      </w:r>
    </w:p>
    <w:p>
      <w:r>
        <w:rPr>
          <w:b/>
        </w:rPr>
        <w:t xml:space="preserve">[00:06:07] </w:t>
      </w:r>
      <w:r>
        <w:t>across different genres</w:t>
      </w:r>
    </w:p>
    <w:p>
      <w:r>
        <w:rPr>
          <w:b/>
        </w:rPr>
        <w:t xml:space="preserve">[00:06:09] </w:t>
      </w:r>
      <w:r>
        <w:t>and moods</w:t>
      </w:r>
    </w:p>
    <w:p>
      <w:r>
        <w:rPr>
          <w:b/>
        </w:rPr>
        <w:t xml:space="preserve">[00:06:09] </w:t>
      </w:r>
      <w:r>
        <w:t>once you find the right piece</w:t>
      </w:r>
    </w:p>
    <w:p>
      <w:r>
        <w:rPr>
          <w:b/>
        </w:rPr>
        <w:t xml:space="preserve">[00:06:11] </w:t>
      </w:r>
      <w:r>
        <w:t>that compliments the emotion of your video</w:t>
      </w:r>
    </w:p>
    <w:p>
      <w:r>
        <w:rPr>
          <w:b/>
        </w:rPr>
        <w:t xml:space="preserve">[00:06:13] </w:t>
      </w:r>
      <w:r>
        <w:t>download it</w:t>
      </w:r>
    </w:p>
    <w:p>
      <w:r>
        <w:rPr>
          <w:b/>
        </w:rPr>
        <w:t xml:space="preserve">[00:06:14] </w:t>
      </w:r>
      <w:r>
        <w:t>now that you have the music</w:t>
      </w:r>
    </w:p>
    <w:p>
      <w:r>
        <w:rPr>
          <w:b/>
        </w:rPr>
        <w:t xml:space="preserve">[00:06:15] </w:t>
      </w:r>
      <w:r>
        <w:t>you're all set to move on to the next step</w:t>
      </w:r>
    </w:p>
    <w:p>
      <w:r>
        <w:rPr>
          <w:b/>
        </w:rPr>
        <w:t xml:space="preserve">[00:06:18] </w:t>
      </w:r>
      <w:r>
        <w:t>syncing it with your animation for a seamless</w:t>
      </w:r>
    </w:p>
    <w:p>
      <w:r>
        <w:rPr>
          <w:b/>
        </w:rPr>
        <w:t xml:space="preserve">[00:06:21] </w:t>
      </w:r>
      <w:r>
        <w:t>engaging final product</w:t>
      </w:r>
    </w:p>
    <w:p>
      <w:r>
        <w:rPr>
          <w:b/>
        </w:rPr>
        <w:t xml:space="preserve">[00:06:31] </w:t>
      </w:r>
      <w:r>
        <w:t>now that we've got the basic elements</w:t>
      </w:r>
    </w:p>
    <w:p>
      <w:r>
        <w:rPr>
          <w:b/>
        </w:rPr>
        <w:t xml:space="preserve">[00:06:33] </w:t>
      </w:r>
      <w:r>
        <w:t>your voice over and background music</w:t>
      </w:r>
    </w:p>
    <w:p>
      <w:r>
        <w:rPr>
          <w:b/>
        </w:rPr>
        <w:t xml:space="preserve">[00:06:36] </w:t>
      </w:r>
      <w:r>
        <w:t>it's time to bring everything together</w:t>
      </w:r>
    </w:p>
    <w:p>
      <w:r>
        <w:rPr>
          <w:b/>
        </w:rPr>
        <w:t xml:space="preserve">[00:06:38] </w:t>
      </w:r>
      <w:r>
        <w:t>with your animation clips</w:t>
      </w:r>
    </w:p>
    <w:p>
      <w:r>
        <w:rPr>
          <w:b/>
        </w:rPr>
        <w:t xml:space="preserve">[00:06:39] </w:t>
      </w:r>
      <w:r>
        <w:t>we'll be using CapCut for this</w:t>
      </w:r>
    </w:p>
    <w:p>
      <w:r>
        <w:rPr>
          <w:b/>
        </w:rPr>
        <w:t xml:space="preserve">[00:06:41] </w:t>
      </w:r>
      <w:r>
        <w:t>which is free</w:t>
      </w:r>
    </w:p>
    <w:p>
      <w:r>
        <w:rPr>
          <w:b/>
        </w:rPr>
        <w:t xml:space="preserve">[00:06:42] </w:t>
      </w:r>
      <w:r>
        <w:t xml:space="preserve">easy to use </w:t>
      </w:r>
    </w:p>
    <w:p>
      <w:r>
        <w:rPr>
          <w:b/>
        </w:rPr>
        <w:t xml:space="preserve">[00:06:43] </w:t>
      </w:r>
      <w:r>
        <w:t>and perfect for combining voice overs</w:t>
      </w:r>
    </w:p>
    <w:p>
      <w:r>
        <w:rPr>
          <w:b/>
        </w:rPr>
        <w:t xml:space="preserve">[00:06:46] </w:t>
      </w:r>
      <w:r>
        <w:t xml:space="preserve">music and </w:t>
      </w:r>
    </w:p>
    <w:p>
      <w:r>
        <w:rPr>
          <w:b/>
        </w:rPr>
        <w:t xml:space="preserve">[00:06:47] </w:t>
      </w:r>
      <w:r>
        <w:t>animations</w:t>
      </w:r>
    </w:p>
    <w:p>
      <w:r>
        <w:rPr>
          <w:b/>
        </w:rPr>
        <w:t xml:space="preserve">[00:06:48] </w:t>
      </w:r>
      <w:r>
        <w:t>but you can use any editing software</w:t>
      </w:r>
    </w:p>
    <w:p>
      <w:r>
        <w:rPr>
          <w:b/>
        </w:rPr>
        <w:t xml:space="preserve">[00:06:50] </w:t>
      </w:r>
      <w:r>
        <w:t>you're comfortable with</w:t>
      </w:r>
    </w:p>
    <w:p>
      <w:r>
        <w:rPr>
          <w:b/>
        </w:rPr>
        <w:t xml:space="preserve">[00:06:51] </w:t>
      </w:r>
      <w:r>
        <w:t>the first thing you want to do is make sure</w:t>
      </w:r>
    </w:p>
    <w:p>
      <w:r>
        <w:rPr>
          <w:b/>
        </w:rPr>
        <w:t xml:space="preserve">[00:06:53] </w:t>
      </w:r>
      <w:r>
        <w:t>your aspect ratio is set to 9</w:t>
      </w:r>
    </w:p>
    <w:p>
      <w:r>
        <w:rPr>
          <w:b/>
        </w:rPr>
        <w:t xml:space="preserve">[00:06:55] </w:t>
      </w:r>
      <w:r>
        <w:t>by 16</w:t>
      </w:r>
    </w:p>
    <w:p>
      <w:r>
        <w:rPr>
          <w:b/>
        </w:rPr>
        <w:t xml:space="preserve">[00:06:56] </w:t>
      </w:r>
      <w:r>
        <w:t>this is crucial for short form content</w:t>
      </w:r>
    </w:p>
    <w:p>
      <w:r>
        <w:rPr>
          <w:b/>
        </w:rPr>
        <w:t xml:space="preserve">[00:06:58] </w:t>
      </w:r>
      <w:r>
        <w:t>like TikToks or Instagram reels</w:t>
      </w:r>
    </w:p>
    <w:p>
      <w:r>
        <w:rPr>
          <w:b/>
        </w:rPr>
        <w:t xml:space="preserve">[00:07:01] </w:t>
      </w:r>
      <w:r>
        <w:t xml:space="preserve">ensuring </w:t>
      </w:r>
    </w:p>
    <w:p>
      <w:r>
        <w:rPr>
          <w:b/>
        </w:rPr>
        <w:t xml:space="preserve">[00:07:02] </w:t>
      </w:r>
      <w:r>
        <w:t>everything looks just right when shared</w:t>
      </w:r>
    </w:p>
    <w:p>
      <w:r>
        <w:rPr>
          <w:b/>
        </w:rPr>
        <w:t xml:space="preserve">[00:07:04] </w:t>
      </w:r>
      <w:r>
        <w:t>next</w:t>
      </w:r>
    </w:p>
    <w:p>
      <w:r>
        <w:rPr>
          <w:b/>
        </w:rPr>
        <w:t xml:space="preserve">[00:07:04] </w:t>
      </w:r>
      <w:r>
        <w:t>let's start with your voice over and background music</w:t>
      </w:r>
    </w:p>
    <w:p>
      <w:r>
        <w:rPr>
          <w:b/>
        </w:rPr>
        <w:t xml:space="preserve">[00:07:07] </w:t>
      </w:r>
      <w:r>
        <w:t xml:space="preserve">on the </w:t>
      </w:r>
    </w:p>
    <w:p>
      <w:r>
        <w:rPr>
          <w:b/>
        </w:rPr>
        <w:t xml:space="preserve">[00:07:07] </w:t>
      </w:r>
      <w:r>
        <w:t xml:space="preserve">timeline </w:t>
      </w:r>
    </w:p>
    <w:p>
      <w:r>
        <w:rPr>
          <w:b/>
        </w:rPr>
        <w:t xml:space="preserve">[00:07:08] </w:t>
      </w:r>
      <w:r>
        <w:t>these are the foundation of your video</w:t>
      </w:r>
    </w:p>
    <w:p>
      <w:r>
        <w:rPr>
          <w:b/>
        </w:rPr>
        <w:t xml:space="preserve">[00:07:10] </w:t>
      </w:r>
      <w:r>
        <w:t xml:space="preserve">setting the tone and pacing </w:t>
      </w:r>
    </w:p>
    <w:p>
      <w:r>
        <w:rPr>
          <w:b/>
        </w:rPr>
        <w:t xml:space="preserve">[00:07:11] </w:t>
      </w:r>
      <w:r>
        <w:t>with the background music</w:t>
      </w:r>
    </w:p>
    <w:p>
      <w:r>
        <w:rPr>
          <w:b/>
        </w:rPr>
        <w:t xml:space="preserve">[00:07:13] </w:t>
      </w:r>
      <w:r>
        <w:t>listen for the climax or drop</w:t>
      </w:r>
    </w:p>
    <w:p>
      <w:r>
        <w:rPr>
          <w:b/>
        </w:rPr>
        <w:t xml:space="preserve">[00:07:15] </w:t>
      </w:r>
      <w:r>
        <w:t>this is the most impactful part of the song</w:t>
      </w:r>
    </w:p>
    <w:p>
      <w:r>
        <w:rPr>
          <w:b/>
        </w:rPr>
        <w:t xml:space="preserve">[00:07:17] </w:t>
      </w:r>
      <w:r>
        <w:t>where the energy peaks</w:t>
      </w:r>
    </w:p>
    <w:p>
      <w:r>
        <w:rPr>
          <w:b/>
        </w:rPr>
        <w:t xml:space="preserve">[00:07:19] </w:t>
      </w:r>
      <w:r>
        <w:t>you wanna place this part strategically in the video</w:t>
      </w:r>
    </w:p>
    <w:p>
      <w:r>
        <w:rPr>
          <w:b/>
        </w:rPr>
        <w:t xml:space="preserve">[00:07:22] </w:t>
      </w:r>
      <w:r>
        <w:t>ideally near the key moment in the voice over</w:t>
      </w:r>
    </w:p>
    <w:p>
      <w:r>
        <w:rPr>
          <w:b/>
        </w:rPr>
        <w:t xml:space="preserve">[00:07:25] </w:t>
      </w:r>
      <w:r>
        <w:t>that you want to emphasize</w:t>
      </w:r>
    </w:p>
    <w:p>
      <w:r>
        <w:rPr>
          <w:b/>
        </w:rPr>
        <w:t xml:space="preserve">[00:07:27] </w:t>
      </w:r>
      <w:r>
        <w:t>once you've got that set</w:t>
      </w:r>
    </w:p>
    <w:p>
      <w:r>
        <w:rPr>
          <w:b/>
        </w:rPr>
        <w:t xml:space="preserve">[00:07:28] </w:t>
      </w:r>
      <w:r>
        <w:t>it's time to add your animation clips</w:t>
      </w:r>
    </w:p>
    <w:p>
      <w:r>
        <w:rPr>
          <w:b/>
        </w:rPr>
        <w:t xml:space="preserve">[00:07:31] </w:t>
      </w:r>
      <w:r>
        <w:t>these will enhance your voice over and music</w:t>
      </w:r>
    </w:p>
    <w:p>
      <w:r>
        <w:rPr>
          <w:b/>
        </w:rPr>
        <w:t xml:space="preserve">[00:07:33] </w:t>
      </w:r>
      <w:r>
        <w:t>adding visual interest to keep your audience engaged</w:t>
      </w:r>
    </w:p>
    <w:p>
      <w:r>
        <w:rPr>
          <w:b/>
        </w:rPr>
        <w:t xml:space="preserve">[00:07:37] </w:t>
      </w:r>
      <w:r>
        <w:t>drag your animation clips onto the timeline in CapCut</w:t>
      </w:r>
    </w:p>
    <w:p>
      <w:r>
        <w:rPr>
          <w:b/>
        </w:rPr>
        <w:t xml:space="preserve">[00:07:40] </w:t>
      </w:r>
      <w:r>
        <w:t>when you're adding these clips</w:t>
      </w:r>
    </w:p>
    <w:p>
      <w:r>
        <w:rPr>
          <w:b/>
        </w:rPr>
        <w:t xml:space="preserve">[00:07:42] </w:t>
      </w:r>
      <w:r>
        <w:t>make sure they sync with your voice over</w:t>
      </w:r>
    </w:p>
    <w:p>
      <w:r>
        <w:rPr>
          <w:b/>
        </w:rPr>
        <w:t xml:space="preserve">[00:07:44] </w:t>
      </w:r>
      <w:r>
        <w:t>if you're emphasizing a particular point in the voice</w:t>
      </w:r>
    </w:p>
    <w:p>
      <w:r>
        <w:rPr>
          <w:b/>
        </w:rPr>
        <w:t xml:space="preserve">[00:07:47] </w:t>
      </w:r>
      <w:r>
        <w:t>over</w:t>
      </w:r>
    </w:p>
    <w:p>
      <w:r>
        <w:rPr>
          <w:b/>
        </w:rPr>
        <w:t xml:space="preserve">[00:07:48] </w:t>
      </w:r>
      <w:r>
        <w:t>use the animation to reinforce that message</w:t>
      </w:r>
    </w:p>
    <w:p>
      <w:r>
        <w:rPr>
          <w:b/>
        </w:rPr>
        <w:t xml:space="preserve">[00:07:51] </w:t>
      </w:r>
      <w:r>
        <w:t>for example</w:t>
      </w:r>
    </w:p>
    <w:p>
      <w:r>
        <w:rPr>
          <w:b/>
        </w:rPr>
        <w:t xml:space="preserve">[00:07:51] </w:t>
      </w:r>
      <w:r>
        <w:t>when you hit the key lesson in your voice over</w:t>
      </w:r>
    </w:p>
    <w:p>
      <w:r>
        <w:rPr>
          <w:b/>
        </w:rPr>
        <w:t xml:space="preserve">[00:07:54] </w:t>
      </w:r>
      <w:r>
        <w:t>a dynamic animation</w:t>
      </w:r>
    </w:p>
    <w:p>
      <w:r>
        <w:rPr>
          <w:b/>
        </w:rPr>
        <w:t xml:space="preserve">[00:07:55] </w:t>
      </w:r>
      <w:r>
        <w:t>can make that moment stand out even more</w:t>
      </w:r>
    </w:p>
    <w:p>
      <w:r>
        <w:rPr>
          <w:b/>
        </w:rPr>
        <w:t xml:space="preserve">[00:07:58] </w:t>
      </w:r>
      <w:r>
        <w:t>once the clips are in place</w:t>
      </w:r>
    </w:p>
    <w:p>
      <w:r>
        <w:rPr>
          <w:b/>
        </w:rPr>
        <w:t xml:space="preserve">[00:08:00] </w:t>
      </w:r>
      <w:r>
        <w:t>go ahead and adjust their placement on the screen</w:t>
      </w:r>
    </w:p>
    <w:p>
      <w:r>
        <w:rPr>
          <w:b/>
        </w:rPr>
        <w:t xml:space="preserve">[00:08:02] </w:t>
      </w:r>
      <w:r>
        <w:t>so they look good</w:t>
      </w:r>
    </w:p>
    <w:p>
      <w:r>
        <w:rPr>
          <w:b/>
        </w:rPr>
        <w:t xml:space="preserve">[00:08:03] </w:t>
      </w:r>
      <w:r>
        <w:t>and match the timing of the voice over</w:t>
      </w:r>
    </w:p>
    <w:p>
      <w:r>
        <w:rPr>
          <w:b/>
        </w:rPr>
        <w:t xml:space="preserve">[00:08:05] </w:t>
      </w:r>
      <w:r>
        <w:t>if you need to switch to a new animation clip</w:t>
      </w:r>
    </w:p>
    <w:p>
      <w:r>
        <w:rPr>
          <w:b/>
        </w:rPr>
        <w:t xml:space="preserve">[00:08:08] </w:t>
      </w:r>
      <w:r>
        <w:t>pause the video at the right moment</w:t>
      </w:r>
    </w:p>
    <w:p>
      <w:r>
        <w:rPr>
          <w:b/>
        </w:rPr>
        <w:t xml:space="preserve">[00:08:10] </w:t>
      </w:r>
      <w:r>
        <w:t xml:space="preserve">shorten the current clip </w:t>
      </w:r>
    </w:p>
    <w:p>
      <w:r>
        <w:rPr>
          <w:b/>
        </w:rPr>
        <w:t xml:space="preserve">[00:08:12] </w:t>
      </w:r>
      <w:r>
        <w:t>and add the next one</w:t>
      </w:r>
    </w:p>
    <w:p>
      <w:r>
        <w:rPr>
          <w:b/>
        </w:rPr>
        <w:t xml:space="preserve">[00:08:13] </w:t>
      </w:r>
      <w:r>
        <w:t>keep doing this until</w:t>
      </w:r>
    </w:p>
    <w:p>
      <w:r>
        <w:rPr>
          <w:b/>
        </w:rPr>
        <w:t xml:space="preserve">[00:08:14] </w:t>
      </w:r>
      <w:r>
        <w:t>all of your animation clips are properly placed</w:t>
      </w:r>
    </w:p>
    <w:p>
      <w:r>
        <w:rPr>
          <w:b/>
        </w:rPr>
        <w:t xml:space="preserve">[00:08:17] </w:t>
      </w:r>
      <w:r>
        <w:t>for an extra dramatic effect</w:t>
      </w:r>
    </w:p>
    <w:p>
      <w:r>
        <w:rPr>
          <w:b/>
        </w:rPr>
        <w:t xml:space="preserve">[00:08:19] </w:t>
      </w:r>
      <w:r>
        <w:t xml:space="preserve">head to </w:t>
      </w:r>
    </w:p>
    <w:p>
      <w:r>
        <w:rPr>
          <w:b/>
        </w:rPr>
        <w:t xml:space="preserve">[00:08:20] </w:t>
      </w:r>
      <w:r>
        <w:t>effects</w:t>
      </w:r>
    </w:p>
    <w:p>
      <w:r>
        <w:rPr>
          <w:b/>
        </w:rPr>
        <w:t xml:space="preserve">[00:08:21] </w:t>
      </w:r>
      <w:r>
        <w:t xml:space="preserve">search for </w:t>
      </w:r>
    </w:p>
    <w:p>
      <w:r>
        <w:rPr>
          <w:b/>
        </w:rPr>
        <w:t xml:space="preserve">[00:08:21] </w:t>
      </w:r>
      <w:r>
        <w:t xml:space="preserve">Black Noise and </w:t>
      </w:r>
    </w:p>
    <w:p>
      <w:r>
        <w:rPr>
          <w:b/>
        </w:rPr>
        <w:t xml:space="preserve">[00:08:22] </w:t>
      </w:r>
      <w:r>
        <w:t>drag it onto your video</w:t>
      </w:r>
    </w:p>
    <w:p>
      <w:r>
        <w:rPr>
          <w:b/>
        </w:rPr>
        <w:t xml:space="preserve">[00:08:24] </w:t>
      </w:r>
      <w:r>
        <w:t>this overlay will help blend the animation clips</w:t>
      </w:r>
    </w:p>
    <w:p>
      <w:r>
        <w:rPr>
          <w:b/>
        </w:rPr>
        <w:t xml:space="preserve">[00:08:28] </w:t>
      </w:r>
      <w:r>
        <w:t>and other footage together</w:t>
      </w:r>
    </w:p>
    <w:p>
      <w:r>
        <w:rPr>
          <w:b/>
        </w:rPr>
        <w:t xml:space="preserve">[00:08:29] </w:t>
      </w:r>
      <w:r>
        <w:t>making everything feel more polished and cohesive</w:t>
      </w:r>
    </w:p>
    <w:p>
      <w:r>
        <w:rPr>
          <w:b/>
        </w:rPr>
        <w:t xml:space="preserve">[00:08:32] </w:t>
      </w:r>
      <w:r>
        <w:t>and that's it</w:t>
      </w:r>
    </w:p>
    <w:p>
      <w:r>
        <w:rPr>
          <w:b/>
        </w:rPr>
        <w:t xml:space="preserve">[00:08:33] </w:t>
      </w:r>
      <w:r>
        <w:t>you've now combined your voice over</w:t>
      </w:r>
    </w:p>
    <w:p>
      <w:r>
        <w:rPr>
          <w:b/>
        </w:rPr>
        <w:t xml:space="preserve">[00:08:35] </w:t>
      </w:r>
      <w:r>
        <w:t>background music</w:t>
      </w:r>
    </w:p>
    <w:p>
      <w:r>
        <w:rPr>
          <w:b/>
        </w:rPr>
        <w:t xml:space="preserve">[00:08:36] </w:t>
      </w:r>
      <w:r>
        <w:t>and animation clips effectively in CapCut</w:t>
      </w:r>
    </w:p>
    <w:p>
      <w:r>
        <w:rPr>
          <w:b/>
        </w:rPr>
        <w:t xml:space="preserve">[00:08:39] </w:t>
      </w:r>
      <w:r>
        <w:t>now in the next part</w:t>
      </w:r>
    </w:p>
    <w:p>
      <w:r>
        <w:rPr>
          <w:b/>
        </w:rPr>
        <w:t xml:space="preserve">[00:08:40] </w:t>
      </w:r>
      <w:r>
        <w:t>we'll go over how to add the finishing touches</w:t>
      </w:r>
    </w:p>
    <w:p>
      <w:r>
        <w:rPr>
          <w:b/>
        </w:rPr>
        <w:t xml:space="preserve">[00:08:42] </w:t>
      </w:r>
      <w:r>
        <w:t>to enhance your video even more</w:t>
      </w:r>
    </w:p>
    <w:p>
      <w:r>
        <w:rPr>
          <w:b/>
        </w:rPr>
        <w:t xml:space="preserve">[00:08:53] </w:t>
      </w:r>
      <w:r>
        <w:t>with your animation</w:t>
      </w:r>
    </w:p>
    <w:p>
      <w:r>
        <w:rPr>
          <w:b/>
        </w:rPr>
        <w:t xml:space="preserve">[00:08:54] </w:t>
      </w:r>
      <w:r>
        <w:t>voice over and music all in sync</w:t>
      </w:r>
    </w:p>
    <w:p>
      <w:r>
        <w:rPr>
          <w:b/>
        </w:rPr>
        <w:t xml:space="preserve">[00:08:56] </w:t>
      </w:r>
      <w:r>
        <w:t>you're almost there</w:t>
      </w:r>
    </w:p>
    <w:p>
      <w:r>
        <w:rPr>
          <w:b/>
        </w:rPr>
        <w:t xml:space="preserve">[00:08:57] </w:t>
      </w:r>
      <w:r>
        <w:t>the next crucial step is to enhance your video</w:t>
      </w:r>
    </w:p>
    <w:p>
      <w:r>
        <w:rPr>
          <w:b/>
        </w:rPr>
        <w:t xml:space="preserve">[00:09:01] </w:t>
      </w:r>
      <w:r>
        <w:t>by adding captions</w:t>
      </w:r>
    </w:p>
    <w:p>
      <w:r>
        <w:rPr>
          <w:b/>
        </w:rPr>
        <w:t xml:space="preserve">[00:09:02] </w:t>
      </w:r>
      <w:r>
        <w:t>and making final adjustments</w:t>
      </w:r>
    </w:p>
    <w:p>
      <w:r>
        <w:rPr>
          <w:b/>
        </w:rPr>
        <w:t xml:space="preserve">[00:09:04] </w:t>
      </w:r>
      <w:r>
        <w:t xml:space="preserve"> to </w:t>
      </w:r>
    </w:p>
    <w:p>
      <w:r>
        <w:rPr>
          <w:b/>
        </w:rPr>
        <w:t xml:space="preserve">[00:09:04] </w:t>
      </w:r>
      <w:r>
        <w:t>ensure</w:t>
      </w:r>
    </w:p>
    <w:p>
      <w:r>
        <w:rPr>
          <w:b/>
        </w:rPr>
        <w:t xml:space="preserve">[00:09:04] </w:t>
      </w:r>
      <w:r>
        <w:t xml:space="preserve"> it's </w:t>
      </w:r>
    </w:p>
    <w:p>
      <w:r>
        <w:rPr>
          <w:b/>
        </w:rPr>
        <w:t xml:space="preserve">[00:09:05] </w:t>
      </w:r>
      <w:r>
        <w:t>polished</w:t>
      </w:r>
    </w:p>
    <w:p>
      <w:r>
        <w:rPr>
          <w:b/>
        </w:rPr>
        <w:t xml:space="preserve">[00:09:05] </w:t>
      </w:r>
      <w:r>
        <w:t>and ready to go viral</w:t>
      </w:r>
    </w:p>
    <w:p>
      <w:r>
        <w:rPr>
          <w:b/>
        </w:rPr>
        <w:t xml:space="preserve">[00:09:07] </w:t>
      </w:r>
      <w:r>
        <w:t>captions are essential</w:t>
      </w:r>
    </w:p>
    <w:p>
      <w:r>
        <w:rPr>
          <w:b/>
        </w:rPr>
        <w:t xml:space="preserve">[00:09:08] </w:t>
      </w:r>
      <w:r>
        <w:t>Around 40% of people watch</w:t>
      </w:r>
    </w:p>
    <w:p>
      <w:r>
        <w:rPr>
          <w:b/>
        </w:rPr>
        <w:t xml:space="preserve">[00:09:11] </w:t>
      </w:r>
      <w:r>
        <w:t xml:space="preserve">short form content </w:t>
      </w:r>
    </w:p>
    <w:p>
      <w:r>
        <w:rPr>
          <w:b/>
        </w:rPr>
        <w:t xml:space="preserve">[00:09:12] </w:t>
      </w:r>
      <w:r>
        <w:t>with the sound off</w:t>
      </w:r>
    </w:p>
    <w:p>
      <w:r>
        <w:rPr>
          <w:b/>
        </w:rPr>
        <w:t xml:space="preserve">[00:09:13] </w:t>
      </w:r>
      <w:r>
        <w:t>or on low volume</w:t>
      </w:r>
    </w:p>
    <w:p>
      <w:r>
        <w:rPr>
          <w:b/>
        </w:rPr>
        <w:t xml:space="preserve">[00:09:14] </w:t>
      </w:r>
      <w:r>
        <w:t>if you don't add captions</w:t>
      </w:r>
    </w:p>
    <w:p>
      <w:r>
        <w:rPr>
          <w:b/>
        </w:rPr>
        <w:t xml:space="preserve">[00:09:16] </w:t>
      </w:r>
      <w:r>
        <w:t xml:space="preserve">you risk </w:t>
      </w:r>
    </w:p>
    <w:p>
      <w:r>
        <w:rPr>
          <w:b/>
        </w:rPr>
        <w:t xml:space="preserve">[00:09:17] </w:t>
      </w:r>
      <w:r>
        <w:t xml:space="preserve">losing </w:t>
      </w:r>
    </w:p>
    <w:p>
      <w:r>
        <w:rPr>
          <w:b/>
        </w:rPr>
        <w:t xml:space="preserve">[00:09:17] </w:t>
      </w:r>
      <w:r>
        <w:t>a big chunk of your potential audience</w:t>
      </w:r>
    </w:p>
    <w:p>
      <w:r>
        <w:rPr>
          <w:b/>
        </w:rPr>
        <w:t xml:space="preserve">[00:09:20] </w:t>
      </w:r>
      <w:r>
        <w:t>plus</w:t>
      </w:r>
    </w:p>
    <w:p>
      <w:r>
        <w:rPr>
          <w:b/>
        </w:rPr>
        <w:t xml:space="preserve">[00:09:20] </w:t>
      </w:r>
      <w:r>
        <w:t>captions are a great way to engage viewers</w:t>
      </w:r>
    </w:p>
    <w:p>
      <w:r>
        <w:rPr>
          <w:b/>
        </w:rPr>
        <w:t xml:space="preserve">[00:09:23] </w:t>
      </w:r>
      <w:r>
        <w:t>and keep them watching for longer</w:t>
      </w:r>
    </w:p>
    <w:p>
      <w:r>
        <w:rPr>
          <w:b/>
        </w:rPr>
        <w:t xml:space="preserve">[00:09:25] </w:t>
      </w:r>
      <w:r>
        <w:t>which is key</w:t>
      </w:r>
    </w:p>
    <w:p>
      <w:r>
        <w:rPr>
          <w:b/>
        </w:rPr>
        <w:t xml:space="preserve">[00:09:26] </w:t>
      </w:r>
      <w:r>
        <w:t>for boosting your videos chances of going viral</w:t>
      </w:r>
    </w:p>
    <w:p>
      <w:r>
        <w:rPr>
          <w:b/>
        </w:rPr>
        <w:t xml:space="preserve">[00:09:29] </w:t>
      </w:r>
      <w:r>
        <w:t>for this</w:t>
      </w:r>
    </w:p>
    <w:p>
      <w:r>
        <w:rPr>
          <w:b/>
        </w:rPr>
        <w:t xml:space="preserve">[00:09:30] </w:t>
      </w:r>
      <w:r>
        <w:t>will use submagic</w:t>
      </w:r>
    </w:p>
    <w:p>
      <w:r>
        <w:rPr>
          <w:b/>
        </w:rPr>
        <w:t xml:space="preserve">[00:09:31] </w:t>
      </w:r>
      <w:r>
        <w:t>a tool that automatically transcribes your video</w:t>
      </w:r>
    </w:p>
    <w:p>
      <w:r>
        <w:rPr>
          <w:b/>
        </w:rPr>
        <w:t xml:space="preserve">[00:09:34] </w:t>
      </w:r>
      <w:r>
        <w:t xml:space="preserve">and adds </w:t>
      </w:r>
    </w:p>
    <w:p>
      <w:r>
        <w:rPr>
          <w:b/>
        </w:rPr>
        <w:t xml:space="preserve">[00:09:35] </w:t>
      </w:r>
      <w:r>
        <w:t>animated captions</w:t>
      </w:r>
    </w:p>
    <w:p>
      <w:r>
        <w:rPr>
          <w:b/>
        </w:rPr>
        <w:t xml:space="preserve">[00:09:36] </w:t>
      </w:r>
      <w:r>
        <w:t>Sub Magic makes the process simple</w:t>
      </w:r>
    </w:p>
    <w:p>
      <w:r>
        <w:rPr>
          <w:b/>
        </w:rPr>
        <w:t xml:space="preserve">[00:09:38] </w:t>
      </w:r>
      <w:r>
        <w:t>and it even allows you to customize</w:t>
      </w:r>
    </w:p>
    <w:p>
      <w:r>
        <w:rPr>
          <w:b/>
        </w:rPr>
        <w:t xml:space="preserve">[00:09:40] </w:t>
      </w:r>
      <w:r>
        <w:t>the style of your captions</w:t>
      </w:r>
    </w:p>
    <w:p>
      <w:r>
        <w:rPr>
          <w:b/>
        </w:rPr>
        <w:t xml:space="preserve">[00:09:42] </w:t>
      </w:r>
      <w:r>
        <w:t>to fit your videos vibe</w:t>
      </w:r>
    </w:p>
    <w:p>
      <w:r>
        <w:rPr>
          <w:b/>
        </w:rPr>
        <w:t xml:space="preserve">[00:09:44] </w:t>
      </w:r>
      <w:r>
        <w:t>you can find the link to Sub</w:t>
      </w:r>
    </w:p>
    <w:p>
      <w:r>
        <w:rPr>
          <w:b/>
        </w:rPr>
        <w:t xml:space="preserve">[00:09:45] </w:t>
      </w:r>
      <w:r>
        <w:t>Magic in the description below</w:t>
      </w:r>
    </w:p>
    <w:p>
      <w:r>
        <w:rPr>
          <w:b/>
        </w:rPr>
        <w:t xml:space="preserve">[00:09:47] </w:t>
      </w:r>
      <w:r>
        <w:t>once you've uploaded your video to Sub Magic</w:t>
      </w:r>
    </w:p>
    <w:p>
      <w:r>
        <w:rPr>
          <w:b/>
        </w:rPr>
        <w:t xml:space="preserve">[00:09:49] </w:t>
      </w:r>
      <w:r>
        <w:t>it will automatically transcribe the voice over</w:t>
      </w:r>
    </w:p>
    <w:p>
      <w:r>
        <w:rPr>
          <w:b/>
        </w:rPr>
        <w:t xml:space="preserve">[00:09:52] </w:t>
      </w:r>
      <w:r>
        <w:t>you'll be able to choose from various</w:t>
      </w:r>
    </w:p>
    <w:p>
      <w:r>
        <w:rPr>
          <w:b/>
        </w:rPr>
        <w:t xml:space="preserve">[00:09:54] </w:t>
      </w:r>
      <w:r>
        <w:t>viral caption styles</w:t>
      </w:r>
    </w:p>
    <w:p>
      <w:r>
        <w:rPr>
          <w:b/>
        </w:rPr>
        <w:t xml:space="preserve">[00:09:55] </w:t>
      </w:r>
      <w:r>
        <w:t>including options like the heroic captions</w:t>
      </w:r>
    </w:p>
    <w:p>
      <w:r>
        <w:rPr>
          <w:b/>
        </w:rPr>
        <w:t xml:space="preserve">[00:09:58] </w:t>
      </w:r>
      <w:r>
        <w:t>Mister Beast style captions</w:t>
      </w:r>
    </w:p>
    <w:p>
      <w:r>
        <w:rPr>
          <w:b/>
        </w:rPr>
        <w:t xml:space="preserve">[00:10:00] </w:t>
      </w:r>
      <w:r>
        <w:t xml:space="preserve">and more </w:t>
      </w:r>
    </w:p>
    <w:p>
      <w:r>
        <w:rPr>
          <w:b/>
        </w:rPr>
        <w:t xml:space="preserve">[00:10:01] </w:t>
      </w:r>
      <w:r>
        <w:t>personally I like the Dan captions</w:t>
      </w:r>
    </w:p>
    <w:p>
      <w:r>
        <w:rPr>
          <w:b/>
        </w:rPr>
        <w:t xml:space="preserve">[00:10:03] </w:t>
      </w:r>
      <w:r>
        <w:t>for these kinds of motivational videos</w:t>
      </w:r>
    </w:p>
    <w:p>
      <w:r>
        <w:rPr>
          <w:b/>
        </w:rPr>
        <w:t xml:space="preserve">[00:10:05] </w:t>
      </w:r>
      <w:r>
        <w:t>they give a clean</w:t>
      </w:r>
    </w:p>
    <w:p>
      <w:r>
        <w:rPr>
          <w:b/>
        </w:rPr>
        <w:t xml:space="preserve">[00:10:06] </w:t>
      </w:r>
      <w:r>
        <w:t>modern look that fits the tone perfectly</w:t>
      </w:r>
    </w:p>
    <w:p>
      <w:r>
        <w:rPr>
          <w:b/>
        </w:rPr>
        <w:t xml:space="preserve">[00:10:08] </w:t>
      </w:r>
      <w:r>
        <w:t>after you've selected the caption style</w:t>
      </w:r>
    </w:p>
    <w:p>
      <w:r>
        <w:rPr>
          <w:b/>
        </w:rPr>
        <w:t xml:space="preserve">[00:10:10] </w:t>
      </w:r>
      <w:r>
        <w:t>you can customize the colour</w:t>
      </w:r>
    </w:p>
    <w:p>
      <w:r>
        <w:rPr>
          <w:b/>
        </w:rPr>
        <w:t xml:space="preserve">[00:10:12] </w:t>
      </w:r>
      <w:r>
        <w:t>size and position to fit your video</w:t>
      </w:r>
    </w:p>
    <w:p>
      <w:r>
        <w:rPr>
          <w:b/>
        </w:rPr>
        <w:t xml:space="preserve">[00:10:15] </w:t>
      </w:r>
      <w:r>
        <w:t>if needed</w:t>
      </w:r>
    </w:p>
    <w:p>
      <w:r>
        <w:rPr>
          <w:b/>
        </w:rPr>
        <w:t xml:space="preserve">[00:10:15] </w:t>
      </w:r>
      <w:r>
        <w:t>manually adjust the transcription to ensure it's 100%</w:t>
      </w:r>
    </w:p>
    <w:p>
      <w:r>
        <w:rPr>
          <w:b/>
        </w:rPr>
        <w:t xml:space="preserve">[00:10:19] </w:t>
      </w:r>
      <w:r>
        <w:t>accurate</w:t>
      </w:r>
    </w:p>
    <w:p>
      <w:r>
        <w:rPr>
          <w:b/>
        </w:rPr>
        <w:t xml:space="preserve">[00:10:20] </w:t>
      </w:r>
      <w:r>
        <w:t>once you're happy with the look</w:t>
      </w:r>
    </w:p>
    <w:p>
      <w:r>
        <w:rPr>
          <w:b/>
        </w:rPr>
        <w:t xml:space="preserve">[00:10:22] </w:t>
      </w:r>
      <w:r>
        <w:t>and accuracy of your captions</w:t>
      </w:r>
    </w:p>
    <w:p>
      <w:r>
        <w:rPr>
          <w:b/>
        </w:rPr>
        <w:t xml:space="preserve">[00:10:23] </w:t>
      </w:r>
      <w:r>
        <w:t>simply export the video and download it</w:t>
      </w:r>
    </w:p>
    <w:p>
      <w:r>
        <w:rPr>
          <w:b/>
        </w:rPr>
        <w:t xml:space="preserve">[00:10:26] </w:t>
      </w:r>
      <w:r>
        <w:t>with your captions now in place</w:t>
      </w:r>
    </w:p>
    <w:p>
      <w:r>
        <w:rPr>
          <w:b/>
        </w:rPr>
        <w:t xml:space="preserve">[00:10:28] </w:t>
      </w:r>
      <w:r>
        <w:t>you've given your video a professional edge</w:t>
      </w:r>
    </w:p>
    <w:p>
      <w:r>
        <w:rPr>
          <w:b/>
        </w:rPr>
        <w:t xml:space="preserve">[00:10:30] </w:t>
      </w:r>
      <w:r>
        <w:t>that</w:t>
      </w:r>
    </w:p>
    <w:p>
      <w:r>
        <w:rPr>
          <w:b/>
        </w:rPr>
        <w:t xml:space="preserve">[00:10:30] </w:t>
      </w:r>
      <w:r>
        <w:t>will make it stand out</w:t>
      </w:r>
    </w:p>
    <w:p>
      <w:r>
        <w:rPr>
          <w:b/>
        </w:rPr>
        <w:t xml:space="preserve">[00:10:31] </w:t>
      </w:r>
      <w:r>
        <w:t>and ensure accessibility for all viewers</w:t>
      </w:r>
    </w:p>
    <w:p>
      <w:r>
        <w:rPr>
          <w:b/>
        </w:rPr>
        <w:t xml:space="preserve">[00:10:34] </w:t>
      </w:r>
      <w:r>
        <w:t>once you're happy with your edits</w:t>
      </w:r>
    </w:p>
    <w:p>
      <w:r>
        <w:rPr>
          <w:b/>
        </w:rPr>
        <w:t xml:space="preserve">[00:10:36] </w:t>
      </w:r>
      <w:r>
        <w:t>it's time to export the final version of your video</w:t>
      </w:r>
    </w:p>
    <w:p>
      <w:r>
        <w:rPr>
          <w:b/>
        </w:rPr>
        <w:t xml:space="preserve">[00:10:39] </w:t>
      </w:r>
      <w:r>
        <w:t>after reviewing everything</w:t>
      </w:r>
    </w:p>
    <w:p>
      <w:r>
        <w:rPr>
          <w:b/>
        </w:rPr>
        <w:t xml:space="preserve">[00:10:41] </w:t>
      </w:r>
      <w:r>
        <w:t>making sure the voice over is clear</w:t>
      </w:r>
    </w:p>
    <w:p>
      <w:r>
        <w:rPr>
          <w:b/>
        </w:rPr>
        <w:t xml:space="preserve">[00:10:42] </w:t>
      </w:r>
      <w:r>
        <w:t>the background music is in harmony</w:t>
      </w:r>
    </w:p>
    <w:p>
      <w:r>
        <w:rPr>
          <w:b/>
        </w:rPr>
        <w:t xml:space="preserve">[00:10:44] </w:t>
      </w:r>
      <w:r>
        <w:t>and the animation flows seamlessly</w:t>
      </w:r>
    </w:p>
    <w:p>
      <w:r>
        <w:rPr>
          <w:b/>
        </w:rPr>
        <w:t xml:space="preserve">[00:10:47] </w:t>
      </w:r>
      <w:r>
        <w:t>it's time to hit that export button</w:t>
      </w:r>
    </w:p>
    <w:p>
      <w:r>
        <w:rPr>
          <w:b/>
        </w:rPr>
        <w:t xml:space="preserve">[00:10:49] </w:t>
      </w:r>
      <w:r>
        <w:t>once your video is exported</w:t>
      </w:r>
    </w:p>
    <w:p>
      <w:r>
        <w:rPr>
          <w:b/>
        </w:rPr>
        <w:t xml:space="preserve">[00:10:51] </w:t>
      </w:r>
      <w:r>
        <w:t>you'll have the final product</w:t>
      </w:r>
    </w:p>
    <w:p>
      <w:r>
        <w:rPr>
          <w:b/>
        </w:rPr>
        <w:t xml:space="preserve">[00:10:53] </w:t>
      </w:r>
      <w:r>
        <w:t>ready to share with the world</w:t>
      </w:r>
    </w:p>
    <w:p>
      <w:r>
        <w:rPr>
          <w:b/>
        </w:rPr>
        <w:t xml:space="preserve">[00:10:54] </w:t>
      </w:r>
      <w:r>
        <w:t>but before you do</w:t>
      </w:r>
    </w:p>
    <w:p>
      <w:r>
        <w:rPr>
          <w:b/>
        </w:rPr>
        <w:t xml:space="preserve">[00:10:55] </w:t>
      </w:r>
      <w:r>
        <w:t>let's take a look at how everything came together</w:t>
      </w:r>
    </w:p>
    <w:p>
      <w:r>
        <w:rPr>
          <w:b/>
        </w:rPr>
        <w:t xml:space="preserve">[00:11:09] </w:t>
      </w:r>
      <w:r>
        <w:t>and there you have it</w:t>
      </w:r>
    </w:p>
    <w:p>
      <w:r>
        <w:rPr>
          <w:b/>
        </w:rPr>
        <w:t xml:space="preserve">[00:11:10] </w:t>
      </w:r>
      <w:r>
        <w:t>you've just created your own AI generated anime video</w:t>
      </w:r>
    </w:p>
    <w:p>
      <w:r>
        <w:rPr>
          <w:b/>
        </w:rPr>
        <w:t xml:space="preserve">[00:11:14] </w:t>
      </w:r>
      <w:r>
        <w:t>complete with a motivational script</w:t>
      </w:r>
    </w:p>
    <w:p>
      <w:r>
        <w:rPr>
          <w:b/>
        </w:rPr>
        <w:t xml:space="preserve">[00:11:17] </w:t>
      </w:r>
      <w:r>
        <w:t xml:space="preserve">voice </w:t>
      </w:r>
    </w:p>
    <w:p>
      <w:r>
        <w:rPr>
          <w:b/>
        </w:rPr>
        <w:t xml:space="preserve">[00:11:17] </w:t>
      </w:r>
      <w:r>
        <w:t xml:space="preserve">over </w:t>
      </w:r>
    </w:p>
    <w:p>
      <w:r>
        <w:rPr>
          <w:b/>
        </w:rPr>
        <w:t xml:space="preserve">[00:11:17] </w:t>
      </w:r>
      <w:r>
        <w:t>background</w:t>
      </w:r>
    </w:p>
    <w:p>
      <w:r>
        <w:rPr>
          <w:b/>
        </w:rPr>
        <w:t xml:space="preserve">[00:11:18] </w:t>
      </w:r>
      <w:r>
        <w:t xml:space="preserve"> music and stunning animation</w:t>
      </w:r>
    </w:p>
    <w:p>
      <w:r>
        <w:rPr>
          <w:b/>
        </w:rPr>
        <w:t xml:space="preserve">[00:11:20] </w:t>
      </w:r>
      <w:r>
        <w:t>if you enjoyed this process and found it useful</w:t>
      </w:r>
    </w:p>
    <w:p>
      <w:r>
        <w:rPr>
          <w:b/>
        </w:rPr>
        <w:t xml:space="preserve">[00:11:23] </w:t>
      </w:r>
      <w:r>
        <w:t>don't forget to hit that</w:t>
      </w:r>
    </w:p>
    <w:p>
      <w:r>
        <w:rPr>
          <w:b/>
        </w:rPr>
        <w:t xml:space="preserve">[00:11:25] </w:t>
      </w:r>
      <w:r>
        <w:t xml:space="preserve"> like button</w:t>
      </w:r>
    </w:p>
    <w:p>
      <w:r>
        <w:rPr>
          <w:b/>
        </w:rPr>
        <w:t xml:space="preserve">[00:11:25] </w:t>
      </w:r>
      <w:r>
        <w:t>subscribe</w:t>
      </w:r>
    </w:p>
    <w:p>
      <w:r>
        <w:rPr>
          <w:b/>
        </w:rPr>
        <w:t xml:space="preserve">[00:11:26] </w:t>
      </w:r>
      <w:r>
        <w:t>and ring the bell so</w:t>
      </w:r>
    </w:p>
    <w:p>
      <w:r>
        <w:rPr>
          <w:b/>
        </w:rPr>
        <w:t xml:space="preserve">[00:11:27] </w:t>
      </w:r>
      <w:r>
        <w:t>you never miss out on more exciting content like this</w:t>
      </w:r>
    </w:p>
    <w:p>
      <w:r>
        <w:rPr>
          <w:b/>
        </w:rPr>
        <w:t xml:space="preserve">[00:11:31] </w:t>
      </w:r>
      <w:r>
        <w:t>feel free to leave a comment with any questions</w:t>
      </w:r>
    </w:p>
    <w:p>
      <w:r>
        <w:rPr>
          <w:b/>
        </w:rPr>
        <w:t xml:space="preserve">[00:11:34] </w:t>
      </w:r>
      <w:r>
        <w:t>or ideas for future videos</w:t>
      </w:r>
    </w:p>
    <w:p>
      <w:r>
        <w:rPr>
          <w:b/>
        </w:rPr>
        <w:t xml:space="preserve">[00:11:36] </w:t>
      </w:r>
      <w:r>
        <w:t>I'd love to hear from you</w:t>
      </w:r>
    </w:p>
    <w:p>
      <w:r>
        <w:rPr>
          <w:b/>
        </w:rPr>
        <w:t xml:space="preserve">[00:11:38] </w:t>
      </w:r>
      <w:r>
        <w:t>and hey</w:t>
      </w:r>
    </w:p>
    <w:p>
      <w:r>
        <w:rPr>
          <w:b/>
        </w:rPr>
        <w:t xml:space="preserve">[00:11:38] </w:t>
      </w:r>
      <w:r>
        <w:t>if you're interested in learning how I create viral</w:t>
      </w:r>
    </w:p>
    <w:p>
      <w:r>
        <w:rPr>
          <w:b/>
        </w:rPr>
        <w:t xml:space="preserve">[00:11:41] </w:t>
      </w:r>
      <w:r>
        <w:t>animated talking avatars with AI</w:t>
      </w:r>
    </w:p>
    <w:p>
      <w:r>
        <w:rPr>
          <w:b/>
        </w:rPr>
        <w:t xml:space="preserve">[00:11:44] </w:t>
      </w:r>
      <w:r>
        <w:t xml:space="preserve">make sure to check out </w:t>
      </w:r>
    </w:p>
    <w:p>
      <w:r>
        <w:rPr>
          <w:b/>
        </w:rPr>
        <w:t xml:space="preserve">[00:11:45] </w:t>
      </w:r>
      <w:r>
        <w:t xml:space="preserve">the </w:t>
      </w:r>
    </w:p>
    <w:p>
      <w:r>
        <w:rPr>
          <w:b/>
        </w:rPr>
        <w:t xml:space="preserve">[00:11:46] </w:t>
      </w:r>
      <w:r>
        <w:t>next video right here</w:t>
      </w:r>
    </w:p>
    <w:p>
      <w:r>
        <w:rPr>
          <w:b/>
        </w:rPr>
        <w:t xml:space="preserve">[00:11:47] </w:t>
      </w:r>
      <w:r>
        <w:t>you won't want to miss it</w:t>
      </w:r>
    </w:p>
    <w:p>
      <w:pPr>
        <w:pStyle w:val="Heading1"/>
      </w:pPr>
      <w:r>
        <w:t>Full Text (without timestamps)</w:t>
      </w:r>
    </w:p>
    <w:p>
      <w:r>
        <w:t xml:space="preserve">have you ever noticed the rise of creators using anime clips  with AI voice overs  to share deep  motivational  life lessons it's a trend that's been taking the internet by storm and for good reason anime with its rich storytelling and philosophical undertones has become one of the most beloved genres worldwide it's a perfect match for motivational content but here's the problem using copyrighted anime clips can get you in some serious trouble so  I asked myself what if you could create these anime clips without any risk well  guess what it turns out you can create your own anime clips that are just as stunning if not better than the real deal and the best part you can do it for free in this video  I'm going to show you the exact steps to create your own AI generated anime shorts no copyright issues no limits let's dive right in alright let's kick things off with the most important part creating the script but not just any script we need something that hits hard and inspires this is a 15 second animation about self improvement so we need a quote  that's simple straight forward  and guaranteed to leave an impact without dragging it on instead of sifting through endless quotes online I've got a secret weapon chat GPT why  because I  can get a  custom  motivational quote grounded in stoic philosophy which is all about finding strength through adversity embracing challenges and staying calm under pressure these principles are perfect for setting the tone of an impactful animation so here's what I do I ask chat GPT create a motivational quote based on stoic philosophy for a 15 second animation use modern simple language  and avoid  anything to over the top add an analogy to make the message really resonate keep it concise around five sentences long give me five quotes  and Boom Chat GPT delivers I get five different quotes all centered around  themes of strength overcoming challenges and growth each one is punchy modern and speaks to the heart of anyone who's ever faced a challenge with these quotes I've now got my voice over script ready to go this is the foundation of the entire  AI  generated anime short a short powerful message that will resonate deeply with your audience and motivate them to take action now that we have our script it's time to bring it to life with a voice over we need something natural motivational  and impactful and that's where eleven Labs comes in their AI Voice Generator produces incredibly realistic voices that sound like real people not robotic text to speech plus you get 10,000 characters of free voice generation each month to give 11 Labs a try check out the link in the description below and get started with your free trial it's the perfect tool to match your script with a powerful human like voice now  when selecting the voice choose one that matches the vibe of your animation since we're dealing with stoic principles strength through struggle calm in the face of adversity we want a voice that steady wise  and powerful after inputting the script into 11 labs adjust the speed and pitch to match the pacing of you want for the animation this ensures that the voice over complements the visuals perfectly once you have your voice over you're ready to move on to the next step generating the anime clips that will bring everything together now that we've got our voice over script ready it's time to bring the animation to life head back to Chat GPT and use this prompt can you create prompts for text to video anime style for each scene in  our selected quote make at least 7 scenes and ensure that the character in each scene is wearing a uniform so that if  I generate it the character will always stay the same once you've generated the prompts it's time to transform those ideas into reality we'll be  using Wondershare media.Io for creating our anime style video clips you can find the link to Wondershare media.Io in the description below here's how to get started first sign up or log into your account once you're on the dashboard click on text to video then copy  and paste the first prompt you create edit in Chat GPT into the prompt box next adjust the settings to ensure the best quality set the resolution to 720 p choose large motion for smooth animations and select the 9 to 16 aspect ratio for short  form  content don't forget to toggle  off  public  visibility to keep your video private click  generate and the tool will create your first animation if you're not satisfied  with the result simply  hit  generate again  for additional options repeat this process for each of the prompts you've created in Chat GPT and soon you'll  have a series  of high quality anime style clips  that match your voice over perfectly with your clips ready we now need to add some background music to elevate the atmosphere for this we'll use a tool that offers an extensive library of royalty free music with your animation clips ready it's time to elevate the atmosphere by adding background music music plays a crucial role in setting the tone of your video whether you're aiming for intensity inspiration  or tranquility for this we'll be using Epidemic Sound a platform that offers an extensive library of royalty free music perfect for creators head over to Epidemic Sound using the link in the description below where you can explore a variety of tracks across different genres and moods once you find the right piece that compliments the emotion of your video download it now that you have the music you're all set to move on to the next step syncing it with your animation for a seamless engaging final product now that we've got the basic elements your voice over and background music it's time to bring everything together with your animation clips we'll be using CapCut for this which is free easy to use  and perfect for combining voice overs music and  animations but you can use any editing software you're comfortable with the first thing you want to do is make sure your aspect ratio is set to 9 by 16 this is crucial for short form content like TikToks or Instagram reels ensuring  everything looks just right when shared next let's start with your voice over and background music on the  timeline  these are the foundation of your video setting the tone and pacing  with the background music listen for the climax or drop this is the most impactful part of the song where the energy peaks you wanna place this part strategically in the video ideally near the key moment in the voice over that you want to emphasize once you've got that set it's time to add your animation clips these will enhance your voice over and music adding visual interest to keep your audience engaged drag your animation clips onto the timeline in CapCut when you're adding these clips make sure they sync with your voice over if you're emphasizing a particular point in the voice over use the animation to reinforce that message for example when you hit the key lesson in your voice over a dynamic animation can make that moment stand out even more once the clips are in place go ahead and adjust their placement on the screen so they look good and match the timing of the voice over if you need to switch to a new animation clip pause the video at the right moment shorten the current clip  and add the next one keep doing this until all of your animation clips are properly placed for an extra dramatic effect head to  effects search for  Black Noise and  drag it onto your video this overlay will help blend the animation clips and other footage together making everything feel more polished and cohesive and that's it you've now combined your voice over background music and animation clips effectively in CapCut now in the next part we'll go over how to add the finishing touches to enhance your video even more with your animation voice over and music all in sync you're almost there the next crucial step is to enhance your video by adding captions and making final adjustments  to  ensure  it's  polished and ready to go viral captions are essential Around 40% of people watch short form content  with the sound off or on low volume if you don't add captions you risk  losing  a big chunk of your potential audience plus captions are a great way to engage viewers and keep them watching for longer which is key for boosting your videos chances of going viral for this will use submagic a tool that automatically transcribes your video and adds  animated captions Sub Magic makes the process simple and it even allows you to customize the style of your captions to fit your videos vibe you can find the link to Sub Magic in the description below once you've uploaded your video to Sub Magic it will automatically transcribe the voice over you'll be able to choose from various viral caption styles including options like the heroic captions Mister Beast style captions and more  personally I like the Dan captions for these kinds of motivational videos they give a clean modern look that fits the tone perfectly after you've selected the caption style you can customize the colour size and position to fit your video if needed manually adjust the transcription to ensure it's 100% accurate once you're happy with the look and accuracy of your captions simply export the video and download it with your captions now in place you've given your video a professional edge that will make it stand out and ensure accessibility for all viewers once you're happy with your edits it's time to export the final version of your video after reviewing everything making sure the voice over is clear the background music is in harmony and the animation flows seamlessly it's time to hit that export button once your video is exported you'll have the final product ready to share with the world but before you do let's take a look at how everything came together and there you have it you've just created your own AI generated anime video complete with a motivational script voice  over  background  music and stunning animation if you enjoyed this process and found it useful don't forget to hit that  like button subscribe and ring the bell so you never miss out on more exciting content like this feel free to leave a comment with any questions or ideas for future videos I'd love to hear from you and hey if you're interested in learning how I create viral animated talking avatars with AI make sure to check out  the  next video right here you won't want to miss 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