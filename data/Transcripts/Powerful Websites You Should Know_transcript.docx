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Powerful Websites You Should Know</w:t>
      </w:r>
    </w:p>
    <w:p>
      <w:r>
        <w:t>Video ID: WPwaQsz67NA</w:t>
      </w:r>
    </w:p>
    <w:p>
      <w:r>
        <w:t>Extraction Date: 2025-05-14 16:41:33</w:t>
      </w:r>
    </w:p>
    <w:p/>
    <w:p>
      <w:r>
        <w:rPr>
          <w:b/>
        </w:rPr>
        <w:t xml:space="preserve">[00:00:00] </w:t>
      </w:r>
      <w:r>
        <w:t>what is up everyone i know you need some</w:t>
      </w:r>
    </w:p>
    <w:p>
      <w:r>
        <w:rPr>
          <w:b/>
        </w:rPr>
        <w:t xml:space="preserve">[00:00:01] </w:t>
      </w:r>
      <w:r>
        <w:t>more powerful websites so i'm back to</w:t>
      </w:r>
    </w:p>
    <w:p>
      <w:r>
        <w:rPr>
          <w:b/>
        </w:rPr>
        <w:t xml:space="preserve">[00:00:04] </w:t>
      </w:r>
      <w:r>
        <w:t>provide you with part 76 through 100</w:t>
      </w:r>
    </w:p>
    <w:p>
      <w:r>
        <w:rPr>
          <w:b/>
        </w:rPr>
        <w:t xml:space="preserve">[00:00:06] </w:t>
      </w:r>
      <w:r>
        <w:t>from my powerful websites you should</w:t>
      </w:r>
    </w:p>
    <w:p>
      <w:r>
        <w:rPr>
          <w:b/>
        </w:rPr>
        <w:t xml:space="preserve">[00:00:08] </w:t>
      </w:r>
      <w:r>
        <w:t>know series on tick tock i guarantee i</w:t>
      </w:r>
    </w:p>
    <w:p>
      <w:r>
        <w:rPr>
          <w:b/>
        </w:rPr>
        <w:t xml:space="preserve">[00:00:10] </w:t>
      </w:r>
      <w:r>
        <w:t>have something for you no matter what</w:t>
      </w:r>
    </w:p>
    <w:p>
      <w:r>
        <w:rPr>
          <w:b/>
        </w:rPr>
        <w:t xml:space="preserve">[00:00:11] </w:t>
      </w:r>
      <w:r>
        <w:t>your hobby is so follow along and let me</w:t>
      </w:r>
    </w:p>
    <w:p>
      <w:r>
        <w:rPr>
          <w:b/>
        </w:rPr>
        <w:t xml:space="preserve">[00:00:13] </w:t>
      </w:r>
      <w:r>
        <w:t>know what your favorite website was</w:t>
      </w:r>
    </w:p>
    <w:p>
      <w:r>
        <w:rPr>
          <w:b/>
        </w:rPr>
        <w:t xml:space="preserve">[00:00:15] </w:t>
      </w:r>
      <w:r>
        <w:t>let's get into it</w:t>
      </w:r>
    </w:p>
    <w:p>
      <w:r>
        <w:rPr>
          <w:b/>
        </w:rPr>
        <w:t xml:space="preserve">[00:00:16] </w:t>
      </w:r>
      <w:r>
        <w:t>powerful websites you should know part</w:t>
      </w:r>
    </w:p>
    <w:p>
      <w:r>
        <w:rPr>
          <w:b/>
        </w:rPr>
        <w:t xml:space="preserve">[00:00:17] </w:t>
      </w:r>
      <w:r>
        <w:t>76</w:t>
      </w:r>
    </w:p>
    <w:p>
      <w:r>
        <w:rPr>
          <w:b/>
        </w:rPr>
        <w:t xml:space="preserve">[00:00:19] </w:t>
      </w:r>
      <w:r>
        <w:t>if you find yourself always tired you</w:t>
      </w:r>
    </w:p>
    <w:p>
      <w:r>
        <w:rPr>
          <w:b/>
        </w:rPr>
        <w:t xml:space="preserve">[00:00:20] </w:t>
      </w:r>
      <w:r>
        <w:t>need to go to this website</w:t>
      </w:r>
    </w:p>
    <w:p>
      <w:r>
        <w:rPr>
          <w:b/>
        </w:rPr>
        <w:t xml:space="preserve">[00:00:22] </w:t>
      </w:r>
      <w:r>
        <w:t>then enter in what time you have to wake</w:t>
      </w:r>
    </w:p>
    <w:p>
      <w:r>
        <w:rPr>
          <w:b/>
        </w:rPr>
        <w:t xml:space="preserve">[00:00:24] </w:t>
      </w:r>
      <w:r>
        <w:t>up in the morning and hit calculate</w:t>
      </w:r>
    </w:p>
    <w:p>
      <w:r>
        <w:rPr>
          <w:b/>
        </w:rPr>
        <w:t xml:space="preserve">[00:00:27] </w:t>
      </w:r>
      <w:r>
        <w:t>and it'll tell you the best times to go</w:t>
      </w:r>
    </w:p>
    <w:p>
      <w:r>
        <w:rPr>
          <w:b/>
        </w:rPr>
        <w:t xml:space="preserve">[00:00:28] </w:t>
      </w:r>
      <w:r>
        <w:t>to bed so you get a perfect night's</w:t>
      </w:r>
    </w:p>
    <w:p>
      <w:r>
        <w:rPr>
          <w:b/>
        </w:rPr>
        <w:t xml:space="preserve">[00:00:29] </w:t>
      </w:r>
      <w:r>
        <w:t>sleep and won't wake up groggy</w:t>
      </w:r>
    </w:p>
    <w:p>
      <w:r>
        <w:rPr>
          <w:b/>
        </w:rPr>
        <w:t xml:space="preserve">[00:00:32] </w:t>
      </w:r>
      <w:r>
        <w:t>half of websites you should know part 77</w:t>
      </w:r>
    </w:p>
    <w:p>
      <w:r>
        <w:rPr>
          <w:b/>
        </w:rPr>
        <w:t xml:space="preserve">[00:00:35] </w:t>
      </w:r>
      <w:r>
        <w:t>this is absolutely crazy but if you go</w:t>
      </w:r>
    </w:p>
    <w:p>
      <w:r>
        <w:rPr>
          <w:b/>
        </w:rPr>
        <w:t xml:space="preserve">[00:00:37] </w:t>
      </w:r>
      <w:r>
        <w:t>to this website and then type in a topic</w:t>
      </w:r>
    </w:p>
    <w:p>
      <w:r>
        <w:rPr>
          <w:b/>
        </w:rPr>
        <w:t xml:space="preserve">[00:00:39] </w:t>
      </w:r>
      <w:r>
        <w:t>you have to write about i'm going to do</w:t>
      </w:r>
    </w:p>
    <w:p>
      <w:r>
        <w:rPr>
          <w:b/>
        </w:rPr>
        <w:t xml:space="preserve">[00:00:40] </w:t>
      </w:r>
      <w:r>
        <w:t>idly</w:t>
      </w:r>
    </w:p>
    <w:p>
      <w:r>
        <w:rPr>
          <w:b/>
        </w:rPr>
        <w:t xml:space="preserve">[00:00:41] </w:t>
      </w:r>
      <w:r>
        <w:t>it will actually write you an essay on</w:t>
      </w:r>
    </w:p>
    <w:p>
      <w:r>
        <w:rPr>
          <w:b/>
        </w:rPr>
        <w:t xml:space="preserve">[00:00:43] </w:t>
      </w:r>
      <w:r>
        <w:t>that topic as you just type on your</w:t>
      </w:r>
    </w:p>
    <w:p>
      <w:r>
        <w:rPr>
          <w:b/>
        </w:rPr>
        <w:t xml:space="preserve">[00:00:44] </w:t>
      </w:r>
      <w:r>
        <w:t>keyboard</w:t>
      </w:r>
    </w:p>
    <w:p>
      <w:r>
        <w:rPr>
          <w:b/>
        </w:rPr>
        <w:t xml:space="preserve">[00:00:48] </w:t>
      </w:r>
      <w:r>
        <w:t>powerful websites you should know part</w:t>
      </w:r>
    </w:p>
    <w:p>
      <w:r>
        <w:rPr>
          <w:b/>
        </w:rPr>
        <w:t xml:space="preserve">[00:00:49] </w:t>
      </w:r>
      <w:r>
        <w:t>78 did you know if you search for nvidia</w:t>
      </w:r>
    </w:p>
    <w:p>
      <w:r>
        <w:rPr>
          <w:b/>
        </w:rPr>
        <w:t xml:space="preserve">[00:00:52] </w:t>
      </w:r>
      <w:r>
        <w:t>in painting and click the first link you</w:t>
      </w:r>
    </w:p>
    <w:p>
      <w:r>
        <w:rPr>
          <w:b/>
        </w:rPr>
        <w:t xml:space="preserve">[00:00:54] </w:t>
      </w:r>
      <w:r>
        <w:t>can actually fix photobomb pictures or</w:t>
      </w:r>
    </w:p>
    <w:p>
      <w:r>
        <w:rPr>
          <w:b/>
        </w:rPr>
        <w:t xml:space="preserve">[00:00:56] </w:t>
      </w:r>
      <w:r>
        <w:t>ugly pictures of yourself just watch i'm</w:t>
      </w:r>
    </w:p>
    <w:p>
      <w:r>
        <w:rPr>
          <w:b/>
        </w:rPr>
        <w:t xml:space="preserve">[00:00:58] </w:t>
      </w:r>
      <w:r>
        <w:t>going to upload old crazy eyes and now</w:t>
      </w:r>
    </w:p>
    <w:p>
      <w:r>
        <w:rPr>
          <w:b/>
        </w:rPr>
        <w:t xml:space="preserve">[00:01:00] </w:t>
      </w:r>
      <w:r>
        <w:t>just coloring what you want to replace</w:t>
      </w:r>
    </w:p>
    <w:p>
      <w:r>
        <w:rPr>
          <w:b/>
        </w:rPr>
        <w:t xml:space="preserve">[00:01:02] </w:t>
      </w:r>
      <w:r>
        <w:t>let's fix those eyes</w:t>
      </w:r>
    </w:p>
    <w:p>
      <w:r>
        <w:rPr>
          <w:b/>
        </w:rPr>
        <w:t xml:space="preserve">[00:01:04] </w:t>
      </w:r>
      <w:r>
        <w:t>and there's the original and here's what</w:t>
      </w:r>
    </w:p>
    <w:p>
      <w:r>
        <w:rPr>
          <w:b/>
        </w:rPr>
        <w:t xml:space="preserve">[00:01:06] </w:t>
      </w:r>
      <w:r>
        <w:t>it made definitely a lot better</w:t>
      </w:r>
    </w:p>
    <w:p>
      <w:r>
        <w:rPr>
          <w:b/>
        </w:rPr>
        <w:t xml:space="preserve">[00:01:08] </w:t>
      </w:r>
      <w:r>
        <w:t>powerful websites you should know part</w:t>
      </w:r>
    </w:p>
    <w:p>
      <w:r>
        <w:rPr>
          <w:b/>
        </w:rPr>
        <w:t xml:space="preserve">[00:01:10] </w:t>
      </w:r>
      <w:r>
        <w:t>79 did you know if you go to this</w:t>
      </w:r>
    </w:p>
    <w:p>
      <w:r>
        <w:rPr>
          <w:b/>
        </w:rPr>
        <w:t xml:space="preserve">[00:01:12] </w:t>
      </w:r>
      <w:r>
        <w:t>website</w:t>
      </w:r>
    </w:p>
    <w:p>
      <w:r>
        <w:rPr>
          <w:b/>
        </w:rPr>
        <w:t xml:space="preserve">[00:01:14] </w:t>
      </w:r>
      <w:r>
        <w:t>you can actually create your own music</w:t>
      </w:r>
    </w:p>
    <w:p>
      <w:r>
        <w:rPr>
          <w:b/>
        </w:rPr>
        <w:t xml:space="preserve">[00:01:15] </w:t>
      </w:r>
      <w:r>
        <w:t>by selecting some instruments</w:t>
      </w:r>
    </w:p>
    <w:p>
      <w:r>
        <w:rPr>
          <w:b/>
        </w:rPr>
        <w:t xml:space="preserve">[00:01:17] </w:t>
      </w:r>
      <w:r>
        <w:t>and then add them onto the tiles</w:t>
      </w:r>
    </w:p>
    <w:p>
      <w:r>
        <w:rPr>
          <w:b/>
        </w:rPr>
        <w:t xml:space="preserve">[00:01:20] </w:t>
      </w:r>
      <w:r>
        <w:t>and when you're done just hit play</w:t>
      </w:r>
    </w:p>
    <w:p>
      <w:r>
        <w:rPr>
          <w:b/>
        </w:rPr>
        <w:t xml:space="preserve">[00:01:24] </w:t>
      </w:r>
      <w:r>
        <w:t>the star trek theme song</w:t>
      </w:r>
    </w:p>
    <w:p>
      <w:r>
        <w:rPr>
          <w:b/>
        </w:rPr>
        <w:t xml:space="preserve">[00:01:29] </w:t>
      </w:r>
      <w:r>
        <w:t>powerful websites you should know part</w:t>
      </w:r>
    </w:p>
    <w:p>
      <w:r>
        <w:rPr>
          <w:b/>
        </w:rPr>
        <w:t xml:space="preserve">[00:01:30] </w:t>
      </w:r>
      <w:r>
        <w:t>80.</w:t>
      </w:r>
    </w:p>
    <w:p>
      <w:r>
        <w:rPr>
          <w:b/>
        </w:rPr>
        <w:t xml:space="preserve">[00:01:31] </w:t>
      </w:r>
      <w:r>
        <w:t>did you know if you go to this website</w:t>
      </w:r>
    </w:p>
    <w:p>
      <w:r>
        <w:rPr>
          <w:b/>
        </w:rPr>
        <w:t xml:space="preserve">[00:01:33] </w:t>
      </w:r>
      <w:r>
        <w:t>synthesia.io</w:t>
      </w:r>
    </w:p>
    <w:p>
      <w:r>
        <w:rPr>
          <w:b/>
        </w:rPr>
        <w:t xml:space="preserve">[00:01:34] </w:t>
      </w:r>
      <w:r>
        <w:t>you can actually generate professional</w:t>
      </w:r>
    </w:p>
    <w:p>
      <w:r>
        <w:rPr>
          <w:b/>
        </w:rPr>
        <w:t xml:space="preserve">[00:01:36] </w:t>
      </w:r>
      <w:r>
        <w:t>ai videos in 40 plus languages just</w:t>
      </w:r>
    </w:p>
    <w:p>
      <w:r>
        <w:rPr>
          <w:b/>
        </w:rPr>
        <w:t xml:space="preserve">[00:01:39] </w:t>
      </w:r>
      <w:r>
        <w:t>watch</w:t>
      </w:r>
    </w:p>
    <w:p>
      <w:r>
        <w:rPr>
          <w:b/>
        </w:rPr>
        <w:t xml:space="preserve">[00:01:40] </w:t>
      </w:r>
      <w:r>
        <w:t>just type in the script that you wanted</w:t>
      </w:r>
    </w:p>
    <w:p>
      <w:r>
        <w:rPr>
          <w:b/>
        </w:rPr>
        <w:t xml:space="preserve">[00:01:42] </w:t>
      </w:r>
      <w:r>
        <w:t>to say</w:t>
      </w:r>
    </w:p>
    <w:p>
      <w:r>
        <w:rPr>
          <w:b/>
        </w:rPr>
        <w:t xml:space="preserve">[00:01:44] </w:t>
      </w:r>
      <w:r>
        <w:t>pick the avatar that you want to use i'm</w:t>
      </w:r>
    </w:p>
    <w:p>
      <w:r>
        <w:rPr>
          <w:b/>
        </w:rPr>
        <w:t xml:space="preserve">[00:01:45] </w:t>
      </w:r>
      <w:r>
        <w:t>going to choose santa</w:t>
      </w:r>
    </w:p>
    <w:p>
      <w:r>
        <w:rPr>
          <w:b/>
        </w:rPr>
        <w:t xml:space="preserve">[00:01:47] </w:t>
      </w:r>
      <w:r>
        <w:t>and select your language</w:t>
      </w:r>
    </w:p>
    <w:p>
      <w:r>
        <w:rPr>
          <w:b/>
        </w:rPr>
        <w:t xml:space="preserve">[00:01:51] </w:t>
      </w:r>
      <w:r>
        <w:t>hello i'm maddie mctech and you need to</w:t>
      </w:r>
    </w:p>
    <w:p>
      <w:r>
        <w:rPr>
          <w:b/>
        </w:rPr>
        <w:t xml:space="preserve">[00:01:53] </w:t>
      </w:r>
      <w:r>
        <w:t>know this powerful website</w:t>
      </w:r>
    </w:p>
    <w:p>
      <w:r>
        <w:rPr>
          <w:b/>
        </w:rPr>
        <w:t xml:space="preserve">[00:01:56] </w:t>
      </w:r>
      <w:r>
        <w:t>powerful websites you should know part</w:t>
      </w:r>
    </w:p>
    <w:p>
      <w:r>
        <w:rPr>
          <w:b/>
        </w:rPr>
        <w:t xml:space="preserve">[00:01:57] </w:t>
      </w:r>
      <w:r>
        <w:t>81</w:t>
      </w:r>
    </w:p>
    <w:p>
      <w:r>
        <w:rPr>
          <w:b/>
        </w:rPr>
        <w:t xml:space="preserve">[00:01:59] </w:t>
      </w:r>
      <w:r>
        <w:t>if you're ever watching a youtube video</w:t>
      </w:r>
    </w:p>
    <w:p>
      <w:r>
        <w:rPr>
          <w:b/>
        </w:rPr>
        <w:t xml:space="preserve">[00:02:00] </w:t>
      </w:r>
      <w:r>
        <w:t>and want to download it just click the</w:t>
      </w:r>
    </w:p>
    <w:p>
      <w:r>
        <w:rPr>
          <w:b/>
        </w:rPr>
        <w:t xml:space="preserve">[00:02:02] </w:t>
      </w:r>
      <w:r>
        <w:t>url up top</w:t>
      </w:r>
    </w:p>
    <w:p>
      <w:r>
        <w:rPr>
          <w:b/>
        </w:rPr>
        <w:t xml:space="preserve">[00:02:04] </w:t>
      </w:r>
      <w:r>
        <w:t>and then after the word youtube type pp</w:t>
      </w:r>
    </w:p>
    <w:p>
      <w:r>
        <w:rPr>
          <w:b/>
        </w:rPr>
        <w:t xml:space="preserve">[00:02:07] </w:t>
      </w:r>
      <w:r>
        <w:t>and hit enter</w:t>
      </w:r>
    </w:p>
    <w:p>
      <w:r>
        <w:rPr>
          <w:b/>
        </w:rPr>
        <w:t xml:space="preserve">[00:02:09] </w:t>
      </w:r>
      <w:r>
        <w:t>and now you can download the youtube</w:t>
      </w:r>
    </w:p>
    <w:p>
      <w:r>
        <w:rPr>
          <w:b/>
        </w:rPr>
        <w:t xml:space="preserve">[00:02:10] </w:t>
      </w:r>
      <w:r>
        <w:t>video by just clicking download</w:t>
      </w:r>
    </w:p>
    <w:p>
      <w:r>
        <w:rPr>
          <w:b/>
        </w:rPr>
        <w:t xml:space="preserve">[00:02:14] </w:t>
      </w:r>
      <w:r>
        <w:t>powerful websites you should know part</w:t>
      </w:r>
    </w:p>
    <w:p>
      <w:r>
        <w:rPr>
          <w:b/>
        </w:rPr>
        <w:t xml:space="preserve">[00:02:15] </w:t>
      </w:r>
      <w:r>
        <w:t>82.</w:t>
      </w:r>
    </w:p>
    <w:p>
      <w:r>
        <w:rPr>
          <w:b/>
        </w:rPr>
        <w:t xml:space="preserve">[00:02:16] </w:t>
      </w:r>
      <w:r>
        <w:t>if you go to this website</w:t>
      </w:r>
    </w:p>
    <w:p>
      <w:r>
        <w:rPr>
          <w:b/>
        </w:rPr>
        <w:t xml:space="preserve">[00:02:18] </w:t>
      </w:r>
      <w:r>
        <w:t>and then type in a company's name i'm</w:t>
      </w:r>
    </w:p>
    <w:p>
      <w:r>
        <w:rPr>
          <w:b/>
        </w:rPr>
        <w:t xml:space="preserve">[00:02:20] </w:t>
      </w:r>
      <w:r>
        <w:t>going to do lululemon</w:t>
      </w:r>
    </w:p>
    <w:p>
      <w:r>
        <w:rPr>
          <w:b/>
        </w:rPr>
        <w:t xml:space="preserve">[00:02:23] </w:t>
      </w:r>
      <w:r>
        <w:t>it'll actually give you a list of all</w:t>
      </w:r>
    </w:p>
    <w:p>
      <w:r>
        <w:rPr>
          <w:b/>
        </w:rPr>
        <w:t xml:space="preserve">[00:02:24] </w:t>
      </w:r>
      <w:r>
        <w:t>their suppliers and shipments and some</w:t>
      </w:r>
    </w:p>
    <w:p>
      <w:r>
        <w:rPr>
          <w:b/>
        </w:rPr>
        <w:t xml:space="preserve">[00:02:27] </w:t>
      </w:r>
      <w:r>
        <w:t>more information about their shipments</w:t>
      </w:r>
    </w:p>
    <w:p>
      <w:r>
        <w:rPr>
          <w:b/>
        </w:rPr>
        <w:t xml:space="preserve">[00:02:29] </w:t>
      </w:r>
      <w:r>
        <w:t>including a map of where it's coming</w:t>
      </w:r>
    </w:p>
    <w:p>
      <w:r>
        <w:rPr>
          <w:b/>
        </w:rPr>
        <w:t xml:space="preserve">[00:02:31] </w:t>
      </w:r>
      <w:r>
        <w:t>from</w:t>
      </w:r>
    </w:p>
    <w:p>
      <w:r>
        <w:rPr>
          <w:b/>
        </w:rPr>
        <w:t xml:space="preserve">[00:02:32] </w:t>
      </w:r>
      <w:r>
        <w:t>powerful websites you should know are</w:t>
      </w:r>
    </w:p>
    <w:p>
      <w:r>
        <w:rPr>
          <w:b/>
        </w:rPr>
        <w:t xml:space="preserve">[00:02:34] </w:t>
      </w:r>
      <w:r>
        <w:t>83. did you know if you go to this</w:t>
      </w:r>
    </w:p>
    <w:p>
      <w:r>
        <w:rPr>
          <w:b/>
        </w:rPr>
        <w:t xml:space="preserve">[00:02:36] </w:t>
      </w:r>
      <w:r>
        <w:t>website</w:t>
      </w:r>
    </w:p>
    <w:p>
      <w:r>
        <w:rPr>
          <w:b/>
        </w:rPr>
        <w:t xml:space="preserve">[00:02:38] </w:t>
      </w:r>
      <w:r>
        <w:t>you can find over 1900 calculators for</w:t>
      </w:r>
    </w:p>
    <w:p>
      <w:r>
        <w:rPr>
          <w:b/>
        </w:rPr>
        <w:t xml:space="preserve">[00:02:40] </w:t>
      </w:r>
      <w:r>
        <w:t>everything you'd ever need just watch it</w:t>
      </w:r>
    </w:p>
    <w:p>
      <w:r>
        <w:rPr>
          <w:b/>
        </w:rPr>
        <w:t xml:space="preserve">[00:02:42] </w:t>
      </w:r>
      <w:r>
        <w:t>has different ones for clothes including</w:t>
      </w:r>
    </w:p>
    <w:p>
      <w:r>
        <w:rPr>
          <w:b/>
        </w:rPr>
        <w:t xml:space="preserve">[00:02:44] </w:t>
      </w:r>
      <w:r>
        <w:t>this bra size calculator</w:t>
      </w:r>
    </w:p>
    <w:p>
      <w:r>
        <w:rPr>
          <w:b/>
        </w:rPr>
        <w:t xml:space="preserve">[00:02:46] </w:t>
      </w:r>
      <w:r>
        <w:t>it has diet calculators like this keto</w:t>
      </w:r>
    </w:p>
    <w:p>
      <w:r>
        <w:rPr>
          <w:b/>
        </w:rPr>
        <w:t xml:space="preserve">[00:02:48] </w:t>
      </w:r>
      <w:r>
        <w:t>one</w:t>
      </w:r>
    </w:p>
    <w:p>
      <w:r>
        <w:rPr>
          <w:b/>
        </w:rPr>
        <w:t xml:space="preserve">[00:02:48] </w:t>
      </w:r>
      <w:r>
        <w:t>and of course all these school</w:t>
      </w:r>
    </w:p>
    <w:p>
      <w:r>
        <w:rPr>
          <w:b/>
        </w:rPr>
        <w:t xml:space="preserve">[00:02:50] </w:t>
      </w:r>
      <w:r>
        <w:t>calculators</w:t>
      </w:r>
    </w:p>
    <w:p>
      <w:r>
        <w:rPr>
          <w:b/>
        </w:rPr>
        <w:t xml:space="preserve">[00:02:52] </w:t>
      </w:r>
      <w:r>
        <w:t>powerful websites you should know part</w:t>
      </w:r>
    </w:p>
    <w:p>
      <w:r>
        <w:rPr>
          <w:b/>
        </w:rPr>
        <w:t xml:space="preserve">[00:02:54] </w:t>
      </w:r>
      <w:r>
        <w:t>84 did you know if you go to this</w:t>
      </w:r>
    </w:p>
    <w:p>
      <w:r>
        <w:rPr>
          <w:b/>
        </w:rPr>
        <w:t xml:space="preserve">[00:02:56] </w:t>
      </w:r>
      <w:r>
        <w:t>website</w:t>
      </w:r>
    </w:p>
    <w:p>
      <w:r>
        <w:rPr>
          <w:b/>
        </w:rPr>
        <w:t xml:space="preserve">[00:02:57] </w:t>
      </w:r>
      <w:r>
        <w:t>you can use these mood sliders on the</w:t>
      </w:r>
    </w:p>
    <w:p>
      <w:r>
        <w:rPr>
          <w:b/>
        </w:rPr>
        <w:t xml:space="preserve">[00:02:59] </w:t>
      </w:r>
      <w:r>
        <w:t>left let's go sad</w:t>
      </w:r>
    </w:p>
    <w:p>
      <w:r>
        <w:rPr>
          <w:b/>
        </w:rPr>
        <w:t xml:space="preserve">[00:03:01] </w:t>
      </w:r>
      <w:r>
        <w:t>kind of disturbing</w:t>
      </w:r>
    </w:p>
    <w:p>
      <w:r>
        <w:rPr>
          <w:b/>
        </w:rPr>
        <w:t xml:space="preserve">[00:03:03] </w:t>
      </w:r>
      <w:r>
        <w:t>and let's go really long and it'll give</w:t>
      </w:r>
    </w:p>
    <w:p>
      <w:r>
        <w:rPr>
          <w:b/>
        </w:rPr>
        <w:t xml:space="preserve">[00:03:05] </w:t>
      </w:r>
      <w:r>
        <w:t>you tons of book recommendations that</w:t>
      </w:r>
    </w:p>
    <w:p>
      <w:r>
        <w:rPr>
          <w:b/>
        </w:rPr>
        <w:t xml:space="preserve">[00:03:06] </w:t>
      </w:r>
      <w:r>
        <w:t>match what you chose</w:t>
      </w:r>
    </w:p>
    <w:p>
      <w:r>
        <w:rPr>
          <w:b/>
        </w:rPr>
        <w:t xml:space="preserve">[00:03:10] </w:t>
      </w:r>
      <w:r>
        <w:t>powerful websites you should know part</w:t>
      </w:r>
    </w:p>
    <w:p>
      <w:r>
        <w:rPr>
          <w:b/>
        </w:rPr>
        <w:t xml:space="preserve">[00:03:12] </w:t>
      </w:r>
      <w:r>
        <w:t>85</w:t>
      </w:r>
    </w:p>
    <w:p>
      <w:r>
        <w:rPr>
          <w:b/>
        </w:rPr>
        <w:t xml:space="preserve">[00:03:13] </w:t>
      </w:r>
      <w:r>
        <w:t>did you know if you go to this website</w:t>
      </w:r>
    </w:p>
    <w:p>
      <w:r>
        <w:rPr>
          <w:b/>
        </w:rPr>
        <w:t xml:space="preserve">[00:03:16] </w:t>
      </w:r>
      <w:r>
        <w:t>you can get movie suggestions based on</w:t>
      </w:r>
    </w:p>
    <w:p>
      <w:r>
        <w:rPr>
          <w:b/>
        </w:rPr>
        <w:t xml:space="preserve">[00:03:18] </w:t>
      </w:r>
      <w:r>
        <w:t>your mood let's go with feel good then</w:t>
      </w:r>
    </w:p>
    <w:p>
      <w:r>
        <w:rPr>
          <w:b/>
        </w:rPr>
        <w:t xml:space="preserve">[00:03:20] </w:t>
      </w:r>
      <w:r>
        <w:t>you can filter it by streaming services</w:t>
      </w:r>
    </w:p>
    <w:p>
      <w:r>
        <w:rPr>
          <w:b/>
        </w:rPr>
        <w:t xml:space="preserve">[00:03:23] </w:t>
      </w:r>
      <w:r>
        <w:t>and it'll give you tons of highly rated</w:t>
      </w:r>
    </w:p>
    <w:p>
      <w:r>
        <w:rPr>
          <w:b/>
        </w:rPr>
        <w:t xml:space="preserve">[00:03:25] </w:t>
      </w:r>
      <w:r>
        <w:t>movie recommendations that you probably</w:t>
      </w:r>
    </w:p>
    <w:p>
      <w:r>
        <w:rPr>
          <w:b/>
        </w:rPr>
        <w:t xml:space="preserve">[00:03:26] </w:t>
      </w:r>
      <w:r>
        <w:t>haven't seen</w:t>
      </w:r>
    </w:p>
    <w:p>
      <w:r>
        <w:rPr>
          <w:b/>
        </w:rPr>
        <w:t xml:space="preserve">[00:03:28] </w:t>
      </w:r>
      <w:r>
        <w:t>powerful websites you should know part</w:t>
      </w:r>
    </w:p>
    <w:p>
      <w:r>
        <w:rPr>
          <w:b/>
        </w:rPr>
        <w:t xml:space="preserve">[00:03:30] </w:t>
      </w:r>
      <w:r>
        <w:t>86 did you know if you go to this</w:t>
      </w:r>
    </w:p>
    <w:p>
      <w:r>
        <w:rPr>
          <w:b/>
        </w:rPr>
        <w:t xml:space="preserve">[00:03:33] </w:t>
      </w:r>
      <w:r>
        <w:t>website</w:t>
      </w:r>
    </w:p>
    <w:p>
      <w:r>
        <w:rPr>
          <w:b/>
        </w:rPr>
        <w:t xml:space="preserve">[00:03:35] </w:t>
      </w:r>
      <w:r>
        <w:t>and then type in an artist's name i'm</w:t>
      </w:r>
    </w:p>
    <w:p>
      <w:r>
        <w:rPr>
          <w:b/>
        </w:rPr>
        <w:t xml:space="preserve">[00:03:36] </w:t>
      </w:r>
      <w:r>
        <w:t>going to go with olivia rodrigo</w:t>
      </w:r>
    </w:p>
    <w:p>
      <w:r>
        <w:rPr>
          <w:b/>
        </w:rPr>
        <w:t xml:space="preserve">[00:03:39] </w:t>
      </w:r>
      <w:r>
        <w:t>it will give you a music map of similar</w:t>
      </w:r>
    </w:p>
    <w:p>
      <w:r>
        <w:rPr>
          <w:b/>
        </w:rPr>
        <w:t xml:space="preserve">[00:03:41] </w:t>
      </w:r>
      <w:r>
        <w:t>artists that you also might like</w:t>
      </w:r>
    </w:p>
    <w:p>
      <w:r>
        <w:rPr>
          <w:b/>
        </w:rPr>
        <w:t xml:space="preserve">[00:03:43] </w:t>
      </w:r>
      <w:r>
        <w:t>the closer they are to the artist the</w:t>
      </w:r>
    </w:p>
    <w:p>
      <w:r>
        <w:rPr>
          <w:b/>
        </w:rPr>
        <w:t xml:space="preserve">[00:03:44] </w:t>
      </w:r>
      <w:r>
        <w:t>greater probability that you'll like</w:t>
      </w:r>
    </w:p>
    <w:p>
      <w:r>
        <w:rPr>
          <w:b/>
        </w:rPr>
        <w:t xml:space="preserve">[00:03:46] </w:t>
      </w:r>
      <w:r>
        <w:t>them</w:t>
      </w:r>
    </w:p>
    <w:p>
      <w:r>
        <w:rPr>
          <w:b/>
        </w:rPr>
        <w:t xml:space="preserve">[00:03:47] </w:t>
      </w:r>
      <w:r>
        <w:t>powerful websites you should know part</w:t>
      </w:r>
    </w:p>
    <w:p>
      <w:r>
        <w:rPr>
          <w:b/>
        </w:rPr>
        <w:t xml:space="preserve">[00:03:48] </w:t>
      </w:r>
      <w:r>
        <w:t>87 did you know if you go to this</w:t>
      </w:r>
    </w:p>
    <w:p>
      <w:r>
        <w:rPr>
          <w:b/>
        </w:rPr>
        <w:t xml:space="preserve">[00:03:51] </w:t>
      </w:r>
      <w:r>
        <w:t>website</w:t>
      </w:r>
    </w:p>
    <w:p>
      <w:r>
        <w:rPr>
          <w:b/>
        </w:rPr>
        <w:t xml:space="preserve">[00:03:52] </w:t>
      </w:r>
      <w:r>
        <w:t>you can actually design your own gaming</w:t>
      </w:r>
    </w:p>
    <w:p>
      <w:r>
        <w:rPr>
          <w:b/>
        </w:rPr>
        <w:t xml:space="preserve">[00:03:54] </w:t>
      </w:r>
      <w:r>
        <w:t>setup just watch</w:t>
      </w:r>
    </w:p>
    <w:p>
      <w:r>
        <w:rPr>
          <w:b/>
        </w:rPr>
        <w:t xml:space="preserve">[00:03:56] </w:t>
      </w:r>
      <w:r>
        <w:t>let's add a second monitor</w:t>
      </w:r>
    </w:p>
    <w:p>
      <w:r>
        <w:rPr>
          <w:b/>
        </w:rPr>
        <w:t xml:space="preserve">[00:03:59] </w:t>
      </w:r>
      <w:r>
        <w:t>add our keyboard</w:t>
      </w:r>
    </w:p>
    <w:p>
      <w:r>
        <w:rPr>
          <w:b/>
        </w:rPr>
        <w:t xml:space="preserve">[00:04:01] </w:t>
      </w:r>
      <w:r>
        <w:t>and there you go not bad</w:t>
      </w:r>
    </w:p>
    <w:p>
      <w:r>
        <w:rPr>
          <w:b/>
        </w:rPr>
        <w:t xml:space="preserve">[00:04:05] </w:t>
      </w:r>
      <w:r>
        <w:t>off websites you should know part 88.</w:t>
      </w:r>
    </w:p>
    <w:p>
      <w:r>
        <w:rPr>
          <w:b/>
        </w:rPr>
        <w:t xml:space="preserve">[00:04:07] </w:t>
      </w:r>
      <w:r>
        <w:t>did you know if you go to this website</w:t>
      </w:r>
    </w:p>
    <w:p>
      <w:r>
        <w:rPr>
          <w:b/>
        </w:rPr>
        <w:t xml:space="preserve">[00:04:10] </w:t>
      </w:r>
      <w:r>
        <w:t>you can find a product you're wanting to</w:t>
      </w:r>
    </w:p>
    <w:p>
      <w:r>
        <w:rPr>
          <w:b/>
        </w:rPr>
        <w:t xml:space="preserve">[00:04:11] </w:t>
      </w:r>
      <w:r>
        <w:t>buy on amazon and copy its url</w:t>
      </w:r>
    </w:p>
    <w:p>
      <w:r>
        <w:rPr>
          <w:b/>
        </w:rPr>
        <w:t xml:space="preserve">[00:04:14] </w:t>
      </w:r>
      <w:r>
        <w:t>then go back to review meta and paste it</w:t>
      </w:r>
    </w:p>
    <w:p>
      <w:r>
        <w:rPr>
          <w:b/>
        </w:rPr>
        <w:t xml:space="preserve">[00:04:16] </w:t>
      </w:r>
      <w:r>
        <w:t>in this text box</w:t>
      </w:r>
    </w:p>
    <w:p>
      <w:r>
        <w:rPr>
          <w:b/>
        </w:rPr>
        <w:t xml:space="preserve">[00:04:18] </w:t>
      </w:r>
      <w:r>
        <w:t>and it will remove all the unnatural</w:t>
      </w:r>
    </w:p>
    <w:p>
      <w:r>
        <w:rPr>
          <w:b/>
        </w:rPr>
        <w:t xml:space="preserve">[00:04:20] </w:t>
      </w:r>
      <w:r>
        <w:t>reviews for it and give you an adjusted</w:t>
      </w:r>
    </w:p>
    <w:p>
      <w:r>
        <w:rPr>
          <w:b/>
        </w:rPr>
        <w:t xml:space="preserve">[00:04:21] </w:t>
      </w:r>
      <w:r>
        <w:t>rating</w:t>
      </w:r>
    </w:p>
    <w:p>
      <w:r>
        <w:rPr>
          <w:b/>
        </w:rPr>
        <w:t xml:space="preserve">[00:04:22] </w:t>
      </w:r>
      <w:r>
        <w:t>powerful websites you should know part</w:t>
      </w:r>
    </w:p>
    <w:p>
      <w:r>
        <w:rPr>
          <w:b/>
        </w:rPr>
        <w:t xml:space="preserve">[00:04:24] </w:t>
      </w:r>
      <w:r>
        <w:t>89 did you know if you go to this</w:t>
      </w:r>
    </w:p>
    <w:p>
      <w:r>
        <w:rPr>
          <w:b/>
        </w:rPr>
        <w:t xml:space="preserve">[00:04:26] </w:t>
      </w:r>
      <w:r>
        <w:t>website you can pick two movies with</w:t>
      </w:r>
    </w:p>
    <w:p>
      <w:r>
        <w:rPr>
          <w:b/>
        </w:rPr>
        <w:t xml:space="preserve">[00:04:29] </w:t>
      </w:r>
      <w:r>
        <w:t>your significant other i'm gonna pick</w:t>
      </w:r>
    </w:p>
    <w:p>
      <w:r>
        <w:rPr>
          <w:b/>
        </w:rPr>
        <w:t xml:space="preserve">[00:04:31] </w:t>
      </w:r>
      <w:r>
        <w:t>john wick and my imaginary girlfriend</w:t>
      </w:r>
    </w:p>
    <w:p>
      <w:r>
        <w:rPr>
          <w:b/>
        </w:rPr>
        <w:t xml:space="preserve">[00:04:33] </w:t>
      </w:r>
      <w:r>
        <w:t>will pick the notebook and he'll give</w:t>
      </w:r>
    </w:p>
    <w:p>
      <w:r>
        <w:rPr>
          <w:b/>
        </w:rPr>
        <w:t xml:space="preserve">[00:04:35] </w:t>
      </w:r>
      <w:r>
        <w:t>you a list of movie recommendations to</w:t>
      </w:r>
    </w:p>
    <w:p>
      <w:r>
        <w:rPr>
          <w:b/>
        </w:rPr>
        <w:t xml:space="preserve">[00:04:36] </w:t>
      </w:r>
      <w:r>
        <w:t>satisfy both of you</w:t>
      </w:r>
    </w:p>
    <w:p>
      <w:r>
        <w:rPr>
          <w:b/>
        </w:rPr>
        <w:t xml:space="preserve">[00:04:39] </w:t>
      </w:r>
      <w:r>
        <w:t>powerful websites you should know part</w:t>
      </w:r>
    </w:p>
    <w:p>
      <w:r>
        <w:rPr>
          <w:b/>
        </w:rPr>
        <w:t xml:space="preserve">[00:04:41] </w:t>
      </w:r>
      <w:r>
        <w:t>90. did you know if you go to this</w:t>
      </w:r>
    </w:p>
    <w:p>
      <w:r>
        <w:rPr>
          <w:b/>
        </w:rPr>
        <w:t xml:space="preserve">[00:04:43] </w:t>
      </w:r>
      <w:r>
        <w:t>website</w:t>
      </w:r>
    </w:p>
    <w:p>
      <w:r>
        <w:rPr>
          <w:b/>
        </w:rPr>
        <w:t xml:space="preserve">[00:04:45] </w:t>
      </w:r>
      <w:r>
        <w:t>you can type a game you're wanting to</w:t>
      </w:r>
    </w:p>
    <w:p>
      <w:r>
        <w:rPr>
          <w:b/>
        </w:rPr>
        <w:t xml:space="preserve">[00:04:46] </w:t>
      </w:r>
      <w:r>
        <w:t>buy in the search bar i'm going to go</w:t>
      </w:r>
    </w:p>
    <w:p>
      <w:r>
        <w:rPr>
          <w:b/>
        </w:rPr>
        <w:t xml:space="preserve">[00:04:47] </w:t>
      </w:r>
      <w:r>
        <w:t>red dead redemption 2.</w:t>
      </w:r>
    </w:p>
    <w:p>
      <w:r>
        <w:rPr>
          <w:b/>
        </w:rPr>
        <w:t xml:space="preserve">[00:04:49] </w:t>
      </w:r>
      <w:r>
        <w:t>click on it it'll give you a list of</w:t>
      </w:r>
    </w:p>
    <w:p>
      <w:r>
        <w:rPr>
          <w:b/>
        </w:rPr>
        <w:t xml:space="preserve">[00:04:51] </w:t>
      </w:r>
      <w:r>
        <w:t>websites to have the best deals for that</w:t>
      </w:r>
    </w:p>
    <w:p>
      <w:r>
        <w:rPr>
          <w:b/>
        </w:rPr>
        <w:t xml:space="preserve">[00:04:53] </w:t>
      </w:r>
      <w:r>
        <w:t>game 33 off</w:t>
      </w:r>
    </w:p>
    <w:p>
      <w:r>
        <w:rPr>
          <w:b/>
        </w:rPr>
        <w:t xml:space="preserve">[00:04:55] </w:t>
      </w:r>
      <w:r>
        <w:t>powerful websites you should know part</w:t>
      </w:r>
    </w:p>
    <w:p>
      <w:r>
        <w:rPr>
          <w:b/>
        </w:rPr>
        <w:t xml:space="preserve">[00:04:57] </w:t>
      </w:r>
      <w:r>
        <w:t>91 did you know if you go to this</w:t>
      </w:r>
    </w:p>
    <w:p>
      <w:r>
        <w:rPr>
          <w:b/>
        </w:rPr>
        <w:t xml:space="preserve">[00:04:59] </w:t>
      </w:r>
      <w:r>
        <w:t>website</w:t>
      </w:r>
    </w:p>
    <w:p>
      <w:r>
        <w:rPr>
          <w:b/>
        </w:rPr>
        <w:t xml:space="preserve">[00:05:00] </w:t>
      </w:r>
      <w:r>
        <w:t>you can use all these generators to help</w:t>
      </w:r>
    </w:p>
    <w:p>
      <w:r>
        <w:rPr>
          <w:b/>
        </w:rPr>
        <w:t xml:space="preserve">[00:05:02] </w:t>
      </w:r>
      <w:r>
        <w:t>with your dnd campaign here's a dungeon</w:t>
      </w:r>
    </w:p>
    <w:p>
      <w:r>
        <w:rPr>
          <w:b/>
        </w:rPr>
        <w:t xml:space="preserve">[00:05:04] </w:t>
      </w:r>
      <w:r>
        <w:t>randomly generated for me you can also</w:t>
      </w:r>
    </w:p>
    <w:p>
      <w:r>
        <w:rPr>
          <w:b/>
        </w:rPr>
        <w:t xml:space="preserve">[00:05:06] </w:t>
      </w:r>
      <w:r>
        <w:t>use it to make your own custom town and</w:t>
      </w:r>
    </w:p>
    <w:p>
      <w:r>
        <w:rPr>
          <w:b/>
        </w:rPr>
        <w:t xml:space="preserve">[00:05:08] </w:t>
      </w:r>
      <w:r>
        <w:t>even your very own world map</w:t>
      </w:r>
    </w:p>
    <w:p>
      <w:r>
        <w:rPr>
          <w:b/>
        </w:rPr>
        <w:t xml:space="preserve">[00:05:11] </w:t>
      </w:r>
      <w:r>
        <w:t>powerful websites you should know part</w:t>
      </w:r>
    </w:p>
    <w:p>
      <w:r>
        <w:rPr>
          <w:b/>
        </w:rPr>
        <w:t xml:space="preserve">[00:05:13] </w:t>
      </w:r>
      <w:r>
        <w:t>92 did you know if you search for</w:t>
      </w:r>
    </w:p>
    <w:p>
      <w:r>
        <w:rPr>
          <w:b/>
        </w:rPr>
        <w:t xml:space="preserve">[00:05:15] </w:t>
      </w:r>
      <w:r>
        <w:t>netflix roulette and click on the first</w:t>
      </w:r>
    </w:p>
    <w:p>
      <w:r>
        <w:rPr>
          <w:b/>
        </w:rPr>
        <w:t xml:space="preserve">[00:05:16] </w:t>
      </w:r>
      <w:r>
        <w:t>link you can add what streaming services</w:t>
      </w:r>
    </w:p>
    <w:p>
      <w:r>
        <w:rPr>
          <w:b/>
        </w:rPr>
        <w:t xml:space="preserve">[00:05:19] </w:t>
      </w:r>
      <w:r>
        <w:t>you have and you can play a game of</w:t>
      </w:r>
    </w:p>
    <w:p>
      <w:r>
        <w:rPr>
          <w:b/>
        </w:rPr>
        <w:t xml:space="preserve">[00:05:20] </w:t>
      </w:r>
      <w:r>
        <w:t>movie or tv show roulette just pick a</w:t>
      </w:r>
    </w:p>
    <w:p>
      <w:r>
        <w:rPr>
          <w:b/>
        </w:rPr>
        <w:t xml:space="preserve">[00:05:22] </w:t>
      </w:r>
      <w:r>
        <w:t>genre let's do comedy</w:t>
      </w:r>
    </w:p>
    <w:p>
      <w:r>
        <w:rPr>
          <w:b/>
        </w:rPr>
        <w:t xml:space="preserve">[00:05:24] </w:t>
      </w:r>
      <w:r>
        <w:t>and tv shows only then hit spin</w:t>
      </w:r>
    </w:p>
    <w:p>
      <w:r>
        <w:rPr>
          <w:b/>
        </w:rPr>
        <w:t xml:space="preserve">[00:05:27] </w:t>
      </w:r>
      <w:r>
        <w:t>it'll give you a random tv show that</w:t>
      </w:r>
    </w:p>
    <w:p>
      <w:r>
        <w:rPr>
          <w:b/>
        </w:rPr>
        <w:t xml:space="preserve">[00:05:28] </w:t>
      </w:r>
      <w:r>
        <w:t>fits your filters let's watch it</w:t>
      </w:r>
    </w:p>
    <w:p>
      <w:r>
        <w:rPr>
          <w:b/>
        </w:rPr>
        <w:t xml:space="preserve">[00:05:31] </w:t>
      </w:r>
      <w:r>
        <w:t>half websites you should know part 93</w:t>
      </w:r>
    </w:p>
    <w:p>
      <w:r>
        <w:rPr>
          <w:b/>
        </w:rPr>
        <w:t xml:space="preserve">[00:05:34] </w:t>
      </w:r>
      <w:r>
        <w:t>did you know if you go to this website</w:t>
      </w:r>
    </w:p>
    <w:p>
      <w:r>
        <w:rPr>
          <w:b/>
        </w:rPr>
        <w:t xml:space="preserve">[00:05:37] </w:t>
      </w:r>
      <w:r>
        <w:t>you can browse the food atlas of the</w:t>
      </w:r>
    </w:p>
    <w:p>
      <w:r>
        <w:rPr>
          <w:b/>
        </w:rPr>
        <w:t xml:space="preserve">[00:05:38] </w:t>
      </w:r>
      <w:r>
        <w:t>entire world i'm going to go to idli</w:t>
      </w:r>
    </w:p>
    <w:p>
      <w:r>
        <w:rPr>
          <w:b/>
        </w:rPr>
        <w:t xml:space="preserve">[00:05:41] </w:t>
      </w:r>
      <w:r>
        <w:t>it'll show you all the local popular</w:t>
      </w:r>
    </w:p>
    <w:p>
      <w:r>
        <w:rPr>
          <w:b/>
        </w:rPr>
        <w:t xml:space="preserve">[00:05:42] </w:t>
      </w:r>
      <w:r>
        <w:t>foods in that area and when you click on</w:t>
      </w:r>
    </w:p>
    <w:p>
      <w:r>
        <w:rPr>
          <w:b/>
        </w:rPr>
        <w:t xml:space="preserve">[00:05:44] </w:t>
      </w:r>
      <w:r>
        <w:t>one it'll give you a recipe and even</w:t>
      </w:r>
    </w:p>
    <w:p>
      <w:r>
        <w:rPr>
          <w:b/>
        </w:rPr>
        <w:t xml:space="preserve">[00:05:46] </w:t>
      </w:r>
      <w:r>
        <w:t>restaurant recommendations to find that</w:t>
      </w:r>
    </w:p>
    <w:p>
      <w:r>
        <w:rPr>
          <w:b/>
        </w:rPr>
        <w:t xml:space="preserve">[00:05:48] </w:t>
      </w:r>
      <w:r>
        <w:t>food</w:t>
      </w:r>
    </w:p>
    <w:p>
      <w:r>
        <w:rPr>
          <w:b/>
        </w:rPr>
        <w:t xml:space="preserve">[00:05:49] </w:t>
      </w:r>
      <w:r>
        <w:t>half of websites you should know part94</w:t>
      </w:r>
    </w:p>
    <w:p>
      <w:r>
        <w:rPr>
          <w:b/>
        </w:rPr>
        <w:t xml:space="preserve">[00:05:52] </w:t>
      </w:r>
      <w:r>
        <w:t>have you ever seen a font on a picture</w:t>
      </w:r>
    </w:p>
    <w:p>
      <w:r>
        <w:rPr>
          <w:b/>
        </w:rPr>
        <w:t xml:space="preserve">[00:05:53] </w:t>
      </w:r>
      <w:r>
        <w:t>or website and wanted to find out what</w:t>
      </w:r>
    </w:p>
    <w:p>
      <w:r>
        <w:rPr>
          <w:b/>
        </w:rPr>
        <w:t xml:space="preserve">[00:05:54] </w:t>
      </w:r>
      <w:r>
        <w:t>the name of it was first just take a</w:t>
      </w:r>
    </w:p>
    <w:p>
      <w:r>
        <w:rPr>
          <w:b/>
        </w:rPr>
        <w:t xml:space="preserve">[00:05:56] </w:t>
      </w:r>
      <w:r>
        <w:t>screenshot of the text</w:t>
      </w:r>
    </w:p>
    <w:p>
      <w:r>
        <w:rPr>
          <w:b/>
        </w:rPr>
        <w:t xml:space="preserve">[00:05:58] </w:t>
      </w:r>
      <w:r>
        <w:t>then go to this website</w:t>
      </w:r>
    </w:p>
    <w:p>
      <w:r>
        <w:rPr>
          <w:b/>
        </w:rPr>
        <w:t xml:space="preserve">[00:06:01] </w:t>
      </w:r>
      <w:r>
        <w:t>then just upload your photo</w:t>
      </w:r>
    </w:p>
    <w:p>
      <w:r>
        <w:rPr>
          <w:b/>
        </w:rPr>
        <w:t xml:space="preserve">[00:06:04] </w:t>
      </w:r>
      <w:r>
        <w:t>and it'll give you a list of fonts that</w:t>
      </w:r>
    </w:p>
    <w:p>
      <w:r>
        <w:rPr>
          <w:b/>
        </w:rPr>
        <w:t xml:space="preserve">[00:06:05] </w:t>
      </w:r>
      <w:r>
        <w:t>match what's in the photo</w:t>
      </w:r>
    </w:p>
    <w:p>
      <w:r>
        <w:rPr>
          <w:b/>
        </w:rPr>
        <w:t xml:space="preserve">[00:06:07] </w:t>
      </w:r>
      <w:r>
        <w:t>powerful websites you should know part</w:t>
      </w:r>
    </w:p>
    <w:p>
      <w:r>
        <w:rPr>
          <w:b/>
        </w:rPr>
        <w:t xml:space="preserve">[00:06:09] </w:t>
      </w:r>
      <w:r>
        <w:t>95. did you know if you go to this</w:t>
      </w:r>
    </w:p>
    <w:p>
      <w:r>
        <w:rPr>
          <w:b/>
        </w:rPr>
        <w:t xml:space="preserve">[00:06:11] </w:t>
      </w:r>
      <w:r>
        <w:t>website</w:t>
      </w:r>
    </w:p>
    <w:p>
      <w:r>
        <w:rPr>
          <w:b/>
        </w:rPr>
        <w:t xml:space="preserve">[00:06:13] </w:t>
      </w:r>
      <w:r>
        <w:t>you can search for an upcoming flight</w:t>
      </w:r>
    </w:p>
    <w:p>
      <w:r>
        <w:rPr>
          <w:b/>
        </w:rPr>
        <w:t xml:space="preserve">[00:06:14] </w:t>
      </w:r>
      <w:r>
        <w:t>that you have we're going to do new york</w:t>
      </w:r>
    </w:p>
    <w:p>
      <w:r>
        <w:rPr>
          <w:b/>
        </w:rPr>
        <w:t xml:space="preserve">[00:06:15] </w:t>
      </w:r>
      <w:r>
        <w:t>to london then you can click on your</w:t>
      </w:r>
    </w:p>
    <w:p>
      <w:r>
        <w:rPr>
          <w:b/>
        </w:rPr>
        <w:t xml:space="preserve">[00:06:17] </w:t>
      </w:r>
      <w:r>
        <w:t>flight it'll give you a map of the</w:t>
      </w:r>
    </w:p>
    <w:p>
      <w:r>
        <w:rPr>
          <w:b/>
        </w:rPr>
        <w:t xml:space="preserve">[00:06:19] </w:t>
      </w:r>
      <w:r>
        <w:t>entire plane and show you where the best</w:t>
      </w:r>
    </w:p>
    <w:p>
      <w:r>
        <w:rPr>
          <w:b/>
        </w:rPr>
        <w:t xml:space="preserve">[00:06:20] </w:t>
      </w:r>
      <w:r>
        <w:t>seats are like this one</w:t>
      </w:r>
    </w:p>
    <w:p>
      <w:r>
        <w:rPr>
          <w:b/>
        </w:rPr>
        <w:t xml:space="preserve">[00:06:22] </w:t>
      </w:r>
      <w:r>
        <w:t>and even show you all the details about</w:t>
      </w:r>
    </w:p>
    <w:p>
      <w:r>
        <w:rPr>
          <w:b/>
        </w:rPr>
        <w:t xml:space="preserve">[00:06:23] </w:t>
      </w:r>
      <w:r>
        <w:t>the plane</w:t>
      </w:r>
    </w:p>
    <w:p>
      <w:r>
        <w:rPr>
          <w:b/>
        </w:rPr>
        <w:t xml:space="preserve">[00:06:25] </w:t>
      </w:r>
      <w:r>
        <w:t>powerful websites you should know part</w:t>
      </w:r>
    </w:p>
    <w:p>
      <w:r>
        <w:rPr>
          <w:b/>
        </w:rPr>
        <w:t xml:space="preserve">[00:06:26] </w:t>
      </w:r>
      <w:r>
        <w:t>96 did you know if you go to this</w:t>
      </w:r>
    </w:p>
    <w:p>
      <w:r>
        <w:rPr>
          <w:b/>
        </w:rPr>
        <w:t xml:space="preserve">[00:06:29] </w:t>
      </w:r>
      <w:r>
        <w:t>website</w:t>
      </w:r>
    </w:p>
    <w:p>
      <w:r>
        <w:rPr>
          <w:b/>
        </w:rPr>
        <w:t xml:space="preserve">[00:06:30] </w:t>
      </w:r>
      <w:r>
        <w:t>you can actually copy an essay that you</w:t>
      </w:r>
    </w:p>
    <w:p>
      <w:r>
        <w:rPr>
          <w:b/>
        </w:rPr>
        <w:t xml:space="preserve">[00:06:32] </w:t>
      </w:r>
      <w:r>
        <w:t>wrote</w:t>
      </w:r>
    </w:p>
    <w:p>
      <w:r>
        <w:rPr>
          <w:b/>
        </w:rPr>
        <w:t xml:space="preserve">[00:06:33] </w:t>
      </w:r>
      <w:r>
        <w:t>and then you can paste it on the website</w:t>
      </w:r>
    </w:p>
    <w:p>
      <w:r>
        <w:rPr>
          <w:b/>
        </w:rPr>
        <w:t xml:space="preserve">[00:06:36] </w:t>
      </w:r>
      <w:r>
        <w:t>and it'll tell you how readable your</w:t>
      </w:r>
    </w:p>
    <w:p>
      <w:r>
        <w:rPr>
          <w:b/>
        </w:rPr>
        <w:t xml:space="preserve">[00:06:37] </w:t>
      </w:r>
      <w:r>
        <w:t>essay is and everything that's wrong</w:t>
      </w:r>
    </w:p>
    <w:p>
      <w:r>
        <w:rPr>
          <w:b/>
        </w:rPr>
        <w:t xml:space="preserve">[00:06:39] </w:t>
      </w:r>
      <w:r>
        <w:t>with it so you can make it more gooder</w:t>
      </w:r>
    </w:p>
    <w:p>
      <w:r>
        <w:rPr>
          <w:b/>
        </w:rPr>
        <w:t xml:space="preserve">[00:06:42] </w:t>
      </w:r>
      <w:r>
        <w:t>powerful websites you should know part97</w:t>
      </w:r>
    </w:p>
    <w:p>
      <w:r>
        <w:rPr>
          <w:b/>
        </w:rPr>
        <w:t xml:space="preserve">[00:06:44] </w:t>
      </w:r>
      <w:r>
        <w:t>did you know if you go to this website</w:t>
      </w:r>
    </w:p>
    <w:p>
      <w:r>
        <w:rPr>
          <w:b/>
        </w:rPr>
        <w:t xml:space="preserve">[00:06:47] </w:t>
      </w:r>
      <w:r>
        <w:t>you can add different filters on what</w:t>
      </w:r>
    </w:p>
    <w:p>
      <w:r>
        <w:rPr>
          <w:b/>
        </w:rPr>
        <w:t xml:space="preserve">[00:06:49] </w:t>
      </w:r>
      <w:r>
        <w:t>you're in the mood for to watch i did</w:t>
      </w:r>
    </w:p>
    <w:p>
      <w:r>
        <w:rPr>
          <w:b/>
        </w:rPr>
        <w:t xml:space="preserve">[00:06:50] </w:t>
      </w:r>
      <w:r>
        <w:t>crime superhero and a race against time</w:t>
      </w:r>
    </w:p>
    <w:p>
      <w:r>
        <w:rPr>
          <w:b/>
        </w:rPr>
        <w:t xml:space="preserve">[00:06:53] </w:t>
      </w:r>
      <w:r>
        <w:t>let's select hbo max only and you'll</w:t>
      </w:r>
    </w:p>
    <w:p>
      <w:r>
        <w:rPr>
          <w:b/>
        </w:rPr>
        <w:t xml:space="preserve">[00:06:55] </w:t>
      </w:r>
      <w:r>
        <w:t>recommend movies and tv shows that you</w:t>
      </w:r>
    </w:p>
    <w:p>
      <w:r>
        <w:rPr>
          <w:b/>
        </w:rPr>
        <w:t xml:space="preserve">[00:06:57] </w:t>
      </w:r>
      <w:r>
        <w:t>can watch let's watch the dark knight</w:t>
      </w:r>
    </w:p>
    <w:p>
      <w:r>
        <w:rPr>
          <w:b/>
        </w:rPr>
        <w:t xml:space="preserve">[00:06:58] </w:t>
      </w:r>
      <w:r>
        <w:t>marvel movie</w:t>
      </w:r>
    </w:p>
    <w:p>
      <w:r>
        <w:rPr>
          <w:b/>
        </w:rPr>
        <w:t xml:space="preserve">[00:07:00] </w:t>
      </w:r>
      <w:r>
        <w:t>powerful websites you should know part</w:t>
      </w:r>
    </w:p>
    <w:p>
      <w:r>
        <w:rPr>
          <w:b/>
        </w:rPr>
        <w:t xml:space="preserve">[00:07:02] </w:t>
      </w:r>
      <w:r>
        <w:t>98 did you know if you go to this</w:t>
      </w:r>
    </w:p>
    <w:p>
      <w:r>
        <w:rPr>
          <w:b/>
        </w:rPr>
        <w:t xml:space="preserve">[00:07:04] </w:t>
      </w:r>
      <w:r>
        <w:t>website</w:t>
      </w:r>
    </w:p>
    <w:p>
      <w:r>
        <w:rPr>
          <w:b/>
        </w:rPr>
        <w:t xml:space="preserve">[00:07:05] </w:t>
      </w:r>
      <w:r>
        <w:t>and then click on any of these</w:t>
      </w:r>
    </w:p>
    <w:p>
      <w:r>
        <w:rPr>
          <w:b/>
        </w:rPr>
        <w:t xml:space="preserve">[00:07:06] </w:t>
      </w:r>
      <w:r>
        <w:t>restaurants i'm going to go with mickey</w:t>
      </w:r>
    </w:p>
    <w:p>
      <w:r>
        <w:rPr>
          <w:b/>
        </w:rPr>
        <w:t xml:space="preserve">[00:07:08] </w:t>
      </w:r>
      <w:r>
        <w:t>d's it will give you a list of secret</w:t>
      </w:r>
    </w:p>
    <w:p>
      <w:r>
        <w:rPr>
          <w:b/>
        </w:rPr>
        <w:t xml:space="preserve">[00:07:10] </w:t>
      </w:r>
      <w:r>
        <w:t>menu items they don't want you to know</w:t>
      </w:r>
    </w:p>
    <w:p>
      <w:r>
        <w:rPr>
          <w:b/>
        </w:rPr>
        <w:t xml:space="preserve">[00:07:11] </w:t>
      </w:r>
      <w:r>
        <w:t>about and when you click on one</w:t>
      </w:r>
    </w:p>
    <w:p>
      <w:r>
        <w:rPr>
          <w:b/>
        </w:rPr>
        <w:t xml:space="preserve">[00:07:14] </w:t>
      </w:r>
      <w:r>
        <w:t>it'll give you a description and where</w:t>
      </w:r>
    </w:p>
    <w:p>
      <w:r>
        <w:rPr>
          <w:b/>
        </w:rPr>
        <w:t xml:space="preserve">[00:07:15] </w:t>
      </w:r>
      <w:r>
        <w:t>you can find it</w:t>
      </w:r>
    </w:p>
    <w:p>
      <w:r>
        <w:rPr>
          <w:b/>
        </w:rPr>
        <w:t xml:space="preserve">[00:07:17] </w:t>
      </w:r>
      <w:r>
        <w:t>half of websites you should know part</w:t>
      </w:r>
    </w:p>
    <w:p>
      <w:r>
        <w:rPr>
          <w:b/>
        </w:rPr>
        <w:t xml:space="preserve">[00:07:19] </w:t>
      </w:r>
      <w:r>
        <w:t>99. did you know if you go to this</w:t>
      </w:r>
    </w:p>
    <w:p>
      <w:r>
        <w:rPr>
          <w:b/>
        </w:rPr>
        <w:t xml:space="preserve">[00:07:21] </w:t>
      </w:r>
      <w:r>
        <w:t>website</w:t>
      </w:r>
    </w:p>
    <w:p>
      <w:r>
        <w:rPr>
          <w:b/>
        </w:rPr>
        <w:t xml:space="preserve">[00:07:22] </w:t>
      </w:r>
      <w:r>
        <w:t>you can type the name of an artist or</w:t>
      </w:r>
    </w:p>
    <w:p>
      <w:r>
        <w:rPr>
          <w:b/>
        </w:rPr>
        <w:t xml:space="preserve">[00:07:24] </w:t>
      </w:r>
      <w:r>
        <w:t>song in the top right i'm going to go</w:t>
      </w:r>
    </w:p>
    <w:p>
      <w:r>
        <w:rPr>
          <w:b/>
        </w:rPr>
        <w:t xml:space="preserve">[00:07:25] </w:t>
      </w:r>
      <w:r>
        <w:t>with afraca by toto it'll give you all</w:t>
      </w:r>
    </w:p>
    <w:p>
      <w:r>
        <w:rPr>
          <w:b/>
        </w:rPr>
        <w:t xml:space="preserve">[00:07:27] </w:t>
      </w:r>
      <w:r>
        <w:t>the songs that sampled it and covers of</w:t>
      </w:r>
    </w:p>
    <w:p>
      <w:r>
        <w:rPr>
          <w:b/>
        </w:rPr>
        <w:t xml:space="preserve">[00:07:29] </w:t>
      </w:r>
      <w:r>
        <w:t>that song let's listen to this one</w:t>
      </w:r>
    </w:p>
    <w:p>
      <w:r>
        <w:rPr>
          <w:b/>
        </w:rPr>
        <w:t xml:space="preserve">[00:07:32] </w:t>
      </w:r>
      <w:r>
        <w:t>[Music]</w:t>
      </w:r>
    </w:p>
    <w:p>
      <w:r>
        <w:rPr>
          <w:b/>
        </w:rPr>
        <w:t xml:space="preserve">[00:07:35] </w:t>
      </w:r>
      <w:r>
        <w:t>powerful websites you should know part</w:t>
      </w:r>
    </w:p>
    <w:p>
      <w:r>
        <w:rPr>
          <w:b/>
        </w:rPr>
        <w:t xml:space="preserve">[00:07:37] </w:t>
      </w:r>
      <w:r>
        <w:t>100 did you know if you go to this</w:t>
      </w:r>
    </w:p>
    <w:p>
      <w:r>
        <w:rPr>
          <w:b/>
        </w:rPr>
        <w:t xml:space="preserve">[00:07:39] </w:t>
      </w:r>
      <w:r>
        <w:t>website</w:t>
      </w:r>
    </w:p>
    <w:p>
      <w:r>
        <w:rPr>
          <w:b/>
        </w:rPr>
        <w:t xml:space="preserve">[00:07:41] </w:t>
      </w:r>
      <w:r>
        <w:t>or click on this link in my bio</w:t>
      </w:r>
    </w:p>
    <w:p>
      <w:r>
        <w:rPr>
          <w:b/>
        </w:rPr>
        <w:t xml:space="preserve">[00:07:43] </w:t>
      </w:r>
      <w:r>
        <w:t>it'll take you to an updated google</w:t>
      </w:r>
    </w:p>
    <w:p>
      <w:r>
        <w:rPr>
          <w:b/>
        </w:rPr>
        <w:t xml:space="preserve">[00:07:45] </w:t>
      </w:r>
      <w:r>
        <w:t>spreadsheet of all the websites i've</w:t>
      </w:r>
    </w:p>
    <w:p>
      <w:r>
        <w:rPr>
          <w:b/>
        </w:rPr>
        <w:t xml:space="preserve">[00:07:46] </w:t>
      </w:r>
      <w:r>
        <w:t>posted on tick tock got the name link</w:t>
      </w:r>
    </w:p>
    <w:p>
      <w:r>
        <w:rPr>
          <w:b/>
        </w:rPr>
        <w:t xml:space="preserve">[00:07:49] </w:t>
      </w:r>
      <w:r>
        <w:t>and a description let's go to the first</w:t>
      </w:r>
    </w:p>
    <w:p>
      <w:r>
        <w:rPr>
          <w:b/>
        </w:rPr>
        <w:t xml:space="preserve">[00:07:51] </w:t>
      </w:r>
      <w:r>
        <w:t>one</w:t>
      </w:r>
    </w:p>
    <w:p>
      <w:r>
        <w:rPr>
          <w:b/>
        </w:rPr>
        <w:t xml:space="preserve">[00:07:54] </w:t>
      </w:r>
      <w:r>
        <w:t>thanks for watching everyone let me know</w:t>
      </w:r>
    </w:p>
    <w:p>
      <w:r>
        <w:rPr>
          <w:b/>
        </w:rPr>
        <w:t xml:space="preserve">[00:07:55] </w:t>
      </w:r>
      <w:r>
        <w:t>what your favorite website was below and</w:t>
      </w:r>
    </w:p>
    <w:p>
      <w:r>
        <w:rPr>
          <w:b/>
        </w:rPr>
        <w:t xml:space="preserve">[00:07:57] </w:t>
      </w:r>
      <w:r>
        <w:t>you can check me out on the other social</w:t>
      </w:r>
    </w:p>
    <w:p>
      <w:r>
        <w:rPr>
          <w:b/>
        </w:rPr>
        <w:t xml:space="preserve">[00:07:58] </w:t>
      </w:r>
      <w:r>
        <w:t>medias like tik tok instagram and</w:t>
      </w:r>
    </w:p>
    <w:p>
      <w:r>
        <w:rPr>
          <w:b/>
        </w:rPr>
        <w:t xml:space="preserve">[00:08:00] </w:t>
      </w:r>
      <w:r>
        <w:t>facebook where you'll find other</w:t>
      </w:r>
    </w:p>
    <w:p>
      <w:r>
        <w:rPr>
          <w:b/>
        </w:rPr>
        <w:t xml:space="preserve">[00:08:01] </w:t>
      </w:r>
      <w:r>
        <w:t>powerful websites that you need to know</w:t>
      </w:r>
    </w:p>
    <w:p>
      <w:r>
        <w:rPr>
          <w:b/>
        </w:rPr>
        <w:t xml:space="preserve">[00:08:02] </w:t>
      </w:r>
      <w:r>
        <w:t>and websites to cure boredom other than</w:t>
      </w:r>
    </w:p>
    <w:p>
      <w:r>
        <w:rPr>
          <w:b/>
        </w:rPr>
        <w:t xml:space="preserve">[00:08:04] </w:t>
      </w:r>
      <w:r>
        <w:t>that we out</w:t>
      </w:r>
    </w:p>
    <w:p>
      <w:pPr>
        <w:pStyle w:val="Heading1"/>
      </w:pPr>
      <w:r>
        <w:t>Full Text (without timestamps)</w:t>
      </w:r>
    </w:p>
    <w:p>
      <w:r>
        <w:t xml:space="preserve">what is up everyone i know you need some more powerful websites so i'm back to provide you with part 76 through 100 from my powerful websites you should know series on tick tock i guarantee i have something for you no matter what your hobby is so follow along and let me know what your favorite website was let's get into it powerful websites you should know part 76 if you find yourself always tired you need to go to this website then enter in what time you have to wake up in the morning and hit calculate and it'll tell you the best times to go to bed so you get a perfect night's sleep and won't wake up groggy half of websites you should know part 77 this is absolutely crazy but if you go to this website and then type in a topic you have to write about i'm going to do idly it will actually write you an essay on that topic as you just type on your keyboard powerful websites you should know part 78 did you know if you search for nvidia in painting and click the first link you can actually fix photobomb pictures or ugly pictures of yourself just watch i'm going to upload old crazy eyes and now just coloring what you want to replace let's fix those eyes and there's the original and here's what it made definitely a lot better powerful websites you should know part 79 did you know if you go to this website you can actually create your own music by selecting some instruments and then add them onto the tiles and when you're done just hit play the star trek theme song powerful websites you should know part 80. did you know if you go to this website synthesia.io you can actually generate professional ai videos in 40 plus languages just watch just type in the script that you wanted to say pick the avatar that you want to use i'm going to choose santa and select your language hello i'm maddie mctech and you need to know this powerful website powerful websites you should know part 81 if you're ever watching a youtube video and want to download it just click the url up top and then after the word youtube type pp and hit enter and now you can download the youtube video by just clicking download powerful websites you should know part 82. if you go to this website and then type in a company's name i'm going to do lululemon it'll actually give you a list of all their suppliers and shipments and some more information about their shipments including a map of where it's coming from powerful websites you should know are 83. did you know if you go to this website you can find over 1900 calculators for everything you'd ever need just watch it has different ones for clothes including this bra size calculator it has diet calculators like this keto one and of course all these school calculators powerful websites you should know part 84 did you know if you go to this website you can use these mood sliders on the left let's go sad kind of disturbing and let's go really long and it'll give you tons of book recommendations that match what you chose powerful websites you should know part 85 did you know if you go to this website you can get movie suggestions based on your mood let's go with feel good then you can filter it by streaming services and it'll give you tons of highly rated movie recommendations that you probably haven't seen powerful websites you should know part 86 did you know if you go to this website and then type in an artist's name i'm going to go with olivia rodrigo it will give you a music map of similar artists that you also might like the closer they are to the artist the greater probability that you'll like them powerful websites you should know part 87 did you know if you go to this website you can actually design your own gaming setup just watch let's add a second monitor add our keyboard and there you go not bad off websites you should know part 88. did you know if you go to this website you can find a product you're wanting to buy on amazon and copy its url then go back to review meta and paste it in this text box and it will remove all the unnatural reviews for it and give you an adjusted rating powerful websites you should know part 89 did you know if you go to this website you can pick two movies with your significant other i'm gonna pick john wick and my imaginary girlfriend will pick the notebook and he'll give you a list of movie recommendations to satisfy both of you powerful websites you should know part 90. did you know if you go to this website you can type a game you're wanting to buy in the search bar i'm going to go red dead redemption 2. click on it it'll give you a list of websites to have the best deals for that game 33 off powerful websites you should know part 91 did you know if you go to this website you can use all these generators to help with your dnd campaign here's a dungeon randomly generated for me you can also use it to make your own custom town and even your very own world map powerful websites you should know part 92 did you know if you search for netflix roulette and click on the first link you can add what streaming services you have and you can play a game of movie or tv show roulette just pick a genre let's do comedy and tv shows only then hit spin it'll give you a random tv show that fits your filters let's watch it half websites you should know part 93 did you know if you go to this website you can browse the food atlas of the entire world i'm going to go to idli it'll show you all the local popular foods in that area and when you click on one it'll give you a recipe and even restaurant recommendations to find that food half of websites you should know part94 have you ever seen a font on a picture or website and wanted to find out what the name of it was first just take a screenshot of the text then go to this website then just upload your photo and it'll give you a list of fonts that match what's in the photo powerful websites you should know part 95. did you know if you go to this website you can search for an upcoming flight that you have we're going to do new york to london then you can click on your flight it'll give you a map of the entire plane and show you where the best seats are like this one and even show you all the details about the plane powerful websites you should know part 96 did you know if you go to this website you can actually copy an essay that you wrote and then you can paste it on the website and it'll tell you how readable your essay is and everything that's wrong with it so you can make it more gooder powerful websites you should know part97 did you know if you go to this website you can add different filters on what you're in the mood for to watch i did crime superhero and a race against time let's select hbo max only and you'll recommend movies and tv shows that you can watch let's watch the dark knight marvel movie powerful websites you should know part 98 did you know if you go to this website and then click on any of these restaurants i'm going to go with mickey d's it will give you a list of secret menu items they don't want you to know about and when you click on one it'll give you a description and where you can find it half of websites you should know part 99. did you know if you go to this website you can type the name of an artist or song in the top right i'm going to go with afraca by toto it'll give you all the songs that sampled it and covers of that song let's listen to this one [Music] powerful websites you should know part 100 did you know if you go to this website or click on this link in my bio it'll take you to an updated google spreadsheet of all the websites i've posted on tick tock got the name link and a description let's go to the first one thanks for watching everyone let me know what your favorite website was below and you can check me out on the other social medias like tik tok instagram and facebook where you'll find other powerful websites that you need to know and websites to cure boredom other than that we out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