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Theo and Donald Trump Talk About Addiction and Sobriety</w:t>
      </w:r>
    </w:p>
    <w:p>
      <w:r>
        <w:t>Video ID: R80tJ4lAz20</w:t>
      </w:r>
    </w:p>
    <w:p>
      <w:r>
        <w:t>Extraction Date: 2025-04-02 06:46:42</w:t>
      </w:r>
    </w:p>
    <w:p/>
    <w:p>
      <w:r>
        <w:rPr>
          <w:b/>
        </w:rPr>
        <w:t xml:space="preserve">[00:00:00] </w:t>
      </w:r>
      <w:r>
        <w:t>yeah yeah I noticed at the events you</w:t>
      </w:r>
    </w:p>
    <w:p>
      <w:r>
        <w:rPr>
          <w:b/>
        </w:rPr>
        <w:t xml:space="preserve">[00:00:01] </w:t>
      </w:r>
      <w:r>
        <w:t>don't drink and you don't drink or smoke</w:t>
      </w:r>
    </w:p>
    <w:p>
      <w:r>
        <w:rPr>
          <w:b/>
        </w:rPr>
        <w:t xml:space="preserve">[00:00:03] </w:t>
      </w:r>
      <w:r>
        <w:t>right I don't drink or smoke you never</w:t>
      </w:r>
    </w:p>
    <w:p>
      <w:r>
        <w:rPr>
          <w:b/>
        </w:rPr>
        <w:t xml:space="preserve">[00:00:05] </w:t>
      </w:r>
      <w:r>
        <w:t>have no I never have I've uh I had a</w:t>
      </w:r>
    </w:p>
    <w:p>
      <w:r>
        <w:rPr>
          <w:b/>
        </w:rPr>
        <w:t xml:space="preserve">[00:00:08] </w:t>
      </w:r>
      <w:r>
        <w:t>great uh brother who taught me a lesson</w:t>
      </w:r>
    </w:p>
    <w:p>
      <w:r>
        <w:rPr>
          <w:b/>
        </w:rPr>
        <w:t xml:space="preserve">[00:00:11] </w:t>
      </w:r>
      <w:r>
        <w:t>Don't drink don't drink and he said</w:t>
      </w:r>
    </w:p>
    <w:p>
      <w:r>
        <w:rPr>
          <w:b/>
        </w:rPr>
        <w:t xml:space="preserve">[00:00:13] </w:t>
      </w:r>
      <w:r>
        <w:t>don't smoke he smoked and he drank and</w:t>
      </w:r>
    </w:p>
    <w:p>
      <w:r>
        <w:rPr>
          <w:b/>
        </w:rPr>
        <w:t xml:space="preserve">[00:00:14] </w:t>
      </w:r>
      <w:r>
        <w:t>he was great guy he was a handsome very</w:t>
      </w:r>
    </w:p>
    <w:p>
      <w:r>
        <w:rPr>
          <w:b/>
        </w:rPr>
        <w:t xml:space="preserve">[00:00:18] </w:t>
      </w:r>
      <w:r>
        <w:t>handsome guy is he older he was older</w:t>
      </w:r>
    </w:p>
    <w:p>
      <w:r>
        <w:rPr>
          <w:b/>
        </w:rPr>
        <w:t xml:space="preserve">[00:00:20] </w:t>
      </w:r>
      <w:r>
        <w:t>older quite a bit older yeah and uh he</w:t>
      </w:r>
    </w:p>
    <w:p>
      <w:r>
        <w:rPr>
          <w:b/>
        </w:rPr>
        <w:t xml:space="preserve">[00:00:23] </w:t>
      </w:r>
      <w:r>
        <w:t>would uh he had a problem with alcohol</w:t>
      </w:r>
    </w:p>
    <w:p>
      <w:r>
        <w:rPr>
          <w:b/>
        </w:rPr>
        <w:t xml:space="preserve">[00:00:25] </w:t>
      </w:r>
      <w:r>
        <w:t>and smoke a lot but you know I tell</w:t>
      </w:r>
    </w:p>
    <w:p>
      <w:r>
        <w:rPr>
          <w:b/>
        </w:rPr>
        <w:t xml:space="preserve">[00:00:27] </w:t>
      </w:r>
      <w:r>
        <w:t>people no drugs no drinking no</w:t>
      </w:r>
    </w:p>
    <w:p>
      <w:r>
        <w:rPr>
          <w:b/>
        </w:rPr>
        <w:t xml:space="preserve">[00:00:30] </w:t>
      </w:r>
      <w:r>
        <w:t>cigarettes yeah I tell that to my kids</w:t>
      </w:r>
    </w:p>
    <w:p>
      <w:r>
        <w:rPr>
          <w:b/>
        </w:rPr>
        <w:t xml:space="preserve">[00:00:32] </w:t>
      </w:r>
      <w:r>
        <w:t>all the time I'd say no drugs no</w:t>
      </w:r>
    </w:p>
    <w:p>
      <w:r>
        <w:rPr>
          <w:b/>
        </w:rPr>
        <w:t xml:space="preserve">[00:00:34] </w:t>
      </w:r>
      <w:r>
        <w:t>drinking no smok and uh that was tough</w:t>
      </w:r>
    </w:p>
    <w:p>
      <w:r>
        <w:rPr>
          <w:b/>
        </w:rPr>
        <w:t xml:space="preserve">[00:00:37] </w:t>
      </w:r>
      <w:r>
        <w:t>he had well he'd always tell me he'd say</w:t>
      </w:r>
    </w:p>
    <w:p>
      <w:r>
        <w:rPr>
          <w:b/>
        </w:rPr>
        <w:t xml:space="preserve">[00:00:39] </w:t>
      </w:r>
      <w:r>
        <w:t>never so he was uh you know really old</w:t>
      </w:r>
    </w:p>
    <w:p>
      <w:r>
        <w:rPr>
          <w:b/>
        </w:rPr>
        <w:t xml:space="preserve">[00:00:45] </w:t>
      </w:r>
      <w:r>
        <w:t>enough that you would look up to</w:t>
      </w:r>
    </w:p>
    <w:p>
      <w:r>
        <w:rPr>
          <w:b/>
        </w:rPr>
        <w:t xml:space="preserve">[00:00:47] </w:t>
      </w:r>
      <w:r>
        <w:t>somebody and I'd look up to him anyway</w:t>
      </w:r>
    </w:p>
    <w:p>
      <w:r>
        <w:rPr>
          <w:b/>
        </w:rPr>
        <w:t xml:space="preserve">[00:00:49] </w:t>
      </w:r>
      <w:r>
        <w:t>did you admire him yeah I I admired a</w:t>
      </w:r>
    </w:p>
    <w:p>
      <w:r>
        <w:rPr>
          <w:b/>
        </w:rPr>
        <w:t xml:space="preserve">[00:00:51] </w:t>
      </w:r>
      <w:r>
        <w:t>lot so much about him he he had so much</w:t>
      </w:r>
    </w:p>
    <w:p>
      <w:r>
        <w:rPr>
          <w:b/>
        </w:rPr>
        <w:t xml:space="preserve">[00:00:53] </w:t>
      </w:r>
      <w:r>
        <w:t>going had the look uh he had</w:t>
      </w:r>
    </w:p>
    <w:p>
      <w:r>
        <w:rPr>
          <w:b/>
        </w:rPr>
        <w:t xml:space="preserve">[00:00:56] </w:t>
      </w:r>
      <w:r>
        <w:t>unbelievable personality like a an</w:t>
      </w:r>
    </w:p>
    <w:p>
      <w:r>
        <w:rPr>
          <w:b/>
        </w:rPr>
        <w:t xml:space="preserve">[00:00:59] </w:t>
      </w:r>
      <w:r>
        <w:t>incredible person ality what was his</w:t>
      </w:r>
    </w:p>
    <w:p>
      <w:r>
        <w:rPr>
          <w:b/>
        </w:rPr>
        <w:t xml:space="preserve">[00:01:00] </w:t>
      </w:r>
      <w:r>
        <w:t>name Donald his name was Fred Fred</w:t>
      </w:r>
    </w:p>
    <w:p>
      <w:r>
        <w:rPr>
          <w:b/>
        </w:rPr>
        <w:t xml:space="preserve">[00:01:03] </w:t>
      </w:r>
      <w:r>
        <w:t>Trump and he had a problem with alcohol</w:t>
      </w:r>
    </w:p>
    <w:p>
      <w:r>
        <w:rPr>
          <w:b/>
        </w:rPr>
        <w:t xml:space="preserve">[00:01:07] </w:t>
      </w:r>
      <w:r>
        <w:t>he got addicted to it because it's and</w:t>
      </w:r>
    </w:p>
    <w:p>
      <w:r>
        <w:rPr>
          <w:b/>
        </w:rPr>
        <w:t xml:space="preserve">[00:01:09] </w:t>
      </w:r>
      <w:r>
        <w:t>you know they say alcohol is tougher</w:t>
      </w:r>
    </w:p>
    <w:p>
      <w:r>
        <w:rPr>
          <w:b/>
        </w:rPr>
        <w:t xml:space="preserve">[00:01:11] </w:t>
      </w:r>
      <w:r>
        <w:t>than drugs to get off of I've I don't</w:t>
      </w:r>
    </w:p>
    <w:p>
      <w:r>
        <w:rPr>
          <w:b/>
        </w:rPr>
        <w:t xml:space="preserve">[00:01:13] </w:t>
      </w:r>
      <w:r>
        <w:t>know if you've ever heard that I was I'm</w:t>
      </w:r>
    </w:p>
    <w:p>
      <w:r>
        <w:rPr>
          <w:b/>
        </w:rPr>
        <w:t xml:space="preserve">[00:01:15] </w:t>
      </w:r>
      <w:r>
        <w:t>in recovery actually I've been in I've</w:t>
      </w:r>
    </w:p>
    <w:p>
      <w:r>
        <w:rPr>
          <w:b/>
        </w:rPr>
        <w:t xml:space="preserve">[00:01:17] </w:t>
      </w:r>
      <w:r>
        <w:t>been in recovery so like most of the</w:t>
      </w:r>
    </w:p>
    <w:p>
      <w:r>
        <w:rPr>
          <w:b/>
        </w:rPr>
        <w:t xml:space="preserve">[00:01:19] </w:t>
      </w:r>
      <w:r>
        <w:t>last 10 years from alcohol from drugs</w:t>
      </w:r>
    </w:p>
    <w:p>
      <w:r>
        <w:rPr>
          <w:b/>
        </w:rPr>
        <w:t xml:space="preserve">[00:01:22] </w:t>
      </w:r>
      <w:r>
        <w:t>and alcohol drugs which which is worse</w:t>
      </w:r>
    </w:p>
    <w:p>
      <w:r>
        <w:rPr>
          <w:b/>
        </w:rPr>
        <w:t xml:space="preserve">[00:01:24] </w:t>
      </w:r>
      <w:r>
        <w:t>for me drugs is the problem but if I</w:t>
      </w:r>
    </w:p>
    <w:p>
      <w:r>
        <w:rPr>
          <w:b/>
        </w:rPr>
        <w:t xml:space="preserve">[00:01:27] </w:t>
      </w:r>
      <w:r>
        <w:t>have a drink then I it's tougher for me</w:t>
      </w:r>
    </w:p>
    <w:p>
      <w:r>
        <w:rPr>
          <w:b/>
        </w:rPr>
        <w:t xml:space="preserve">[00:01:29] </w:t>
      </w:r>
      <w:r>
        <w:t>to prevent V myself from getting it it</w:t>
      </w:r>
    </w:p>
    <w:p>
      <w:r>
        <w:rPr>
          <w:b/>
        </w:rPr>
        <w:t xml:space="preserve">[00:01:31] </w:t>
      </w:r>
      <w:r>
        <w:t>sets off a chain yeah but is which is</w:t>
      </w:r>
    </w:p>
    <w:p>
      <w:r>
        <w:rPr>
          <w:b/>
        </w:rPr>
        <w:t xml:space="preserve">[00:01:33] </w:t>
      </w:r>
      <w:r>
        <w:t>harder to quit I've heard alcohol is</w:t>
      </w:r>
    </w:p>
    <w:p>
      <w:r>
        <w:rPr>
          <w:b/>
        </w:rPr>
        <w:t xml:space="preserve">[00:01:35] </w:t>
      </w:r>
      <w:r>
        <w:t>harder to quit than drugs if that makes</w:t>
      </w:r>
    </w:p>
    <w:p>
      <w:r>
        <w:rPr>
          <w:b/>
        </w:rPr>
        <w:t xml:space="preserve">[00:01:38] </w:t>
      </w:r>
      <w:r>
        <w:t>sense I don't know oh yeah I mean I can</w:t>
      </w:r>
    </w:p>
    <w:p>
      <w:r>
        <w:rPr>
          <w:b/>
        </w:rPr>
        <w:t xml:space="preserve">[00:01:40] </w:t>
      </w:r>
      <w:r>
        <w:t>only imagine because it's probably more</w:t>
      </w:r>
    </w:p>
    <w:p>
      <w:r>
        <w:rPr>
          <w:b/>
        </w:rPr>
        <w:t xml:space="preserve">[00:01:41] </w:t>
      </w:r>
      <w:r>
        <w:t>readily available more readily well and</w:t>
      </w:r>
    </w:p>
    <w:p>
      <w:r>
        <w:rPr>
          <w:b/>
        </w:rPr>
        <w:t xml:space="preserve">[00:01:43] </w:t>
      </w:r>
      <w:r>
        <w:t>it's social and you're sitting and</w:t>
      </w:r>
    </w:p>
    <w:p>
      <w:r>
        <w:rPr>
          <w:b/>
        </w:rPr>
        <w:t xml:space="preserve">[00:01:44] </w:t>
      </w:r>
      <w:r>
        <w:t>everyone's drinking and all yeah you go</w:t>
      </w:r>
    </w:p>
    <w:p>
      <w:r>
        <w:rPr>
          <w:b/>
        </w:rPr>
        <w:t xml:space="preserve">[00:01:47] </w:t>
      </w:r>
      <w:r>
        <w:t>to a dinner and everybody's eating like</w:t>
      </w:r>
    </w:p>
    <w:p>
      <w:r>
        <w:rPr>
          <w:b/>
        </w:rPr>
        <w:t xml:space="preserve">[00:01:48] </w:t>
      </w:r>
      <w:r>
        <w:t>you know Xanaxes or something you know</w:t>
      </w:r>
    </w:p>
    <w:p>
      <w:r>
        <w:rPr>
          <w:b/>
        </w:rPr>
        <w:t xml:space="preserve">[00:01:50] </w:t>
      </w:r>
      <w:r>
        <w:t>for appetizers usually people are having</w:t>
      </w:r>
    </w:p>
    <w:p>
      <w:r>
        <w:rPr>
          <w:b/>
        </w:rPr>
        <w:t xml:space="preserve">[00:01:53] </w:t>
      </w:r>
      <w:r>
        <w:t>like a Min you know a mint Jep or</w:t>
      </w:r>
    </w:p>
    <w:p>
      <w:r>
        <w:rPr>
          <w:b/>
        </w:rPr>
        <w:t xml:space="preserve">[00:01:54] </w:t>
      </w:r>
      <w:r>
        <w:t>something a little fancier Negron I just</w:t>
      </w:r>
    </w:p>
    <w:p>
      <w:r>
        <w:rPr>
          <w:b/>
        </w:rPr>
        <w:t xml:space="preserve">[00:01:56] </w:t>
      </w:r>
      <w:r>
        <w:t>learned about right um but yeah so you</w:t>
      </w:r>
    </w:p>
    <w:p>
      <w:r>
        <w:rPr>
          <w:b/>
        </w:rPr>
        <w:t xml:space="preserve">[00:02:00] </w:t>
      </w:r>
      <w:r>
        <w:t>have a problem with that then yeah oh</w:t>
      </w:r>
    </w:p>
    <w:p>
      <w:r>
        <w:rPr>
          <w:b/>
        </w:rPr>
        <w:t xml:space="preserve">[00:02:01] </w:t>
      </w:r>
      <w:r>
        <w:t>wow I've had it's been in my family my</w:t>
      </w:r>
    </w:p>
    <w:p>
      <w:r>
        <w:rPr>
          <w:b/>
        </w:rPr>
        <w:t xml:space="preserve">[00:02:03] </w:t>
      </w:r>
      <w:r>
        <w:t>family it's like um yeah can you can you</w:t>
      </w:r>
    </w:p>
    <w:p>
      <w:r>
        <w:rPr>
          <w:b/>
        </w:rPr>
        <w:t xml:space="preserve">[00:02:07] </w:t>
      </w:r>
      <w:r>
        <w:t>stay away from it yeah I've done a good</w:t>
      </w:r>
    </w:p>
    <w:p>
      <w:r>
        <w:rPr>
          <w:b/>
        </w:rPr>
        <w:t xml:space="preserve">[00:02:09] </w:t>
      </w:r>
      <w:r>
        <w:t>job I mean I so how long have you been</w:t>
      </w:r>
    </w:p>
    <w:p>
      <w:r>
        <w:rPr>
          <w:b/>
        </w:rPr>
        <w:t xml:space="preserve">[00:02:10] </w:t>
      </w:r>
      <w:r>
        <w:t>off I go to recovery meetings I've been</w:t>
      </w:r>
    </w:p>
    <w:p>
      <w:r>
        <w:rPr>
          <w:b/>
        </w:rPr>
        <w:t xml:space="preserve">[00:02:12] </w:t>
      </w:r>
      <w:r>
        <w:t>off most recently two a little over two</w:t>
      </w:r>
    </w:p>
    <w:p>
      <w:r>
        <w:rPr>
          <w:b/>
        </w:rPr>
        <w:t xml:space="preserve">[00:02:14] </w:t>
      </w:r>
      <w:r>
        <w:t>years do you ever go back on yeah I've</w:t>
      </w:r>
    </w:p>
    <w:p>
      <w:r>
        <w:rPr>
          <w:b/>
        </w:rPr>
        <w:t xml:space="preserve">[00:02:16] </w:t>
      </w:r>
      <w:r>
        <w:t>had stance where I go back on and um and</w:t>
      </w:r>
    </w:p>
    <w:p>
      <w:r>
        <w:rPr>
          <w:b/>
        </w:rPr>
        <w:t xml:space="preserve">[00:02:19] </w:t>
      </w:r>
      <w:r>
        <w:t>and you don't control it uh it's tough</w:t>
      </w:r>
    </w:p>
    <w:p>
      <w:r>
        <w:rPr>
          <w:b/>
        </w:rPr>
        <w:t xml:space="preserve">[00:02:21] </w:t>
      </w:r>
      <w:r>
        <w:t>it gets it goes down here pretty quick</w:t>
      </w:r>
    </w:p>
    <w:p>
      <w:r>
        <w:rPr>
          <w:b/>
        </w:rPr>
        <w:t xml:space="preserve">[00:02:22] </w:t>
      </w:r>
      <w:r>
        <w:t>kiding so you you think it's going to be</w:t>
      </w:r>
    </w:p>
    <w:p>
      <w:r>
        <w:rPr>
          <w:b/>
        </w:rPr>
        <w:t xml:space="preserve">[00:02:24] </w:t>
      </w:r>
      <w:r>
        <w:t>easy you think you're controlling it and</w:t>
      </w:r>
    </w:p>
    <w:p>
      <w:r>
        <w:rPr>
          <w:b/>
        </w:rPr>
        <w:t xml:space="preserve">[00:02:26] </w:t>
      </w:r>
      <w:r>
        <w:t>then you're damn yeah you're doing your</w:t>
      </w:r>
    </w:p>
    <w:p>
      <w:r>
        <w:rPr>
          <w:b/>
        </w:rPr>
        <w:t xml:space="preserve">[00:02:28] </w:t>
      </w:r>
      <w:r>
        <w:t>go-kart and racing with hook</w:t>
      </w:r>
    </w:p>
    <w:p>
      <w:r>
        <w:rPr>
          <w:b/>
        </w:rPr>
        <w:t xml:space="preserve">[00:02:30] </w:t>
      </w:r>
      <w:r>
        <w:t>just not to do it right right so then in</w:t>
      </w:r>
    </w:p>
    <w:p>
      <w:r>
        <w:rPr>
          <w:b/>
        </w:rPr>
        <w:t xml:space="preserve">[00:02:32] </w:t>
      </w:r>
      <w:r>
        <w:t>the end you're like I have to not do it</w:t>
      </w:r>
    </w:p>
    <w:p>
      <w:r>
        <w:rPr>
          <w:b/>
        </w:rPr>
        <w:t xml:space="preserve">[00:02:34] </w:t>
      </w:r>
      <w:r>
        <w:t>did you see like with your brother did</w:t>
      </w:r>
    </w:p>
    <w:p>
      <w:r>
        <w:rPr>
          <w:b/>
        </w:rPr>
        <w:t xml:space="preserve">[00:02:36] </w:t>
      </w:r>
      <w:r>
        <w:t>you could you see it or anything like</w:t>
      </w:r>
    </w:p>
    <w:p>
      <w:r>
        <w:rPr>
          <w:b/>
        </w:rPr>
        <w:t xml:space="preserve">[00:02:39] </w:t>
      </w:r>
      <w:r>
        <w:t>yeah man I was amazed because he he had</w:t>
      </w:r>
    </w:p>
    <w:p>
      <w:r>
        <w:rPr>
          <w:b/>
        </w:rPr>
        <w:t xml:space="preserve">[00:02:43] </w:t>
      </w:r>
      <w:r>
        <w:t>so much going he had everything going I</w:t>
      </w:r>
    </w:p>
    <w:p>
      <w:r>
        <w:rPr>
          <w:b/>
        </w:rPr>
        <w:t xml:space="preserve">[00:02:46] </w:t>
      </w:r>
      <w:r>
        <w:t>think he probably it happened in college</w:t>
      </w:r>
    </w:p>
    <w:p>
      <w:r>
        <w:rPr>
          <w:b/>
        </w:rPr>
        <w:t xml:space="preserve">[00:02:50] </w:t>
      </w:r>
      <w:r>
        <w:t>at a fraternity maybe or I don't know</w:t>
      </w:r>
    </w:p>
    <w:p>
      <w:r>
        <w:rPr>
          <w:b/>
        </w:rPr>
        <w:t xml:space="preserve">[00:02:52] </w:t>
      </w:r>
      <w:r>
        <w:t>somewhere along the line it happened and</w:t>
      </w:r>
    </w:p>
    <w:p>
      <w:r>
        <w:rPr>
          <w:b/>
        </w:rPr>
        <w:t xml:space="preserve">[00:02:54] </w:t>
      </w:r>
      <w:r>
        <w:t>all of a sudden you know this is not</w:t>
      </w:r>
    </w:p>
    <w:p>
      <w:r>
        <w:rPr>
          <w:b/>
        </w:rPr>
        <w:t xml:space="preserve">[00:02:56] </w:t>
      </w:r>
      <w:r>
        <w:t>unique this is a very common story</w:t>
      </w:r>
    </w:p>
    <w:p>
      <w:r>
        <w:rPr>
          <w:b/>
        </w:rPr>
        <w:t xml:space="preserve">[00:02:58] </w:t>
      </w:r>
      <w:r>
        <w:t>unfortunately but uh and then the family</w:t>
      </w:r>
    </w:p>
    <w:p>
      <w:r>
        <w:rPr>
          <w:b/>
        </w:rPr>
        <w:t xml:space="preserve">[00:03:01] </w:t>
      </w:r>
      <w:r>
        <w:t>would see it and start to notice it</w:t>
      </w:r>
    </w:p>
    <w:p>
      <w:r>
        <w:rPr>
          <w:b/>
        </w:rPr>
        <w:t xml:space="preserve">[00:03:03] </w:t>
      </w:r>
      <w:r>
        <w:t>and uh it didn't get better it didn't</w:t>
      </w:r>
    </w:p>
    <w:p>
      <w:r>
        <w:rPr>
          <w:b/>
        </w:rPr>
        <w:t xml:space="preserve">[00:03:06] </w:t>
      </w:r>
      <w:r>
        <w:t>get better I was amazed you know he</w:t>
      </w:r>
    </w:p>
    <w:p>
      <w:r>
        <w:rPr>
          <w:b/>
        </w:rPr>
        <w:t xml:space="preserve">[00:03:08] </w:t>
      </w:r>
      <w:r>
        <w:t>lived uh for so long in bad conditions</w:t>
      </w:r>
    </w:p>
    <w:p>
      <w:r>
        <w:rPr>
          <w:b/>
        </w:rPr>
        <w:t xml:space="preserve">[00:03:11] </w:t>
      </w:r>
      <w:r>
        <w:t>you know in in terms of I was amazed</w:t>
      </w:r>
    </w:p>
    <w:p>
      <w:r>
        <w:rPr>
          <w:b/>
        </w:rPr>
        <w:t xml:space="preserve">[00:03:13] </w:t>
      </w:r>
      <w:r>
        <w:t>that his body could hold out it held out</w:t>
      </w:r>
    </w:p>
    <w:p>
      <w:r>
        <w:rPr>
          <w:b/>
        </w:rPr>
        <w:t xml:space="preserve">[00:03:16] </w:t>
      </w:r>
      <w:r>
        <w:t>and itd had bad</w:t>
      </w:r>
    </w:p>
    <w:p>
      <w:r>
        <w:rPr>
          <w:b/>
        </w:rPr>
        <w:t xml:space="preserve">[00:03:18] </w:t>
      </w:r>
      <w:r>
        <w:t>moments and but his body was</w:t>
      </w:r>
    </w:p>
    <w:p>
      <w:r>
        <w:rPr>
          <w:b/>
        </w:rPr>
        <w:t xml:space="preserve">[00:03:20] </w:t>
      </w:r>
      <w:r>
        <w:t>unbelievably strong that it could that</w:t>
      </w:r>
    </w:p>
    <w:p>
      <w:r>
        <w:rPr>
          <w:b/>
        </w:rPr>
        <w:t xml:space="preserve">[00:03:22] </w:t>
      </w:r>
      <w:r>
        <w:t>it could withstand this it's a body just</w:t>
      </w:r>
    </w:p>
    <w:p>
      <w:r>
        <w:rPr>
          <w:b/>
        </w:rPr>
        <w:t xml:space="preserve">[00:03:24] </w:t>
      </w:r>
      <w:r>
        <w:t>so resilient do you remember the last</w:t>
      </w:r>
    </w:p>
    <w:p>
      <w:r>
        <w:rPr>
          <w:b/>
        </w:rPr>
        <w:t xml:space="preserve">[00:03:26] </w:t>
      </w:r>
      <w:r>
        <w:t>time that you saw him or spent with him</w:t>
      </w:r>
    </w:p>
    <w:p>
      <w:r>
        <w:rPr>
          <w:b/>
        </w:rPr>
        <w:t xml:space="preserve">[00:03:29] </w:t>
      </w:r>
      <w:r>
        <w:t>I do and uh I'm sorry to ask about it</w:t>
      </w:r>
    </w:p>
    <w:p>
      <w:r>
        <w:rPr>
          <w:b/>
        </w:rPr>
        <w:t xml:space="preserve">[00:03:32] </w:t>
      </w:r>
      <w:r>
        <w:t>yeah know it's well you know the reason</w:t>
      </w:r>
    </w:p>
    <w:p>
      <w:r>
        <w:rPr>
          <w:b/>
        </w:rPr>
        <w:t xml:space="preserve">[00:03:35] </w:t>
      </w:r>
      <w:r>
        <w:t>it's good talking about it is it might</w:t>
      </w:r>
    </w:p>
    <w:p>
      <w:r>
        <w:rPr>
          <w:b/>
        </w:rPr>
        <w:t xml:space="preserve">[00:03:37] </w:t>
      </w:r>
      <w:r>
        <w:t>help other people if it helps one other</w:t>
      </w:r>
    </w:p>
    <w:p>
      <w:r>
        <w:rPr>
          <w:b/>
        </w:rPr>
        <w:t xml:space="preserve">[00:03:39] </w:t>
      </w:r>
      <w:r>
        <w:t>person it's worth a conversation for we</w:t>
      </w:r>
    </w:p>
    <w:p>
      <w:r>
        <w:rPr>
          <w:b/>
        </w:rPr>
        <w:t xml:space="preserve">[00:03:41] </w:t>
      </w:r>
      <w:r>
        <w:t>talked about that stuff a lot on our on</w:t>
      </w:r>
    </w:p>
    <w:p>
      <w:r>
        <w:rPr>
          <w:b/>
        </w:rPr>
        <w:t xml:space="preserve">[00:03:43] </w:t>
      </w:r>
      <w:r>
        <w:t>our podcast yeah a lot of our audience</w:t>
      </w:r>
    </w:p>
    <w:p>
      <w:r>
        <w:rPr>
          <w:b/>
        </w:rPr>
        <w:t xml:space="preserve">[00:03:45] </w:t>
      </w:r>
      <w:r>
        <w:t>uh struggles or has struggled with um</w:t>
      </w:r>
    </w:p>
    <w:p>
      <w:r>
        <w:rPr>
          <w:b/>
        </w:rPr>
        <w:t xml:space="preserve">[00:03:48] </w:t>
      </w:r>
      <w:r>
        <w:t>alcoholism addiction intimacy disorders</w:t>
      </w:r>
    </w:p>
    <w:p>
      <w:r>
        <w:rPr>
          <w:b/>
        </w:rPr>
        <w:t xml:space="preserve">[00:03:51] </w:t>
      </w:r>
      <w:r>
        <w:t>all types of stuff you know so it's like</w:t>
      </w:r>
    </w:p>
    <w:p>
      <w:r>
        <w:rPr>
          <w:b/>
        </w:rPr>
        <w:t xml:space="preserve">[00:03:53] </w:t>
      </w:r>
      <w:r>
        <w:t>a it's pretty kind of normal</w:t>
      </w:r>
    </w:p>
    <w:p>
      <w:r>
        <w:rPr>
          <w:b/>
        </w:rPr>
        <w:t xml:space="preserve">[00:03:55] </w:t>
      </w:r>
      <w:r>
        <w:t>conversation but um you know the</w:t>
      </w:r>
    </w:p>
    <w:p>
      <w:r>
        <w:rPr>
          <w:b/>
        </w:rPr>
        <w:t xml:space="preserve">[00:03:57] </w:t>
      </w:r>
      <w:r>
        <w:t>interesting thing is and I tell people</w:t>
      </w:r>
    </w:p>
    <w:p>
      <w:r>
        <w:rPr>
          <w:b/>
        </w:rPr>
        <w:t xml:space="preserve">[00:03:59] </w:t>
      </w:r>
      <w:r>
        <w:t>so I never had a cigarette and I've</w:t>
      </w:r>
    </w:p>
    <w:p>
      <w:r>
        <w:rPr>
          <w:b/>
        </w:rPr>
        <w:t xml:space="preserve">[00:04:01] </w:t>
      </w:r>
      <w:r>
        <w:t>never had a glass of alcohol and my</w:t>
      </w:r>
    </w:p>
    <w:p>
      <w:r>
        <w:rPr>
          <w:b/>
        </w:rPr>
        <w:t xml:space="preserve">[00:04:04] </w:t>
      </w:r>
      <w:r>
        <w:t>brother was incredible he would tell me</w:t>
      </w:r>
    </w:p>
    <w:p>
      <w:r>
        <w:rPr>
          <w:b/>
        </w:rPr>
        <w:t xml:space="preserve">[00:04:06] </w:t>
      </w:r>
      <w:r>
        <w:t>because he knew he had a problem and it</w:t>
      </w:r>
    </w:p>
    <w:p>
      <w:r>
        <w:rPr>
          <w:b/>
        </w:rPr>
        <w:t xml:space="preserve">[00:04:08] </w:t>
      </w:r>
      <w:r>
        <w:t>say don't ever drink don't ever smoke</w:t>
      </w:r>
    </w:p>
    <w:p>
      <w:r>
        <w:rPr>
          <w:b/>
        </w:rPr>
        <w:t xml:space="preserve">[00:04:10] </w:t>
      </w:r>
      <w:r>
        <w:t>he'd always add smoking because he did</w:t>
      </w:r>
    </w:p>
    <w:p>
      <w:r>
        <w:rPr>
          <w:b/>
        </w:rPr>
        <w:t xml:space="preserve">[00:04:12] </w:t>
      </w:r>
      <w:r>
        <w:t>smoke a lot which is you know not very</w:t>
      </w:r>
    </w:p>
    <w:p>
      <w:r>
        <w:rPr>
          <w:b/>
        </w:rPr>
        <w:t xml:space="preserve">[00:04:15] </w:t>
      </w:r>
      <w:r>
        <w:t>healthy but he'd say don't ever drink</w:t>
      </w:r>
    </w:p>
    <w:p>
      <w:r>
        <w:rPr>
          <w:b/>
        </w:rPr>
        <w:t xml:space="preserve">[00:04:18] </w:t>
      </w:r>
      <w:r>
        <w:t>don't ever drink he'd tell me every time</w:t>
      </w:r>
    </w:p>
    <w:p>
      <w:r>
        <w:rPr>
          <w:b/>
        </w:rPr>
        <w:t xml:space="preserve">[00:04:20] </w:t>
      </w:r>
      <w:r>
        <w:t>I said don't ever drink because he knew</w:t>
      </w:r>
    </w:p>
    <w:p>
      <w:r>
        <w:rPr>
          <w:b/>
        </w:rPr>
        <w:t xml:space="preserve">[00:04:21] </w:t>
      </w:r>
      <w:r>
        <w:t>he had this yeah addiction and I never</w:t>
      </w:r>
    </w:p>
    <w:p>
      <w:r>
        <w:rPr>
          <w:b/>
        </w:rPr>
        <w:t xml:space="preserve">[00:04:25] </w:t>
      </w:r>
      <w:r>
        <w:t>had a glass of alcohol never ever did I</w:t>
      </w:r>
    </w:p>
    <w:p>
      <w:r>
        <w:rPr>
          <w:b/>
        </w:rPr>
        <w:t xml:space="preserve">[00:04:27] </w:t>
      </w:r>
      <w:r>
        <w:t>have a glass of alcohol because to him</w:t>
      </w:r>
    </w:p>
    <w:p>
      <w:r>
        <w:rPr>
          <w:b/>
        </w:rPr>
        <w:t xml:space="preserve">[00:04:30] </w:t>
      </w:r>
      <w:r>
        <w:t>and I would say that if I did drink I</w:t>
      </w:r>
    </w:p>
    <w:p>
      <w:r>
        <w:rPr>
          <w:b/>
        </w:rPr>
        <w:t xml:space="preserve">[00:04:32] </w:t>
      </w:r>
      <w:r>
        <w:t>could you know conceivably be the type</w:t>
      </w:r>
    </w:p>
    <w:p>
      <w:r>
        <w:rPr>
          <w:b/>
        </w:rPr>
        <w:t xml:space="preserve">[00:04:34] </w:t>
      </w:r>
      <w:r>
        <w:t>of Personality that would have yeah like</w:t>
      </w:r>
    </w:p>
    <w:p>
      <w:r>
        <w:rPr>
          <w:b/>
        </w:rPr>
        <w:t xml:space="preserve">[00:04:36] </w:t>
      </w:r>
      <w:r>
        <w:t>you that would have a problem but I</w:t>
      </w:r>
    </w:p>
    <w:p>
      <w:r>
        <w:rPr>
          <w:b/>
        </w:rPr>
        <w:t xml:space="preserve">[00:04:38] </w:t>
      </w:r>
      <w:r>
        <w:t>never had and and the only thing I say</w:t>
      </w:r>
    </w:p>
    <w:p>
      <w:r>
        <w:rPr>
          <w:b/>
        </w:rPr>
        <w:t xml:space="preserve">[00:04:40] </w:t>
      </w:r>
      <w:r>
        <w:t>to people is if too late for the people</w:t>
      </w:r>
    </w:p>
    <w:p>
      <w:r>
        <w:rPr>
          <w:b/>
        </w:rPr>
        <w:t xml:space="preserve">[00:04:42] </w:t>
      </w:r>
      <w:r>
        <w:t>that you're talking about but if you</w:t>
      </w:r>
    </w:p>
    <w:p>
      <w:r>
        <w:rPr>
          <w:b/>
        </w:rPr>
        <w:t xml:space="preserve">[00:04:45] </w:t>
      </w:r>
      <w:r>
        <w:t>don't drink you don't miss it I mean I I</w:t>
      </w:r>
    </w:p>
    <w:p>
      <w:r>
        <w:rPr>
          <w:b/>
        </w:rPr>
        <w:t xml:space="preserve">[00:04:47] </w:t>
      </w:r>
      <w:r>
        <w:t>I don't even think about alcohol or it's</w:t>
      </w:r>
    </w:p>
    <w:p>
      <w:r>
        <w:rPr>
          <w:b/>
        </w:rPr>
        <w:t xml:space="preserve">[00:04:50] </w:t>
      </w:r>
      <w:r>
        <w:t>not a part of your world I don't think</w:t>
      </w:r>
    </w:p>
    <w:p>
      <w:r>
        <w:rPr>
          <w:b/>
        </w:rPr>
        <w:t xml:space="preserve">[00:04:51] </w:t>
      </w:r>
      <w:r>
        <w:t>about cigarettes I don't think about any</w:t>
      </w:r>
    </w:p>
    <w:p>
      <w:r>
        <w:rPr>
          <w:b/>
        </w:rPr>
        <w:t xml:space="preserve">[00:04:53] </w:t>
      </w:r>
      <w:r>
        <w:t>of that if you if you don't take drugs</w:t>
      </w:r>
    </w:p>
    <w:p>
      <w:r>
        <w:rPr>
          <w:b/>
        </w:rPr>
        <w:t xml:space="preserve">[00:04:55] </w:t>
      </w:r>
      <w:r>
        <w:t>or if you don't have alcohol it's real</w:t>
      </w:r>
    </w:p>
    <w:p>
      <w:r>
        <w:rPr>
          <w:b/>
        </w:rPr>
        <w:t xml:space="preserve">[00:04:58] </w:t>
      </w:r>
      <w:r>
        <w:t>easy not to drink it it's one I had a</w:t>
      </w:r>
    </w:p>
    <w:p>
      <w:r>
        <w:rPr>
          <w:b/>
        </w:rPr>
        <w:t xml:space="preserve">[00:05:00] </w:t>
      </w:r>
      <w:r>
        <w:t>friend who uh went to the Wharton School</w:t>
      </w:r>
    </w:p>
    <w:p>
      <w:r>
        <w:rPr>
          <w:b/>
        </w:rPr>
        <w:t xml:space="preserve">[00:05:03] </w:t>
      </w:r>
      <w:r>
        <w:t>of Finance with me he was a very smart</w:t>
      </w:r>
    </w:p>
    <w:p>
      <w:r>
        <w:rPr>
          <w:b/>
        </w:rPr>
        <w:t xml:space="preserve">[00:05:05] </w:t>
      </w:r>
      <w:r>
        <w:t>guy where is it Wharton School that's in</w:t>
      </w:r>
    </w:p>
    <w:p>
      <w:r>
        <w:rPr>
          <w:b/>
        </w:rPr>
        <w:t xml:space="preserve">[00:05:07] </w:t>
      </w:r>
      <w:r>
        <w:t>Philadelphia that's at at pen oh yeah</w:t>
      </w:r>
    </w:p>
    <w:p>
      <w:r>
        <w:rPr>
          <w:b/>
        </w:rPr>
        <w:t xml:space="preserve">[00:05:10] </w:t>
      </w:r>
      <w:r>
        <w:t>Rocky right and it's a great great</w:t>
      </w:r>
    </w:p>
    <w:p>
      <w:r>
        <w:rPr>
          <w:b/>
        </w:rPr>
        <w:t xml:space="preserve">[00:05:12] </w:t>
      </w:r>
      <w:r>
        <w:t>school great business school and uh it's</w:t>
      </w:r>
    </w:p>
    <w:p>
      <w:r>
        <w:rPr>
          <w:b/>
        </w:rPr>
        <w:t xml:space="preserve">[00:05:16] </w:t>
      </w:r>
      <w:r>
        <w:t>part of the University of Pennsylvania</w:t>
      </w:r>
    </w:p>
    <w:p>
      <w:r>
        <w:rPr>
          <w:b/>
        </w:rPr>
        <w:t xml:space="preserve">[00:05:17] </w:t>
      </w:r>
      <w:r>
        <w:t>the business school nice down there yeah</w:t>
      </w:r>
    </w:p>
    <w:p>
      <w:r>
        <w:rPr>
          <w:b/>
        </w:rPr>
        <w:t xml:space="preserve">[00:05:20] </w:t>
      </w:r>
      <w:r>
        <w:t>my friend's brother went there or</w:t>
      </w:r>
    </w:p>
    <w:p>
      <w:r>
        <w:rPr>
          <w:b/>
        </w:rPr>
        <w:t xml:space="preserve">[00:05:22] </w:t>
      </w:r>
      <w:r>
        <w:t>something well then he was smart because</w:t>
      </w:r>
    </w:p>
    <w:p>
      <w:r>
        <w:rPr>
          <w:b/>
        </w:rPr>
        <w:t xml:space="preserve">[00:05:25] </w:t>
      </w:r>
      <w:r>
        <w:t>it's a great school and um but this this</w:t>
      </w:r>
    </w:p>
    <w:p>
      <w:r>
        <w:rPr>
          <w:b/>
        </w:rPr>
        <w:t xml:space="preserve">[00:05:28] </w:t>
      </w:r>
      <w:r>
        <w:t>person that I met he hated the taste of</w:t>
      </w:r>
    </w:p>
    <w:p>
      <w:r>
        <w:rPr>
          <w:b/>
        </w:rPr>
        <w:t xml:space="preserve">[00:05:31] </w:t>
      </w:r>
      <w:r>
        <w:t>scotch hated it couldn't stand it but he</w:t>
      </w:r>
    </w:p>
    <w:p>
      <w:r>
        <w:rPr>
          <w:b/>
        </w:rPr>
        <w:t xml:space="preserve">[00:05:35] </w:t>
      </w:r>
      <w:r>
        <w:t>insisted on having it because he wanted</w:t>
      </w:r>
    </w:p>
    <w:p>
      <w:r>
        <w:rPr>
          <w:b/>
        </w:rPr>
        <w:t xml:space="preserve">[00:05:36] </w:t>
      </w:r>
      <w:r>
        <w:t>he felt it was important to be able to</w:t>
      </w:r>
    </w:p>
    <w:p>
      <w:r>
        <w:rPr>
          <w:b/>
        </w:rPr>
        <w:t xml:space="preserve">[00:05:39] </w:t>
      </w:r>
      <w:r>
        <w:t>drink I said no just don't drink he said</w:t>
      </w:r>
    </w:p>
    <w:p>
      <w:r>
        <w:rPr>
          <w:b/>
        </w:rPr>
        <w:t xml:space="preserve">[00:05:41] </w:t>
      </w:r>
      <w:r>
        <w:t>you know to be successful in business</w:t>
      </w:r>
    </w:p>
    <w:p>
      <w:r>
        <w:rPr>
          <w:b/>
        </w:rPr>
        <w:t xml:space="preserve">[00:05:43] </w:t>
      </w:r>
      <w:r>
        <w:t>you have to sort of interact and you</w:t>
      </w:r>
    </w:p>
    <w:p>
      <w:r>
        <w:rPr>
          <w:b/>
        </w:rPr>
        <w:t xml:space="preserve">[00:05:44] </w:t>
      </w:r>
      <w:r>
        <w:t>have to drink and I said don't do it</w:t>
      </w:r>
    </w:p>
    <w:p>
      <w:r>
        <w:rPr>
          <w:b/>
        </w:rPr>
        <w:t xml:space="preserve">[00:05:47] </w:t>
      </w:r>
      <w:r>
        <w:t>anyway he became an unbelievable</w:t>
      </w:r>
    </w:p>
    <w:p>
      <w:r>
        <w:rPr>
          <w:b/>
        </w:rPr>
        <w:t xml:space="preserve">[00:05:50] </w:t>
      </w:r>
      <w:r>
        <w:t>alcoholic uncontrollable alcoholic Oh I</w:t>
      </w:r>
    </w:p>
    <w:p>
      <w:r>
        <w:rPr>
          <w:b/>
        </w:rPr>
        <w:t xml:space="preserve">[00:05:53] </w:t>
      </w:r>
      <w:r>
        <w:t>thought best yeah and he died he was a</w:t>
      </w:r>
    </w:p>
    <w:p>
      <w:r>
        <w:rPr>
          <w:b/>
        </w:rPr>
        <w:t xml:space="preserve">[00:05:56] </w:t>
      </w:r>
      <w:r>
        <w:t>you know he but he hated the taste of</w:t>
      </w:r>
    </w:p>
    <w:p>
      <w:r>
        <w:rPr>
          <w:b/>
        </w:rPr>
        <w:t xml:space="preserve">[00:05:58] </w:t>
      </w:r>
      <w:r>
        <w:t>scotch and he still did and they</w:t>
      </w:r>
    </w:p>
    <w:p>
      <w:r>
        <w:rPr>
          <w:b/>
        </w:rPr>
        <w:t xml:space="preserve">[00:06:00] </w:t>
      </w:r>
      <w:r>
        <w:t>couldn't live without it literally well</w:t>
      </w:r>
    </w:p>
    <w:p>
      <w:r>
        <w:rPr>
          <w:b/>
        </w:rPr>
        <w:t xml:space="preserve">[00:06:02] </w:t>
      </w:r>
      <w:r>
        <w:t>I think I noticed a lot of like in the</w:t>
      </w:r>
    </w:p>
    <w:p>
      <w:r>
        <w:rPr>
          <w:b/>
        </w:rPr>
        <w:t xml:space="preserve">[00:06:04] </w:t>
      </w:r>
      <w:r>
        <w:t>recovery rooms and stuff it's a lot of</w:t>
      </w:r>
    </w:p>
    <w:p>
      <w:r>
        <w:rPr>
          <w:b/>
        </w:rPr>
        <w:t xml:space="preserve">[00:06:05] </w:t>
      </w:r>
      <w:r>
        <w:t>people that have they're missing</w:t>
      </w:r>
    </w:p>
    <w:p>
      <w:r>
        <w:rPr>
          <w:b/>
        </w:rPr>
        <w:t xml:space="preserve">[00:06:07] </w:t>
      </w:r>
      <w:r>
        <w:t>something inside of them and so they</w:t>
      </w:r>
    </w:p>
    <w:p>
      <w:r>
        <w:rPr>
          <w:b/>
        </w:rPr>
        <w:t xml:space="preserve">[00:06:09] </w:t>
      </w:r>
      <w:r>
        <w:t>they take on like you know they want to</w:t>
      </w:r>
    </w:p>
    <w:p>
      <w:r>
        <w:rPr>
          <w:b/>
        </w:rPr>
        <w:t xml:space="preserve">[00:06:11] </w:t>
      </w:r>
      <w:r>
        <w:t>try and fill it up with something else</w:t>
      </w:r>
    </w:p>
    <w:p>
      <w:r>
        <w:rPr>
          <w:b/>
        </w:rPr>
        <w:t xml:space="preserve">[00:06:13] </w:t>
      </w:r>
      <w:r>
        <w:t>um yeah do you remember the last time</w:t>
      </w:r>
    </w:p>
    <w:p>
      <w:r>
        <w:rPr>
          <w:b/>
        </w:rPr>
        <w:t xml:space="preserve">[00:06:15] </w:t>
      </w:r>
      <w:r>
        <w:t>that you spent with your brother I do</w:t>
      </w:r>
    </w:p>
    <w:p>
      <w:r>
        <w:rPr>
          <w:b/>
        </w:rPr>
        <w:t xml:space="preserve">[00:06:18] </w:t>
      </w:r>
      <w:r>
        <w:t>and he'd have periods where he'd get</w:t>
      </w:r>
    </w:p>
    <w:p>
      <w:r>
        <w:rPr>
          <w:b/>
        </w:rPr>
        <w:t xml:space="preserve">[00:06:20] </w:t>
      </w:r>
      <w:r>
        <w:t>sick very sick and we thought we'd lose</w:t>
      </w:r>
    </w:p>
    <w:p>
      <w:r>
        <w:rPr>
          <w:b/>
        </w:rPr>
        <w:t xml:space="preserve">[00:06:25] </w:t>
      </w:r>
      <w:r>
        <w:t>him or we lost him then he get better</w:t>
      </w:r>
    </w:p>
    <w:p>
      <w:r>
        <w:rPr>
          <w:b/>
        </w:rPr>
        <w:t xml:space="preserve">[00:06:29] </w:t>
      </w:r>
      <w:r>
        <w:t>and that happened five or six times I</w:t>
      </w:r>
    </w:p>
    <w:p>
      <w:r>
        <w:rPr>
          <w:b/>
        </w:rPr>
        <w:t xml:space="preserve">[00:06:30] </w:t>
      </w:r>
      <w:r>
        <w:t>mean where you thought you lost him and</w:t>
      </w:r>
    </w:p>
    <w:p>
      <w:r>
        <w:rPr>
          <w:b/>
        </w:rPr>
        <w:t xml:space="preserve">[00:06:33] </w:t>
      </w:r>
      <w:r>
        <w:t>then he got better and it was amazing I</w:t>
      </w:r>
    </w:p>
    <w:p>
      <w:r>
        <w:rPr>
          <w:b/>
        </w:rPr>
        <w:t xml:space="preserve">[00:06:36] </w:t>
      </w:r>
      <w:r>
        <w:t>mean he was in a certain way very strong</w:t>
      </w:r>
    </w:p>
    <w:p>
      <w:r>
        <w:rPr>
          <w:b/>
        </w:rPr>
        <w:t xml:space="preserve">[00:06:38] </w:t>
      </w:r>
      <w:r>
        <w:t>in that</w:t>
      </w:r>
    </w:p>
    <w:p>
      <w:r>
        <w:rPr>
          <w:b/>
        </w:rPr>
        <w:t xml:space="preserve">[00:06:38] </w:t>
      </w:r>
      <w:r>
        <w:t>sense and I just tell people it's it's</w:t>
      </w:r>
    </w:p>
    <w:p>
      <w:r>
        <w:rPr>
          <w:b/>
        </w:rPr>
        <w:t xml:space="preserve">[00:06:42] </w:t>
      </w:r>
      <w:r>
        <w:t>so tragic don't drink just don't drink</w:t>
      </w:r>
    </w:p>
    <w:p>
      <w:r>
        <w:rPr>
          <w:b/>
        </w:rPr>
        <w:t xml:space="preserve">[00:06:45] </w:t>
      </w:r>
      <w:r>
        <w:t>yeah and you're not going to have a</w:t>
      </w:r>
    </w:p>
    <w:p>
      <w:r>
        <w:rPr>
          <w:b/>
        </w:rPr>
        <w:t xml:space="preserve">[00:06:46] </w:t>
      </w:r>
      <w:r>
        <w:t>problem like even you if you didn't</w:t>
      </w:r>
    </w:p>
    <w:p>
      <w:r>
        <w:rPr>
          <w:b/>
        </w:rPr>
        <w:t xml:space="preserve">[00:06:48] </w:t>
      </w:r>
      <w:r>
        <w:t>drink you would never but you probably</w:t>
      </w:r>
    </w:p>
    <w:p>
      <w:r>
        <w:rPr>
          <w:b/>
        </w:rPr>
        <w:t xml:space="preserve">[00:06:50] </w:t>
      </w:r>
      <w:r>
        <w:t>maybe wouldn't be successful like you</w:t>
      </w:r>
    </w:p>
    <w:p>
      <w:r>
        <w:rPr>
          <w:b/>
        </w:rPr>
        <w:t xml:space="preserve">[00:06:51] </w:t>
      </w:r>
      <w:r>
        <w:t>are you know it's part of your your</w:t>
      </w:r>
    </w:p>
    <w:p>
      <w:r>
        <w:rPr>
          <w:b/>
        </w:rPr>
        <w:t xml:space="preserve">[00:06:53] </w:t>
      </w:r>
      <w:r>
        <w:t>story right it's helped me a lot yeah</w:t>
      </w:r>
    </w:p>
    <w:p>
      <w:r>
        <w:rPr>
          <w:b/>
        </w:rPr>
        <w:t xml:space="preserve">[00:06:55] </w:t>
      </w:r>
      <w:r>
        <w:t>yeah cuz I don't know what would happen</w:t>
      </w:r>
    </w:p>
    <w:p>
      <w:r>
        <w:rPr>
          <w:b/>
        </w:rPr>
        <w:t xml:space="preserve">[00:06:56] </w:t>
      </w:r>
      <w:r>
        <w:t>probably I think it's just too risky um</w:t>
      </w:r>
    </w:p>
    <w:p>
      <w:r>
        <w:rPr>
          <w:b/>
        </w:rPr>
        <w:t xml:space="preserve">[00:06:59] </w:t>
      </w:r>
      <w:r>
        <w:t>it is RIS what's something that you miss</w:t>
      </w:r>
    </w:p>
    <w:p>
      <w:r>
        <w:rPr>
          <w:b/>
        </w:rPr>
        <w:t xml:space="preserve">[00:07:01] </w:t>
      </w:r>
      <w:r>
        <w:t>about him or like that yeah like what's</w:t>
      </w:r>
    </w:p>
    <w:p>
      <w:r>
        <w:rPr>
          <w:b/>
        </w:rPr>
        <w:t xml:space="preserve">[00:07:02] </w:t>
      </w:r>
      <w:r>
        <w:t>something that you miss about him Brad</w:t>
      </w:r>
    </w:p>
    <w:p>
      <w:r>
        <w:rPr>
          <w:b/>
        </w:rPr>
        <w:t xml:space="preserve">[00:07:04] </w:t>
      </w:r>
      <w:r>
        <w:t>well he was wise in a sense I mean think</w:t>
      </w:r>
    </w:p>
    <w:p>
      <w:r>
        <w:rPr>
          <w:b/>
        </w:rPr>
        <w:t xml:space="preserve">[00:07:07] </w:t>
      </w:r>
      <w:r>
        <w:t>of it he's got this problem and it was</w:t>
      </w:r>
    </w:p>
    <w:p>
      <w:r>
        <w:rPr>
          <w:b/>
        </w:rPr>
        <w:t xml:space="preserve">[00:07:09] </w:t>
      </w:r>
      <w:r>
        <w:t>very important for him to convey to me</w:t>
      </w:r>
    </w:p>
    <w:p>
      <w:r>
        <w:rPr>
          <w:b/>
        </w:rPr>
        <w:t xml:space="preserve">[00:07:11] </w:t>
      </w:r>
      <w:r>
        <w:t>not to have this problem and I couldn't</w:t>
      </w:r>
    </w:p>
    <w:p>
      <w:r>
        <w:rPr>
          <w:b/>
        </w:rPr>
        <w:t xml:space="preserve">[00:07:14] </w:t>
      </w:r>
      <w:r>
        <w:t>have been successful if I had that</w:t>
      </w:r>
    </w:p>
    <w:p>
      <w:r>
        <w:rPr>
          <w:b/>
        </w:rPr>
        <w:t xml:space="preserve">[00:07:16] </w:t>
      </w:r>
      <w:r>
        <w:t>problem yeah if I had that problem and</w:t>
      </w:r>
    </w:p>
    <w:p>
      <w:r>
        <w:rPr>
          <w:b/>
        </w:rPr>
        <w:t xml:space="preserve">[00:07:19] </w:t>
      </w:r>
      <w:r>
        <w:t>and I think maybe I'm a personality type</w:t>
      </w:r>
    </w:p>
    <w:p>
      <w:r>
        <w:rPr>
          <w:b/>
        </w:rPr>
        <w:t xml:space="preserve">[00:07:20] </w:t>
      </w:r>
      <w:r>
        <w:t>where I could have had the problem if I</w:t>
      </w:r>
    </w:p>
    <w:p>
      <w:r>
        <w:rPr>
          <w:b/>
        </w:rPr>
        <w:t xml:space="preserve">[00:07:22] </w:t>
      </w:r>
      <w:r>
        <w:t>drank but if you don't drink you're</w:t>
      </w:r>
    </w:p>
    <w:p>
      <w:r>
        <w:rPr>
          <w:b/>
        </w:rPr>
        <w:t xml:space="preserve">[00:07:24] </w:t>
      </w:r>
      <w:r>
        <w:t>never going to have it I mean I don't</w:t>
      </w:r>
    </w:p>
    <w:p>
      <w:r>
        <w:rPr>
          <w:b/>
        </w:rPr>
        <w:t xml:space="preserve">[00:07:25] </w:t>
      </w:r>
      <w:r>
        <w:t>miss when I see somebody light up a</w:t>
      </w:r>
    </w:p>
    <w:p>
      <w:r>
        <w:rPr>
          <w:b/>
        </w:rPr>
        <w:t xml:space="preserve">[00:07:27] </w:t>
      </w:r>
      <w:r>
        <w:t>cigarette and just there in</w:t>
      </w:r>
    </w:p>
    <w:p>
      <w:r>
        <w:rPr>
          <w:b/>
        </w:rPr>
        <w:t xml:space="preserve">[00:07:30] </w:t>
      </w:r>
      <w:r>
        <w:t>heaven uh I don't miss that at all it's</w:t>
      </w:r>
    </w:p>
    <w:p>
      <w:r>
        <w:rPr>
          <w:b/>
        </w:rPr>
        <w:t xml:space="preserve">[00:07:33] </w:t>
      </w:r>
      <w:r>
        <w:t>weird it's so n it's very native</w:t>
      </w:r>
    </w:p>
    <w:p>
      <w:r>
        <w:rPr>
          <w:b/>
        </w:rPr>
        <w:t xml:space="preserve">[00:07:35] </w:t>
      </w:r>
      <w:r>
        <w:t>American to is it crazy bizarre and you</w:t>
      </w:r>
    </w:p>
    <w:p>
      <w:r>
        <w:rPr>
          <w:b/>
        </w:rPr>
        <w:t xml:space="preserve">[00:07:37] </w:t>
      </w:r>
      <w:r>
        <w:t>know I think sometimes our older</w:t>
      </w:r>
    </w:p>
    <w:p>
      <w:r>
        <w:rPr>
          <w:b/>
        </w:rPr>
        <w:t xml:space="preserve">[00:07:38] </w:t>
      </w:r>
      <w:r>
        <w:t>brothers they kind of like they take the</w:t>
      </w:r>
    </w:p>
    <w:p>
      <w:r>
        <w:rPr>
          <w:b/>
        </w:rPr>
        <w:t xml:space="preserve">[00:07:41] </w:t>
      </w:r>
      <w:r>
        <w:t>speed bumps for us like as younger</w:t>
      </w:r>
    </w:p>
    <w:p>
      <w:r>
        <w:rPr>
          <w:b/>
        </w:rPr>
        <w:t xml:space="preserve">[00:07:43] </w:t>
      </w:r>
      <w:r>
        <w:t>brothers so that we don't have to you</w:t>
      </w:r>
    </w:p>
    <w:p>
      <w:r>
        <w:rPr>
          <w:b/>
        </w:rPr>
        <w:t xml:space="preserve">[00:07:44] </w:t>
      </w:r>
      <w:r>
        <w:t>know what I'm saying does that you know</w:t>
      </w:r>
    </w:p>
    <w:p>
      <w:r>
        <w:rPr>
          <w:b/>
        </w:rPr>
        <w:t xml:space="preserve">[00:07:45] </w:t>
      </w:r>
      <w:r>
        <w:t>what I'm talking about my brother went</w:t>
      </w:r>
    </w:p>
    <w:p>
      <w:r>
        <w:rPr>
          <w:b/>
        </w:rPr>
        <w:t xml:space="preserve">[00:07:47] </w:t>
      </w:r>
      <w:r>
        <w:t>through a lot of stuff so that I didn't</w:t>
      </w:r>
    </w:p>
    <w:p>
      <w:r>
        <w:rPr>
          <w:b/>
        </w:rPr>
        <w:t xml:space="preserve">[00:07:49] </w:t>
      </w:r>
      <w:r>
        <w:t>have to go through it and then I get to</w:t>
      </w:r>
    </w:p>
    <w:p>
      <w:r>
        <w:rPr>
          <w:b/>
        </w:rPr>
        <w:t xml:space="preserve">[00:07:50] </w:t>
      </w:r>
      <w:r>
        <w:t>see him and learn is he okay now yeah</w:t>
      </w:r>
    </w:p>
    <w:p>
      <w:r>
        <w:rPr>
          <w:b/>
        </w:rPr>
        <w:t xml:space="preserve">[00:07:52] </w:t>
      </w:r>
      <w:r>
        <w:t>he's doing great now yeah he's doing</w:t>
      </w:r>
    </w:p>
    <w:p>
      <w:r>
        <w:rPr>
          <w:b/>
        </w:rPr>
        <w:t xml:space="preserve">[00:07:54] </w:t>
      </w:r>
      <w:r>
        <w:t>great now but it's just it's like yeah</w:t>
      </w:r>
    </w:p>
    <w:p>
      <w:r>
        <w:rPr>
          <w:b/>
        </w:rPr>
        <w:t xml:space="preserve">[00:07:56] </w:t>
      </w:r>
      <w:r>
        <w:t>that's one of the blessings I think of</w:t>
      </w:r>
    </w:p>
    <w:p>
      <w:r>
        <w:rPr>
          <w:b/>
        </w:rPr>
        <w:t xml:space="preserve">[00:07:57] </w:t>
      </w:r>
      <w:r>
        <w:t>having an older brother is canar through</w:t>
      </w:r>
    </w:p>
    <w:p>
      <w:r>
        <w:rPr>
          <w:b/>
        </w:rPr>
        <w:t xml:space="preserve">[00:07:59] </w:t>
      </w:r>
      <w:r>
        <w:t>history too whether even if it's not a</w:t>
      </w:r>
    </w:p>
    <w:p>
      <w:r>
        <w:rPr>
          <w:b/>
        </w:rPr>
        <w:t xml:space="preserve">[00:08:01] </w:t>
      </w:r>
      <w:r>
        <w:t>brother it's by watching other people I</w:t>
      </w:r>
    </w:p>
    <w:p>
      <w:r>
        <w:rPr>
          <w:b/>
        </w:rPr>
        <w:t xml:space="preserve">[00:08:03] </w:t>
      </w:r>
      <w:r>
        <w:t>mean you can see if you have a friend</w:t>
      </w:r>
    </w:p>
    <w:p>
      <w:r>
        <w:rPr>
          <w:b/>
        </w:rPr>
        <w:t xml:space="preserve">[00:08:05] </w:t>
      </w:r>
      <w:r>
        <w:t>who's an alcoholic or even just by</w:t>
      </w:r>
    </w:p>
    <w:p>
      <w:r>
        <w:rPr>
          <w:b/>
        </w:rPr>
        <w:t xml:space="preserve">[00:08:06] </w:t>
      </w:r>
      <w:r>
        <w:t>reading about people you can learn oh</w:t>
      </w:r>
    </w:p>
    <w:p>
      <w:r>
        <w:rPr>
          <w:b/>
        </w:rPr>
        <w:t xml:space="preserve">[00:08:09] </w:t>
      </w:r>
      <w:r>
        <w:t>yeah it doesn't necessarily have to be a</w:t>
      </w:r>
    </w:p>
    <w:p>
      <w:r>
        <w:rPr>
          <w:b/>
        </w:rPr>
        <w:t xml:space="preserve">[00:08:11] </w:t>
      </w:r>
      <w:r>
        <w:t>brother but in this case it was very</w:t>
      </w:r>
    </w:p>
    <w:p>
      <w:r>
        <w:rPr>
          <w:b/>
        </w:rPr>
        <w:t xml:space="preserve">[00:08:12] </w:t>
      </w:r>
      <w:r>
        <w:t>personal it was a brother and uh I</w:t>
      </w:r>
    </w:p>
    <w:p>
      <w:r>
        <w:rPr>
          <w:b/>
        </w:rPr>
        <w:t xml:space="preserve">[00:08:15] </w:t>
      </w:r>
      <w:r>
        <w:t>learned not to drink and I learned not</w:t>
      </w:r>
    </w:p>
    <w:p>
      <w:r>
        <w:rPr>
          <w:b/>
        </w:rPr>
        <w:t xml:space="preserve">[00:08:17] </w:t>
      </w:r>
      <w:r>
        <w:t>to smoke cigarettes now I don't know</w:t>
      </w:r>
    </w:p>
    <w:p>
      <w:r>
        <w:rPr>
          <w:b/>
        </w:rPr>
        <w:t xml:space="preserve">[00:08:18] </w:t>
      </w:r>
      <w:r>
        <w:t>that I would have smoked cigarettes I</w:t>
      </w:r>
    </w:p>
    <w:p>
      <w:r>
        <w:rPr>
          <w:b/>
        </w:rPr>
        <w:t xml:space="preserve">[00:08:20] </w:t>
      </w:r>
      <w:r>
        <w:t>probably would have drank I think you</w:t>
      </w:r>
    </w:p>
    <w:p>
      <w:r>
        <w:rPr>
          <w:b/>
        </w:rPr>
        <w:t xml:space="preserve">[00:08:22] </w:t>
      </w:r>
      <w:r>
        <w:t>know there's no reason not to drink but</w:t>
      </w:r>
    </w:p>
    <w:p>
      <w:r>
        <w:rPr>
          <w:b/>
        </w:rPr>
        <w:t xml:space="preserve">[00:08:25] </w:t>
      </w:r>
      <w:r>
        <w:t>I had a reason because he told me you</w:t>
      </w:r>
    </w:p>
    <w:p>
      <w:r>
        <w:rPr>
          <w:b/>
        </w:rPr>
        <w:t xml:space="preserve">[00:08:26] </w:t>
      </w:r>
      <w:r>
        <w:t>know just that was it don't do it yeah</w:t>
      </w:r>
    </w:p>
    <w:p>
      <w:r>
        <w:rPr>
          <w:b/>
        </w:rPr>
        <w:t xml:space="preserve">[00:08:28] </w:t>
      </w:r>
      <w:r>
        <w:t>yeah that was kind of a blessing then</w:t>
      </w:r>
    </w:p>
    <w:p>
      <w:r>
        <w:rPr>
          <w:b/>
        </w:rPr>
        <w:t xml:space="preserve">[00:08:30] </w:t>
      </w:r>
      <w:r>
        <w:t>huh yeah and where did you did they um</w:t>
      </w:r>
    </w:p>
    <w:p>
      <w:r>
        <w:rPr>
          <w:b/>
        </w:rPr>
        <w:t xml:space="preserve">[00:08:33] </w:t>
      </w:r>
      <w:r>
        <w:t>did you guys ever do anything fun</w:t>
      </w:r>
    </w:p>
    <w:p>
      <w:r>
        <w:rPr>
          <w:b/>
        </w:rPr>
        <w:t xml:space="preserve">[00:08:35] </w:t>
      </w:r>
      <w:r>
        <w:t>together like one nice memory that you</w:t>
      </w:r>
    </w:p>
    <w:p>
      <w:r>
        <w:rPr>
          <w:b/>
        </w:rPr>
        <w:t xml:space="preserve">[00:08:36] </w:t>
      </w:r>
      <w:r>
        <w:t>have with him um he had a great talent</w:t>
      </w:r>
    </w:p>
    <w:p>
      <w:r>
        <w:rPr>
          <w:b/>
        </w:rPr>
        <w:t xml:space="preserve">[00:08:39] </w:t>
      </w:r>
      <w:r>
        <w:t>for flying he was a pilot oh sweet and</w:t>
      </w:r>
    </w:p>
    <w:p>
      <w:r>
        <w:rPr>
          <w:b/>
        </w:rPr>
        <w:t xml:space="preserve">[00:08:42] </w:t>
      </w:r>
      <w:r>
        <w:t>he loved it and did you ever fly with</w:t>
      </w:r>
    </w:p>
    <w:p>
      <w:r>
        <w:rPr>
          <w:b/>
        </w:rPr>
        <w:t xml:space="preserve">[00:08:44] </w:t>
      </w:r>
      <w:r>
        <w:t>him uh I did I flow with him he he was a</w:t>
      </w:r>
    </w:p>
    <w:p>
      <w:r>
        <w:rPr>
          <w:b/>
        </w:rPr>
        <w:t xml:space="preserve">[00:08:46] </w:t>
      </w:r>
      <w:r>
        <w:t>great pilot and very talented other</w:t>
      </w:r>
    </w:p>
    <w:p>
      <w:r>
        <w:rPr>
          <w:b/>
        </w:rPr>
        <w:t xml:space="preserve">[00:08:49] </w:t>
      </w:r>
      <w:r>
        <w:t>Pilots would come to his house to study</w:t>
      </w:r>
    </w:p>
    <w:p>
      <w:r>
        <w:rPr>
          <w:b/>
        </w:rPr>
        <w:t xml:space="preserve">[00:08:53] </w:t>
      </w:r>
      <w:r>
        <w:t>with him watch him fly and he was really</w:t>
      </w:r>
    </w:p>
    <w:p>
      <w:r>
        <w:rPr>
          <w:b/>
        </w:rPr>
        <w:t xml:space="preserve">[00:08:55] </w:t>
      </w:r>
      <w:r>
        <w:t>talented that but ultimately he had to</w:t>
      </w:r>
    </w:p>
    <w:p>
      <w:r>
        <w:rPr>
          <w:b/>
        </w:rPr>
        <w:t xml:space="preserve">[00:08:57] </w:t>
      </w:r>
      <w:r>
        <w:t>give that because of the alcohol he had</w:t>
      </w:r>
    </w:p>
    <w:p>
      <w:r>
        <w:rPr>
          <w:b/>
        </w:rPr>
        <w:t xml:space="preserve">[00:08:59] </w:t>
      </w:r>
      <w:r>
        <w:t>to give that up which was a hard thing</w:t>
      </w:r>
    </w:p>
    <w:p>
      <w:r>
        <w:rPr>
          <w:b/>
        </w:rPr>
        <w:t xml:space="preserve">[00:09:01] </w:t>
      </w:r>
      <w:r>
        <w:t>for him to do but he had to give that up</w:t>
      </w:r>
    </w:p>
    <w:p>
      <w:r>
        <w:rPr>
          <w:b/>
        </w:rPr>
        <w:t xml:space="preserve">[00:09:03] </w:t>
      </w:r>
      <w:r>
        <w:t>yeah thank you for your time I can't</w:t>
      </w:r>
    </w:p>
    <w:p>
      <w:r>
        <w:rPr>
          <w:b/>
        </w:rPr>
        <w:t xml:space="preserve">[00:09:05] </w:t>
      </w:r>
      <w:r>
        <w:t>believe that I got to be able to sit</w:t>
      </w:r>
    </w:p>
    <w:p>
      <w:r>
        <w:rPr>
          <w:b/>
        </w:rPr>
        <w:t xml:space="preserve">[00:09:06] </w:t>
      </w:r>
      <w:r>
        <w:t>down with you I'm grateful to uh to Dana</w:t>
      </w:r>
    </w:p>
    <w:p>
      <w:r>
        <w:rPr>
          <w:b/>
        </w:rPr>
        <w:t xml:space="preserve">[00:09:08] </w:t>
      </w:r>
      <w:r>
        <w:t>White as well for setting this up and um</w:t>
      </w:r>
    </w:p>
    <w:p>
      <w:r>
        <w:rPr>
          <w:b/>
        </w:rPr>
        <w:t xml:space="preserve">[00:09:10] </w:t>
      </w:r>
      <w:r>
        <w:t>and um yeah I I just appreciate uh you</w:t>
      </w:r>
    </w:p>
    <w:p>
      <w:r>
        <w:rPr>
          <w:b/>
        </w:rPr>
        <w:t xml:space="preserve">[00:09:14] </w:t>
      </w:r>
      <w:r>
        <w:t>giving me your time today Donald Trump</w:t>
      </w:r>
    </w:p>
    <w:p>
      <w:r>
        <w:rPr>
          <w:b/>
        </w:rPr>
        <w:t xml:space="preserve">[00:09:16] </w:t>
      </w:r>
      <w:r>
        <w:t>and good luck with your situation you're</w:t>
      </w:r>
    </w:p>
    <w:p>
      <w:r>
        <w:rPr>
          <w:b/>
        </w:rPr>
        <w:t xml:space="preserve">[00:09:18] </w:t>
      </w:r>
      <w:r>
        <w:t>going to do it you beat it right you</w:t>
      </w:r>
    </w:p>
    <w:p>
      <w:r>
        <w:rPr>
          <w:b/>
        </w:rPr>
        <w:t xml:space="preserve">[00:09:20] </w:t>
      </w:r>
      <w:r>
        <w:t>beat it good luck with it thank you</w:t>
      </w:r>
    </w:p>
    <w:p>
      <w:r>
        <w:rPr>
          <w:b/>
        </w:rPr>
        <w:t xml:space="preserve">[00:09:22] </w:t>
      </w:r>
      <w:r>
        <w:t>brother thank you very</w:t>
      </w:r>
    </w:p>
    <w:p>
      <w:r>
        <w:rPr>
          <w:b/>
        </w:rPr>
        <w:t xml:space="preserve">[00:09:28] </w:t>
      </w:r>
      <w:r>
        <w:t>much for</w:t>
      </w:r>
    </w:p>
    <w:p>
      <w:pPr>
        <w:pStyle w:val="Heading1"/>
      </w:pPr>
      <w:r>
        <w:t>Full Text (without timestamps)</w:t>
      </w:r>
    </w:p>
    <w:p>
      <w:r>
        <w:t xml:space="preserve">yeah yeah I noticed at the events you don't drink and you don't drink or smoke right I don't drink or smoke you never have no I never have I've uh I had a great uh brother who taught me a lesson Don't drink don't drink and he said don't smoke he smoked and he drank and he was great guy he was a handsome very handsome guy is he older he was older older quite a bit older yeah and uh he would uh he had a problem with alcohol and smoke a lot but you know I tell people no drugs no drinking no cigarettes yeah I tell that to my kids all the time I'd say no drugs no drinking no smok and uh that was tough he had well he'd always tell me he'd say never so he was uh you know really old enough that you would look up to somebody and I'd look up to him anyway did you admire him yeah I I admired a lot so much about him he he had so much going had the look uh he had unbelievable personality like a an incredible person ality what was his name Donald his name was Fred Fred Trump and he had a problem with alcohol he got addicted to it because it's and you know they say alcohol is tougher than drugs to get off of I've I don't know if you've ever heard that I was I'm in recovery actually I've been in I've been in recovery so like most of the last 10 years from alcohol from drugs and alcohol drugs which which is worse for me drugs is the problem but if I have a drink then I it's tougher for me to prevent V myself from getting it it sets off a chain yeah but is which is harder to quit I've heard alcohol is harder to quit than drugs if that makes sense I don't know oh yeah I mean I can only imagine because it's probably more readily available more readily well and it's social and you're sitting and everyone's drinking and all yeah you go to a dinner and everybody's eating like you know Xanaxes or something you know for appetizers usually people are having like a Min you know a mint Jep or something a little fancier Negron I just learned about right um but yeah so you have a problem with that then yeah oh wow I've had it's been in my family my family it's like um yeah can you can you stay away from it yeah I've done a good job I mean I so how long have you been off I go to recovery meetings I've been off most recently two a little over two years do you ever go back on yeah I've had stance where I go back on and um and and you don't control it uh it's tough it gets it goes down here pretty quick kiding so you you think it's going to be easy you think you're controlling it and then you're damn yeah you're doing your go-kart and racing with hook just not to do it right right so then in the end you're like I have to not do it did you see like with your brother did you could you see it or anything like yeah man I was amazed because he he had so much going he had everything going I think he probably it happened in college at a fraternity maybe or I don't know somewhere along the line it happened and all of a sudden you know this is not unique this is a very common story unfortunately but uh and then the family would see it and start to notice it and uh it didn't get better it didn't get better I was amazed you know he lived uh for so long in bad conditions you know in in terms of I was amazed that his body could hold out it held out and itd had bad moments and but his body was unbelievably strong that it could that it could withstand this it's a body just so resilient do you remember the last time that you saw him or spent with him I do and uh I'm sorry to ask about it yeah know it's well you know the reason it's good talking about it is it might help other people if it helps one other person it's worth a conversation for we talked about that stuff a lot on our on our podcast yeah a lot of our audience uh struggles or has struggled with um alcoholism addiction intimacy disorders all types of stuff you know so it's like a it's pretty kind of normal conversation but um you know the interesting thing is and I tell people so I never had a cigarette and I've never had a glass of alcohol and my brother was incredible he would tell me because he knew he had a problem and it say don't ever drink don't ever smoke he'd always add smoking because he did smoke a lot which is you know not very healthy but he'd say don't ever drink don't ever drink he'd tell me every time I said don't ever drink because he knew he had this yeah addiction and I never had a glass of alcohol never ever did I have a glass of alcohol because to him and I would say that if I did drink I could you know conceivably be the type of Personality that would have yeah like you that would have a problem but I never had and and the only thing I say to people is if too late for the people that you're talking about but if you don't drink you don't miss it I mean I I I don't even think about alcohol or it's not a part of your world I don't think about cigarettes I don't think about any of that if you if you don't take drugs or if you don't have alcohol it's real easy not to drink it it's one I had a friend who uh went to the Wharton School of Finance with me he was a very smart guy where is it Wharton School that's in Philadelphia that's at at pen oh yeah Rocky right and it's a great great school great business school and uh it's part of the University of Pennsylvania the business school nice down there yeah my friend's brother went there or something well then he was smart because it's a great school and um but this this person that I met he hated the taste of scotch hated it couldn't stand it but he insisted on having it because he wanted he felt it was important to be able to drink I said no just don't drink he said you know to be successful in business you have to sort of interact and you have to drink and I said don't do it anyway he became an unbelievable alcoholic uncontrollable alcoholic Oh I thought best yeah and he died he was a you know he but he hated the taste of scotch and he still did and they couldn't live without it literally well I think I noticed a lot of like in the recovery rooms and stuff it's a lot of people that have they're missing something inside of them and so they they take on like you know they want to try and fill it up with something else um yeah do you remember the last time that you spent with your brother I do and he'd have periods where he'd get sick very sick and we thought we'd lose him or we lost him then he get better and that happened five or six times I mean where you thought you lost him and then he got better and it was amazing I mean he was in a certain way very strong in that sense and I just tell people it's it's so tragic don't drink just don't drink yeah and you're not going to have a problem like even you if you didn't drink you would never but you probably maybe wouldn't be successful like you are you know it's part of your your story right it's helped me a lot yeah yeah cuz I don't know what would happen probably I think it's just too risky um it is RIS what's something that you miss about him or like that yeah like what's something that you miss about him Brad well he was wise in a sense I mean think of it he's got this problem and it was very important for him to convey to me not to have this problem and I couldn't have been successful if I had that problem yeah if I had that problem and and I think maybe I'm a personality type where I could have had the problem if I drank but if you don't drink you're never going to have it I mean I don't miss when I see somebody light up a cigarette and just there in heaven uh I don't miss that at all it's weird it's so n it's very native American to is it crazy bizarre and you know I think sometimes our older brothers they kind of like they take the speed bumps for us like as younger brothers so that we don't have to you know what I'm saying does that you know what I'm talking about my brother went through a lot of stuff so that I didn't have to go through it and then I get to see him and learn is he okay now yeah he's doing great now yeah he's doing great now but it's just it's like yeah that's one of the blessings I think of having an older brother is canar through history too whether even if it's not a brother it's by watching other people I mean you can see if you have a friend who's an alcoholic or even just by reading about people you can learn oh yeah it doesn't necessarily have to be a brother but in this case it was very personal it was a brother and uh I learned not to drink and I learned not to smoke cigarettes now I don't know that I would have smoked cigarettes I probably would have drank I think you know there's no reason not to drink but I had a reason because he told me you know just that was it don't do it yeah yeah that was kind of a blessing then huh yeah and where did you did they um did you guys ever do anything fun together like one nice memory that you have with him um he had a great talent for flying he was a pilot oh sweet and he loved it and did you ever fly with him uh I did I flow with him he he was a great pilot and very talented other Pilots would come to his house to study with him watch him fly and he was really talented that but ultimately he had to give that because of the alcohol he had to give that up which was a hard thing for him to do but he had to give that up yeah thank you for your time I can't believe that I got to be able to sit down with you I'm grateful to uh to Dana White as well for setting this up and um and um yeah I I just appreciate uh you giving me your time today Donald Trump and good luck with your situation you're going to do it you beat it right you beat it good luck with it thank you brother thank you very much for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