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Tucker Puts the Cybertruck to the Ultimate Test (Full Review)</w:t>
      </w:r>
    </w:p>
    <w:p>
      <w:r>
        <w:t>Video ID: KBCA3UfbOzI</w:t>
      </w:r>
    </w:p>
    <w:p>
      <w:r>
        <w:t>Extraction Date: 2025-04-02 06:46:20</w:t>
      </w:r>
    </w:p>
    <w:p/>
    <w:p>
      <w:r>
        <w:rPr>
          <w:b/>
        </w:rPr>
        <w:t xml:space="preserve">[00:00:08] </w:t>
      </w:r>
      <w:r>
        <w:t>It's pretty clear at this point that</w:t>
      </w:r>
    </w:p>
    <w:p>
      <w:r>
        <w:rPr>
          <w:b/>
        </w:rPr>
        <w:t xml:space="preserve">[00:00:09] </w:t>
      </w:r>
      <w:r>
        <w:t>the global warming cult is going to</w:t>
      </w:r>
    </w:p>
    <w:p>
      <w:r>
        <w:rPr>
          <w:b/>
        </w:rPr>
        <w:t xml:space="preserve">[00:00:11] </w:t>
      </w:r>
      <w:r>
        <w:t>force us all to drive electric</w:t>
      </w:r>
    </w:p>
    <w:p>
      <w:r>
        <w:rPr>
          <w:b/>
        </w:rPr>
        <w:t xml:space="preserve">[00:00:13] </w:t>
      </w:r>
      <w:r>
        <w:t>vehicles, probably soon.</w:t>
      </w:r>
    </w:p>
    <w:p>
      <w:r>
        <w:rPr>
          <w:b/>
        </w:rPr>
        <w:t xml:space="preserve">[00:00:15] </w:t>
      </w:r>
      <w:r>
        <w:t>And that means the people who've</w:t>
      </w:r>
    </w:p>
    <w:p>
      <w:r>
        <w:rPr>
          <w:b/>
        </w:rPr>
        <w:t xml:space="preserve">[00:00:16] </w:t>
      </w:r>
      <w:r>
        <w:t>invested in these Joe Biden's</w:t>
      </w:r>
    </w:p>
    <w:p>
      <w:r>
        <w:rPr>
          <w:b/>
        </w:rPr>
        <w:t xml:space="preserve">[00:00:17] </w:t>
      </w:r>
      <w:r>
        <w:t>friends are going to get really,</w:t>
      </w:r>
    </w:p>
    <w:p>
      <w:r>
        <w:rPr>
          <w:b/>
        </w:rPr>
        <w:t xml:space="preserve">[00:00:18] </w:t>
      </w:r>
      <w:r>
        <w:t>really rich. But what does it mean</w:t>
      </w:r>
    </w:p>
    <w:p>
      <w:r>
        <w:rPr>
          <w:b/>
        </w:rPr>
        <w:t xml:space="preserve">[00:00:20] </w:t>
      </w:r>
      <w:r>
        <w:t>for the rest of us?</w:t>
      </w:r>
    </w:p>
    <w:p>
      <w:r>
        <w:rPr>
          <w:b/>
        </w:rPr>
        <w:t xml:space="preserve">[00:00:21] </w:t>
      </w:r>
      <w:r>
        <w:t>Electric cars and trucks?</w:t>
      </w:r>
    </w:p>
    <w:p>
      <w:r>
        <w:rPr>
          <w:b/>
        </w:rPr>
        <w:t xml:space="preserve">[00:00:23] </w:t>
      </w:r>
      <w:r>
        <w:t>Well, for people who live in cities,</w:t>
      </w:r>
    </w:p>
    <w:p>
      <w:r>
        <w:rPr>
          <w:b/>
        </w:rPr>
        <w:t xml:space="preserve">[00:00:24] </w:t>
      </w:r>
      <w:r>
        <w:t>it's probably not a big deal</w:t>
      </w:r>
    </w:p>
    <w:p>
      <w:r>
        <w:rPr>
          <w:b/>
        </w:rPr>
        <w:t xml:space="preserve">[00:00:26] </w:t>
      </w:r>
      <w:r>
        <w:t>if you're a 26 year old marketing</w:t>
      </w:r>
    </w:p>
    <w:p>
      <w:r>
        <w:rPr>
          <w:b/>
        </w:rPr>
        <w:t xml:space="preserve">[00:00:28] </w:t>
      </w:r>
      <w:r>
        <w:t>major who went to Wesleyan</w:t>
      </w:r>
    </w:p>
    <w:p>
      <w:r>
        <w:rPr>
          <w:b/>
        </w:rPr>
        <w:t xml:space="preserve">[00:00:30] </w:t>
      </w:r>
      <w:r>
        <w:t>working in Midtown in your longest</w:t>
      </w:r>
    </w:p>
    <w:p>
      <w:r>
        <w:rPr>
          <w:b/>
        </w:rPr>
        <w:t xml:space="preserve">[00:00:32] </w:t>
      </w:r>
      <w:r>
        <w:t>commute in a car from Chelsea</w:t>
      </w:r>
    </w:p>
    <w:p>
      <w:r>
        <w:rPr>
          <w:b/>
        </w:rPr>
        <w:t xml:space="preserve">[00:00:34] </w:t>
      </w:r>
      <w:r>
        <w:t>to the West Village for dinner.</w:t>
      </w:r>
    </w:p>
    <w:p>
      <w:r>
        <w:rPr>
          <w:b/>
        </w:rPr>
        <w:t xml:space="preserve">[00:00:35] </w:t>
      </w:r>
      <w:r>
        <w:t>Not a problem for you.</w:t>
      </w:r>
    </w:p>
    <w:p>
      <w:r>
        <w:rPr>
          <w:b/>
        </w:rPr>
        <w:t xml:space="preserve">[00:00:37] </w:t>
      </w:r>
      <w:r>
        <w:t>But what if you're a man with a real</w:t>
      </w:r>
    </w:p>
    <w:p>
      <w:r>
        <w:rPr>
          <w:b/>
        </w:rPr>
        <w:t xml:space="preserve">[00:00:38] </w:t>
      </w:r>
      <w:r>
        <w:t>job who lives outside of city?</w:t>
      </w:r>
    </w:p>
    <w:p>
      <w:r>
        <w:rPr>
          <w:b/>
        </w:rPr>
        <w:t xml:space="preserve">[00:00:40] </w:t>
      </w:r>
      <w:r>
        <w:t>What if you use a truck to work?</w:t>
      </w:r>
    </w:p>
    <w:p>
      <w:r>
        <w:rPr>
          <w:b/>
        </w:rPr>
        <w:t xml:space="preserve">[00:00:43] </w:t>
      </w:r>
      <w:r>
        <w:t>What happens to you?</w:t>
      </w:r>
    </w:p>
    <w:p>
      <w:r>
        <w:rPr>
          <w:b/>
        </w:rPr>
        <w:t xml:space="preserve">[00:00:45] </w:t>
      </w:r>
      <w:r>
        <w:t>Well, Elon Musk has just come out</w:t>
      </w:r>
    </w:p>
    <w:p>
      <w:r>
        <w:rPr>
          <w:b/>
        </w:rPr>
        <w:t xml:space="preserve">[00:00:46] </w:t>
      </w:r>
      <w:r>
        <w:t>with the Cybertruck.</w:t>
      </w:r>
    </w:p>
    <w:p>
      <w:r>
        <w:rPr>
          <w:b/>
        </w:rPr>
        <w:t xml:space="preserve">[00:00:48] </w:t>
      </w:r>
      <w:r>
        <w:t>You've probably seen images</w:t>
      </w:r>
    </w:p>
    <w:p>
      <w:r>
        <w:rPr>
          <w:b/>
        </w:rPr>
        <w:t xml:space="preserve">[00:00:50] </w:t>
      </w:r>
      <w:r>
        <w:t>of it on the internet or maybe seen</w:t>
      </w:r>
    </w:p>
    <w:p>
      <w:r>
        <w:rPr>
          <w:b/>
        </w:rPr>
        <w:t xml:space="preserve">[00:00:51] </w:t>
      </w:r>
      <w:r>
        <w:t>one on the street. We thought, what</w:t>
      </w:r>
    </w:p>
    <w:p>
      <w:r>
        <w:rPr>
          <w:b/>
        </w:rPr>
        <w:t xml:space="preserve">[00:00:52] </w:t>
      </w:r>
      <w:r>
        <w:t>is this? Well, it's clearly the</w:t>
      </w:r>
    </w:p>
    <w:p>
      <w:r>
        <w:rPr>
          <w:b/>
        </w:rPr>
        <w:t xml:space="preserve">[00:00:54] </w:t>
      </w:r>
      <w:r>
        <w:t>future or part of the future.</w:t>
      </w:r>
    </w:p>
    <w:p>
      <w:r>
        <w:rPr>
          <w:b/>
        </w:rPr>
        <w:t xml:space="preserve">[00:00:55] </w:t>
      </w:r>
      <w:r>
        <w:t>So we called Elon and said, hey,</w:t>
      </w:r>
    </w:p>
    <w:p>
      <w:r>
        <w:rPr>
          <w:b/>
        </w:rPr>
        <w:t xml:space="preserve">[00:00:56] </w:t>
      </w:r>
      <w:r>
        <w:t>will you send us the Cybertruck to</w:t>
      </w:r>
    </w:p>
    <w:p>
      <w:r>
        <w:rPr>
          <w:b/>
        </w:rPr>
        <w:t xml:space="preserve">[00:00:58] </w:t>
      </w:r>
      <w:r>
        <w:t>review? We're in a very rural area</w:t>
      </w:r>
    </w:p>
    <w:p>
      <w:r>
        <w:rPr>
          <w:b/>
        </w:rPr>
        <w:t xml:space="preserve">[00:01:00] </w:t>
      </w:r>
      <w:r>
        <w:t>with people who use trucks for a</w:t>
      </w:r>
    </w:p>
    <w:p>
      <w:r>
        <w:rPr>
          <w:b/>
        </w:rPr>
        <w:t xml:space="preserve">[00:01:01] </w:t>
      </w:r>
      <w:r>
        <w:t>living.</w:t>
      </w:r>
    </w:p>
    <w:p>
      <w:r>
        <w:rPr>
          <w:b/>
        </w:rPr>
        <w:t xml:space="preserve">[00:01:03] </w:t>
      </w:r>
      <w:r>
        <w:t>Let's see what it's like.</w:t>
      </w:r>
    </w:p>
    <w:p>
      <w:r>
        <w:rPr>
          <w:b/>
        </w:rPr>
        <w:t xml:space="preserve">[00:01:04] </w:t>
      </w:r>
      <w:r>
        <w:t>So this is the truck that I drove</w:t>
      </w:r>
    </w:p>
    <w:p>
      <w:r>
        <w:rPr>
          <w:b/>
        </w:rPr>
        <w:t xml:space="preserve">[00:01:06] </w:t>
      </w:r>
      <w:r>
        <w:t>this morning. This is the truck I</w:t>
      </w:r>
    </w:p>
    <w:p>
      <w:r>
        <w:rPr>
          <w:b/>
        </w:rPr>
        <w:t xml:space="preserve">[00:01:07] </w:t>
      </w:r>
      <w:r>
        <w:t>drive. It's a 1987</w:t>
      </w:r>
    </w:p>
    <w:p>
      <w:r>
        <w:rPr>
          <w:b/>
        </w:rPr>
        <w:t xml:space="preserve">[00:01:09] </w:t>
      </w:r>
      <w:r>
        <w:t>Chevrolet Silverado</w:t>
      </w:r>
    </w:p>
    <w:p>
      <w:r>
        <w:rPr>
          <w:b/>
        </w:rPr>
        <w:t xml:space="preserve">[00:01:11] </w:t>
      </w:r>
      <w:r>
        <w:t>conventional cab,</w:t>
      </w:r>
    </w:p>
    <w:p>
      <w:r>
        <w:rPr>
          <w:b/>
        </w:rPr>
        <w:t xml:space="preserve">[00:01:13] </w:t>
      </w:r>
      <w:r>
        <w:t>five forward speeds.</w:t>
      </w:r>
    </w:p>
    <w:p>
      <w:r>
        <w:rPr>
          <w:b/>
        </w:rPr>
        <w:t xml:space="preserve">[00:01:16] </w:t>
      </w:r>
      <w:r>
        <w:t>Some kind of aftermarket</w:t>
      </w:r>
    </w:p>
    <w:p>
      <w:r>
        <w:rPr>
          <w:b/>
        </w:rPr>
        <w:t xml:space="preserve">[00:01:19] </w:t>
      </w:r>
      <w:r>
        <w:t>seats, the seat</w:t>
      </w:r>
    </w:p>
    <w:p>
      <w:r>
        <w:rPr>
          <w:b/>
        </w:rPr>
        <w:t xml:space="preserve">[00:01:21] </w:t>
      </w:r>
      <w:r>
        <w:t>belt a dog has chewed,</w:t>
      </w:r>
    </w:p>
    <w:p>
      <w:r>
        <w:rPr>
          <w:b/>
        </w:rPr>
        <w:t xml:space="preserve">[00:01:23] </w:t>
      </w:r>
      <w:r>
        <w:t>and it works pretty well.</w:t>
      </w:r>
    </w:p>
    <w:p>
      <w:r>
        <w:rPr>
          <w:b/>
        </w:rPr>
        <w:t xml:space="preserve">[00:01:25] </w:t>
      </w:r>
      <w:r>
        <w:t>It's got a bed. Looks like a pickup</w:t>
      </w:r>
    </w:p>
    <w:p>
      <w:r>
        <w:rPr>
          <w:b/>
        </w:rPr>
        <w:t xml:space="preserve">[00:01:26] </w:t>
      </w:r>
      <w:r>
        <w:t>truck.</w:t>
      </w:r>
    </w:p>
    <w:p>
      <w:r>
        <w:rPr>
          <w:b/>
        </w:rPr>
        <w:t xml:space="preserve">[00:01:27] </w:t>
      </w:r>
      <w:r>
        <w:t>There are no electronics in this.</w:t>
      </w:r>
    </w:p>
    <w:p>
      <w:r>
        <w:rPr>
          <w:b/>
        </w:rPr>
        <w:t xml:space="preserve">[00:01:29] </w:t>
      </w:r>
      <w:r>
        <w:t>There's no air conditioning, there's</w:t>
      </w:r>
    </w:p>
    <w:p>
      <w:r>
        <w:rPr>
          <w:b/>
        </w:rPr>
        <w:t xml:space="preserve">[00:01:30] </w:t>
      </w:r>
      <w:r>
        <w:t>no radio, and there's no way for the</w:t>
      </w:r>
    </w:p>
    <w:p>
      <w:r>
        <w:rPr>
          <w:b/>
        </w:rPr>
        <w:t xml:space="preserve">[00:01:31] </w:t>
      </w:r>
      <w:r>
        <w:t>government to turn off my engine if</w:t>
      </w:r>
    </w:p>
    <w:p>
      <w:r>
        <w:rPr>
          <w:b/>
        </w:rPr>
        <w:t xml:space="preserve">[00:01:33] </w:t>
      </w:r>
      <w:r>
        <w:t>I'm disobedient. So that's what I</w:t>
      </w:r>
    </w:p>
    <w:p>
      <w:r>
        <w:rPr>
          <w:b/>
        </w:rPr>
        <w:t xml:space="preserve">[00:01:34] </w:t>
      </w:r>
      <w:r>
        <w:t>drive. I like it.</w:t>
      </w:r>
    </w:p>
    <w:p>
      <w:r>
        <w:rPr>
          <w:b/>
        </w:rPr>
        <w:t xml:space="preserve">[00:01:36] </w:t>
      </w:r>
      <w:r>
        <w:t>That is the Cybertruck.</w:t>
      </w:r>
    </w:p>
    <w:p>
      <w:r>
        <w:rPr>
          <w:b/>
        </w:rPr>
        <w:t xml:space="preserve">[00:01:39] </w:t>
      </w:r>
      <w:r>
        <w:t>Now, I'd open up the door to the</w:t>
      </w:r>
    </w:p>
    <w:p>
      <w:r>
        <w:rPr>
          <w:b/>
        </w:rPr>
        <w:t xml:space="preserve">[00:01:40] </w:t>
      </w:r>
      <w:r>
        <w:t>Cybertruck, but I have no idea how</w:t>
      </w:r>
    </w:p>
    <w:p>
      <w:r>
        <w:rPr>
          <w:b/>
        </w:rPr>
        <w:t xml:space="preserve">[00:01:43] </w:t>
      </w:r>
      <w:r>
        <w:t>that is purely electronic.</w:t>
      </w:r>
    </w:p>
    <w:p>
      <w:r>
        <w:rPr>
          <w:b/>
        </w:rPr>
        <w:t xml:space="preserve">[00:01:45] </w:t>
      </w:r>
      <w:r>
        <w:t>And that's what we're going to review</w:t>
      </w:r>
    </w:p>
    <w:p>
      <w:r>
        <w:rPr>
          <w:b/>
        </w:rPr>
        <w:t xml:space="preserve">[00:01:46] </w:t>
      </w:r>
      <w:r>
        <w:t>and to review it for us.</w:t>
      </w:r>
    </w:p>
    <w:p>
      <w:r>
        <w:rPr>
          <w:b/>
        </w:rPr>
        <w:t xml:space="preserve">[00:01:47] </w:t>
      </w:r>
      <w:r>
        <w:t>We're going to talk to Patrick</w:t>
      </w:r>
    </w:p>
    <w:p>
      <w:r>
        <w:rPr>
          <w:b/>
        </w:rPr>
        <w:t xml:space="preserve">[00:01:48] </w:t>
      </w:r>
      <w:r>
        <w:t>Feeney.</w:t>
      </w:r>
    </w:p>
    <w:p>
      <w:r>
        <w:rPr>
          <w:b/>
        </w:rPr>
        <w:t xml:space="preserve">[00:01:49] </w:t>
      </w:r>
      <w:r>
        <w:t>We're on his farm in western Maine</w:t>
      </w:r>
    </w:p>
    <w:p>
      <w:r>
        <w:rPr>
          <w:b/>
        </w:rPr>
        <w:t xml:space="preserve">[00:01:51] </w:t>
      </w:r>
      <w:r>
        <w:t>in a very rural part of Maine.</w:t>
      </w:r>
    </w:p>
    <w:p>
      <w:r>
        <w:rPr>
          <w:b/>
        </w:rPr>
        <w:t xml:space="preserve">[00:01:53] </w:t>
      </w:r>
      <w:r>
        <w:t>He is very familiar</w:t>
      </w:r>
    </w:p>
    <w:p>
      <w:r>
        <w:rPr>
          <w:b/>
        </w:rPr>
        <w:t xml:space="preserve">[00:01:56] </w:t>
      </w:r>
      <w:r>
        <w:t>with heavy machinery.</w:t>
      </w:r>
    </w:p>
    <w:p>
      <w:r>
        <w:rPr>
          <w:b/>
        </w:rPr>
        <w:t xml:space="preserve">[00:01:57] </w:t>
      </w:r>
      <w:r>
        <w:t>He was a diesel mechanic in the Army</w:t>
      </w:r>
    </w:p>
    <w:p>
      <w:r>
        <w:rPr>
          <w:b/>
        </w:rPr>
        <w:t xml:space="preserve">[00:01:59] </w:t>
      </w:r>
      <w:r>
        <w:t>right out of high school in the</w:t>
      </w:r>
    </w:p>
    <w:p>
      <w:r>
        <w:rPr>
          <w:b/>
        </w:rPr>
        <w:t xml:space="preserve">[00:02:00] </w:t>
      </w:r>
      <w:r>
        <w:t>first Gulf War.</w:t>
      </w:r>
    </w:p>
    <w:p>
      <w:r>
        <w:rPr>
          <w:b/>
        </w:rPr>
        <w:t xml:space="preserve">[00:02:01] </w:t>
      </w:r>
      <w:r>
        <w:t>He was a logger running skitters.</w:t>
      </w:r>
    </w:p>
    <w:p>
      <w:r>
        <w:rPr>
          <w:b/>
        </w:rPr>
        <w:t xml:space="preserve">[00:02:03] </w:t>
      </w:r>
      <w:r>
        <w:t>He's a long haul trucker running</w:t>
      </w:r>
    </w:p>
    <w:p>
      <w:r>
        <w:rPr>
          <w:b/>
        </w:rPr>
        <w:t xml:space="preserve">[00:02:05] </w:t>
      </w:r>
      <w:r>
        <w:t>18 wheelers.</w:t>
      </w:r>
    </w:p>
    <w:p>
      <w:r>
        <w:rPr>
          <w:b/>
        </w:rPr>
        <w:t xml:space="preserve">[00:02:06] </w:t>
      </w:r>
      <w:r>
        <w:t>So he's been in machines all his</w:t>
      </w:r>
    </w:p>
    <w:p>
      <w:r>
        <w:rPr>
          <w:b/>
        </w:rPr>
        <w:t xml:space="preserve">[00:02:07] </w:t>
      </w:r>
      <w:r>
        <w:t>life. He's fixed machines.</w:t>
      </w:r>
    </w:p>
    <w:p>
      <w:r>
        <w:rPr>
          <w:b/>
        </w:rPr>
        <w:t xml:space="preserve">[00:02:08] </w:t>
      </w:r>
      <w:r>
        <w:t>He understands machines.</w:t>
      </w:r>
    </w:p>
    <w:p>
      <w:r>
        <w:rPr>
          <w:b/>
        </w:rPr>
        <w:t xml:space="preserve">[00:02:10] </w:t>
      </w:r>
      <w:r>
        <w:t>We're standing in front of his</w:t>
      </w:r>
    </w:p>
    <w:p>
      <w:r>
        <w:rPr>
          <w:b/>
        </w:rPr>
        <w:t xml:space="preserve">[00:02:12] </w:t>
      </w:r>
      <w:r>
        <w:t>sawmill here on his farm,</w:t>
      </w:r>
    </w:p>
    <w:p>
      <w:r>
        <w:rPr>
          <w:b/>
        </w:rPr>
        <w:t xml:space="preserve">[00:02:15] </w:t>
      </w:r>
      <w:r>
        <w:t>where he cuts out wood.</w:t>
      </w:r>
    </w:p>
    <w:p>
      <w:r>
        <w:rPr>
          <w:b/>
        </w:rPr>
        <w:t xml:space="preserve">[00:02:16] </w:t>
      </w:r>
      <w:r>
        <w:t>And we've given him use</w:t>
      </w:r>
    </w:p>
    <w:p>
      <w:r>
        <w:rPr>
          <w:b/>
        </w:rPr>
        <w:t xml:space="preserve">[00:02:18] </w:t>
      </w:r>
      <w:r>
        <w:t>of the Cybertruck, or Elon has for</w:t>
      </w:r>
    </w:p>
    <w:p>
      <w:r>
        <w:rPr>
          <w:b/>
        </w:rPr>
        <w:t xml:space="preserve">[00:02:20] </w:t>
      </w:r>
      <w:r>
        <w:t>the last couple of weeks.</w:t>
      </w:r>
    </w:p>
    <w:p>
      <w:r>
        <w:rPr>
          <w:b/>
        </w:rPr>
        <w:t xml:space="preserve">[00:02:21] </w:t>
      </w:r>
      <w:r>
        <w:t>And we're going to ask him a really</w:t>
      </w:r>
    </w:p>
    <w:p>
      <w:r>
        <w:rPr>
          <w:b/>
        </w:rPr>
        <w:t xml:space="preserve">[00:02:23] </w:t>
      </w:r>
      <w:r>
        <w:t>simple question.</w:t>
      </w:r>
    </w:p>
    <w:p>
      <w:r>
        <w:rPr>
          <w:b/>
        </w:rPr>
        <w:t xml:space="preserve">[00:02:24] </w:t>
      </w:r>
      <w:r>
        <w:t>Could you replace the</w:t>
      </w:r>
    </w:p>
    <w:p>
      <w:r>
        <w:rPr>
          <w:b/>
        </w:rPr>
        <w:t xml:space="preserve">[00:02:26] </w:t>
      </w:r>
      <w:r>
        <w:t>truck that you drive, which is a</w:t>
      </w:r>
    </w:p>
    <w:p>
      <w:r>
        <w:rPr>
          <w:b/>
        </w:rPr>
        <w:t xml:space="preserve">[00:02:27] </w:t>
      </w:r>
      <w:r>
        <w:t>Ford F-350,</w:t>
      </w:r>
    </w:p>
    <w:p>
      <w:r>
        <w:rPr>
          <w:b/>
        </w:rPr>
        <w:t xml:space="preserve">[00:02:30] </w:t>
      </w:r>
      <w:r>
        <w:t>with the Cybertruck?</w:t>
      </w:r>
    </w:p>
    <w:p>
      <w:r>
        <w:rPr>
          <w:b/>
        </w:rPr>
        <w:t xml:space="preserve">[00:02:32] </w:t>
      </w:r>
      <w:r>
        <w:t>We're going to go inside a sawmill</w:t>
      </w:r>
    </w:p>
    <w:p>
      <w:r>
        <w:rPr>
          <w:b/>
        </w:rPr>
        <w:t xml:space="preserve">[00:02:33] </w:t>
      </w:r>
      <w:r>
        <w:t>and meet Patrick Feeney.</w:t>
      </w:r>
    </w:p>
    <w:p>
      <w:r>
        <w:rPr>
          <w:b/>
        </w:rPr>
        <w:t xml:space="preserve">[00:02:35] </w:t>
      </w:r>
      <w:r>
        <w:t>I like your shirt.</w:t>
      </w:r>
    </w:p>
    <w:p>
      <w:r>
        <w:rPr>
          <w:b/>
        </w:rPr>
        <w:t xml:space="preserve">[00:02:36] </w:t>
      </w:r>
      <w:r>
        <w:t>Thank you sir.</w:t>
      </w:r>
    </w:p>
    <w:p>
      <w:r>
        <w:rPr>
          <w:b/>
        </w:rPr>
        <w:t xml:space="preserve">[00:02:38] </w:t>
      </w:r>
      <w:r>
        <w:t>So you've had the Cybertruck for a</w:t>
      </w:r>
    </w:p>
    <w:p>
      <w:r>
        <w:rPr>
          <w:b/>
        </w:rPr>
        <w:t xml:space="preserve">[00:02:40] </w:t>
      </w:r>
      <w:r>
        <w:t>couple weeks?</w:t>
      </w:r>
    </w:p>
    <w:p>
      <w:r>
        <w:rPr>
          <w:b/>
        </w:rPr>
        <w:t xml:space="preserve">[00:02:41] </w:t>
      </w:r>
      <w:r>
        <w:t>Had it? Well, actually, technically,</w:t>
      </w:r>
    </w:p>
    <w:p>
      <w:r>
        <w:rPr>
          <w:b/>
        </w:rPr>
        <w:t xml:space="preserve">[00:02:42] </w:t>
      </w:r>
      <w:r>
        <w:t>since Monday.</w:t>
      </w:r>
    </w:p>
    <w:p>
      <w:r>
        <w:rPr>
          <w:b/>
        </w:rPr>
        <w:t xml:space="preserve">[00:02:43] </w:t>
      </w:r>
      <w:r>
        <w:t>Since Monday.</w:t>
      </w:r>
    </w:p>
    <w:p>
      <w:r>
        <w:rPr>
          <w:b/>
        </w:rPr>
        <w:t xml:space="preserve">[00:02:44] </w:t>
      </w:r>
      <w:r>
        <w:t>Right. One week.</w:t>
      </w:r>
    </w:p>
    <w:p>
      <w:r>
        <w:rPr>
          <w:b/>
        </w:rPr>
        <w:t xml:space="preserve">[00:02:45] </w:t>
      </w:r>
      <w:r>
        <w:t>And today is Friday, right?</w:t>
      </w:r>
    </w:p>
    <w:p>
      <w:r>
        <w:rPr>
          <w:b/>
        </w:rPr>
        <w:t xml:space="preserve">[00:02:47] </w:t>
      </w:r>
      <w:r>
        <w:t>So you've had a week of the</w:t>
      </w:r>
    </w:p>
    <w:p>
      <w:r>
        <w:rPr>
          <w:b/>
        </w:rPr>
        <w:t xml:space="preserve">[00:02:48] </w:t>
      </w:r>
      <w:r>
        <w:t>Cybertruck. And the question is, and</w:t>
      </w:r>
    </w:p>
    <w:p>
      <w:r>
        <w:rPr>
          <w:b/>
        </w:rPr>
        <w:t xml:space="preserve">[00:02:49] </w:t>
      </w:r>
      <w:r>
        <w:t>you're going to have a lot more time</w:t>
      </w:r>
    </w:p>
    <w:p>
      <w:r>
        <w:rPr>
          <w:b/>
        </w:rPr>
        <w:t xml:space="preserve">[00:02:50] </w:t>
      </w:r>
      <w:r>
        <w:t>to assess it.</w:t>
      </w:r>
    </w:p>
    <w:p>
      <w:r>
        <w:rPr>
          <w:b/>
        </w:rPr>
        <w:t xml:space="preserve">[00:02:52] </w:t>
      </w:r>
      <w:r>
        <w:t>Could it replace your F-350?</w:t>
      </w:r>
    </w:p>
    <w:p>
      <w:r>
        <w:rPr>
          <w:b/>
        </w:rPr>
        <w:t xml:space="preserve">[00:02:55] </w:t>
      </w:r>
      <w:r>
        <w:t>So far yes.</w:t>
      </w:r>
    </w:p>
    <w:p>
      <w:r>
        <w:rPr>
          <w:b/>
        </w:rPr>
        <w:t xml:space="preserve">[00:02:56] </w:t>
      </w:r>
      <w:r>
        <w:t>Really mechanically, mechanically,</w:t>
      </w:r>
    </w:p>
    <w:p>
      <w:r>
        <w:rPr>
          <w:b/>
        </w:rPr>
        <w:t xml:space="preserve">[00:02:58] </w:t>
      </w:r>
      <w:r>
        <w:t>mechanically it's got it's</w:t>
      </w:r>
    </w:p>
    <w:p>
      <w:r>
        <w:rPr>
          <w:b/>
        </w:rPr>
        <w:t xml:space="preserve">[00:03:01] </w:t>
      </w:r>
      <w:r>
        <w:t>it's got all kinds of power.</w:t>
      </w:r>
    </w:p>
    <w:p>
      <w:r>
        <w:rPr>
          <w:b/>
        </w:rPr>
        <w:t xml:space="preserve">[00:03:02] </w:t>
      </w:r>
      <w:r>
        <w:t>Of course it's $100,000 truck.</w:t>
      </w:r>
    </w:p>
    <w:p>
      <w:r>
        <w:rPr>
          <w:b/>
        </w:rPr>
        <w:t xml:space="preserve">[00:03:04] </w:t>
      </w:r>
      <w:r>
        <w:t>Yeah. So I don't know when</w:t>
      </w:r>
    </w:p>
    <w:p>
      <w:r>
        <w:rPr>
          <w:b/>
        </w:rPr>
        <w:t xml:space="preserve">[00:03:06] </w:t>
      </w:r>
      <w:r>
        <w:t>we're going to not think about that</w:t>
      </w:r>
    </w:p>
    <w:p>
      <w:r>
        <w:rPr>
          <w:b/>
        </w:rPr>
        <w:t xml:space="preserve">[00:03:07] </w:t>
      </w:r>
      <w:r>
        <w:t>right now okay.</w:t>
      </w:r>
    </w:p>
    <w:p>
      <w:r>
        <w:rPr>
          <w:b/>
        </w:rPr>
        <w:t xml:space="preserve">[00:03:08] </w:t>
      </w:r>
      <w:r>
        <w:t>Because there's all kinds of</w:t>
      </w:r>
    </w:p>
    <w:p>
      <w:r>
        <w:rPr>
          <w:b/>
        </w:rPr>
        <w:t xml:space="preserve">[00:03:09] </w:t>
      </w:r>
      <w:r>
        <w:t>carpenters at the local lumberyard</w:t>
      </w:r>
    </w:p>
    <w:p>
      <w:r>
        <w:rPr>
          <w:b/>
        </w:rPr>
        <w:t xml:space="preserve">[00:03:11] </w:t>
      </w:r>
      <w:r>
        <w:t>with a $100,000 truck that's in</w:t>
      </w:r>
    </w:p>
    <w:p>
      <w:r>
        <w:rPr>
          <w:b/>
        </w:rPr>
        <w:t xml:space="preserve">[00:03:13] </w:t>
      </w:r>
      <w:r>
        <w:t>there every day. Yeah, but that's</w:t>
      </w:r>
    </w:p>
    <w:p>
      <w:r>
        <w:rPr>
          <w:b/>
        </w:rPr>
        <w:t xml:space="preserve">[00:03:14] </w:t>
      </w:r>
      <w:r>
        <w:t>not too much of a stretch, I don't</w:t>
      </w:r>
    </w:p>
    <w:p>
      <w:r>
        <w:rPr>
          <w:b/>
        </w:rPr>
        <w:t xml:space="preserve">[00:03:15] </w:t>
      </w:r>
      <w:r>
        <w:t>believe. But as far as go</w:t>
      </w:r>
    </w:p>
    <w:p>
      <w:r>
        <w:rPr>
          <w:b/>
        </w:rPr>
        <w:t xml:space="preserve">[00:03:17] </w:t>
      </w:r>
      <w:r>
        <w:t>power, I'll show you towing</w:t>
      </w:r>
    </w:p>
    <w:p>
      <w:r>
        <w:rPr>
          <w:b/>
        </w:rPr>
        <w:t xml:space="preserve">[00:03:19] </w:t>
      </w:r>
      <w:r>
        <w:t>power, ease of use.</w:t>
      </w:r>
    </w:p>
    <w:p>
      <w:r>
        <w:rPr>
          <w:b/>
        </w:rPr>
        <w:t xml:space="preserve">[00:03:21] </w:t>
      </w:r>
      <w:r>
        <w:t>It's just.</w:t>
      </w:r>
    </w:p>
    <w:p>
      <w:r>
        <w:rPr>
          <w:b/>
        </w:rPr>
        <w:t xml:space="preserve">[00:03:22] </w:t>
      </w:r>
      <w:r>
        <w:t>It's just like when you rent a car</w:t>
      </w:r>
    </w:p>
    <w:p>
      <w:r>
        <w:rPr>
          <w:b/>
        </w:rPr>
        <w:t xml:space="preserve">[00:03:24] </w:t>
      </w:r>
      <w:r>
        <w:t>and you spend the five minutes</w:t>
      </w:r>
    </w:p>
    <w:p>
      <w:r>
        <w:rPr>
          <w:b/>
        </w:rPr>
        <w:t xml:space="preserve">[00:03:26] </w:t>
      </w:r>
      <w:r>
        <w:t>figuring out all the buttons.</w:t>
      </w:r>
    </w:p>
    <w:p>
      <w:r>
        <w:rPr>
          <w:b/>
        </w:rPr>
        <w:t xml:space="preserve">[00:03:27] </w:t>
      </w:r>
      <w:r>
        <w:t>Yeah, it's basically that easy.</w:t>
      </w:r>
    </w:p>
    <w:p>
      <w:r>
        <w:rPr>
          <w:b/>
        </w:rPr>
        <w:t xml:space="preserve">[00:03:28] </w:t>
      </w:r>
      <w:r>
        <w:t>Is it really that easy?</w:t>
      </w:r>
    </w:p>
    <w:p>
      <w:r>
        <w:rPr>
          <w:b/>
        </w:rPr>
        <w:t xml:space="preserve">[00:03:30] </w:t>
      </w:r>
      <w:r>
        <w:t>Okay, so let's just go through</w:t>
      </w:r>
    </w:p>
    <w:p>
      <w:r>
        <w:rPr>
          <w:b/>
        </w:rPr>
        <w:t xml:space="preserve">[00:03:32] </w:t>
      </w:r>
      <w:r>
        <w:t>things that you do.</w:t>
      </w:r>
    </w:p>
    <w:p>
      <w:r>
        <w:rPr>
          <w:b/>
        </w:rPr>
        <w:t xml:space="preserve">[00:03:33] </w:t>
      </w:r>
      <w:r>
        <w:t>And I happen to know because I know</w:t>
      </w:r>
    </w:p>
    <w:p>
      <w:r>
        <w:rPr>
          <w:b/>
        </w:rPr>
        <w:t xml:space="preserve">[00:03:34] </w:t>
      </w:r>
      <w:r>
        <w:t>you, roughly what you do.</w:t>
      </w:r>
    </w:p>
    <w:p>
      <w:r>
        <w:rPr>
          <w:b/>
        </w:rPr>
        <w:t xml:space="preserve">[00:03:37] </w:t>
      </w:r>
      <w:r>
        <w:t>I don't know everything you do</w:t>
      </w:r>
    </w:p>
    <w:p>
      <w:r>
        <w:rPr>
          <w:b/>
        </w:rPr>
        <w:t xml:space="preserve">[00:03:38] </w:t>
      </w:r>
      <w:r>
        <w:t>during the course of the day.</w:t>
      </w:r>
    </w:p>
    <w:p>
      <w:r>
        <w:rPr>
          <w:b/>
        </w:rPr>
        <w:t xml:space="preserve">[00:03:41] </w:t>
      </w:r>
      <w:r>
        <w:t>Know that when I go in for.</w:t>
      </w:r>
    </w:p>
    <w:p>
      <w:r>
        <w:rPr>
          <w:b/>
        </w:rPr>
        <w:t xml:space="preserve">[00:03:42] </w:t>
      </w:r>
      <w:r>
        <w:t>Lunch, no doubt you go for lunch.</w:t>
      </w:r>
    </w:p>
    <w:p>
      <w:r>
        <w:rPr>
          <w:b/>
        </w:rPr>
        <w:t xml:space="preserve">[00:03:44] </w:t>
      </w:r>
      <w:r>
        <w:t>We live, by the way.</w:t>
      </w:r>
    </w:p>
    <w:p>
      <w:r>
        <w:rPr>
          <w:b/>
        </w:rPr>
        <w:t xml:space="preserve">[00:03:45] </w:t>
      </w:r>
      <w:r>
        <w:t>We're standing in a place right now</w:t>
      </w:r>
    </w:p>
    <w:p>
      <w:r>
        <w:rPr>
          <w:b/>
        </w:rPr>
        <w:t xml:space="preserve">[00:03:47] </w:t>
      </w:r>
      <w:r>
        <w:t>that is so untouched</w:t>
      </w:r>
    </w:p>
    <w:p>
      <w:r>
        <w:rPr>
          <w:b/>
        </w:rPr>
        <w:t xml:space="preserve">[00:03:49] </w:t>
      </w:r>
      <w:r>
        <w:t>by the worst parts of modernity and</w:t>
      </w:r>
    </w:p>
    <w:p>
      <w:r>
        <w:rPr>
          <w:b/>
        </w:rPr>
        <w:t xml:space="preserve">[00:03:51] </w:t>
      </w:r>
      <w:r>
        <w:t>so rural that people.</w:t>
      </w:r>
    </w:p>
    <w:p>
      <w:r>
        <w:rPr>
          <w:b/>
        </w:rPr>
        <w:t xml:space="preserve">[00:03:52] </w:t>
      </w:r>
      <w:r>
        <w:t>Is it fair to say, go home for</w:t>
      </w:r>
    </w:p>
    <w:p>
      <w:r>
        <w:rPr>
          <w:b/>
        </w:rPr>
        <w:t xml:space="preserve">[00:03:53] </w:t>
      </w:r>
      <w:r>
        <w:t>lunch?</w:t>
      </w:r>
    </w:p>
    <w:p>
      <w:r>
        <w:rPr>
          <w:b/>
        </w:rPr>
        <w:t xml:space="preserve">[00:03:54] </w:t>
      </w:r>
      <w:r>
        <w:t>Yeah, most of the time.</w:t>
      </w:r>
    </w:p>
    <w:p>
      <w:r>
        <w:rPr>
          <w:b/>
        </w:rPr>
        <w:t xml:space="preserve">[00:03:55] </w:t>
      </w:r>
      <w:r>
        <w:t>Well, we just don't eat lunch and go</w:t>
      </w:r>
    </w:p>
    <w:p>
      <w:r>
        <w:rPr>
          <w:b/>
        </w:rPr>
        <w:t xml:space="preserve">[00:03:56] </w:t>
      </w:r>
      <w:r>
        <w:t>home at like 2:00.</w:t>
      </w:r>
    </w:p>
    <w:p>
      <w:r>
        <w:rPr>
          <w:b/>
        </w:rPr>
        <w:t xml:space="preserve">[00:03:57] </w:t>
      </w:r>
      <w:r>
        <w:t>Yeah, exactly.</w:t>
      </w:r>
    </w:p>
    <w:p>
      <w:r>
        <w:rPr>
          <w:b/>
        </w:rPr>
        <w:t xml:space="preserve">[00:03:58] </w:t>
      </w:r>
      <w:r>
        <w:t>That's exactly.</w:t>
      </w:r>
    </w:p>
    <w:p>
      <w:r>
        <w:rPr>
          <w:b/>
        </w:rPr>
        <w:t xml:space="preserve">[00:03:59] </w:t>
      </w:r>
      <w:r>
        <w:t>Yeah.</w:t>
      </w:r>
    </w:p>
    <w:p>
      <w:r>
        <w:rPr>
          <w:b/>
        </w:rPr>
        <w:t xml:space="preserve">[00:04:00] </w:t>
      </w:r>
      <w:r>
        <w:t>So, let's take the</w:t>
      </w:r>
    </w:p>
    <w:p>
      <w:r>
        <w:rPr>
          <w:b/>
        </w:rPr>
        <w:t xml:space="preserve">[00:04:02] </w:t>
      </w:r>
      <w:r>
        <w:t>Cybertruck and do some of the things</w:t>
      </w:r>
    </w:p>
    <w:p>
      <w:r>
        <w:rPr>
          <w:b/>
        </w:rPr>
        <w:t xml:space="preserve">[00:04:04] </w:t>
      </w:r>
      <w:r>
        <w:t>that you would do with your Ford</w:t>
      </w:r>
    </w:p>
    <w:p>
      <w:r>
        <w:rPr>
          <w:b/>
        </w:rPr>
        <w:t xml:space="preserve">[00:04:06] </w:t>
      </w:r>
      <w:r>
        <w:t>on a normal day, by the way.</w:t>
      </w:r>
    </w:p>
    <w:p>
      <w:r>
        <w:rPr>
          <w:b/>
        </w:rPr>
        <w:t xml:space="preserve">[00:04:08] </w:t>
      </w:r>
      <w:r>
        <w:t>I love your sawmill.</w:t>
      </w:r>
    </w:p>
    <w:p>
      <w:r>
        <w:rPr>
          <w:b/>
        </w:rPr>
        <w:t xml:space="preserve">[00:04:09] </w:t>
      </w:r>
      <w:r>
        <w:t>Oh. Thank you.</w:t>
      </w:r>
    </w:p>
    <w:p>
      <w:r>
        <w:rPr>
          <w:b/>
        </w:rPr>
        <w:t xml:space="preserve">[00:04:10] </w:t>
      </w:r>
      <w:r>
        <w:t>Could you work in progress?</w:t>
      </w:r>
    </w:p>
    <w:p>
      <w:r>
        <w:rPr>
          <w:b/>
        </w:rPr>
        <w:t xml:space="preserve">[00:04:11] </w:t>
      </w:r>
      <w:r>
        <w:t>Yeah, I mean, the Ford.</w:t>
      </w:r>
    </w:p>
    <w:p>
      <w:r>
        <w:rPr>
          <w:b/>
        </w:rPr>
        <w:t xml:space="preserve">[00:04:14] </w:t>
      </w:r>
      <w:r>
        <w:t>For a rural man, this is every.</w:t>
      </w:r>
    </w:p>
    <w:p>
      <w:r>
        <w:rPr>
          <w:b/>
        </w:rPr>
        <w:t xml:space="preserve">[00:04:16] </w:t>
      </w:r>
      <w:r>
        <w:t>Every rural man.</w:t>
      </w:r>
    </w:p>
    <w:p>
      <w:r>
        <w:rPr>
          <w:b/>
        </w:rPr>
        <w:t xml:space="preserve">[00:04:17] </w:t>
      </w:r>
      <w:r>
        <w:t>I'm a one truck guy.</w:t>
      </w:r>
    </w:p>
    <w:p>
      <w:r>
        <w:rPr>
          <w:b/>
        </w:rPr>
        <w:t xml:space="preserve">[00:04:18] </w:t>
      </w:r>
      <w:r>
        <w:t>A lot of people have a work truck,</w:t>
      </w:r>
    </w:p>
    <w:p>
      <w:r>
        <w:rPr>
          <w:b/>
        </w:rPr>
        <w:t xml:space="preserve">[00:04:19] </w:t>
      </w:r>
      <w:r>
        <w:t>and I go in a church truck.</w:t>
      </w:r>
    </w:p>
    <w:p>
      <w:r>
        <w:rPr>
          <w:b/>
        </w:rPr>
        <w:t xml:space="preserve">[00:04:21] </w:t>
      </w:r>
      <w:r>
        <w:t>Yeah.</w:t>
      </w:r>
    </w:p>
    <w:p>
      <w:r>
        <w:rPr>
          <w:b/>
        </w:rPr>
        <w:t xml:space="preserve">[00:04:21] </w:t>
      </w:r>
      <w:r>
        <w:t>I just I like the one truck theory.</w:t>
      </w:r>
    </w:p>
    <w:p>
      <w:r>
        <w:rPr>
          <w:b/>
        </w:rPr>
        <w:t xml:space="preserve">[00:04:23] </w:t>
      </w:r>
      <w:r>
        <w:t>It's just me and my wife.</w:t>
      </w:r>
    </w:p>
    <w:p>
      <w:r>
        <w:rPr>
          <w:b/>
        </w:rPr>
        <w:t xml:space="preserve">[00:04:25] </w:t>
      </w:r>
      <w:r>
        <w:t>She has a truck now.</w:t>
      </w:r>
    </w:p>
    <w:p>
      <w:r>
        <w:rPr>
          <w:b/>
        </w:rPr>
        <w:t xml:space="preserve">[00:04:26] </w:t>
      </w:r>
      <w:r>
        <w:t>I just bought her a new truck.</w:t>
      </w:r>
    </w:p>
    <w:p>
      <w:r>
        <w:rPr>
          <w:b/>
        </w:rPr>
        <w:t xml:space="preserve">[00:04:29] </w:t>
      </w:r>
      <w:r>
        <w:t>I work out of my truck.</w:t>
      </w:r>
    </w:p>
    <w:p>
      <w:r>
        <w:rPr>
          <w:b/>
        </w:rPr>
        <w:t xml:space="preserve">[00:04:31] </w:t>
      </w:r>
      <w:r>
        <w:t>I nap in my truck,</w:t>
      </w:r>
    </w:p>
    <w:p>
      <w:r>
        <w:rPr>
          <w:b/>
        </w:rPr>
        <w:t xml:space="preserve">[00:04:33] </w:t>
      </w:r>
      <w:r>
        <w:t>I hunt out of my truck, I tow</w:t>
      </w:r>
    </w:p>
    <w:p>
      <w:r>
        <w:rPr>
          <w:b/>
        </w:rPr>
        <w:t xml:space="preserve">[00:04:35] </w:t>
      </w:r>
      <w:r>
        <w:t>with my truck, I do my all</w:t>
      </w:r>
    </w:p>
    <w:p>
      <w:r>
        <w:rPr>
          <w:b/>
        </w:rPr>
        <w:t xml:space="preserve">[00:04:37] </w:t>
      </w:r>
      <w:r>
        <w:t>my stuff is in my truck.</w:t>
      </w:r>
    </w:p>
    <w:p>
      <w:r>
        <w:rPr>
          <w:b/>
        </w:rPr>
        <w:t xml:space="preserve">[00:04:38] </w:t>
      </w:r>
      <w:r>
        <w:t>Everything I need is there.</w:t>
      </w:r>
    </w:p>
    <w:p>
      <w:r>
        <w:rPr>
          <w:b/>
        </w:rPr>
        <w:t xml:space="preserve">[00:04:40] </w:t>
      </w:r>
      <w:r>
        <w:t>So it's like a Swiss army knife of</w:t>
      </w:r>
    </w:p>
    <w:p>
      <w:r>
        <w:rPr>
          <w:b/>
        </w:rPr>
        <w:t xml:space="preserve">[00:04:42] </w:t>
      </w:r>
      <w:r>
        <w:t>of machinery.</w:t>
      </w:r>
    </w:p>
    <w:p>
      <w:r>
        <w:rPr>
          <w:b/>
        </w:rPr>
        <w:t xml:space="preserve">[00:04:43] </w:t>
      </w:r>
      <w:r>
        <w:t>It's really I do I plow with it, I</w:t>
      </w:r>
    </w:p>
    <w:p>
      <w:r>
        <w:rPr>
          <w:b/>
        </w:rPr>
        <w:t xml:space="preserve">[00:04:45] </w:t>
      </w:r>
      <w:r>
        <w:t>plow snow, which is a huge thing.</w:t>
      </w:r>
    </w:p>
    <w:p>
      <w:r>
        <w:rPr>
          <w:b/>
        </w:rPr>
        <w:t xml:space="preserve">[00:04:46] </w:t>
      </w:r>
      <w:r>
        <w:t>And that's we're going to worry</w:t>
      </w:r>
    </w:p>
    <w:p>
      <w:r>
        <w:rPr>
          <w:b/>
        </w:rPr>
        <w:t xml:space="preserve">[00:04:48] </w:t>
      </w:r>
      <w:r>
        <w:t>about that later with the</w:t>
      </w:r>
    </w:p>
    <w:p>
      <w:r>
        <w:rPr>
          <w:b/>
        </w:rPr>
        <w:t xml:space="preserve">[00:04:48] </w:t>
      </w:r>
      <w:r>
        <w:t>Cybertruck, whether you can plow</w:t>
      </w:r>
    </w:p>
    <w:p>
      <w:r>
        <w:rPr>
          <w:b/>
        </w:rPr>
        <w:t xml:space="preserve">[00:04:50] </w:t>
      </w:r>
      <w:r>
        <w:t>snow with it or not. But we</w:t>
      </w:r>
    </w:p>
    <w:p>
      <w:r>
        <w:rPr>
          <w:b/>
        </w:rPr>
        <w:t xml:space="preserve">[00:04:51] </w:t>
      </w:r>
      <w:r>
        <w:t>basically need a one vehicle that</w:t>
      </w:r>
    </w:p>
    <w:p>
      <w:r>
        <w:rPr>
          <w:b/>
        </w:rPr>
        <w:t xml:space="preserve">[00:04:52] </w:t>
      </w:r>
      <w:r>
        <w:t>does everything.</w:t>
      </w:r>
    </w:p>
    <w:p>
      <w:r>
        <w:rPr>
          <w:b/>
        </w:rPr>
        <w:t xml:space="preserve">[00:04:53] </w:t>
      </w:r>
      <w:r>
        <w:t>So one of the things that you do I</w:t>
      </w:r>
    </w:p>
    <w:p>
      <w:r>
        <w:rPr>
          <w:b/>
        </w:rPr>
        <w:t xml:space="preserve">[00:04:55] </w:t>
      </w:r>
      <w:r>
        <w:t>know, because I see you is,</w:t>
      </w:r>
    </w:p>
    <w:p>
      <w:r>
        <w:rPr>
          <w:b/>
        </w:rPr>
        <w:t xml:space="preserve">[00:04:57] </w:t>
      </w:r>
      <w:r>
        <w:t>you take your dogs in the truck.</w:t>
      </w:r>
    </w:p>
    <w:p>
      <w:r>
        <w:rPr>
          <w:b/>
        </w:rPr>
        <w:t xml:space="preserve">[00:04:59] </w:t>
      </w:r>
      <w:r>
        <w:t>Yep. Your beagles for rabbit</w:t>
      </w:r>
    </w:p>
    <w:p>
      <w:r>
        <w:rPr>
          <w:b/>
        </w:rPr>
        <w:t xml:space="preserve">[00:05:00] </w:t>
      </w:r>
      <w:r>
        <w:t>hunting, your spaniel for bird</w:t>
      </w:r>
    </w:p>
    <w:p>
      <w:r>
        <w:rPr>
          <w:b/>
        </w:rPr>
        <w:t xml:space="preserve">[00:05:02] </w:t>
      </w:r>
      <w:r>
        <w:t>hunting, and they kind of live in</w:t>
      </w:r>
    </w:p>
    <w:p>
      <w:r>
        <w:rPr>
          <w:b/>
        </w:rPr>
        <w:t xml:space="preserve">[00:05:03] </w:t>
      </w:r>
      <w:r>
        <w:t>your truck. Also, have the</w:t>
      </w:r>
    </w:p>
    <w:p>
      <w:r>
        <w:rPr>
          <w:b/>
        </w:rPr>
        <w:t xml:space="preserve">[00:05:05] </w:t>
      </w:r>
      <w:r>
        <w:t>dogs been in the truck?</w:t>
      </w:r>
    </w:p>
    <w:p>
      <w:r>
        <w:rPr>
          <w:b/>
        </w:rPr>
        <w:t xml:space="preserve">[00:05:06] </w:t>
      </w:r>
      <w:r>
        <w:t>Oh, yeah. They love.</w:t>
      </w:r>
    </w:p>
    <w:p>
      <w:r>
        <w:rPr>
          <w:b/>
        </w:rPr>
        <w:t xml:space="preserve">[00:05:07] </w:t>
      </w:r>
      <w:r>
        <w:t>Don't think they think it's looking</w:t>
      </w:r>
    </w:p>
    <w:p>
      <w:r>
        <w:rPr>
          <w:b/>
        </w:rPr>
        <w:t xml:space="preserve">[00:05:08] </w:t>
      </w:r>
      <w:r>
        <w:t>or anything like that.</w:t>
      </w:r>
    </w:p>
    <w:p>
      <w:r>
        <w:rPr>
          <w:b/>
        </w:rPr>
        <w:t xml:space="preserve">[00:05:09] </w:t>
      </w:r>
      <w:r>
        <w:t>Okay, good. Well, then you would</w:t>
      </w:r>
    </w:p>
    <w:p>
      <w:r>
        <w:rPr>
          <w:b/>
        </w:rPr>
        <w:t xml:space="preserve">[00:05:10] </w:t>
      </w:r>
      <w:r>
        <w:t>know, because if dogs think that,</w:t>
      </w:r>
    </w:p>
    <w:p>
      <w:r>
        <w:rPr>
          <w:b/>
        </w:rPr>
        <w:t xml:space="preserve">[00:05:12] </w:t>
      </w:r>
      <w:r>
        <w:t>you can tell, right?</w:t>
      </w:r>
    </w:p>
    <w:p>
      <w:r>
        <w:rPr>
          <w:b/>
        </w:rPr>
        <w:t xml:space="preserve">[00:05:13] </w:t>
      </w:r>
      <w:r>
        <w:t>All right, well, let's let's test it</w:t>
      </w:r>
    </w:p>
    <w:p>
      <w:r>
        <w:rPr>
          <w:b/>
        </w:rPr>
        <w:t xml:space="preserve">[00:05:14] </w:t>
      </w:r>
      <w:r>
        <w:t>out.</w:t>
      </w:r>
    </w:p>
    <w:p>
      <w:r>
        <w:rPr>
          <w:b/>
        </w:rPr>
        <w:t xml:space="preserve">[00:05:14] </w:t>
      </w:r>
      <w:r>
        <w:t>All right. We're going to haul some</w:t>
      </w:r>
    </w:p>
    <w:p>
      <w:r>
        <w:rPr>
          <w:b/>
        </w:rPr>
        <w:t xml:space="preserve">[00:05:15] </w:t>
      </w:r>
      <w:r>
        <w:t>dirt today.</w:t>
      </w:r>
    </w:p>
    <w:p>
      <w:r>
        <w:rPr>
          <w:b/>
        </w:rPr>
        <w:t xml:space="preserve">[00:05:40] </w:t>
      </w:r>
      <w:r>
        <w:t>Watching you operate a machine is</w:t>
      </w:r>
    </w:p>
    <w:p>
      <w:r>
        <w:rPr>
          <w:b/>
        </w:rPr>
        <w:t xml:space="preserve">[00:05:42] </w:t>
      </w:r>
      <w:r>
        <w:t>it's like watching Barry Bonds play</w:t>
      </w:r>
    </w:p>
    <w:p>
      <w:r>
        <w:rPr>
          <w:b/>
        </w:rPr>
        <w:t xml:space="preserve">[00:05:44] </w:t>
      </w:r>
      <w:r>
        <w:t>baseball. It's like crazy.</w:t>
      </w:r>
    </w:p>
    <w:p>
      <w:r>
        <w:rPr>
          <w:b/>
        </w:rPr>
        <w:t xml:space="preserve">[00:05:45] </w:t>
      </w:r>
      <w:r>
        <w:t>Well, then doing it.</w:t>
      </w:r>
    </w:p>
    <w:p>
      <w:r>
        <w:rPr>
          <w:b/>
        </w:rPr>
        <w:t xml:space="preserve">[00:05:47] </w:t>
      </w:r>
      <w:r>
        <w:t>No, but you're into it.</w:t>
      </w:r>
    </w:p>
    <w:p>
      <w:r>
        <w:rPr>
          <w:b/>
        </w:rPr>
        <w:t xml:space="preserve">[00:05:48] </w:t>
      </w:r>
      <w:r>
        <w:t>A lot of people have done it a long</w:t>
      </w:r>
    </w:p>
    <w:p>
      <w:r>
        <w:rPr>
          <w:b/>
        </w:rPr>
        <w:t xml:space="preserve">[00:05:49] </w:t>
      </w:r>
      <w:r>
        <w:t>time, but you're into it.</w:t>
      </w:r>
    </w:p>
    <w:p>
      <w:r>
        <w:rPr>
          <w:b/>
        </w:rPr>
        <w:t xml:space="preserve">[00:05:50] </w:t>
      </w:r>
      <w:r>
        <w:t>You're good at it.</w:t>
      </w:r>
    </w:p>
    <w:p>
      <w:r>
        <w:rPr>
          <w:b/>
        </w:rPr>
        <w:t xml:space="preserve">[00:05:51] </w:t>
      </w:r>
      <w:r>
        <w:t>It's. Well, you explain what</w:t>
      </w:r>
    </w:p>
    <w:p>
      <w:r>
        <w:rPr>
          <w:b/>
        </w:rPr>
        <w:t xml:space="preserve">[00:05:53] </w:t>
      </w:r>
      <w:r>
        <w:t>these two things are.</w:t>
      </w:r>
    </w:p>
    <w:p>
      <w:r>
        <w:rPr>
          <w:b/>
        </w:rPr>
        <w:t xml:space="preserve">[00:05:55] </w:t>
      </w:r>
      <w:r>
        <w:t>This was my great.</w:t>
      </w:r>
    </w:p>
    <w:p>
      <w:r>
        <w:rPr>
          <w:b/>
        </w:rPr>
        <w:t xml:space="preserve">[00:05:56] </w:t>
      </w:r>
      <w:r>
        <w:t>My father's grandfather.</w:t>
      </w:r>
    </w:p>
    <w:p>
      <w:r>
        <w:rPr>
          <w:b/>
        </w:rPr>
        <w:t xml:space="preserve">[00:05:58] </w:t>
      </w:r>
      <w:r>
        <w:t>My great great grandfather, I</w:t>
      </w:r>
    </w:p>
    <w:p>
      <w:r>
        <w:rPr>
          <w:b/>
        </w:rPr>
        <w:t xml:space="preserve">[00:05:59] </w:t>
      </w:r>
      <w:r>
        <w:t>believe.</w:t>
      </w:r>
    </w:p>
    <w:p>
      <w:r>
        <w:rPr>
          <w:b/>
        </w:rPr>
        <w:t xml:space="preserve">[00:06:01] </w:t>
      </w:r>
      <w:r>
        <w:t>It's a spud for peeling bark.</w:t>
      </w:r>
    </w:p>
    <w:p>
      <w:r>
        <w:rPr>
          <w:b/>
        </w:rPr>
        <w:t xml:space="preserve">[00:06:03] </w:t>
      </w:r>
      <w:r>
        <w:t>Bark made out of an axle,</w:t>
      </w:r>
    </w:p>
    <w:p>
      <w:r>
        <w:rPr>
          <w:b/>
        </w:rPr>
        <w:t xml:space="preserve">[00:06:05] </w:t>
      </w:r>
      <w:r>
        <w:t>I was told, like from a</w:t>
      </w:r>
    </w:p>
    <w:p>
      <w:r>
        <w:rPr>
          <w:b/>
        </w:rPr>
        <w:t xml:space="preserve">[00:06:07] </w:t>
      </w:r>
      <w:r>
        <w:t>model, a trucker.</w:t>
      </w:r>
    </w:p>
    <w:p>
      <w:r>
        <w:rPr>
          <w:b/>
        </w:rPr>
        <w:t xml:space="preserve">[00:06:08] </w:t>
      </w:r>
      <w:r>
        <w:t>They save the axle out of the old</w:t>
      </w:r>
    </w:p>
    <w:p>
      <w:r>
        <w:rPr>
          <w:b/>
        </w:rPr>
        <w:t xml:space="preserve">[00:06:09] </w:t>
      </w:r>
      <w:r>
        <w:t>trucks. They're still scavenging</w:t>
      </w:r>
    </w:p>
    <w:p>
      <w:r>
        <w:rPr>
          <w:b/>
        </w:rPr>
        <w:t xml:space="preserve">[00:06:11] </w:t>
      </w:r>
      <w:r>
        <w:t>through the woods. Very good steel.</w:t>
      </w:r>
    </w:p>
    <w:p>
      <w:r>
        <w:rPr>
          <w:b/>
        </w:rPr>
        <w:t xml:space="preserve">[00:06:12] </w:t>
      </w:r>
      <w:r>
        <w:t>And the old axle is very high</w:t>
      </w:r>
    </w:p>
    <w:p>
      <w:r>
        <w:rPr>
          <w:b/>
        </w:rPr>
        <w:t xml:space="preserve">[00:06:13] </w:t>
      </w:r>
      <w:r>
        <w:t>quality steel.</w:t>
      </w:r>
    </w:p>
    <w:p>
      <w:r>
        <w:rPr>
          <w:b/>
        </w:rPr>
        <w:t xml:space="preserve">[00:06:14] </w:t>
      </w:r>
      <w:r>
        <w:t>So you use that to take the bark?</w:t>
      </w:r>
    </w:p>
    <w:p>
      <w:r>
        <w:rPr>
          <w:b/>
        </w:rPr>
        <w:t xml:space="preserve">[00:06:15] </w:t>
      </w:r>
      <w:r>
        <w:t>Oh, I use it to clean the log off</w:t>
      </w:r>
    </w:p>
    <w:p>
      <w:r>
        <w:rPr>
          <w:b/>
        </w:rPr>
        <w:t xml:space="preserve">[00:06:17] </w:t>
      </w:r>
      <w:r>
        <w:t>when it's got dirt on it.</w:t>
      </w:r>
    </w:p>
    <w:p>
      <w:r>
        <w:rPr>
          <w:b/>
        </w:rPr>
        <w:t xml:space="preserve">[00:06:18] </w:t>
      </w:r>
      <w:r>
        <w:t>And the bark feels really good.</w:t>
      </w:r>
    </w:p>
    <w:p>
      <w:r>
        <w:rPr>
          <w:b/>
        </w:rPr>
        <w:t xml:space="preserve">[00:06:20] </w:t>
      </w:r>
      <w:r>
        <w:t>On a hot day like today, the bark</w:t>
      </w:r>
    </w:p>
    <w:p>
      <w:r>
        <w:rPr>
          <w:b/>
        </w:rPr>
        <w:t xml:space="preserve">[00:06:22] </w:t>
      </w:r>
      <w:r>
        <w:t>kind of just fall.</w:t>
      </w:r>
    </w:p>
    <w:p>
      <w:r>
        <w:rPr>
          <w:b/>
        </w:rPr>
        <w:t xml:space="preserve">[00:06:22] </w:t>
      </w:r>
      <w:r>
        <w:t>What's this called?</w:t>
      </w:r>
    </w:p>
    <w:p>
      <w:r>
        <w:rPr>
          <w:b/>
        </w:rPr>
        <w:t xml:space="preserve">[00:06:23] </w:t>
      </w:r>
      <w:r>
        <w:t>This is called the can't dog.</w:t>
      </w:r>
    </w:p>
    <w:p>
      <w:r>
        <w:rPr>
          <w:b/>
        </w:rPr>
        <w:t xml:space="preserve">[00:06:25] </w:t>
      </w:r>
      <w:r>
        <w:t>A can't dog.</w:t>
      </w:r>
    </w:p>
    <w:p>
      <w:r>
        <w:rPr>
          <w:b/>
        </w:rPr>
        <w:t xml:space="preserve">[00:06:26] </w:t>
      </w:r>
      <w:r>
        <w:t>So you take there's not a round log</w:t>
      </w:r>
    </w:p>
    <w:p>
      <w:r>
        <w:rPr>
          <w:b/>
        </w:rPr>
        <w:t xml:space="preserve">[00:06:27] </w:t>
      </w:r>
      <w:r>
        <w:t>here but you can use a round square</w:t>
      </w:r>
    </w:p>
    <w:p>
      <w:r>
        <w:rPr>
          <w:b/>
        </w:rPr>
        <w:t xml:space="preserve">[00:06:29] </w:t>
      </w:r>
      <w:r>
        <w:t>one. So you put that on the log</w:t>
      </w:r>
    </w:p>
    <w:p>
      <w:r>
        <w:rPr>
          <w:b/>
        </w:rPr>
        <w:t xml:space="preserve">[00:06:31] </w:t>
      </w:r>
      <w:r>
        <w:t>and you roll it.</w:t>
      </w:r>
    </w:p>
    <w:p>
      <w:r>
        <w:rPr>
          <w:b/>
        </w:rPr>
        <w:t xml:space="preserve">[00:06:32] </w:t>
      </w:r>
      <w:r>
        <w:t>And this is how before I had this</w:t>
      </w:r>
    </w:p>
    <w:p>
      <w:r>
        <w:rPr>
          <w:b/>
        </w:rPr>
        <w:t xml:space="preserve">[00:06:34] </w:t>
      </w:r>
      <w:r>
        <w:t>mill, I had a manual push mill</w:t>
      </w:r>
    </w:p>
    <w:p>
      <w:r>
        <w:rPr>
          <w:b/>
        </w:rPr>
        <w:t xml:space="preserve">[00:06:36] </w:t>
      </w:r>
      <w:r>
        <w:t>for many years. And I used to roll</w:t>
      </w:r>
    </w:p>
    <w:p>
      <w:r>
        <w:rPr>
          <w:b/>
        </w:rPr>
        <w:t xml:space="preserve">[00:06:37] </w:t>
      </w:r>
      <w:r>
        <w:t>every log by hand.</w:t>
      </w:r>
    </w:p>
    <w:p>
      <w:r>
        <w:rPr>
          <w:b/>
        </w:rPr>
        <w:t xml:space="preserve">[00:06:39] </w:t>
      </w:r>
      <w:r>
        <w:t>How old is.</w:t>
      </w:r>
    </w:p>
    <w:p>
      <w:r>
        <w:rPr>
          <w:b/>
        </w:rPr>
        <w:t xml:space="preserve">[00:06:39] </w:t>
      </w:r>
      <w:r>
        <w:t>It? This was my same thing.</w:t>
      </w:r>
    </w:p>
    <w:p>
      <w:r>
        <w:rPr>
          <w:b/>
        </w:rPr>
        <w:t xml:space="preserve">[00:06:41] </w:t>
      </w:r>
      <w:r>
        <w:t>This came from my, father's</w:t>
      </w:r>
    </w:p>
    <w:p>
      <w:r>
        <w:rPr>
          <w:b/>
        </w:rPr>
        <w:t xml:space="preserve">[00:06:44] </w:t>
      </w:r>
      <w:r>
        <w:t>family at a taco man.</w:t>
      </w:r>
    </w:p>
    <w:p>
      <w:r>
        <w:rPr>
          <w:b/>
        </w:rPr>
        <w:t xml:space="preserve">[00:06:46] </w:t>
      </w:r>
      <w:r>
        <w:t>And I have this. I don't have it</w:t>
      </w:r>
    </w:p>
    <w:p>
      <w:r>
        <w:rPr>
          <w:b/>
        </w:rPr>
        <w:t xml:space="preserve">[00:06:48] </w:t>
      </w:r>
      <w:r>
        <w:t>with me right here. I have his</w:t>
      </w:r>
    </w:p>
    <w:p>
      <w:r>
        <w:rPr>
          <w:b/>
        </w:rPr>
        <w:t xml:space="preserve">[00:06:48] </w:t>
      </w:r>
      <w:r>
        <w:t>scaling stick, and he worked at the</w:t>
      </w:r>
    </w:p>
    <w:p>
      <w:r>
        <w:rPr>
          <w:b/>
        </w:rPr>
        <w:t xml:space="preserve">[00:06:50] </w:t>
      </w:r>
      <w:r>
        <w:t>lumber yard.</w:t>
      </w:r>
    </w:p>
    <w:p>
      <w:r>
        <w:rPr>
          <w:b/>
        </w:rPr>
        <w:t xml:space="preserve">[00:06:51] </w:t>
      </w:r>
      <w:r>
        <w:t>I should say. By the way, you built</w:t>
      </w:r>
    </w:p>
    <w:p>
      <w:r>
        <w:rPr>
          <w:b/>
        </w:rPr>
        <w:t xml:space="preserve">[00:06:52] </w:t>
      </w:r>
      <w:r>
        <w:t>this. Yeah, I remember when you</w:t>
      </w:r>
    </w:p>
    <w:p>
      <w:r>
        <w:rPr>
          <w:b/>
        </w:rPr>
        <w:t xml:space="preserve">[00:06:54] </w:t>
      </w:r>
      <w:r>
        <w:t>built it, yourself, with no</w:t>
      </w:r>
    </w:p>
    <w:p>
      <w:r>
        <w:rPr>
          <w:b/>
        </w:rPr>
        <w:t xml:space="preserve">[00:06:56] </w:t>
      </w:r>
      <w:r>
        <w:t>help.</w:t>
      </w:r>
    </w:p>
    <w:p>
      <w:r>
        <w:rPr>
          <w:b/>
        </w:rPr>
        <w:t xml:space="preserve">[00:06:58] </w:t>
      </w:r>
      <w:r>
        <w:t>For people who aren't in the logging</w:t>
      </w:r>
    </w:p>
    <w:p>
      <w:r>
        <w:rPr>
          <w:b/>
        </w:rPr>
        <w:t xml:space="preserve">[00:07:00] </w:t>
      </w:r>
      <w:r>
        <w:t>or wood business, don't work at a</w:t>
      </w:r>
    </w:p>
    <w:p>
      <w:r>
        <w:rPr>
          <w:b/>
        </w:rPr>
        <w:t xml:space="preserve">[00:07:02] </w:t>
      </w:r>
      <w:r>
        <w:t>turning mill.</w:t>
      </w:r>
    </w:p>
    <w:p>
      <w:r>
        <w:rPr>
          <w:b/>
        </w:rPr>
        <w:t xml:space="preserve">[00:07:03] </w:t>
      </w:r>
      <w:r>
        <w:t>What's scaling?</w:t>
      </w:r>
    </w:p>
    <w:p>
      <w:r>
        <w:rPr>
          <w:b/>
        </w:rPr>
        <w:t xml:space="preserve">[00:07:04] </w:t>
      </w:r>
      <w:r>
        <w:t>Scaling is the log.</w:t>
      </w:r>
    </w:p>
    <w:p>
      <w:r>
        <w:rPr>
          <w:b/>
        </w:rPr>
        <w:t xml:space="preserve">[00:07:06] </w:t>
      </w:r>
      <w:r>
        <w:t>Okay. This</w:t>
      </w:r>
    </w:p>
    <w:p>
      <w:r>
        <w:rPr>
          <w:b/>
        </w:rPr>
        <w:t xml:space="preserve">[00:07:08] </w:t>
      </w:r>
      <w:r>
        <w:t>this right here. These are two by</w:t>
      </w:r>
    </w:p>
    <w:p>
      <w:r>
        <w:rPr>
          <w:b/>
        </w:rPr>
        <w:t xml:space="preserve">[00:07:10] </w:t>
      </w:r>
      <w:r>
        <w:t>sixes.</w:t>
      </w:r>
    </w:p>
    <w:p>
      <w:r>
        <w:rPr>
          <w:b/>
        </w:rPr>
        <w:t xml:space="preserve">[00:07:10] </w:t>
      </w:r>
      <w:r>
        <w:t>Two, three.</w:t>
      </w:r>
    </w:p>
    <w:p>
      <w:r>
        <w:rPr>
          <w:b/>
        </w:rPr>
        <w:t xml:space="preserve">[00:07:11] </w:t>
      </w:r>
      <w:r>
        <w:t>Go down.</w:t>
      </w:r>
    </w:p>
    <w:p>
      <w:r>
        <w:rPr>
          <w:b/>
        </w:rPr>
        <w:t xml:space="preserve">[00:07:13] </w:t>
      </w:r>
      <w:r>
        <w:t>Imagine that being around.</w:t>
      </w:r>
    </w:p>
    <w:p>
      <w:r>
        <w:rPr>
          <w:b/>
        </w:rPr>
        <w:t xml:space="preserve">[00:07:16] </w:t>
      </w:r>
      <w:r>
        <w:t>Okay.</w:t>
      </w:r>
    </w:p>
    <w:p>
      <w:r>
        <w:rPr>
          <w:b/>
        </w:rPr>
        <w:t xml:space="preserve">[00:07:17] </w:t>
      </w:r>
      <w:r>
        <w:t>So you've got the waste of the log</w:t>
      </w:r>
    </w:p>
    <w:p>
      <w:r>
        <w:rPr>
          <w:b/>
        </w:rPr>
        <w:t xml:space="preserve">[00:07:18] </w:t>
      </w:r>
      <w:r>
        <w:t>is a slab. After you you take a</w:t>
      </w:r>
    </w:p>
    <w:p>
      <w:r>
        <w:rPr>
          <w:b/>
        </w:rPr>
        <w:t xml:space="preserve">[00:07:20] </w:t>
      </w:r>
      <w:r>
        <w:t>round log you make a square.</w:t>
      </w:r>
    </w:p>
    <w:p>
      <w:r>
        <w:rPr>
          <w:b/>
        </w:rPr>
        <w:t xml:space="preserve">[00:07:21] </w:t>
      </w:r>
      <w:r>
        <w:t>Yeah. So the scale figures</w:t>
      </w:r>
    </w:p>
    <w:p>
      <w:r>
        <w:rPr>
          <w:b/>
        </w:rPr>
        <w:t xml:space="preserve">[00:07:23] </w:t>
      </w:r>
      <w:r>
        <w:t>out how many boards are in that</w:t>
      </w:r>
    </w:p>
    <w:p>
      <w:r>
        <w:rPr>
          <w:b/>
        </w:rPr>
        <w:t xml:space="preserve">[00:07:25] </w:t>
      </w:r>
      <w:r>
        <w:t>without the waste basically.</w:t>
      </w:r>
    </w:p>
    <w:p>
      <w:r>
        <w:rPr>
          <w:b/>
        </w:rPr>
        <w:t xml:space="preserve">[00:07:26] </w:t>
      </w:r>
      <w:r>
        <w:t>Okay. And it figures it out.</w:t>
      </w:r>
    </w:p>
    <w:p>
      <w:r>
        <w:rPr>
          <w:b/>
        </w:rPr>
        <w:t xml:space="preserve">[00:07:28] </w:t>
      </w:r>
      <w:r>
        <w:t>The curve of the saw now, logs</w:t>
      </w:r>
    </w:p>
    <w:p>
      <w:r>
        <w:rPr>
          <w:b/>
        </w:rPr>
        <w:t xml:space="preserve">[00:07:30] </w:t>
      </w:r>
      <w:r>
        <w:t>now.</w:t>
      </w:r>
    </w:p>
    <w:p>
      <w:r>
        <w:rPr>
          <w:b/>
        </w:rPr>
        <w:t xml:space="preserve">[00:07:30] </w:t>
      </w:r>
      <w:r>
        <w:t>And the curve just for people don't</w:t>
      </w:r>
    </w:p>
    <w:p>
      <w:r>
        <w:rPr>
          <w:b/>
        </w:rPr>
        <w:t xml:space="preserve">[00:07:31] </w:t>
      </w:r>
      <w:r>
        <w:t>know the curve is the wood that the</w:t>
      </w:r>
    </w:p>
    <w:p>
      <w:r>
        <w:rPr>
          <w:b/>
        </w:rPr>
        <w:t xml:space="preserve">[00:07:33] </w:t>
      </w:r>
      <w:r>
        <w:t>saw takes out the.</w:t>
      </w:r>
    </w:p>
    <w:p>
      <w:r>
        <w:rPr>
          <w:b/>
        </w:rPr>
        <w:t xml:space="preserve">[00:07:34] </w:t>
      </w:r>
      <w:r>
        <w:t>Amount of sawdust.</w:t>
      </w:r>
    </w:p>
    <w:p>
      <w:r>
        <w:rPr>
          <w:b/>
        </w:rPr>
        <w:t xml:space="preserve">[00:07:35] </w:t>
      </w:r>
      <w:r>
        <w:t>Yeah. Okay.</w:t>
      </w:r>
    </w:p>
    <w:p>
      <w:r>
        <w:rPr>
          <w:b/>
        </w:rPr>
        <w:t xml:space="preserve">[00:07:36] </w:t>
      </w:r>
      <w:r>
        <w:t>Curve is basically the amount of</w:t>
      </w:r>
    </w:p>
    <w:p>
      <w:r>
        <w:rPr>
          <w:b/>
        </w:rPr>
        <w:t xml:space="preserve">[00:07:37] </w:t>
      </w:r>
      <w:r>
        <w:t>sawdust as far as the curve go.</w:t>
      </w:r>
    </w:p>
    <w:p>
      <w:r>
        <w:rPr>
          <w:b/>
        </w:rPr>
        <w:t xml:space="preserve">[00:07:38] </w:t>
      </w:r>
      <w:r>
        <w:t>See these are very thin blades.</w:t>
      </w:r>
    </w:p>
    <w:p>
      <w:r>
        <w:rPr>
          <w:b/>
        </w:rPr>
        <w:t xml:space="preserve">[00:07:40] </w:t>
      </w:r>
      <w:r>
        <w:t>Most even big mills use thin</w:t>
      </w:r>
    </w:p>
    <w:p>
      <w:r>
        <w:rPr>
          <w:b/>
        </w:rPr>
        <w:t xml:space="preserve">[00:07:42] </w:t>
      </w:r>
      <w:r>
        <w:t>blades. Now,</w:t>
      </w:r>
    </w:p>
    <w:p>
      <w:r>
        <w:rPr>
          <w:b/>
        </w:rPr>
        <w:t xml:space="preserve">[00:07:45] </w:t>
      </w:r>
      <w:r>
        <w:t>you're getting a basically every</w:t>
      </w:r>
    </w:p>
    <w:p>
      <w:r>
        <w:rPr>
          <w:b/>
        </w:rPr>
        <w:t xml:space="preserve">[00:07:47] </w:t>
      </w:r>
      <w:r>
        <w:t>four of every five boards.</w:t>
      </w:r>
    </w:p>
    <w:p>
      <w:r>
        <w:rPr>
          <w:b/>
        </w:rPr>
        <w:t xml:space="preserve">[00:07:48] </w:t>
      </w:r>
      <w:r>
        <w:t>You're getting a free board.</w:t>
      </w:r>
    </w:p>
    <w:p>
      <w:r>
        <w:rPr>
          <w:b/>
        </w:rPr>
        <w:t xml:space="preserve">[00:07:50] </w:t>
      </w:r>
      <w:r>
        <w:t>Yeah. The thinner blade.</w:t>
      </w:r>
    </w:p>
    <w:p>
      <w:r>
        <w:rPr>
          <w:b/>
        </w:rPr>
        <w:t xml:space="preserve">[00:07:51] </w:t>
      </w:r>
      <w:r>
        <w:t>And but they're still paying the</w:t>
      </w:r>
    </w:p>
    <w:p>
      <w:r>
        <w:rPr>
          <w:b/>
        </w:rPr>
        <w:t xml:space="preserve">[00:07:53] </w:t>
      </w:r>
      <w:r>
        <w:t>logger on the, in the landowner on</w:t>
      </w:r>
    </w:p>
    <w:p>
      <w:r>
        <w:rPr>
          <w:b/>
        </w:rPr>
        <w:t xml:space="preserve">[00:07:54] </w:t>
      </w:r>
      <w:r>
        <w:t>the quarter inch curve.</w:t>
      </w:r>
    </w:p>
    <w:p>
      <w:r>
        <w:rPr>
          <w:b/>
        </w:rPr>
        <w:t xml:space="preserve">[00:07:56] </w:t>
      </w:r>
      <w:r>
        <w:t>So they're really screwing the</w:t>
      </w:r>
    </w:p>
    <w:p>
      <w:r>
        <w:rPr>
          <w:b/>
        </w:rPr>
        <w:t xml:space="preserve">[00:07:58] </w:t>
      </w:r>
      <w:r>
        <w:t>on that part of it.</w:t>
      </w:r>
    </w:p>
    <w:p>
      <w:r>
        <w:rPr>
          <w:b/>
        </w:rPr>
        <w:t xml:space="preserve">[00:08:00] </w:t>
      </w:r>
      <w:r>
        <w:t>I don't think most Americans know</w:t>
      </w:r>
    </w:p>
    <w:p>
      <w:r>
        <w:rPr>
          <w:b/>
        </w:rPr>
        <w:t xml:space="preserve">[00:08:02] </w:t>
      </w:r>
      <w:r>
        <w:t>that the landowner is only getting</w:t>
      </w:r>
    </w:p>
    <w:p>
      <w:r>
        <w:rPr>
          <w:b/>
        </w:rPr>
        <w:t xml:space="preserve">[00:08:03] </w:t>
      </w:r>
      <w:r>
        <w:t>paid on a quarter inch.</w:t>
      </w:r>
    </w:p>
    <w:p>
      <w:r>
        <w:rPr>
          <w:b/>
        </w:rPr>
        <w:t xml:space="preserve">[00:08:04] </w:t>
      </w:r>
      <w:r>
        <w:t>Curve, right?</w:t>
      </w:r>
    </w:p>
    <w:p>
      <w:r>
        <w:rPr>
          <w:b/>
        </w:rPr>
        <w:t xml:space="preserve">[00:08:06] </w:t>
      </w:r>
      <w:r>
        <w:t>I mean, that's a big deal when</w:t>
      </w:r>
    </w:p>
    <w:p>
      <w:r>
        <w:rPr>
          <w:b/>
        </w:rPr>
        <w:t xml:space="preserve">[00:08:07] </w:t>
      </w:r>
      <w:r>
        <w:t>you've got, say, when you're</w:t>
      </w:r>
    </w:p>
    <w:p>
      <w:r>
        <w:rPr>
          <w:b/>
        </w:rPr>
        <w:t xml:space="preserve">[00:08:09] </w:t>
      </w:r>
      <w:r>
        <w:t>building a house and you're trying</w:t>
      </w:r>
    </w:p>
    <w:p>
      <w:r>
        <w:rPr>
          <w:b/>
        </w:rPr>
        <w:t xml:space="preserve">[00:08:10] </w:t>
      </w:r>
      <w:r>
        <w:t>to figure, is it worth it to buy a</w:t>
      </w:r>
    </w:p>
    <w:p>
      <w:r>
        <w:rPr>
          <w:b/>
        </w:rPr>
        <w:t xml:space="preserve">[00:08:11] </w:t>
      </w:r>
      <w:r>
        <w:t>sawmill? Okay, I've got some land</w:t>
      </w:r>
    </w:p>
    <w:p>
      <w:r>
        <w:rPr>
          <w:b/>
        </w:rPr>
        <w:t xml:space="preserve">[00:08:13] </w:t>
      </w:r>
      <w:r>
        <w:t>here. I've got some pine on it.</w:t>
      </w:r>
    </w:p>
    <w:p>
      <w:r>
        <w:rPr>
          <w:b/>
        </w:rPr>
        <w:t xml:space="preserve">[00:08:14] </w:t>
      </w:r>
      <w:r>
        <w:t>Do I cut that pine?</w:t>
      </w:r>
    </w:p>
    <w:p>
      <w:r>
        <w:rPr>
          <w:b/>
        </w:rPr>
        <w:t xml:space="preserve">[00:08:16] </w:t>
      </w:r>
      <w:r>
        <w:t>Just sell it to the mill, get</w:t>
      </w:r>
    </w:p>
    <w:p>
      <w:r>
        <w:rPr>
          <w:b/>
        </w:rPr>
        <w:t xml:space="preserve">[00:08:18] </w:t>
      </w:r>
      <w:r>
        <w:t>$10,000, go to a Home Depot</w:t>
      </w:r>
    </w:p>
    <w:p>
      <w:r>
        <w:rPr>
          <w:b/>
        </w:rPr>
        <w:t xml:space="preserve">[00:08:20] </w:t>
      </w:r>
      <w:r>
        <w:t>and buy the lumber.</w:t>
      </w:r>
    </w:p>
    <w:p>
      <w:r>
        <w:rPr>
          <w:b/>
        </w:rPr>
        <w:t xml:space="preserve">[00:08:21] </w:t>
      </w:r>
      <w:r>
        <w:t>Or do I mill that out?</w:t>
      </w:r>
    </w:p>
    <w:p>
      <w:r>
        <w:rPr>
          <w:b/>
        </w:rPr>
        <w:t xml:space="preserve">[00:08:22] </w:t>
      </w:r>
      <w:r>
        <w:t>Well, there's a lot to figure.</w:t>
      </w:r>
    </w:p>
    <w:p>
      <w:r>
        <w:rPr>
          <w:b/>
        </w:rPr>
        <w:t xml:space="preserve">[00:08:23] </w:t>
      </w:r>
      <w:r>
        <w:t>You got to figure you got to pay the</w:t>
      </w:r>
    </w:p>
    <w:p>
      <w:r>
        <w:rPr>
          <w:b/>
        </w:rPr>
        <w:t xml:space="preserve">[00:08:25] </w:t>
      </w:r>
      <w:r>
        <w:t>taxes on the</w:t>
      </w:r>
    </w:p>
    <w:p>
      <w:r>
        <w:rPr>
          <w:b/>
        </w:rPr>
        <w:t xml:space="preserve">[00:08:27] </w:t>
      </w:r>
      <w:r>
        <w:t>wood.</w:t>
      </w:r>
    </w:p>
    <w:p>
      <w:r>
        <w:rPr>
          <w:b/>
        </w:rPr>
        <w:t xml:space="preserve">[00:08:28] </w:t>
      </w:r>
      <w:r>
        <w:t>When you sell it to the lumber mill,</w:t>
      </w:r>
    </w:p>
    <w:p>
      <w:r>
        <w:rPr>
          <w:b/>
        </w:rPr>
        <w:t xml:space="preserve">[00:08:30] </w:t>
      </w:r>
      <w:r>
        <w:t>you got to pay taxes on the lumber</w:t>
      </w:r>
    </w:p>
    <w:p>
      <w:r>
        <w:rPr>
          <w:b/>
        </w:rPr>
        <w:t xml:space="preserve">[00:08:33] </w:t>
      </w:r>
      <w:r>
        <w:t>when you buy it from Home Depot.</w:t>
      </w:r>
    </w:p>
    <w:p>
      <w:r>
        <w:rPr>
          <w:b/>
        </w:rPr>
        <w:t xml:space="preserve">[00:08:35] </w:t>
      </w:r>
      <w:r>
        <w:t>So there's two taxes you're saving</w:t>
      </w:r>
    </w:p>
    <w:p>
      <w:r>
        <w:rPr>
          <w:b/>
        </w:rPr>
        <w:t xml:space="preserve">[00:08:37] </w:t>
      </w:r>
      <w:r>
        <w:t>by storing your own wood.</w:t>
      </w:r>
    </w:p>
    <w:p>
      <w:r>
        <w:rPr>
          <w:b/>
        </w:rPr>
        <w:t xml:space="preserve">[00:08:38] </w:t>
      </w:r>
      <w:r>
        <w:t>And also if you build</w:t>
      </w:r>
    </w:p>
    <w:p>
      <w:r>
        <w:rPr>
          <w:b/>
        </w:rPr>
        <w:t xml:space="preserve">[00:08:40] </w:t>
      </w:r>
      <w:r>
        <w:t>your own projects, you're not</w:t>
      </w:r>
    </w:p>
    <w:p>
      <w:r>
        <w:rPr>
          <w:b/>
        </w:rPr>
        <w:t xml:space="preserve">[00:08:42] </w:t>
      </w:r>
      <w:r>
        <w:t>working. You're not making any</w:t>
      </w:r>
    </w:p>
    <w:p>
      <w:r>
        <w:rPr>
          <w:b/>
        </w:rPr>
        <w:t xml:space="preserve">[00:08:43] </w:t>
      </w:r>
      <w:r>
        <w:t>money, right?</w:t>
      </w:r>
    </w:p>
    <w:p>
      <w:r>
        <w:rPr>
          <w:b/>
        </w:rPr>
        <w:t xml:space="preserve">[00:08:44] </w:t>
      </w:r>
      <w:r>
        <w:t>So you're not able to have a job</w:t>
      </w:r>
    </w:p>
    <w:p>
      <w:r>
        <w:rPr>
          <w:b/>
        </w:rPr>
        <w:t xml:space="preserve">[00:08:45] </w:t>
      </w:r>
      <w:r>
        <w:t>while you're building a house.</w:t>
      </w:r>
    </w:p>
    <w:p>
      <w:r>
        <w:rPr>
          <w:b/>
        </w:rPr>
        <w:t xml:space="preserve">[00:08:46] </w:t>
      </w:r>
      <w:r>
        <w:t>And I do everything nights and</w:t>
      </w:r>
    </w:p>
    <w:p>
      <w:r>
        <w:rPr>
          <w:b/>
        </w:rPr>
        <w:t xml:space="preserve">[00:08:48] </w:t>
      </w:r>
      <w:r>
        <w:t>weekends and so work to them</w:t>
      </w:r>
    </w:p>
    <w:p>
      <w:r>
        <w:rPr>
          <w:b/>
        </w:rPr>
        <w:t xml:space="preserve">[00:08:49] </w:t>
      </w:r>
      <w:r>
        <w:t>different. But.</w:t>
      </w:r>
    </w:p>
    <w:p>
      <w:r>
        <w:rPr>
          <w:b/>
        </w:rPr>
        <w:t xml:space="preserve">[00:08:52] </w:t>
      </w:r>
      <w:r>
        <w:t>You got to pay your income tax on</w:t>
      </w:r>
    </w:p>
    <w:p>
      <w:r>
        <w:rPr>
          <w:b/>
        </w:rPr>
        <w:t xml:space="preserve">[00:08:54] </w:t>
      </w:r>
      <w:r>
        <w:t>that labor while you're building</w:t>
      </w:r>
    </w:p>
    <w:p>
      <w:r>
        <w:rPr>
          <w:b/>
        </w:rPr>
        <w:t xml:space="preserve">[00:08:55] </w:t>
      </w:r>
      <w:r>
        <w:t>your house.</w:t>
      </w:r>
    </w:p>
    <w:p>
      <w:r>
        <w:rPr>
          <w:b/>
        </w:rPr>
        <w:t xml:space="preserve">[00:08:55] </w:t>
      </w:r>
      <w:r>
        <w:t>So you're working for Google</w:t>
      </w:r>
    </w:p>
    <w:p>
      <w:r>
        <w:rPr>
          <w:b/>
        </w:rPr>
        <w:t xml:space="preserve">[00:08:58] </w:t>
      </w:r>
      <w:r>
        <w:t>while you're paying somebody else to</w:t>
      </w:r>
    </w:p>
    <w:p>
      <w:r>
        <w:rPr>
          <w:b/>
        </w:rPr>
        <w:t xml:space="preserve">[00:08:59] </w:t>
      </w:r>
      <w:r>
        <w:t>build your house.</w:t>
      </w:r>
    </w:p>
    <w:p>
      <w:r>
        <w:rPr>
          <w:b/>
        </w:rPr>
        <w:t xml:space="preserve">[00:09:00] </w:t>
      </w:r>
      <w:r>
        <w:t>Not only are you paying the taxes on</w:t>
      </w:r>
    </w:p>
    <w:p>
      <w:r>
        <w:rPr>
          <w:b/>
        </w:rPr>
        <w:t xml:space="preserve">[00:09:02] </w:t>
      </w:r>
      <w:r>
        <w:t>all that other stuff, you're paying</w:t>
      </w:r>
    </w:p>
    <w:p>
      <w:r>
        <w:rPr>
          <w:b/>
        </w:rPr>
        <w:t xml:space="preserve">[00:09:03] </w:t>
      </w:r>
      <w:r>
        <w:t>your income tax while you're paying</w:t>
      </w:r>
    </w:p>
    <w:p>
      <w:r>
        <w:rPr>
          <w:b/>
        </w:rPr>
        <w:t xml:space="preserve">[00:09:04] </w:t>
      </w:r>
      <w:r>
        <w:t>the other guy is another tax added</w:t>
      </w:r>
    </w:p>
    <w:p>
      <w:r>
        <w:rPr>
          <w:b/>
        </w:rPr>
        <w:t xml:space="preserve">[00:09:06] </w:t>
      </w:r>
      <w:r>
        <w:t>in there. So yeah, I think</w:t>
      </w:r>
    </w:p>
    <w:p>
      <w:r>
        <w:rPr>
          <w:b/>
        </w:rPr>
        <w:t xml:space="preserve">[00:09:07] </w:t>
      </w:r>
      <w:r>
        <w:t>self-sufficiency and do is,</w:t>
      </w:r>
    </w:p>
    <w:p>
      <w:r>
        <w:rPr>
          <w:b/>
        </w:rPr>
        <w:t xml:space="preserve">[00:09:10] </w:t>
      </w:r>
      <w:r>
        <w:t>you know, if you do the math, it,</w:t>
      </w:r>
    </w:p>
    <w:p>
      <w:r>
        <w:rPr>
          <w:b/>
        </w:rPr>
        <w:t xml:space="preserve">[00:09:12] </w:t>
      </w:r>
      <w:r>
        <w:t>you know, depend on what's important</w:t>
      </w:r>
    </w:p>
    <w:p>
      <w:r>
        <w:rPr>
          <w:b/>
        </w:rPr>
        <w:t xml:space="preserve">[00:09:14] </w:t>
      </w:r>
      <w:r>
        <w:t>to you in life, but you</w:t>
      </w:r>
    </w:p>
    <w:p>
      <w:r>
        <w:rPr>
          <w:b/>
        </w:rPr>
        <w:t xml:space="preserve">[00:09:16] </w:t>
      </w:r>
      <w:r>
        <w:t>can still be paying taxes.</w:t>
      </w:r>
    </w:p>
    <w:p>
      <w:r>
        <w:rPr>
          <w:b/>
        </w:rPr>
        <w:t xml:space="preserve">[00:09:17] </w:t>
      </w:r>
      <w:r>
        <w:t>Yeah.</w:t>
      </w:r>
    </w:p>
    <w:p>
      <w:r>
        <w:rPr>
          <w:b/>
        </w:rPr>
        <w:t xml:space="preserve">[00:09:18] </w:t>
      </w:r>
      <w:r>
        <w:t>Hey, Patrick.</w:t>
      </w:r>
    </w:p>
    <w:p>
      <w:r>
        <w:rPr>
          <w:b/>
        </w:rPr>
        <w:t xml:space="preserve">[00:09:20] </w:t>
      </w:r>
      <w:r>
        <w:t>Patrick. Yeah.</w:t>
      </w:r>
    </w:p>
    <w:p>
      <w:r>
        <w:rPr>
          <w:b/>
        </w:rPr>
        <w:t xml:space="preserve">[00:09:21] </w:t>
      </w:r>
      <w:r>
        <w:t>I don't know how to get in your</w:t>
      </w:r>
    </w:p>
    <w:p>
      <w:r>
        <w:rPr>
          <w:b/>
        </w:rPr>
        <w:t xml:space="preserve">[00:09:22] </w:t>
      </w:r>
      <w:r>
        <w:t>truck. Push the button.</w:t>
      </w:r>
    </w:p>
    <w:p>
      <w:r>
        <w:rPr>
          <w:b/>
        </w:rPr>
        <w:t xml:space="preserve">[00:09:23] </w:t>
      </w:r>
      <w:r>
        <w:t>Which button?</w:t>
      </w:r>
    </w:p>
    <w:p>
      <w:r>
        <w:rPr>
          <w:b/>
        </w:rPr>
        <w:t xml:space="preserve">[00:09:24] </w:t>
      </w:r>
      <w:r>
        <w:t>White button.</w:t>
      </w:r>
    </w:p>
    <w:p>
      <w:r>
        <w:rPr>
          <w:b/>
        </w:rPr>
        <w:t xml:space="preserve">[00:09:27] </w:t>
      </w:r>
      <w:r>
        <w:t>Oh.</w:t>
      </w:r>
    </w:p>
    <w:p>
      <w:r>
        <w:rPr>
          <w:b/>
        </w:rPr>
        <w:t xml:space="preserve">[00:09:31] </w:t>
      </w:r>
      <w:r>
        <w:t>What is this shit?</w:t>
      </w:r>
    </w:p>
    <w:p>
      <w:r>
        <w:rPr>
          <w:b/>
        </w:rPr>
        <w:t xml:space="preserve">[00:09:32] </w:t>
      </w:r>
      <w:r>
        <w:t>I don't want to get my ass.</w:t>
      </w:r>
    </w:p>
    <w:p>
      <w:r>
        <w:rPr>
          <w:b/>
        </w:rPr>
        <w:t xml:space="preserve">[00:09:33] </w:t>
      </w:r>
      <w:r>
        <w:t>Is this my very professional?</w:t>
      </w:r>
    </w:p>
    <w:p>
      <w:r>
        <w:rPr>
          <w:b/>
        </w:rPr>
        <w:t xml:space="preserve">[00:09:35] </w:t>
      </w:r>
      <w:r>
        <w:t>Oh.</w:t>
      </w:r>
    </w:p>
    <w:p>
      <w:r>
        <w:rPr>
          <w:b/>
        </w:rPr>
        <w:t xml:space="preserve">[00:09:37] </w:t>
      </w:r>
      <w:r>
        <w:t>No. No.</w:t>
      </w:r>
    </w:p>
    <w:p>
      <w:r>
        <w:rPr>
          <w:b/>
        </w:rPr>
        <w:t xml:space="preserve">[00:09:38] </w:t>
      </w:r>
      <w:r>
        <w:t>Oh, guns.</w:t>
      </w:r>
    </w:p>
    <w:p>
      <w:r>
        <w:rPr>
          <w:b/>
        </w:rPr>
        <w:t xml:space="preserve">[00:09:40] </w:t>
      </w:r>
      <w:r>
        <w:t>Wait, I got sorry.</w:t>
      </w:r>
    </w:p>
    <w:p>
      <w:r>
        <w:rPr>
          <w:b/>
        </w:rPr>
        <w:t xml:space="preserve">[00:09:41] </w:t>
      </w:r>
      <w:r>
        <w:t>Yeah, okay.</w:t>
      </w:r>
    </w:p>
    <w:p>
      <w:r>
        <w:rPr>
          <w:b/>
        </w:rPr>
        <w:t xml:space="preserve">[00:09:43] </w:t>
      </w:r>
      <w:r>
        <w:t>I just.</w:t>
      </w:r>
    </w:p>
    <w:p>
      <w:r>
        <w:rPr>
          <w:b/>
        </w:rPr>
        <w:t xml:space="preserve">[00:09:44] </w:t>
      </w:r>
      <w:r>
        <w:t>But I don't want to be pedantic</w:t>
      </w:r>
    </w:p>
    <w:p>
      <w:r>
        <w:rPr>
          <w:b/>
        </w:rPr>
        <w:t xml:space="preserve">[00:09:46] </w:t>
      </w:r>
      <w:r>
        <w:t>or anything, but this is how</w:t>
      </w:r>
    </w:p>
    <w:p>
      <w:r>
        <w:rPr>
          <w:b/>
        </w:rPr>
        <w:t xml:space="preserve">[00:09:48] </w:t>
      </w:r>
      <w:r>
        <w:t>this area is different from other</w:t>
      </w:r>
    </w:p>
    <w:p>
      <w:r>
        <w:rPr>
          <w:b/>
        </w:rPr>
        <w:t xml:space="preserve">[00:09:50] </w:t>
      </w:r>
      <w:r>
        <w:t>parts of the country.</w:t>
      </w:r>
    </w:p>
    <w:p>
      <w:r>
        <w:rPr>
          <w:b/>
        </w:rPr>
        <w:t xml:space="preserve">[00:09:51] </w:t>
      </w:r>
      <w:r>
        <w:t>So you just.</w:t>
      </w:r>
    </w:p>
    <w:p>
      <w:r>
        <w:rPr>
          <w:b/>
        </w:rPr>
        <w:t xml:space="preserve">[00:09:53] </w:t>
      </w:r>
      <w:r>
        <w:t>What is this here?</w:t>
      </w:r>
    </w:p>
    <w:p>
      <w:r>
        <w:rPr>
          <w:b/>
        </w:rPr>
        <w:t xml:space="preserve">[00:09:55] </w:t>
      </w:r>
      <w:r>
        <w:t>Two nine millimeters.</w:t>
      </w:r>
    </w:p>
    <w:p>
      <w:r>
        <w:rPr>
          <w:b/>
        </w:rPr>
        <w:t xml:space="preserve">[00:09:56] </w:t>
      </w:r>
      <w:r>
        <w:t>Two nine millimeters in the mags.</w:t>
      </w:r>
    </w:p>
    <w:p>
      <w:r>
        <w:rPr>
          <w:b/>
        </w:rPr>
        <w:t xml:space="preserve">[00:09:59] </w:t>
      </w:r>
      <w:r>
        <w:t>All right. That was that's what was</w:t>
      </w:r>
    </w:p>
    <w:p>
      <w:r>
        <w:rPr>
          <w:b/>
        </w:rPr>
        <w:t xml:space="preserve">[00:10:01] </w:t>
      </w:r>
      <w:r>
        <w:t>in the truck. Is that is that in</w:t>
      </w:r>
    </w:p>
    <w:p>
      <w:r>
        <w:rPr>
          <w:b/>
        </w:rPr>
        <w:t xml:space="preserve">[00:10:02] </w:t>
      </w:r>
      <w:r>
        <w:t>your electric vehicle?</w:t>
      </w:r>
    </w:p>
    <w:p>
      <w:r>
        <w:rPr>
          <w:b/>
        </w:rPr>
        <w:t xml:space="preserve">[00:10:05] </w:t>
      </w:r>
      <w:r>
        <w:t>Is it as you commute to Midtown</w:t>
      </w:r>
    </w:p>
    <w:p>
      <w:r>
        <w:rPr>
          <w:b/>
        </w:rPr>
        <w:t xml:space="preserve">[00:10:07] </w:t>
      </w:r>
      <w:r>
        <w:t>for your marketing job?</w:t>
      </w:r>
    </w:p>
    <w:p>
      <w:r>
        <w:rPr>
          <w:b/>
        </w:rPr>
        <w:t xml:space="preserve">[00:10:08] </w:t>
      </w:r>
      <w:r>
        <w:t>You have that in your electric</w:t>
      </w:r>
    </w:p>
    <w:p>
      <w:r>
        <w:rPr>
          <w:b/>
        </w:rPr>
        <w:t xml:space="preserve">[00:10:09] </w:t>
      </w:r>
      <w:r>
        <w:t>vehicle?</w:t>
      </w:r>
    </w:p>
    <w:p>
      <w:r>
        <w:rPr>
          <w:b/>
        </w:rPr>
        <w:t xml:space="preserve">[00:10:09] </w:t>
      </w:r>
      <w:r>
        <w:t>I don't think you do.</w:t>
      </w:r>
    </w:p>
    <w:p>
      <w:r>
        <w:rPr>
          <w:b/>
        </w:rPr>
        <w:t xml:space="preserve">[00:10:10] </w:t>
      </w:r>
      <w:r>
        <w:t>We're going to go 117 miles an hour</w:t>
      </w:r>
    </w:p>
    <w:p>
      <w:r>
        <w:rPr>
          <w:b/>
        </w:rPr>
        <w:t xml:space="preserve">[00:10:12] </w:t>
      </w:r>
      <w:r>
        <w:t>with 13,000 pounds of dirt in the</w:t>
      </w:r>
    </w:p>
    <w:p>
      <w:r>
        <w:rPr>
          <w:b/>
        </w:rPr>
        <w:t xml:space="preserve">[00:10:13] </w:t>
      </w:r>
      <w:r>
        <w:t>back. How's that? Please don't.</w:t>
      </w:r>
    </w:p>
    <w:p>
      <w:r>
        <w:rPr>
          <w:b/>
        </w:rPr>
        <w:t xml:space="preserve">[00:10:14] </w:t>
      </w:r>
      <w:r>
        <w:t>Kill my.</w:t>
      </w:r>
    </w:p>
    <w:p>
      <w:r>
        <w:rPr>
          <w:b/>
        </w:rPr>
        <w:t xml:space="preserve">[00:10:17] </w:t>
      </w:r>
      <w:r>
        <w:t>Towing. Hauling?</w:t>
      </w:r>
    </w:p>
    <w:p>
      <w:r>
        <w:rPr>
          <w:b/>
        </w:rPr>
        <w:t xml:space="preserve">[00:10:18] </w:t>
      </w:r>
      <w:r>
        <w:t>There's a tow mode on this.</w:t>
      </w:r>
    </w:p>
    <w:p>
      <w:r>
        <w:rPr>
          <w:b/>
        </w:rPr>
        <w:t xml:space="preserve">[00:10:19] </w:t>
      </w:r>
      <w:r>
        <w:t>Very easy to. I mean, trailer</w:t>
      </w:r>
    </w:p>
    <w:p>
      <w:r>
        <w:rPr>
          <w:b/>
        </w:rPr>
        <w:t xml:space="preserve">[00:10:21] </w:t>
      </w:r>
      <w:r>
        <w:t>brake. This these trailer brakes</w:t>
      </w:r>
    </w:p>
    <w:p>
      <w:r>
        <w:rPr>
          <w:b/>
        </w:rPr>
        <w:t xml:space="preserve">[00:10:23] </w:t>
      </w:r>
      <w:r>
        <w:t>worn right down.</w:t>
      </w:r>
    </w:p>
    <w:p>
      <w:r>
        <w:rPr>
          <w:b/>
        </w:rPr>
        <w:t xml:space="preserve">[00:10:24] </w:t>
      </w:r>
      <w:r>
        <w:t>So I've got to them ten, which means</w:t>
      </w:r>
    </w:p>
    <w:p>
      <w:r>
        <w:rPr>
          <w:b/>
        </w:rPr>
        <w:t xml:space="preserve">[00:10:25] </w:t>
      </w:r>
      <w:r>
        <w:t>it applies more force.</w:t>
      </w:r>
    </w:p>
    <w:p>
      <w:r>
        <w:rPr>
          <w:b/>
        </w:rPr>
        <w:t xml:space="preserve">[00:10:27] </w:t>
      </w:r>
      <w:r>
        <w:t>So I know this is high tech because</w:t>
      </w:r>
    </w:p>
    <w:p>
      <w:r>
        <w:rPr>
          <w:b/>
        </w:rPr>
        <w:t xml:space="preserve">[00:10:28] </w:t>
      </w:r>
      <w:r>
        <w:t>I'm more a seatbelt.</w:t>
      </w:r>
    </w:p>
    <w:p>
      <w:r>
        <w:rPr>
          <w:b/>
        </w:rPr>
        <w:t xml:space="preserve">[00:10:29] </w:t>
      </w:r>
      <w:r>
        <w:t>And how much are we towing?</w:t>
      </w:r>
    </w:p>
    <w:p>
      <w:r>
        <w:rPr>
          <w:b/>
        </w:rPr>
        <w:t xml:space="preserve">[00:10:30] </w:t>
      </w:r>
      <w:r>
        <w:t>Probably.</w:t>
      </w:r>
    </w:p>
    <w:p>
      <w:r>
        <w:rPr>
          <w:b/>
        </w:rPr>
        <w:t xml:space="preserve">[00:10:33] </w:t>
      </w:r>
      <w:r>
        <w:t>Probably 11,000.</w:t>
      </w:r>
    </w:p>
    <w:p>
      <w:r>
        <w:rPr>
          <w:b/>
        </w:rPr>
        <w:t xml:space="preserve">[00:10:34] </w:t>
      </w:r>
      <w:r>
        <w:t>Probably 12,000 pounds of dirt.</w:t>
      </w:r>
    </w:p>
    <w:p>
      <w:r>
        <w:rPr>
          <w:b/>
        </w:rPr>
        <w:t xml:space="preserve">[00:10:36] </w:t>
      </w:r>
      <w:r>
        <w:t>Of dirt. No total weight.</w:t>
      </w:r>
    </w:p>
    <w:p>
      <w:r>
        <w:rPr>
          <w:b/>
        </w:rPr>
        <w:t xml:space="preserve">[00:10:38] </w:t>
      </w:r>
      <w:r>
        <w:t>Pretty little wonder.</w:t>
      </w:r>
    </w:p>
    <w:p>
      <w:r>
        <w:rPr>
          <w:b/>
        </w:rPr>
        <w:t xml:space="preserve">[00:10:39] </w:t>
      </w:r>
      <w:r>
        <w:t>Now when it says farm stand ahead.</w:t>
      </w:r>
    </w:p>
    <w:p>
      <w:r>
        <w:rPr>
          <w:b/>
        </w:rPr>
        <w:t xml:space="preserve">[00:10:41] </w:t>
      </w:r>
      <w:r>
        <w:t>That's my wife.</w:t>
      </w:r>
    </w:p>
    <w:p>
      <w:r>
        <w:rPr>
          <w:b/>
        </w:rPr>
        <w:t xml:space="preserve">[00:10:42] </w:t>
      </w:r>
      <w:r>
        <w:t>That's your farm.</w:t>
      </w:r>
    </w:p>
    <w:p>
      <w:r>
        <w:rPr>
          <w:b/>
        </w:rPr>
        <w:t xml:space="preserve">[00:10:43] </w:t>
      </w:r>
      <w:r>
        <w:t>Stand? That's my farm.</w:t>
      </w:r>
    </w:p>
    <w:p>
      <w:r>
        <w:rPr>
          <w:b/>
        </w:rPr>
        <w:t xml:space="preserve">[00:10:44] </w:t>
      </w:r>
      <w:r>
        <w:t>Well, my wife's farm stand.</w:t>
      </w:r>
    </w:p>
    <w:p>
      <w:r>
        <w:rPr>
          <w:b/>
        </w:rPr>
        <w:t xml:space="preserve">[00:10:46] </w:t>
      </w:r>
      <w:r>
        <w:t>And this camp with very smooth</w:t>
      </w:r>
    </w:p>
    <w:p>
      <w:r>
        <w:rPr>
          <w:b/>
        </w:rPr>
        <w:t xml:space="preserve">[00:10:48] </w:t>
      </w:r>
      <w:r>
        <w:t>acceleration. 30 miles an hour.</w:t>
      </w:r>
    </w:p>
    <w:p>
      <w:r>
        <w:rPr>
          <w:b/>
        </w:rPr>
        <w:t xml:space="preserve">[00:10:50] </w:t>
      </w:r>
      <w:r>
        <w:t>Oh, yeah. This thing's okay.</w:t>
      </w:r>
    </w:p>
    <w:p>
      <w:r>
        <w:rPr>
          <w:b/>
        </w:rPr>
        <w:t xml:space="preserve">[00:10:52] </w:t>
      </w:r>
      <w:r>
        <w:t>My Ford would be towing</w:t>
      </w:r>
    </w:p>
    <w:p>
      <w:r>
        <w:rPr>
          <w:b/>
        </w:rPr>
        <w:t xml:space="preserve">[00:10:54] </w:t>
      </w:r>
      <w:r>
        <w:t>this. Fine. My Ford is great, I love</w:t>
      </w:r>
    </w:p>
    <w:p>
      <w:r>
        <w:rPr>
          <w:b/>
        </w:rPr>
        <w:t xml:space="preserve">[00:10:55] </w:t>
      </w:r>
      <w:r>
        <w:t>it. This is just towing it, like.</w:t>
      </w:r>
    </w:p>
    <w:p>
      <w:r>
        <w:rPr>
          <w:b/>
        </w:rPr>
        <w:t xml:space="preserve">[00:10:57] </w:t>
      </w:r>
      <w:r>
        <w:t>It's like it's not even there.</w:t>
      </w:r>
    </w:p>
    <w:p>
      <w:r>
        <w:rPr>
          <w:b/>
        </w:rPr>
        <w:t xml:space="preserve">[00:10:59] </w:t>
      </w:r>
      <w:r>
        <w:t>Seriously?</w:t>
      </w:r>
    </w:p>
    <w:p>
      <w:r>
        <w:rPr>
          <w:b/>
        </w:rPr>
        <w:t xml:space="preserve">[00:11:02] </w:t>
      </w:r>
      <w:r>
        <w:t>No wobble.</w:t>
      </w:r>
    </w:p>
    <w:p>
      <w:r>
        <w:rPr>
          <w:b/>
        </w:rPr>
        <w:t xml:space="preserve">[00:11:04] </w:t>
      </w:r>
      <w:r>
        <w:t>Look at that.</w:t>
      </w:r>
    </w:p>
    <w:p>
      <w:r>
        <w:rPr>
          <w:b/>
        </w:rPr>
        <w:t xml:space="preserve">[00:11:07] </w:t>
      </w:r>
      <w:r>
        <w:t>I'm going 70 with that trailer.</w:t>
      </w:r>
    </w:p>
    <w:p>
      <w:r>
        <w:rPr>
          <w:b/>
        </w:rPr>
        <w:t xml:space="preserve">[00:11:08] </w:t>
      </w:r>
      <w:r>
        <w:t>Look at the dirt blow out of the</w:t>
      </w:r>
    </w:p>
    <w:p>
      <w:r>
        <w:rPr>
          <w:b/>
        </w:rPr>
        <w:t xml:space="preserve">[00:11:09] </w:t>
      </w:r>
      <w:r>
        <w:t>back of it.</w:t>
      </w:r>
    </w:p>
    <w:p>
      <w:r>
        <w:rPr>
          <w:b/>
        </w:rPr>
        <w:t xml:space="preserve">[00:11:10] </w:t>
      </w:r>
      <w:r>
        <w:t>Wow.</w:t>
      </w:r>
    </w:p>
    <w:p>
      <w:r>
        <w:rPr>
          <w:b/>
        </w:rPr>
        <w:t xml:space="preserve">[00:11:12] </w:t>
      </w:r>
      <w:r>
        <w:t>So how would you compare that?</w:t>
      </w:r>
    </w:p>
    <w:p>
      <w:r>
        <w:rPr>
          <w:b/>
        </w:rPr>
        <w:t xml:space="preserve">[00:11:14] </w:t>
      </w:r>
      <w:r>
        <w:t>You've got an F-350, right?</w:t>
      </w:r>
    </w:p>
    <w:p>
      <w:r>
        <w:rPr>
          <w:b/>
        </w:rPr>
        <w:t xml:space="preserve">[00:11:16] </w:t>
      </w:r>
      <w:r>
        <w:t>Yeah.</w:t>
      </w:r>
    </w:p>
    <w:p>
      <w:r>
        <w:rPr>
          <w:b/>
        </w:rPr>
        <w:t xml:space="preserve">[00:11:16] </w:t>
      </w:r>
      <w:r>
        <w:t>This is F-350 is great.</w:t>
      </w:r>
    </w:p>
    <w:p>
      <w:r>
        <w:rPr>
          <w:b/>
        </w:rPr>
        <w:t xml:space="preserve">[00:11:18] </w:t>
      </w:r>
      <w:r>
        <w:t>This is just smooth.</w:t>
      </w:r>
    </w:p>
    <w:p>
      <w:r>
        <w:rPr>
          <w:b/>
        </w:rPr>
        <w:t xml:space="preserve">[00:11:20] </w:t>
      </w:r>
      <w:r>
        <w:t>It's electric motor.</w:t>
      </w:r>
    </w:p>
    <w:p>
      <w:r>
        <w:rPr>
          <w:b/>
        </w:rPr>
        <w:t xml:space="preserve">[00:11:21] </w:t>
      </w:r>
      <w:r>
        <w:t>There's no transmission.</w:t>
      </w:r>
    </w:p>
    <w:p>
      <w:r>
        <w:rPr>
          <w:b/>
        </w:rPr>
        <w:t xml:space="preserve">[00:11:23] </w:t>
      </w:r>
      <w:r>
        <w:t>Direct drive.</w:t>
      </w:r>
    </w:p>
    <w:p>
      <w:r>
        <w:rPr>
          <w:b/>
        </w:rPr>
        <w:t xml:space="preserve">[00:11:24] </w:t>
      </w:r>
      <w:r>
        <w:t>You know, there's no.</w:t>
      </w:r>
    </w:p>
    <w:p>
      <w:r>
        <w:rPr>
          <w:b/>
        </w:rPr>
        <w:t xml:space="preserve">[00:11:27] </w:t>
      </w:r>
      <w:r>
        <w:t>The only weakness I've thought</w:t>
      </w:r>
    </w:p>
    <w:p>
      <w:r>
        <w:rPr>
          <w:b/>
        </w:rPr>
        <w:t xml:space="preserve">[00:11:29] </w:t>
      </w:r>
      <w:r>
        <w:t>vehicles should be.</w:t>
      </w:r>
    </w:p>
    <w:p>
      <w:r>
        <w:rPr>
          <w:b/>
        </w:rPr>
        <w:t xml:space="preserve">[00:11:29] </w:t>
      </w:r>
      <w:r>
        <w:t>Trains are electric.</w:t>
      </w:r>
    </w:p>
    <w:p>
      <w:r>
        <w:rPr>
          <w:b/>
        </w:rPr>
        <w:t xml:space="preserve">[00:11:30] </w:t>
      </w:r>
      <w:r>
        <w:t>They're small. You know, they run on</w:t>
      </w:r>
    </w:p>
    <w:p>
      <w:r>
        <w:rPr>
          <w:b/>
        </w:rPr>
        <w:t xml:space="preserve">[00:11:32] </w:t>
      </w:r>
      <w:r>
        <w:t>big diesel motors, but they're</w:t>
      </w:r>
    </w:p>
    <w:p>
      <w:r>
        <w:rPr>
          <w:b/>
        </w:rPr>
        <w:t xml:space="preserve">[00:11:33] </w:t>
      </w:r>
      <w:r>
        <w:t>electric.</w:t>
      </w:r>
    </w:p>
    <w:p>
      <w:r>
        <w:rPr>
          <w:b/>
        </w:rPr>
        <w:t xml:space="preserve">[00:11:34] </w:t>
      </w:r>
      <w:r>
        <w:t>But the diesel motor is a generator.</w:t>
      </w:r>
    </w:p>
    <w:p>
      <w:r>
        <w:rPr>
          <w:b/>
        </w:rPr>
        <w:t xml:space="preserve">[00:11:36] </w:t>
      </w:r>
      <w:r>
        <w:t>Is a generator. That's all it is.</w:t>
      </w:r>
    </w:p>
    <w:p>
      <w:r>
        <w:rPr>
          <w:b/>
        </w:rPr>
        <w:t xml:space="preserve">[00:11:37] </w:t>
      </w:r>
      <w:r>
        <w:t>So this has a</w:t>
      </w:r>
    </w:p>
    <w:p>
      <w:r>
        <w:rPr>
          <w:b/>
        </w:rPr>
        <w:t xml:space="preserve">[00:11:39] </w:t>
      </w:r>
      <w:r>
        <w:t>huge battery underneath.</w:t>
      </w:r>
    </w:p>
    <w:p>
      <w:r>
        <w:rPr>
          <w:b/>
        </w:rPr>
        <w:t xml:space="preserve">[00:11:40] </w:t>
      </w:r>
      <w:r>
        <w:t>Now range, capacity.</w:t>
      </w:r>
    </w:p>
    <w:p>
      <w:r>
        <w:rPr>
          <w:b/>
        </w:rPr>
        <w:t xml:space="preserve">[00:11:43] </w:t>
      </w:r>
      <w:r>
        <w:t>Without doing any fancy math, I've</w:t>
      </w:r>
    </w:p>
    <w:p>
      <w:r>
        <w:rPr>
          <w:b/>
        </w:rPr>
        <w:t xml:space="preserve">[00:11:45] </w:t>
      </w:r>
      <w:r>
        <w:t>got a way to figure it out without</w:t>
      </w:r>
    </w:p>
    <w:p>
      <w:r>
        <w:rPr>
          <w:b/>
        </w:rPr>
        <w:t xml:space="preserve">[00:11:46] </w:t>
      </w:r>
      <w:r>
        <w:t>actually driving 300 miles because I</w:t>
      </w:r>
    </w:p>
    <w:p>
      <w:r>
        <w:rPr>
          <w:b/>
        </w:rPr>
        <w:t xml:space="preserve">[00:11:48] </w:t>
      </w:r>
      <w:r>
        <w:t>don't have time for that.</w:t>
      </w:r>
    </w:p>
    <w:p>
      <w:r>
        <w:rPr>
          <w:b/>
        </w:rPr>
        <w:t xml:space="preserve">[00:11:49] </w:t>
      </w:r>
      <w:r>
        <w:t>But.</w:t>
      </w:r>
    </w:p>
    <w:p>
      <w:r>
        <w:rPr>
          <w:b/>
        </w:rPr>
        <w:t xml:space="preserve">[00:11:50] </w:t>
      </w:r>
      <w:r>
        <w:t>So I go by percentages.</w:t>
      </w:r>
    </w:p>
    <w:p>
      <w:r>
        <w:rPr>
          <w:b/>
        </w:rPr>
        <w:t xml:space="preserve">[00:11:51] </w:t>
      </w:r>
      <w:r>
        <w:t>Drop your range when you're towing.</w:t>
      </w:r>
    </w:p>
    <w:p>
      <w:r>
        <w:rPr>
          <w:b/>
        </w:rPr>
        <w:t xml:space="preserve">[00:11:55] </w:t>
      </w:r>
      <w:r>
        <w:t>Goes from 300 miles to about 100</w:t>
      </w:r>
    </w:p>
    <w:p>
      <w:r>
        <w:rPr>
          <w:b/>
        </w:rPr>
        <w:t xml:space="preserve">[00:11:57] </w:t>
      </w:r>
      <w:r>
        <w:t>miles, which is probably</w:t>
      </w:r>
    </w:p>
    <w:p>
      <w:r>
        <w:rPr>
          <w:b/>
        </w:rPr>
        <w:t xml:space="preserve">[00:11:59] </w:t>
      </w:r>
      <w:r>
        <w:t>not acceptable for</w:t>
      </w:r>
    </w:p>
    <w:p>
      <w:r>
        <w:rPr>
          <w:b/>
        </w:rPr>
        <w:t xml:space="preserve">[00:12:01] </w:t>
      </w:r>
      <w:r>
        <w:t>a heavy day of towing.</w:t>
      </w:r>
    </w:p>
    <w:p>
      <w:r>
        <w:rPr>
          <w:b/>
        </w:rPr>
        <w:t xml:space="preserve">[00:12:03] </w:t>
      </w:r>
      <w:r>
        <w:t>You had three dump runs to make with</w:t>
      </w:r>
    </w:p>
    <w:p>
      <w:r>
        <w:rPr>
          <w:b/>
        </w:rPr>
        <w:t xml:space="preserve">[00:12:04] </w:t>
      </w:r>
      <w:r>
        <w:t>debris like you're one.</w:t>
      </w:r>
    </w:p>
    <w:p>
      <w:r>
        <w:rPr>
          <w:b/>
        </w:rPr>
        <w:t xml:space="preserve">[00:12:06] </w:t>
      </w:r>
      <w:r>
        <w:t>I often do like when I tore apart</w:t>
      </w:r>
    </w:p>
    <w:p>
      <w:r>
        <w:rPr>
          <w:b/>
        </w:rPr>
        <w:t xml:space="preserve">[00:12:07] </w:t>
      </w:r>
      <w:r>
        <w:t>the house. Yeah, you know, we did</w:t>
      </w:r>
    </w:p>
    <w:p>
      <w:r>
        <w:rPr>
          <w:b/>
        </w:rPr>
        <w:t xml:space="preserve">[00:12:09] </w:t>
      </w:r>
      <w:r>
        <w:t>dump. We did 3 or 4 dump runs the</w:t>
      </w:r>
    </w:p>
    <w:p>
      <w:r>
        <w:rPr>
          <w:b/>
        </w:rPr>
        <w:t xml:space="preserve">[00:12:11] </w:t>
      </w:r>
      <w:r>
        <w:t>day. We would probably run out of</w:t>
      </w:r>
    </w:p>
    <w:p>
      <w:r>
        <w:rPr>
          <w:b/>
        </w:rPr>
        <w:t xml:space="preserve">[00:12:12] </w:t>
      </w:r>
      <w:r>
        <w:t>juice, but</w:t>
      </w:r>
    </w:p>
    <w:p>
      <w:r>
        <w:rPr>
          <w:b/>
        </w:rPr>
        <w:t xml:space="preserve">[00:12:14] </w:t>
      </w:r>
      <w:r>
        <w:t>it's local stuff.</w:t>
      </w:r>
    </w:p>
    <w:p>
      <w:r>
        <w:rPr>
          <w:b/>
        </w:rPr>
        <w:t xml:space="preserve">[00:12:15] </w:t>
      </w:r>
      <w:r>
        <w:t>So it's your lifestyle where you</w:t>
      </w:r>
    </w:p>
    <w:p>
      <w:r>
        <w:rPr>
          <w:b/>
        </w:rPr>
        <w:t xml:space="preserve">[00:12:17] </w:t>
      </w:r>
      <w:r>
        <w:t>work for me.</w:t>
      </w:r>
    </w:p>
    <w:p>
      <w:r>
        <w:rPr>
          <w:b/>
        </w:rPr>
        <w:t xml:space="preserve">[00:12:18] </w:t>
      </w:r>
      <w:r>
        <w:t>So far, I've got an everyday</w:t>
      </w:r>
    </w:p>
    <w:p>
      <w:r>
        <w:rPr>
          <w:b/>
        </w:rPr>
        <w:t xml:space="preserve">[00:12:20] </w:t>
      </w:r>
      <w:r>
        <w:t>driving range of me</w:t>
      </w:r>
    </w:p>
    <w:p>
      <w:r>
        <w:rPr>
          <w:b/>
        </w:rPr>
        <w:t xml:space="preserve">[00:12:21] </w:t>
      </w:r>
      <w:r>
        <w:t>really pushing on the gas pedal,</w:t>
      </w:r>
    </w:p>
    <w:p>
      <w:r>
        <w:rPr>
          <w:b/>
        </w:rPr>
        <w:t xml:space="preserve">[00:12:23] </w:t>
      </w:r>
      <w:r>
        <w:t>making short trips.</w:t>
      </w:r>
    </w:p>
    <w:p>
      <w:r>
        <w:rPr>
          <w:b/>
        </w:rPr>
        <w:t xml:space="preserve">[00:12:24] </w:t>
      </w:r>
      <w:r>
        <w:t>Of course it's a new vehicle.</w:t>
      </w:r>
    </w:p>
    <w:p>
      <w:r>
        <w:rPr>
          <w:b/>
        </w:rPr>
        <w:t xml:space="preserve">[00:12:25] </w:t>
      </w:r>
      <w:r>
        <w:t>I like to go fast, so I'm burning</w:t>
      </w:r>
    </w:p>
    <w:p>
      <w:r>
        <w:rPr>
          <w:b/>
        </w:rPr>
        <w:t xml:space="preserve">[00:12:26] </w:t>
      </w:r>
      <w:r>
        <w:t>all its energy, whether it's gas or</w:t>
      </w:r>
    </w:p>
    <w:p>
      <w:r>
        <w:rPr>
          <w:b/>
        </w:rPr>
        <w:t xml:space="preserve">[00:12:28] </w:t>
      </w:r>
      <w:r>
        <w:t>electricity is still burning it.</w:t>
      </w:r>
    </w:p>
    <w:p>
      <w:r>
        <w:rPr>
          <w:b/>
        </w:rPr>
        <w:t xml:space="preserve">[00:12:29] </w:t>
      </w:r>
      <w:r>
        <w:t>Yeah.</w:t>
      </w:r>
    </w:p>
    <w:p>
      <w:r>
        <w:rPr>
          <w:b/>
        </w:rPr>
        <w:t xml:space="preserve">[00:12:31] </w:t>
      </w:r>
      <w:r>
        <w:t>I'm getting about 200 miles, 220</w:t>
      </w:r>
    </w:p>
    <w:p>
      <w:r>
        <w:rPr>
          <w:b/>
        </w:rPr>
        <w:t xml:space="preserve">[00:12:33] </w:t>
      </w:r>
      <w:r>
        <w:t>miles for around town driving.</w:t>
      </w:r>
    </w:p>
    <w:p>
      <w:r>
        <w:rPr>
          <w:b/>
        </w:rPr>
        <w:t xml:space="preserve">[00:12:36] </w:t>
      </w:r>
      <w:r>
        <w:t>So that's acceptable for everyday</w:t>
      </w:r>
    </w:p>
    <w:p>
      <w:r>
        <w:rPr>
          <w:b/>
        </w:rPr>
        <w:t xml:space="preserve">[00:12:38] </w:t>
      </w:r>
      <w:r>
        <w:t>driving. And it charges overnight.</w:t>
      </w:r>
    </w:p>
    <w:p>
      <w:r>
        <w:rPr>
          <w:b/>
        </w:rPr>
        <w:t xml:space="preserve">[00:12:39] </w:t>
      </w:r>
      <w:r>
        <w:t>If I plug it in when I get home</w:t>
      </w:r>
    </w:p>
    <w:p>
      <w:r>
        <w:rPr>
          <w:b/>
        </w:rPr>
        <w:t xml:space="preserve">[00:12:41] </w:t>
      </w:r>
      <w:r>
        <w:t>for supper, I wake up in the</w:t>
      </w:r>
    </w:p>
    <w:p>
      <w:r>
        <w:rPr>
          <w:b/>
        </w:rPr>
        <w:t xml:space="preserve">[00:12:42] </w:t>
      </w:r>
      <w:r>
        <w:t>morning. It's fully charged on my</w:t>
      </w:r>
    </w:p>
    <w:p>
      <w:r>
        <w:rPr>
          <w:b/>
        </w:rPr>
        <w:t xml:space="preserve">[00:12:44] </w:t>
      </w:r>
      <w:r>
        <w:t>mask so far, comes out, just gets</w:t>
      </w:r>
    </w:p>
    <w:p>
      <w:r>
        <w:rPr>
          <w:b/>
        </w:rPr>
        <w:t xml:space="preserve">[00:12:46] </w:t>
      </w:r>
      <w:r>
        <w:t>about 15 miles to the gallon</w:t>
      </w:r>
    </w:p>
    <w:p>
      <w:r>
        <w:rPr>
          <w:b/>
        </w:rPr>
        <w:t xml:space="preserve">[00:12:48] </w:t>
      </w:r>
      <w:r>
        <w:t>cost wise.</w:t>
      </w:r>
    </w:p>
    <w:p>
      <w:r>
        <w:rPr>
          <w:b/>
        </w:rPr>
        <w:t xml:space="preserve">[00:12:50] </w:t>
      </w:r>
      <w:r>
        <w:t>So it would be cost wise,</w:t>
      </w:r>
    </w:p>
    <w:p>
      <w:r>
        <w:rPr>
          <w:b/>
        </w:rPr>
        <w:t xml:space="preserve">[00:12:52] </w:t>
      </w:r>
      <w:r>
        <w:t>gas wise, that would be equal to</w:t>
      </w:r>
    </w:p>
    <w:p>
      <w:r>
        <w:rPr>
          <w:b/>
        </w:rPr>
        <w:t xml:space="preserve">[00:12:53] </w:t>
      </w:r>
      <w:r>
        <w:t>driving a truck that's 15 miles to</w:t>
      </w:r>
    </w:p>
    <w:p>
      <w:r>
        <w:rPr>
          <w:b/>
        </w:rPr>
        <w:t xml:space="preserve">[00:12:55] </w:t>
      </w:r>
      <w:r>
        <w:t>the gallon. That's just my cocktail</w:t>
      </w:r>
    </w:p>
    <w:p>
      <w:r>
        <w:rPr>
          <w:b/>
        </w:rPr>
        <w:t xml:space="preserve">[00:12:57] </w:t>
      </w:r>
      <w:r>
        <w:t>napkins.</w:t>
      </w:r>
    </w:p>
    <w:p>
      <w:r>
        <w:rPr>
          <w:b/>
        </w:rPr>
        <w:t xml:space="preserve">[00:12:57] </w:t>
      </w:r>
      <w:r>
        <w:t>At your house.</w:t>
      </w:r>
    </w:p>
    <w:p>
      <w:r>
        <w:rPr>
          <w:b/>
        </w:rPr>
        <w:t xml:space="preserve">[00:12:59] </w:t>
      </w:r>
      <w:r>
        <w:t>Fuck off. Greg.</w:t>
      </w:r>
    </w:p>
    <w:p>
      <w:r>
        <w:rPr>
          <w:b/>
        </w:rPr>
        <w:t xml:space="preserve">[00:13:01] </w:t>
      </w:r>
      <w:r>
        <w:t>You remember that guy?</w:t>
      </w:r>
    </w:p>
    <w:p>
      <w:r>
        <w:rPr>
          <w:b/>
        </w:rPr>
        <w:t xml:space="preserve">[00:13:02] </w:t>
      </w:r>
      <w:r>
        <w:t>So that hat, the neighbor bought it?</w:t>
      </w:r>
    </w:p>
    <w:p>
      <w:r>
        <w:rPr>
          <w:b/>
        </w:rPr>
        <w:t xml:space="preserve">[00:13:04] </w:t>
      </w:r>
      <w:r>
        <w:t>No way. I kicked him out because</w:t>
      </w:r>
    </w:p>
    <w:p>
      <w:r>
        <w:rPr>
          <w:b/>
        </w:rPr>
        <w:t xml:space="preserve">[00:13:05] </w:t>
      </w:r>
      <w:r>
        <w:t>they started encroaching on the</w:t>
      </w:r>
    </w:p>
    <w:p>
      <w:r>
        <w:rPr>
          <w:b/>
        </w:rPr>
        <w:t xml:space="preserve">[00:13:06] </w:t>
      </w:r>
      <w:r>
        <w:t>other.</w:t>
      </w:r>
    </w:p>
    <w:p>
      <w:r>
        <w:rPr>
          <w:b/>
        </w:rPr>
        <w:t xml:space="preserve">[00:13:07] </w:t>
      </w:r>
      <w:r>
        <w:t>So this is rural America.</w:t>
      </w:r>
    </w:p>
    <w:p>
      <w:r>
        <w:rPr>
          <w:b/>
        </w:rPr>
        <w:t xml:space="preserve">[00:13:08] </w:t>
      </w:r>
      <w:r>
        <w:t>So drugs are a real problem, of</w:t>
      </w:r>
    </w:p>
    <w:p>
      <w:r>
        <w:rPr>
          <w:b/>
        </w:rPr>
        <w:t xml:space="preserve">[00:13:09] </w:t>
      </w:r>
      <w:r>
        <w:t>course.</w:t>
      </w:r>
    </w:p>
    <w:p>
      <w:r>
        <w:rPr>
          <w:b/>
        </w:rPr>
        <w:t xml:space="preserve">[00:13:10] </w:t>
      </w:r>
      <w:r>
        <w:t>And that house was a drug</w:t>
      </w:r>
    </w:p>
    <w:p>
      <w:r>
        <w:rPr>
          <w:b/>
        </w:rPr>
        <w:t xml:space="preserve">[00:13:12] </w:t>
      </w:r>
      <w:r>
        <w:t>house. For how long?</w:t>
      </w:r>
    </w:p>
    <w:p>
      <w:r>
        <w:rPr>
          <w:b/>
        </w:rPr>
        <w:t xml:space="preserve">[00:13:13] </w:t>
      </w:r>
      <w:r>
        <w:t>How many years? Oh.</w:t>
      </w:r>
    </w:p>
    <w:p>
      <w:r>
        <w:rPr>
          <w:b/>
        </w:rPr>
        <w:t xml:space="preserve">[00:13:15] </w:t>
      </w:r>
      <w:r>
        <w:t>Since I've been here.</w:t>
      </w:r>
    </w:p>
    <w:p>
      <w:r>
        <w:rPr>
          <w:b/>
        </w:rPr>
        <w:t xml:space="preserve">[00:13:16] </w:t>
      </w:r>
      <w:r>
        <w:t>Well, they had an.</w:t>
      </w:r>
    </w:p>
    <w:p>
      <w:r>
        <w:rPr>
          <w:b/>
        </w:rPr>
        <w:t xml:space="preserve">[00:13:17] </w:t>
      </w:r>
      <w:r>
        <w:t>Overturned car right</w:t>
      </w:r>
    </w:p>
    <w:p>
      <w:r>
        <w:rPr>
          <w:b/>
        </w:rPr>
        <w:t xml:space="preserve">[00:13:19] </w:t>
      </w:r>
      <w:r>
        <w:t>outside the front door that had fuck</w:t>
      </w:r>
    </w:p>
    <w:p>
      <w:r>
        <w:rPr>
          <w:b/>
        </w:rPr>
        <w:t xml:space="preserve">[00:13:20] </w:t>
      </w:r>
      <w:r>
        <w:t>off spray.</w:t>
      </w:r>
    </w:p>
    <w:p>
      <w:r>
        <w:rPr>
          <w:b/>
        </w:rPr>
        <w:t xml:space="preserve">[00:13:22] </w:t>
      </w:r>
      <w:r>
        <w:t>And there was a sign that says, this</w:t>
      </w:r>
    </w:p>
    <w:p>
      <w:r>
        <w:rPr>
          <w:b/>
        </w:rPr>
        <w:t xml:space="preserve">[00:13:23] </w:t>
      </w:r>
      <w:r>
        <w:t>is not the front door.</w:t>
      </w:r>
    </w:p>
    <w:p>
      <w:r>
        <w:rPr>
          <w:b/>
        </w:rPr>
        <w:t xml:space="preserve">[00:13:24] </w:t>
      </w:r>
      <w:r>
        <w:t>Let's hit the drugs and it's still</w:t>
      </w:r>
    </w:p>
    <w:p>
      <w:r>
        <w:rPr>
          <w:b/>
        </w:rPr>
        <w:t xml:space="preserve">[00:13:25] </w:t>
      </w:r>
      <w:r>
        <w:t>there.</w:t>
      </w:r>
    </w:p>
    <w:p>
      <w:r>
        <w:rPr>
          <w:b/>
        </w:rPr>
        <w:t xml:space="preserve">[00:13:26] </w:t>
      </w:r>
      <w:r>
        <w:t>All right. Okay.</w:t>
      </w:r>
    </w:p>
    <w:p>
      <w:r>
        <w:rPr>
          <w:b/>
        </w:rPr>
        <w:t xml:space="preserve">[00:13:28] </w:t>
      </w:r>
      <w:r>
        <w:t>I don't know if you've ever ridden</w:t>
      </w:r>
    </w:p>
    <w:p>
      <w:r>
        <w:rPr>
          <w:b/>
        </w:rPr>
        <w:t xml:space="preserve">[00:13:29] </w:t>
      </w:r>
      <w:r>
        <w:t>in a vehicle towing a trailer like</w:t>
      </w:r>
    </w:p>
    <w:p>
      <w:r>
        <w:rPr>
          <w:b/>
        </w:rPr>
        <w:t xml:space="preserve">[00:13:30] </w:t>
      </w:r>
      <w:r>
        <w:t>this, but do you even know there's a</w:t>
      </w:r>
    </w:p>
    <w:p>
      <w:r>
        <w:rPr>
          <w:b/>
        </w:rPr>
        <w:t xml:space="preserve">[00:13:32] </w:t>
      </w:r>
      <w:r>
        <w:t>trailer behind us?</w:t>
      </w:r>
    </w:p>
    <w:p>
      <w:r>
        <w:rPr>
          <w:b/>
        </w:rPr>
        <w:t xml:space="preserve">[00:13:33] </w:t>
      </w:r>
      <w:r>
        <w:t>Well, I've ridden in many vehicles.</w:t>
      </w:r>
    </w:p>
    <w:p>
      <w:r>
        <w:rPr>
          <w:b/>
        </w:rPr>
        <w:t xml:space="preserve">[00:13:35] </w:t>
      </w:r>
      <w:r>
        <w:t>I remember with a heavy trailer.</w:t>
      </w:r>
    </w:p>
    <w:p>
      <w:r>
        <w:rPr>
          <w:b/>
        </w:rPr>
        <w:t xml:space="preserve">[00:13:36] </w:t>
      </w:r>
      <w:r>
        <w:t>No, but I remember on East Hill</w:t>
      </w:r>
    </w:p>
    <w:p>
      <w:r>
        <w:rPr>
          <w:b/>
        </w:rPr>
        <w:t xml:space="preserve">[00:13:38] </w:t>
      </w:r>
      <w:r>
        <w:t>Road coming back from fishing and</w:t>
      </w:r>
    </w:p>
    <w:p>
      <w:r>
        <w:rPr>
          <w:b/>
        </w:rPr>
        <w:t xml:space="preserve">[00:13:40] </w:t>
      </w:r>
      <w:r>
        <w:t>Big Dog years ago,</w:t>
      </w:r>
    </w:p>
    <w:p>
      <w:r>
        <w:rPr>
          <w:b/>
        </w:rPr>
        <w:t xml:space="preserve">[00:13:42] </w:t>
      </w:r>
      <w:r>
        <w:t>and I'm not going to name names, but</w:t>
      </w:r>
    </w:p>
    <w:p>
      <w:r>
        <w:rPr>
          <w:b/>
        </w:rPr>
        <w:t xml:space="preserve">[00:13:43] </w:t>
      </w:r>
      <w:r>
        <w:t>the driver was at the very end of a</w:t>
      </w:r>
    </w:p>
    <w:p>
      <w:r>
        <w:rPr>
          <w:b/>
        </w:rPr>
        <w:t xml:space="preserve">[00:13:45] </w:t>
      </w:r>
      <w:r>
        <w:t>30 pack,</w:t>
      </w:r>
    </w:p>
    <w:p>
      <w:r>
        <w:rPr>
          <w:b/>
        </w:rPr>
        <w:t xml:space="preserve">[00:13:47] </w:t>
      </w:r>
      <w:r>
        <w:t>and I remember coming over a rise in</w:t>
      </w:r>
    </w:p>
    <w:p>
      <w:r>
        <w:rPr>
          <w:b/>
        </w:rPr>
        <w:t xml:space="preserve">[00:13:49] </w:t>
      </w:r>
      <w:r>
        <w:t>East Bay Hill Road, and we caught</w:t>
      </w:r>
    </w:p>
    <w:p>
      <w:r>
        <w:rPr>
          <w:b/>
        </w:rPr>
        <w:t xml:space="preserve">[00:13:51] </w:t>
      </w:r>
      <w:r>
        <w:t>air in the truck with the trailer.</w:t>
      </w:r>
    </w:p>
    <w:p>
      <w:r>
        <w:rPr>
          <w:b/>
        </w:rPr>
        <w:t xml:space="preserve">[00:13:53] </w:t>
      </w:r>
      <w:r>
        <w:t>I don't get scared in vehicles, but</w:t>
      </w:r>
    </w:p>
    <w:p>
      <w:r>
        <w:rPr>
          <w:b/>
        </w:rPr>
        <w:t xml:space="preserve">[00:13:54] </w:t>
      </w:r>
      <w:r>
        <w:t>I was nervous. I'll never forget</w:t>
      </w:r>
    </w:p>
    <w:p>
      <w:r>
        <w:rPr>
          <w:b/>
        </w:rPr>
        <w:t xml:space="preserve">[00:13:56] </w:t>
      </w:r>
      <w:r>
        <w:t>that.</w:t>
      </w:r>
    </w:p>
    <w:p>
      <w:r>
        <w:rPr>
          <w:b/>
        </w:rPr>
        <w:t xml:space="preserve">[00:13:59] </w:t>
      </w:r>
      <w:r>
        <w:t>I have it on chill mode,</w:t>
      </w:r>
    </w:p>
    <w:p>
      <w:r>
        <w:rPr>
          <w:b/>
        </w:rPr>
        <w:t xml:space="preserve">[00:14:01] </w:t>
      </w:r>
      <w:r>
        <w:t>not heavy acceleration.</w:t>
      </w:r>
    </w:p>
    <w:p>
      <w:r>
        <w:rPr>
          <w:b/>
        </w:rPr>
        <w:t xml:space="preserve">[00:14:02] </w:t>
      </w:r>
      <w:r>
        <w:t>And did you feel that?</w:t>
      </w:r>
    </w:p>
    <w:p>
      <w:r>
        <w:rPr>
          <w:b/>
        </w:rPr>
        <w:t xml:space="preserve">[00:14:03] </w:t>
      </w:r>
      <w:r>
        <w:t>I mean.</w:t>
      </w:r>
    </w:p>
    <w:p>
      <w:r>
        <w:rPr>
          <w:b/>
        </w:rPr>
        <w:t xml:space="preserve">[00:14:05] </w:t>
      </w:r>
      <w:r>
        <w:t>That's crazy.</w:t>
      </w:r>
    </w:p>
    <w:p>
      <w:r>
        <w:rPr>
          <w:b/>
        </w:rPr>
        <w:t xml:space="preserve">[00:14:09] </w:t>
      </w:r>
      <w:r>
        <w:t>So there's no doubt about it.</w:t>
      </w:r>
    </w:p>
    <w:p>
      <w:r>
        <w:rPr>
          <w:b/>
        </w:rPr>
        <w:t xml:space="preserve">[00:14:11] </w:t>
      </w:r>
      <w:r>
        <w:t>This thing will tell.</w:t>
      </w:r>
    </w:p>
    <w:p>
      <w:r>
        <w:rPr>
          <w:b/>
        </w:rPr>
        <w:t xml:space="preserve">[00:14:12] </w:t>
      </w:r>
      <w:r>
        <w:t>So some of these tests, like the</w:t>
      </w:r>
    </w:p>
    <w:p>
      <w:r>
        <w:rPr>
          <w:b/>
        </w:rPr>
        <w:t xml:space="preserve">[00:14:13] </w:t>
      </w:r>
      <w:r>
        <w:t>last test I watched on the, on the,</w:t>
      </w:r>
    </w:p>
    <w:p>
      <w:r>
        <w:rPr>
          <w:b/>
        </w:rPr>
        <w:t xml:space="preserve">[00:14:15] </w:t>
      </w:r>
      <w:r>
        <w:t>on the YouTube, was, you</w:t>
      </w:r>
    </w:p>
    <w:p>
      <w:r>
        <w:rPr>
          <w:b/>
        </w:rPr>
        <w:t xml:space="preserve">[00:14:17] </w:t>
      </w:r>
      <w:r>
        <w:t>know, going to Napa Valley wine</w:t>
      </w:r>
    </w:p>
    <w:p>
      <w:r>
        <w:rPr>
          <w:b/>
        </w:rPr>
        <w:t xml:space="preserve">[00:14:19] </w:t>
      </w:r>
      <w:r>
        <w:t>tasting for the weekend.</w:t>
      </w:r>
    </w:p>
    <w:p>
      <w:r>
        <w:rPr>
          <w:b/>
        </w:rPr>
        <w:t xml:space="preserve">[00:14:20] </w:t>
      </w:r>
      <w:r>
        <w:t>And watch it series.</w:t>
      </w:r>
    </w:p>
    <w:p>
      <w:r>
        <w:rPr>
          <w:b/>
        </w:rPr>
        <w:t xml:space="preserve">[00:14:21] </w:t>
      </w:r>
      <w:r>
        <w:t>That was the test.</w:t>
      </w:r>
    </w:p>
    <w:p>
      <w:r>
        <w:rPr>
          <w:b/>
        </w:rPr>
        <w:t xml:space="preserve">[00:14:24] </w:t>
      </w:r>
      <w:r>
        <w:t>And then, I watched a guy, then</w:t>
      </w:r>
    </w:p>
    <w:p>
      <w:r>
        <w:rPr>
          <w:b/>
        </w:rPr>
        <w:t xml:space="preserve">[00:14:26] </w:t>
      </w:r>
      <w:r>
        <w:t>a nice towing test.</w:t>
      </w:r>
    </w:p>
    <w:p>
      <w:r>
        <w:rPr>
          <w:b/>
        </w:rPr>
        <w:t xml:space="preserve">[00:14:28] </w:t>
      </w:r>
      <w:r>
        <w:t>He's the guy where I got the hundred</w:t>
      </w:r>
    </w:p>
    <w:p>
      <w:r>
        <w:rPr>
          <w:b/>
        </w:rPr>
        <w:t xml:space="preserve">[00:14:29] </w:t>
      </w:r>
      <w:r>
        <w:t>mile thing from.</w:t>
      </w:r>
    </w:p>
    <w:p>
      <w:r>
        <w:rPr>
          <w:b/>
        </w:rPr>
        <w:t xml:space="preserve">[00:14:30] </w:t>
      </w:r>
      <w:r>
        <w:t>And for my math, it's matching up</w:t>
      </w:r>
    </w:p>
    <w:p>
      <w:r>
        <w:rPr>
          <w:b/>
        </w:rPr>
        <w:t xml:space="preserve">[00:14:32] </w:t>
      </w:r>
      <w:r>
        <w:t>with his math. Pretty good.</w:t>
      </w:r>
    </w:p>
    <w:p>
      <w:r>
        <w:rPr>
          <w:b/>
        </w:rPr>
        <w:t xml:space="preserve">[00:14:34] </w:t>
      </w:r>
      <w:r>
        <w:t>You know, he he tested it to 30</w:t>
      </w:r>
    </w:p>
    <w:p>
      <w:r>
        <w:rPr>
          <w:b/>
        </w:rPr>
        <w:t xml:space="preserve">[00:14:36] </w:t>
      </w:r>
      <w:r>
        <w:t>degrees and maybe</w:t>
      </w:r>
    </w:p>
    <w:p>
      <w:r>
        <w:rPr>
          <w:b/>
        </w:rPr>
        <w:t xml:space="preserve">[00:14:38] </w:t>
      </w:r>
      <w:r>
        <w:t>30 degrees is a warm day.</w:t>
      </w:r>
    </w:p>
    <w:p>
      <w:r>
        <w:rPr>
          <w:b/>
        </w:rPr>
        <w:t xml:space="preserve">[00:14:39] </w:t>
      </w:r>
      <w:r>
        <w:t>Yeah, I got a test.</w:t>
      </w:r>
    </w:p>
    <w:p>
      <w:r>
        <w:rPr>
          <w:b/>
        </w:rPr>
        <w:t xml:space="preserve">[00:14:41] </w:t>
      </w:r>
      <w:r>
        <w:t>This thing at 20 below for sure.</w:t>
      </w:r>
    </w:p>
    <w:p>
      <w:r>
        <w:rPr>
          <w:b/>
        </w:rPr>
        <w:t xml:space="preserve">[00:14:43] </w:t>
      </w:r>
      <w:r>
        <w:t>You've been to.</w:t>
      </w:r>
    </w:p>
    <w:p>
      <w:r>
        <w:rPr>
          <w:b/>
        </w:rPr>
        <w:t xml:space="preserve">[00:14:43] </w:t>
      </w:r>
      <w:r>
        <w:t>Maine in the winter with me at 20</w:t>
      </w:r>
    </w:p>
    <w:p>
      <w:r>
        <w:rPr>
          <w:b/>
        </w:rPr>
        <w:t xml:space="preserve">[00:14:44] </w:t>
      </w:r>
      <w:r>
        <w:t>below. Things don't work at 20</w:t>
      </w:r>
    </w:p>
    <w:p>
      <w:r>
        <w:rPr>
          <w:b/>
        </w:rPr>
        <w:t xml:space="preserve">[00:14:46] </w:t>
      </w:r>
      <w:r>
        <w:t>below.</w:t>
      </w:r>
    </w:p>
    <w:p>
      <w:r>
        <w:rPr>
          <w:b/>
        </w:rPr>
        <w:t xml:space="preserve">[00:14:47] </w:t>
      </w:r>
      <w:r>
        <w:t>Not that I'm going to.</w:t>
      </w:r>
    </w:p>
    <w:p>
      <w:r>
        <w:rPr>
          <w:b/>
        </w:rPr>
        <w:t xml:space="preserve">[00:14:48] </w:t>
      </w:r>
      <w:r>
        <w:t>Be towing in a diesel engine.</w:t>
      </w:r>
    </w:p>
    <w:p>
      <w:r>
        <w:rPr>
          <w:b/>
        </w:rPr>
        <w:t xml:space="preserve">[00:14:49] </w:t>
      </w:r>
      <w:r>
        <w:t>Has trouble starting at 30 below.</w:t>
      </w:r>
    </w:p>
    <w:p>
      <w:r>
        <w:rPr>
          <w:b/>
        </w:rPr>
        <w:t xml:space="preserve">[00:14:51] </w:t>
      </w:r>
      <w:r>
        <w:t>Yeah. You got to plug them in at</w:t>
      </w:r>
    </w:p>
    <w:p>
      <w:r>
        <w:rPr>
          <w:b/>
        </w:rPr>
        <w:t xml:space="preserve">[00:14:52] </w:t>
      </w:r>
      <w:r>
        <w:t>night.</w:t>
      </w:r>
    </w:p>
    <w:p>
      <w:r>
        <w:rPr>
          <w:b/>
        </w:rPr>
        <w:t xml:space="preserve">[00:14:52] </w:t>
      </w:r>
      <w:r>
        <w:t>Yeah. So what's this going to do?</w:t>
      </w:r>
    </w:p>
    <w:p>
      <w:r>
        <w:rPr>
          <w:b/>
        </w:rPr>
        <w:t xml:space="preserve">[00:14:54] </w:t>
      </w:r>
      <w:r>
        <w:t>Right. The battery life is what,</w:t>
      </w:r>
    </w:p>
    <w:p>
      <w:r>
        <w:rPr>
          <w:b/>
        </w:rPr>
        <w:t xml:space="preserve">[00:14:56] </w:t>
      </w:r>
      <w:r>
        <w:t>just so you know, your</w:t>
      </w:r>
    </w:p>
    <w:p>
      <w:r>
        <w:rPr>
          <w:b/>
        </w:rPr>
        <w:t xml:space="preserve">[00:14:57] </w:t>
      </w:r>
      <w:r>
        <w:t>drill lead, your cordless drill.</w:t>
      </w:r>
    </w:p>
    <w:p>
      <w:r>
        <w:rPr>
          <w:b/>
        </w:rPr>
        <w:t xml:space="preserve">[00:14:59] </w:t>
      </w:r>
      <w:r>
        <w:t>I was about to say that that's dead</w:t>
      </w:r>
    </w:p>
    <w:p>
      <w:r>
        <w:rPr>
          <w:b/>
        </w:rPr>
        <w:t xml:space="preserve">[00:15:01] </w:t>
      </w:r>
      <w:r>
        <w:t>in the morning.</w:t>
      </w:r>
    </w:p>
    <w:p>
      <w:r>
        <w:rPr>
          <w:b/>
        </w:rPr>
        <w:t xml:space="preserve">[00:15:01] </w:t>
      </w:r>
      <w:r>
        <w:t>That's true for all that.</w:t>
      </w:r>
    </w:p>
    <w:p>
      <w:r>
        <w:rPr>
          <w:b/>
        </w:rPr>
        <w:t xml:space="preserve">[00:15:02] </w:t>
      </w:r>
      <w:r>
        <w:t>In the summertime, you charge your</w:t>
      </w:r>
    </w:p>
    <w:p>
      <w:r>
        <w:rPr>
          <w:b/>
        </w:rPr>
        <w:t xml:space="preserve">[00:15:03] </w:t>
      </w:r>
      <w:r>
        <w:t>your drill and you don't have to</w:t>
      </w:r>
    </w:p>
    <w:p>
      <w:r>
        <w:rPr>
          <w:b/>
        </w:rPr>
        <w:t xml:space="preserve">[00:15:05] </w:t>
      </w:r>
      <w:r>
        <w:t>charge it all summer.</w:t>
      </w:r>
    </w:p>
    <w:p>
      <w:r>
        <w:rPr>
          <w:b/>
        </w:rPr>
        <w:t xml:space="preserve">[00:15:06] </w:t>
      </w:r>
      <w:r>
        <w:t>It just goes forever, I agree.</w:t>
      </w:r>
    </w:p>
    <w:p>
      <w:r>
        <w:rPr>
          <w:b/>
        </w:rPr>
        <w:t xml:space="preserve">[00:15:07] </w:t>
      </w:r>
      <w:r>
        <w:t>One night in the in the below</w:t>
      </w:r>
    </w:p>
    <w:p>
      <w:r>
        <w:rPr>
          <w:b/>
        </w:rPr>
        <w:t xml:space="preserve">[00:15:09] </w:t>
      </w:r>
      <w:r>
        <w:t>zero and it's dead.</w:t>
      </w:r>
    </w:p>
    <w:p>
      <w:r>
        <w:rPr>
          <w:b/>
        </w:rPr>
        <w:t xml:space="preserve">[00:15:10] </w:t>
      </w:r>
      <w:r>
        <w:t>I want to ask you more about this,</w:t>
      </w:r>
    </w:p>
    <w:p>
      <w:r>
        <w:rPr>
          <w:b/>
        </w:rPr>
        <w:t xml:space="preserve">[00:15:12] </w:t>
      </w:r>
      <w:r>
        <w:t>but since you live here</w:t>
      </w:r>
    </w:p>
    <w:p>
      <w:r>
        <w:rPr>
          <w:b/>
        </w:rPr>
        <w:t xml:space="preserve">[00:15:14] </w:t>
      </w:r>
      <w:r>
        <w:t>and you've been here your whole life</w:t>
      </w:r>
    </w:p>
    <w:p>
      <w:r>
        <w:rPr>
          <w:b/>
        </w:rPr>
        <w:t xml:space="preserve">[00:15:16] </w:t>
      </w:r>
      <w:r>
        <w:t>and know everybody</w:t>
      </w:r>
    </w:p>
    <w:p>
      <w:r>
        <w:rPr>
          <w:b/>
        </w:rPr>
        <w:t xml:space="preserve">[00:15:18] </w:t>
      </w:r>
      <w:r>
        <w:t>and you've been driving, you know,</w:t>
      </w:r>
    </w:p>
    <w:p>
      <w:r>
        <w:rPr>
          <w:b/>
        </w:rPr>
        <w:t xml:space="preserve">[00:15:20] </w:t>
      </w:r>
      <w:r>
        <w:t>Ford truck for decades, and all of a</w:t>
      </w:r>
    </w:p>
    <w:p>
      <w:r>
        <w:rPr>
          <w:b/>
        </w:rPr>
        <w:t xml:space="preserve">[00:15:22] </w:t>
      </w:r>
      <w:r>
        <w:t>sudden you show up in this</w:t>
      </w:r>
    </w:p>
    <w:p>
      <w:r>
        <w:rPr>
          <w:b/>
        </w:rPr>
        <w:t xml:space="preserve">[00:15:23] </w:t>
      </w:r>
      <w:r>
        <w:t>spaceship.</w:t>
      </w:r>
    </w:p>
    <w:p>
      <w:r>
        <w:rPr>
          <w:b/>
        </w:rPr>
        <w:t xml:space="preserve">[00:15:25] </w:t>
      </w:r>
      <w:r>
        <w:t>What kind of reaction are you</w:t>
      </w:r>
    </w:p>
    <w:p>
      <w:r>
        <w:rPr>
          <w:b/>
        </w:rPr>
        <w:t xml:space="preserve">[00:15:27] </w:t>
      </w:r>
      <w:r>
        <w:t>getting?</w:t>
      </w:r>
    </w:p>
    <w:p>
      <w:r>
        <w:rPr>
          <w:b/>
        </w:rPr>
        <w:t xml:space="preserve">[00:15:27] </w:t>
      </w:r>
      <w:r>
        <w:t>I gotta get that fucking</w:t>
      </w:r>
    </w:p>
    <w:p>
      <w:r>
        <w:rPr>
          <w:b/>
        </w:rPr>
        <w:t xml:space="preserve">[00:15:29] </w:t>
      </w:r>
      <w:r>
        <w:t>piece of shit out of here.</w:t>
      </w:r>
    </w:p>
    <w:p>
      <w:r>
        <w:rPr>
          <w:b/>
        </w:rPr>
        <w:t xml:space="preserve">[00:15:30] </w:t>
      </w:r>
      <w:r>
        <w:t>I've gotten, at the chainsaw</w:t>
      </w:r>
    </w:p>
    <w:p>
      <w:r>
        <w:rPr>
          <w:b/>
        </w:rPr>
        <w:t xml:space="preserve">[00:15:32] </w:t>
      </w:r>
      <w:r>
        <w:t>shop. They really wouldn't even look</w:t>
      </w:r>
    </w:p>
    <w:p>
      <w:r>
        <w:rPr>
          <w:b/>
        </w:rPr>
        <w:t xml:space="preserve">[00:15:33] </w:t>
      </w:r>
      <w:r>
        <w:t>out the window. They didn't even</w:t>
      </w:r>
    </w:p>
    <w:p>
      <w:r>
        <w:rPr>
          <w:b/>
        </w:rPr>
        <w:t xml:space="preserve">[00:15:34] </w:t>
      </w:r>
      <w:r>
        <w:t>want to acknowledge that I was</w:t>
      </w:r>
    </w:p>
    <w:p>
      <w:r>
        <w:rPr>
          <w:b/>
        </w:rPr>
        <w:t xml:space="preserve">[00:15:35] </w:t>
      </w:r>
      <w:r>
        <w:t>there. Some people call</w:t>
      </w:r>
    </w:p>
    <w:p>
      <w:r>
        <w:rPr>
          <w:b/>
        </w:rPr>
        <w:t xml:space="preserve">[00:15:37] </w:t>
      </w:r>
      <w:r>
        <w:t>me.</w:t>
      </w:r>
    </w:p>
    <w:p>
      <w:r>
        <w:rPr>
          <w:b/>
        </w:rPr>
        <w:t xml:space="preserve">[00:15:38] </w:t>
      </w:r>
      <w:r>
        <w:t>One guy at the dump said,</w:t>
      </w:r>
    </w:p>
    <w:p>
      <w:r>
        <w:rPr>
          <w:b/>
        </w:rPr>
        <w:t xml:space="preserve">[00:15:40] </w:t>
      </w:r>
      <w:r>
        <w:t>don't fucking park that thing next</w:t>
      </w:r>
    </w:p>
    <w:p>
      <w:r>
        <w:rPr>
          <w:b/>
        </w:rPr>
        <w:t xml:space="preserve">[00:15:42] </w:t>
      </w:r>
      <w:r>
        <w:t>to me. It's going to catch on fire.</w:t>
      </w:r>
    </w:p>
    <w:p>
      <w:r>
        <w:rPr>
          <w:b/>
        </w:rPr>
        <w:t xml:space="preserve">[00:15:44] </w:t>
      </w:r>
      <w:r>
        <w:t>Most guys that are into trucks.</w:t>
      </w:r>
    </w:p>
    <w:p>
      <w:r>
        <w:rPr>
          <w:b/>
        </w:rPr>
        <w:t xml:space="preserve">[00:15:46] </w:t>
      </w:r>
      <w:r>
        <w:t>Yeah. My friend Opie, last night we</w:t>
      </w:r>
    </w:p>
    <w:p>
      <w:r>
        <w:rPr>
          <w:b/>
        </w:rPr>
        <w:t xml:space="preserve">[00:15:47] </w:t>
      </w:r>
      <w:r>
        <w:t>went to Mr. Pizza.</w:t>
      </w:r>
    </w:p>
    <w:p>
      <w:r>
        <w:rPr>
          <w:b/>
        </w:rPr>
        <w:t xml:space="preserve">[00:15:49] </w:t>
      </w:r>
      <w:r>
        <w:t>We drove all the way up there.</w:t>
      </w:r>
    </w:p>
    <w:p>
      <w:r>
        <w:rPr>
          <w:b/>
        </w:rPr>
        <w:t xml:space="preserve">[00:15:50] </w:t>
      </w:r>
      <w:r>
        <w:t>Beautiful drive. And that's what</w:t>
      </w:r>
    </w:p>
    <w:p>
      <w:r>
        <w:rPr>
          <w:b/>
        </w:rPr>
        <w:t xml:space="preserve">[00:15:51] </w:t>
      </w:r>
      <w:r>
        <w:t>we're 117 miles an hour.</w:t>
      </w:r>
    </w:p>
    <w:p>
      <w:r>
        <w:rPr>
          <w:b/>
        </w:rPr>
        <w:t xml:space="preserve">[00:15:53] </w:t>
      </w:r>
      <w:r>
        <w:t>He went to Mister Pizza in this</w:t>
      </w:r>
    </w:p>
    <w:p>
      <w:r>
        <w:rPr>
          <w:b/>
        </w:rPr>
        <w:t xml:space="preserve">[00:15:54] </w:t>
      </w:r>
      <w:r>
        <w:t>last night. Gorham with the famous</w:t>
      </w:r>
    </w:p>
    <w:p>
      <w:r>
        <w:rPr>
          <w:b/>
        </w:rPr>
        <w:t xml:space="preserve">[00:15:56] </w:t>
      </w:r>
      <w:r>
        <w:t>Mr. Pizza in New Hampshire.</w:t>
      </w:r>
    </w:p>
    <w:p>
      <w:r>
        <w:rPr>
          <w:b/>
        </w:rPr>
        <w:t xml:space="preserve">[00:15:57] </w:t>
      </w:r>
      <w:r>
        <w:t>Yes.</w:t>
      </w:r>
    </w:p>
    <w:p>
      <w:r>
        <w:rPr>
          <w:b/>
        </w:rPr>
        <w:t xml:space="preserve">[00:15:58] </w:t>
      </w:r>
      <w:r>
        <w:t>And, we stopped and visited</w:t>
      </w:r>
    </w:p>
    <w:p>
      <w:r>
        <w:rPr>
          <w:b/>
        </w:rPr>
        <w:t xml:space="preserve">[00:16:00] </w:t>
      </w:r>
      <w:r>
        <w:t>my friend Opie. He wouldn't.</w:t>
      </w:r>
    </w:p>
    <w:p>
      <w:r>
        <w:rPr>
          <w:b/>
        </w:rPr>
        <w:t xml:space="preserve">[00:16:01] </w:t>
      </w:r>
      <w:r>
        <w:t>He. I let him drive it.</w:t>
      </w:r>
    </w:p>
    <w:p>
      <w:r>
        <w:rPr>
          <w:b/>
        </w:rPr>
        <w:t xml:space="preserve">[00:16:02] </w:t>
      </w:r>
      <w:r>
        <w:t>Opie has a drag racing car, Pontiac</w:t>
      </w:r>
    </w:p>
    <w:p>
      <w:r>
        <w:rPr>
          <w:b/>
        </w:rPr>
        <w:t xml:space="preserve">[00:16:05] </w:t>
      </w:r>
      <w:r>
        <w:t>Trans Am, I believe, or something</w:t>
      </w:r>
    </w:p>
    <w:p>
      <w:r>
        <w:rPr>
          <w:b/>
        </w:rPr>
        <w:t xml:space="preserve">[00:16:06] </w:t>
      </w:r>
      <w:r>
        <w:t>like that.</w:t>
      </w:r>
    </w:p>
    <w:p>
      <w:r>
        <w:rPr>
          <w:b/>
        </w:rPr>
        <w:t xml:space="preserve">[00:16:07] </w:t>
      </w:r>
      <w:r>
        <w:t>And he drove it and he was like,</w:t>
      </w:r>
    </w:p>
    <w:p>
      <w:r>
        <w:rPr>
          <w:b/>
        </w:rPr>
        <w:t xml:space="preserve">[00:16:08] </w:t>
      </w:r>
      <w:r>
        <w:t>it's outdoing my drag car</w:t>
      </w:r>
    </w:p>
    <w:p>
      <w:r>
        <w:rPr>
          <w:b/>
        </w:rPr>
        <w:t xml:space="preserve">[00:16:10] </w:t>
      </w:r>
      <w:r>
        <w:t>already. I mean, he was motor.</w:t>
      </w:r>
    </w:p>
    <w:p>
      <w:r>
        <w:rPr>
          <w:b/>
        </w:rPr>
        <w:t xml:space="preserve">[00:16:12] </w:t>
      </w:r>
      <w:r>
        <w:t>People are amazed when we</w:t>
      </w:r>
    </w:p>
    <w:p>
      <w:r>
        <w:rPr>
          <w:b/>
        </w:rPr>
        <w:t xml:space="preserve">[00:16:14] </w:t>
      </w:r>
      <w:r>
        <w:t>talk to Sherwood.</w:t>
      </w:r>
    </w:p>
    <w:p>
      <w:r>
        <w:rPr>
          <w:b/>
        </w:rPr>
        <w:t xml:space="preserve">[00:16:16] </w:t>
      </w:r>
      <w:r>
        <w:t>Sherwood is an old gearhead</w:t>
      </w:r>
    </w:p>
    <w:p>
      <w:r>
        <w:rPr>
          <w:b/>
        </w:rPr>
        <w:t xml:space="preserve">[00:16:17] </w:t>
      </w:r>
      <w:r>
        <w:t>Motorhead from the, you know, 70s,</w:t>
      </w:r>
    </w:p>
    <w:p>
      <w:r>
        <w:rPr>
          <w:b/>
        </w:rPr>
        <w:t xml:space="preserve">[00:16:20] </w:t>
      </w:r>
      <w:r>
        <w:t>total Motorhead.</w:t>
      </w:r>
    </w:p>
    <w:p>
      <w:r>
        <w:rPr>
          <w:b/>
        </w:rPr>
        <w:t xml:space="preserve">[00:16:22] </w:t>
      </w:r>
      <w:r>
        <w:t>And he thinks that's great.</w:t>
      </w:r>
    </w:p>
    <w:p>
      <w:r>
        <w:rPr>
          <w:b/>
        </w:rPr>
        <w:t xml:space="preserve">[00:16:23] </w:t>
      </w:r>
      <w:r>
        <w:t>People that understand mechanics.</w:t>
      </w:r>
    </w:p>
    <w:p>
      <w:r>
        <w:rPr>
          <w:b/>
        </w:rPr>
        <w:t xml:space="preserve">[00:16:25] </w:t>
      </w:r>
      <w:r>
        <w:t>Yeah. You know, it's just</w:t>
      </w:r>
    </w:p>
    <w:p>
      <w:r>
        <w:rPr>
          <w:b/>
        </w:rPr>
        <w:t xml:space="preserve">[00:16:27] </w:t>
      </w:r>
      <w:r>
        <w:t>some people are like,</w:t>
      </w:r>
    </w:p>
    <w:p>
      <w:r>
        <w:rPr>
          <w:b/>
        </w:rPr>
        <w:t xml:space="preserve">[00:16:30] </w:t>
      </w:r>
      <w:r>
        <w:t>I don't know. They're just scared of</w:t>
      </w:r>
    </w:p>
    <w:p>
      <w:r>
        <w:rPr>
          <w:b/>
        </w:rPr>
        <w:t xml:space="preserve">[00:16:32] </w:t>
      </w:r>
      <w:r>
        <w:t>new things.</w:t>
      </w:r>
    </w:p>
    <w:p>
      <w:r>
        <w:rPr>
          <w:b/>
        </w:rPr>
        <w:t xml:space="preserve">[00:16:32] </w:t>
      </w:r>
      <w:r>
        <w:t>People might not know this.</w:t>
      </w:r>
    </w:p>
    <w:p>
      <w:r>
        <w:rPr>
          <w:b/>
        </w:rPr>
        <w:t xml:space="preserve">[00:16:34] </w:t>
      </w:r>
      <w:r>
        <w:t>The air conditioning and cooling</w:t>
      </w:r>
    </w:p>
    <w:p>
      <w:r>
        <w:rPr>
          <w:b/>
        </w:rPr>
        <w:t xml:space="preserve">[00:16:36] </w:t>
      </w:r>
      <w:r>
        <w:t>and heating and electricity,</w:t>
      </w:r>
    </w:p>
    <w:p>
      <w:r>
        <w:rPr>
          <w:b/>
        </w:rPr>
        <w:t xml:space="preserve">[00:16:38] </w:t>
      </w:r>
      <w:r>
        <w:t>you get off of gasoline powered</w:t>
      </w:r>
    </w:p>
    <w:p>
      <w:r>
        <w:rPr>
          <w:b/>
        </w:rPr>
        <w:t xml:space="preserve">[00:16:40] </w:t>
      </w:r>
      <w:r>
        <w:t>vehicles almost free because the</w:t>
      </w:r>
    </w:p>
    <w:p>
      <w:r>
        <w:rPr>
          <w:b/>
        </w:rPr>
        <w:t xml:space="preserve">[00:16:41] </w:t>
      </w:r>
      <w:r>
        <w:t>motor spinning anyway.</w:t>
      </w:r>
    </w:p>
    <w:p>
      <w:r>
        <w:rPr>
          <w:b/>
        </w:rPr>
        <w:t xml:space="preserve">[00:16:43] </w:t>
      </w:r>
      <w:r>
        <w:t>Right. So you're going down the</w:t>
      </w:r>
    </w:p>
    <w:p>
      <w:r>
        <w:rPr>
          <w:b/>
        </w:rPr>
        <w:t xml:space="preserve">[00:16:44] </w:t>
      </w:r>
      <w:r>
        <w:t>road. It's not like you're running.</w:t>
      </w:r>
    </w:p>
    <w:p>
      <w:r>
        <w:rPr>
          <w:b/>
        </w:rPr>
        <w:t xml:space="preserve">[00:16:45] </w:t>
      </w:r>
      <w:r>
        <w:t>You know, the the motor spinning.</w:t>
      </w:r>
    </w:p>
    <w:p>
      <w:r>
        <w:rPr>
          <w:b/>
        </w:rPr>
        <w:t xml:space="preserve">[00:16:47] </w:t>
      </w:r>
      <w:r>
        <w:t>You hook up a little air compressor</w:t>
      </w:r>
    </w:p>
    <w:p>
      <w:r>
        <w:rPr>
          <w:b/>
        </w:rPr>
        <w:t xml:space="preserve">[00:16:48] </w:t>
      </w:r>
      <w:r>
        <w:t>via air conditioner to it.</w:t>
      </w:r>
    </w:p>
    <w:p>
      <w:r>
        <w:rPr>
          <w:b/>
        </w:rPr>
        <w:t xml:space="preserve">[00:16:50] </w:t>
      </w:r>
      <w:r>
        <w:t>Yeah. Draws a little bit of power</w:t>
      </w:r>
    </w:p>
    <w:p>
      <w:r>
        <w:rPr>
          <w:b/>
        </w:rPr>
        <w:t xml:space="preserve">[00:16:51] </w:t>
      </w:r>
      <w:r>
        <w:t>off your motor, but big deal.</w:t>
      </w:r>
    </w:p>
    <w:p>
      <w:r>
        <w:rPr>
          <w:b/>
        </w:rPr>
        <w:t xml:space="preserve">[00:16:53] </w:t>
      </w:r>
      <w:r>
        <w:t>Not much power.</w:t>
      </w:r>
    </w:p>
    <w:p>
      <w:r>
        <w:rPr>
          <w:b/>
        </w:rPr>
        <w:t xml:space="preserve">[00:16:54] </w:t>
      </w:r>
      <w:r>
        <w:t>Your electricity is is</w:t>
      </w:r>
    </w:p>
    <w:p>
      <w:r>
        <w:rPr>
          <w:b/>
        </w:rPr>
        <w:t xml:space="preserve">[00:16:56] </w:t>
      </w:r>
      <w:r>
        <w:t>is drawn off the alternator which</w:t>
      </w:r>
    </w:p>
    <w:p>
      <w:r>
        <w:rPr>
          <w:b/>
        </w:rPr>
        <w:t xml:space="preserve">[00:16:58] </w:t>
      </w:r>
      <w:r>
        <w:t>charges your car battery.</w:t>
      </w:r>
    </w:p>
    <w:p>
      <w:r>
        <w:rPr>
          <w:b/>
        </w:rPr>
        <w:t xml:space="preserve">[00:17:01] </w:t>
      </w:r>
      <w:r>
        <w:t>The stuff it's your heat</w:t>
      </w:r>
    </w:p>
    <w:p>
      <w:r>
        <w:rPr>
          <w:b/>
        </w:rPr>
        <w:t xml:space="preserve">[00:17:03] </w:t>
      </w:r>
      <w:r>
        <w:t>is actual helping the vehicle.</w:t>
      </w:r>
    </w:p>
    <w:p>
      <w:r>
        <w:rPr>
          <w:b/>
        </w:rPr>
        <w:t xml:space="preserve">[00:17:05] </w:t>
      </w:r>
      <w:r>
        <w:t>Because when you run, your heater is</w:t>
      </w:r>
    </w:p>
    <w:p>
      <w:r>
        <w:rPr>
          <w:b/>
        </w:rPr>
        <w:t xml:space="preserve">[00:17:06] </w:t>
      </w:r>
      <w:r>
        <w:t>taking heat away from the engine.</w:t>
      </w:r>
    </w:p>
    <w:p>
      <w:r>
        <w:rPr>
          <w:b/>
        </w:rPr>
        <w:t xml:space="preserve">[00:17:08] </w:t>
      </w:r>
      <w:r>
        <w:t>So it's all free.</w:t>
      </w:r>
    </w:p>
    <w:p>
      <w:r>
        <w:rPr>
          <w:b/>
        </w:rPr>
        <w:t xml:space="preserve">[00:17:09] </w:t>
      </w:r>
      <w:r>
        <w:t>It's basically free heat.</w:t>
      </w:r>
    </w:p>
    <w:p>
      <w:r>
        <w:rPr>
          <w:b/>
        </w:rPr>
        <w:t xml:space="preserve">[00:17:10] </w:t>
      </w:r>
      <w:r>
        <w:t>This thing here, you have to use</w:t>
      </w:r>
    </w:p>
    <w:p>
      <w:r>
        <w:rPr>
          <w:b/>
        </w:rPr>
        <w:t xml:space="preserve">[00:17:12] </w:t>
      </w:r>
      <w:r>
        <w:t>battery power to heat for</w:t>
      </w:r>
    </w:p>
    <w:p>
      <w:r>
        <w:rPr>
          <w:b/>
        </w:rPr>
        <w:t xml:space="preserve">[00:17:14] </w:t>
      </w:r>
      <w:r>
        <w:t>conditioning.</w:t>
      </w:r>
    </w:p>
    <w:p>
      <w:r>
        <w:rPr>
          <w:b/>
        </w:rPr>
        <w:t xml:space="preserve">[00:17:15] </w:t>
      </w:r>
      <w:r>
        <w:t>So when you're running the air</w:t>
      </w:r>
    </w:p>
    <w:p>
      <w:r>
        <w:rPr>
          <w:b/>
        </w:rPr>
        <w:t xml:space="preserve">[00:17:15] </w:t>
      </w:r>
      <w:r>
        <w:t>conditioner the battery goes down</w:t>
      </w:r>
    </w:p>
    <w:p>
      <w:r>
        <w:rPr>
          <w:b/>
        </w:rPr>
        <w:t xml:space="preserve">[00:17:17] </w:t>
      </w:r>
      <w:r>
        <w:t>faster.</w:t>
      </w:r>
    </w:p>
    <w:p>
      <w:r>
        <w:rPr>
          <w:b/>
        </w:rPr>
        <w:t xml:space="preserve">[00:17:17] </w:t>
      </w:r>
      <w:r>
        <w:t>So I mean this</w:t>
      </w:r>
    </w:p>
    <w:p>
      <w:r>
        <w:rPr>
          <w:b/>
        </w:rPr>
        <w:t xml:space="preserve">[00:17:20] </w:t>
      </w:r>
      <w:r>
        <w:t>and I and you know a lot</w:t>
      </w:r>
    </w:p>
    <w:p>
      <w:r>
        <w:rPr>
          <w:b/>
        </w:rPr>
        <w:t xml:space="preserve">[00:17:22] </w:t>
      </w:r>
      <w:r>
        <w:t>of different this uses.</w:t>
      </w:r>
    </w:p>
    <w:p>
      <w:r>
        <w:rPr>
          <w:b/>
        </w:rPr>
        <w:t xml:space="preserve">[00:17:23] </w:t>
      </w:r>
      <w:r>
        <w:t>A lot of energy.</w:t>
      </w:r>
    </w:p>
    <w:p>
      <w:r>
        <w:rPr>
          <w:b/>
        </w:rPr>
        <w:t xml:space="preserve">[00:17:25] </w:t>
      </w:r>
      <w:r>
        <w:t>That's what I'm saying. Huge amount</w:t>
      </w:r>
    </w:p>
    <w:p>
      <w:r>
        <w:rPr>
          <w:b/>
        </w:rPr>
        <w:t xml:space="preserve">[00:17:26] </w:t>
      </w:r>
      <w:r>
        <w:t>of all these technologies raise the</w:t>
      </w:r>
    </w:p>
    <w:p>
      <w:r>
        <w:rPr>
          <w:b/>
        </w:rPr>
        <w:t xml:space="preserve">[00:17:27] </w:t>
      </w:r>
      <w:r>
        <w:t>question like how are we generating</w:t>
      </w:r>
    </w:p>
    <w:p>
      <w:r>
        <w:rPr>
          <w:b/>
        </w:rPr>
        <w:t xml:space="preserve">[00:17:28] </w:t>
      </w:r>
      <w:r>
        <w:t>electricity.</w:t>
      </w:r>
    </w:p>
    <w:p>
      <w:r>
        <w:rPr>
          <w:b/>
        </w:rPr>
        <w:t xml:space="preserve">[00:17:29] </w:t>
      </w:r>
      <w:r>
        <w:t>Right. Where is the power going to</w:t>
      </w:r>
    </w:p>
    <w:p>
      <w:r>
        <w:rPr>
          <w:b/>
        </w:rPr>
        <w:t xml:space="preserve">[00:17:30] </w:t>
      </w:r>
      <w:r>
        <w:t>come from.</w:t>
      </w:r>
    </w:p>
    <w:p>
      <w:r>
        <w:rPr>
          <w:b/>
        </w:rPr>
        <w:t xml:space="preserve">[00:17:31] </w:t>
      </w:r>
      <w:r>
        <w:t>Okay. Think of think of a I'm</w:t>
      </w:r>
    </w:p>
    <w:p>
      <w:r>
        <w:rPr>
          <w:b/>
        </w:rPr>
        <w:t xml:space="preserve">[00:17:33] </w:t>
      </w:r>
      <w:r>
        <w:t>not a city guy, but I've been to</w:t>
      </w:r>
    </w:p>
    <w:p>
      <w:r>
        <w:rPr>
          <w:b/>
        </w:rPr>
        <w:t xml:space="preserve">[00:17:34] </w:t>
      </w:r>
      <w:r>
        <w:t>many cities. Think of the parking</w:t>
      </w:r>
    </w:p>
    <w:p>
      <w:r>
        <w:rPr>
          <w:b/>
        </w:rPr>
        <w:t xml:space="preserve">[00:17:35] </w:t>
      </w:r>
      <w:r>
        <w:t>meters in a city.</w:t>
      </w:r>
    </w:p>
    <w:p>
      <w:r>
        <w:rPr>
          <w:b/>
        </w:rPr>
        <w:t xml:space="preserve">[00:17:37] </w:t>
      </w:r>
      <w:r>
        <w:t>Okay. Down the road, parking meter,</w:t>
      </w:r>
    </w:p>
    <w:p>
      <w:r>
        <w:rPr>
          <w:b/>
        </w:rPr>
        <w:t xml:space="preserve">[00:17:38] </w:t>
      </w:r>
      <w:r>
        <w:t>parking meter, a 220</w:t>
      </w:r>
    </w:p>
    <w:p>
      <w:r>
        <w:rPr>
          <w:b/>
        </w:rPr>
        <w:t xml:space="preserve">[00:17:40] </w:t>
      </w:r>
      <w:r>
        <w:t>or a, you know, whatever.</w:t>
      </w:r>
    </w:p>
    <w:p>
      <w:r>
        <w:rPr>
          <w:b/>
        </w:rPr>
        <w:t xml:space="preserve">[00:17:41] </w:t>
      </w:r>
      <w:r>
        <w:t>75 amp, 220 plug at every</w:t>
      </w:r>
    </w:p>
    <w:p>
      <w:r>
        <w:rPr>
          <w:b/>
        </w:rPr>
        <w:t xml:space="preserve">[00:17:43] </w:t>
      </w:r>
      <w:r>
        <w:t>parking meter. Yeah.</w:t>
      </w:r>
    </w:p>
    <w:p>
      <w:r>
        <w:rPr>
          <w:b/>
        </w:rPr>
        <w:t xml:space="preserve">[00:17:44] </w:t>
      </w:r>
      <w:r>
        <w:t>To plug your car into.</w:t>
      </w:r>
    </w:p>
    <w:p>
      <w:r>
        <w:rPr>
          <w:b/>
        </w:rPr>
        <w:t xml:space="preserve">[00:17:46] </w:t>
      </w:r>
      <w:r>
        <w:t>Just think just fathom that on the</w:t>
      </w:r>
    </w:p>
    <w:p>
      <w:r>
        <w:rPr>
          <w:b/>
        </w:rPr>
        <w:t xml:space="preserve">[00:17:48] </w:t>
      </w:r>
      <w:r>
        <w:t>electric grid. Yeah.</w:t>
      </w:r>
    </w:p>
    <w:p>
      <w:r>
        <w:rPr>
          <w:b/>
        </w:rPr>
        <w:t xml:space="preserve">[00:17:49] </w:t>
      </w:r>
      <w:r>
        <w:t>In a city it's</w:t>
      </w:r>
    </w:p>
    <w:p>
      <w:r>
        <w:rPr>
          <w:b/>
        </w:rPr>
        <w:t xml:space="preserve">[00:17:51] </w:t>
      </w:r>
      <w:r>
        <w:t>think of a parking garage.</w:t>
      </w:r>
    </w:p>
    <w:p>
      <w:r>
        <w:rPr>
          <w:b/>
        </w:rPr>
        <w:t xml:space="preserve">[00:17:52] </w:t>
      </w:r>
      <w:r>
        <w:t>Juniata parking garage.</w:t>
      </w:r>
    </w:p>
    <w:p>
      <w:r>
        <w:rPr>
          <w:b/>
        </w:rPr>
        <w:t xml:space="preserve">[00:17:53] </w:t>
      </w:r>
      <w:r>
        <w:t>They show images of plug ins that</w:t>
      </w:r>
    </w:p>
    <w:p>
      <w:r>
        <w:rPr>
          <w:b/>
        </w:rPr>
        <w:t xml:space="preserve">[00:17:54] </w:t>
      </w:r>
      <w:r>
        <w:t>every parking spot in the parking</w:t>
      </w:r>
    </w:p>
    <w:p>
      <w:r>
        <w:rPr>
          <w:b/>
        </w:rPr>
        <w:t xml:space="preserve">[00:17:56] </w:t>
      </w:r>
      <w:r>
        <w:t>garage, thousands of cars</w:t>
      </w:r>
    </w:p>
    <w:p>
      <w:r>
        <w:rPr>
          <w:b/>
        </w:rPr>
        <w:t xml:space="preserve">[00:17:57] </w:t>
      </w:r>
      <w:r>
        <w:t>plugged in.</w:t>
      </w:r>
    </w:p>
    <w:p>
      <w:r>
        <w:rPr>
          <w:b/>
        </w:rPr>
        <w:t xml:space="preserve">[00:17:58] </w:t>
      </w:r>
      <w:r>
        <w:t>And who's going to build all that?</w:t>
      </w:r>
    </w:p>
    <w:p>
      <w:r>
        <w:rPr>
          <w:b/>
        </w:rPr>
        <w:t xml:space="preserve">[00:17:59] </w:t>
      </w:r>
      <w:r>
        <w:t>Yeah. Where's the juice going to</w:t>
      </w:r>
    </w:p>
    <w:p>
      <w:r>
        <w:rPr>
          <w:b/>
        </w:rPr>
        <w:t xml:space="preserve">[00:18:01] </w:t>
      </w:r>
      <w:r>
        <w:t>come from? Whose electricity is so</w:t>
      </w:r>
    </w:p>
    <w:p>
      <w:r>
        <w:rPr>
          <w:b/>
        </w:rPr>
        <w:t xml:space="preserve">[00:18:02] </w:t>
      </w:r>
      <w:r>
        <w:t>great? Why aren't we embracing</w:t>
      </w:r>
    </w:p>
    <w:p>
      <w:r>
        <w:rPr>
          <w:b/>
        </w:rPr>
        <w:t xml:space="preserve">[00:18:04] </w:t>
      </w:r>
      <w:r>
        <w:t>it?</w:t>
      </w:r>
    </w:p>
    <w:p>
      <w:r>
        <w:rPr>
          <w:b/>
        </w:rPr>
        <w:t xml:space="preserve">[00:18:05] </w:t>
      </w:r>
      <w:r>
        <w:t>Why aren't we saying, wow,</w:t>
      </w:r>
    </w:p>
    <w:p>
      <w:r>
        <w:rPr>
          <w:b/>
        </w:rPr>
        <w:t xml:space="preserve">[00:18:07] </w:t>
      </w:r>
      <w:r>
        <w:t>let's, let's we should make</w:t>
      </w:r>
    </w:p>
    <w:p>
      <w:r>
        <w:rPr>
          <w:b/>
        </w:rPr>
        <w:t xml:space="preserve">[00:18:09] </w:t>
      </w:r>
      <w:r>
        <w:t>our grid huge.</w:t>
      </w:r>
    </w:p>
    <w:p>
      <w:r>
        <w:rPr>
          <w:b/>
        </w:rPr>
        <w:t xml:space="preserve">[00:18:11] </w:t>
      </w:r>
      <w:r>
        <w:t>I should have three phase power at</w:t>
      </w:r>
    </w:p>
    <w:p>
      <w:r>
        <w:rPr>
          <w:b/>
        </w:rPr>
        <w:t xml:space="preserve">[00:18:12] </w:t>
      </w:r>
      <w:r>
        <w:t>my sawmill. And I know samp guy</w:t>
      </w:r>
    </w:p>
    <w:p>
      <w:r>
        <w:rPr>
          <w:b/>
        </w:rPr>
        <w:t xml:space="preserve">[00:18:14] </w:t>
      </w:r>
      <w:r>
        <w:t>said I only have three phase power</w:t>
      </w:r>
    </w:p>
    <w:p>
      <w:r>
        <w:rPr>
          <w:b/>
        </w:rPr>
        <w:t xml:space="preserve">[00:18:15] </w:t>
      </w:r>
      <w:r>
        <w:t>out here in your lifetime.</w:t>
      </w:r>
    </w:p>
    <w:p>
      <w:r>
        <w:rPr>
          <w:b/>
        </w:rPr>
        <w:t xml:space="preserve">[00:18:16] </w:t>
      </w:r>
      <w:r>
        <w:t>I'd love to have three.</w:t>
      </w:r>
    </w:p>
    <w:p>
      <w:r>
        <w:rPr>
          <w:b/>
        </w:rPr>
        <w:t xml:space="preserve">[00:18:17] </w:t>
      </w:r>
      <w:r>
        <w:t>I'd love to get rid of that gas</w:t>
      </w:r>
    </w:p>
    <w:p>
      <w:r>
        <w:rPr>
          <w:b/>
        </w:rPr>
        <w:t xml:space="preserve">[00:18:18] </w:t>
      </w:r>
      <w:r>
        <w:t>motor on my sawmill and run a wire</w:t>
      </w:r>
    </w:p>
    <w:p>
      <w:r>
        <w:rPr>
          <w:b/>
        </w:rPr>
        <w:t xml:space="preserve">[00:18:19] </w:t>
      </w:r>
      <w:r>
        <w:t>and run it off electricity, but I</w:t>
      </w:r>
    </w:p>
    <w:p>
      <w:r>
        <w:rPr>
          <w:b/>
        </w:rPr>
        <w:t xml:space="preserve">[00:18:21] </w:t>
      </w:r>
      <w:r>
        <w:t>can't. Yeah, you know,</w:t>
      </w:r>
    </w:p>
    <w:p>
      <w:r>
        <w:rPr>
          <w:b/>
        </w:rPr>
        <w:t xml:space="preserve">[00:18:23] </w:t>
      </w:r>
      <w:r>
        <w:t>I know, so we need to fix our</w:t>
      </w:r>
    </w:p>
    <w:p>
      <w:r>
        <w:rPr>
          <w:b/>
        </w:rPr>
        <w:t xml:space="preserve">[00:18:25] </w:t>
      </w:r>
      <w:r>
        <w:t>electric grid.</w:t>
      </w:r>
    </w:p>
    <w:p>
      <w:r>
        <w:rPr>
          <w:b/>
        </w:rPr>
        <w:t xml:space="preserve">[00:18:26] </w:t>
      </w:r>
      <w:r>
        <w:t>We got to get it.</w:t>
      </w:r>
    </w:p>
    <w:p>
      <w:r>
        <w:rPr>
          <w:b/>
        </w:rPr>
        <w:t xml:space="preserve">[00:18:27] </w:t>
      </w:r>
      <w:r>
        <w:t>I don't I'm not an engineer at all,</w:t>
      </w:r>
    </w:p>
    <w:p>
      <w:r>
        <w:rPr>
          <w:b/>
        </w:rPr>
        <w:t xml:space="preserve">[00:18:28] </w:t>
      </w:r>
      <w:r>
        <w:t>but eighth grade math tells you we</w:t>
      </w:r>
    </w:p>
    <w:p>
      <w:r>
        <w:rPr>
          <w:b/>
        </w:rPr>
        <w:t xml:space="preserve">[00:18:30] </w:t>
      </w:r>
      <w:r>
        <w:t>need to.</w:t>
      </w:r>
    </w:p>
    <w:p>
      <w:r>
        <w:rPr>
          <w:b/>
        </w:rPr>
        <w:t xml:space="preserve">[00:18:31] </w:t>
      </w:r>
      <w:r>
        <w:t>You know, we need to fix this.</w:t>
      </w:r>
    </w:p>
    <w:p>
      <w:r>
        <w:rPr>
          <w:b/>
        </w:rPr>
        <w:t xml:space="preserve">[00:18:32] </w:t>
      </w:r>
      <w:r>
        <w:t>So where? Where we tell us where</w:t>
      </w:r>
    </w:p>
    <w:p>
      <w:r>
        <w:rPr>
          <w:b/>
        </w:rPr>
        <w:t xml:space="preserve">[00:18:34] </w:t>
      </w:r>
      <w:r>
        <w:t>we're going.</w:t>
      </w:r>
    </w:p>
    <w:p>
      <w:r>
        <w:rPr>
          <w:b/>
        </w:rPr>
        <w:t xml:space="preserve">[00:18:34] </w:t>
      </w:r>
      <w:r>
        <w:t>We're going to the rabbit road.</w:t>
      </w:r>
    </w:p>
    <w:p>
      <w:r>
        <w:rPr>
          <w:b/>
        </w:rPr>
        <w:t xml:space="preserve">[00:18:37] </w:t>
      </w:r>
      <w:r>
        <w:t>What's the rabbit road?</w:t>
      </w:r>
    </w:p>
    <w:p>
      <w:r>
        <w:rPr>
          <w:b/>
        </w:rPr>
        <w:t xml:space="preserve">[00:18:38] </w:t>
      </w:r>
      <w:r>
        <w:t>You've been there.</w:t>
      </w:r>
    </w:p>
    <w:p>
      <w:r>
        <w:rPr>
          <w:b/>
        </w:rPr>
        <w:t xml:space="preserve">[00:18:39] </w:t>
      </w:r>
      <w:r>
        <w:t>It's.</w:t>
      </w:r>
    </w:p>
    <w:p>
      <w:r>
        <w:rPr>
          <w:b/>
        </w:rPr>
        <w:t xml:space="preserve">[00:18:40] </w:t>
      </w:r>
      <w:r>
        <w:t>I know I've been there, but not</w:t>
      </w:r>
    </w:p>
    <w:p>
      <w:r>
        <w:rPr>
          <w:b/>
        </w:rPr>
        <w:t xml:space="preserve">[00:18:41] </w:t>
      </w:r>
      <w:r>
        <w:t>everyone.</w:t>
      </w:r>
    </w:p>
    <w:p>
      <w:r>
        <w:rPr>
          <w:b/>
        </w:rPr>
        <w:t xml:space="preserve">[00:18:42] </w:t>
      </w:r>
      <w:r>
        <w:t>It's a little road.</w:t>
      </w:r>
    </w:p>
    <w:p>
      <w:r>
        <w:rPr>
          <w:b/>
        </w:rPr>
        <w:t xml:space="preserve">[00:18:44] </w:t>
      </w:r>
      <w:r>
        <w:t>It's called the Rabbit Road because</w:t>
      </w:r>
    </w:p>
    <w:p>
      <w:r>
        <w:rPr>
          <w:b/>
        </w:rPr>
        <w:t xml:space="preserve">[00:18:45] </w:t>
      </w:r>
      <w:r>
        <w:t>it's a shortcut. We go there.</w:t>
      </w:r>
    </w:p>
    <w:p>
      <w:r>
        <w:rPr>
          <w:b/>
        </w:rPr>
        <w:t xml:space="preserve">[00:18:46] </w:t>
      </w:r>
      <w:r>
        <w:t>Rabbit hunting, ironically,</w:t>
      </w:r>
    </w:p>
    <w:p>
      <w:r>
        <w:rPr>
          <w:b/>
        </w:rPr>
        <w:t xml:space="preserve">[00:18:48] </w:t>
      </w:r>
      <w:r>
        <w:t>is ironic. The right word to use.</w:t>
      </w:r>
    </w:p>
    <w:p>
      <w:r>
        <w:rPr>
          <w:b/>
        </w:rPr>
        <w:t xml:space="preserve">[00:18:49] </w:t>
      </w:r>
      <w:r>
        <w:t>I'm not sure.</w:t>
      </w:r>
    </w:p>
    <w:p>
      <w:r>
        <w:rPr>
          <w:b/>
        </w:rPr>
        <w:t xml:space="preserve">[00:18:50] </w:t>
      </w:r>
      <w:r>
        <w:t>It's good enough.</w:t>
      </w:r>
    </w:p>
    <w:p>
      <w:r>
        <w:rPr>
          <w:b/>
        </w:rPr>
        <w:t xml:space="preserve">[00:18:53] </w:t>
      </w:r>
      <w:r>
        <w:t>But. Yeah, we use.</w:t>
      </w:r>
    </w:p>
    <w:p>
      <w:r>
        <w:rPr>
          <w:b/>
        </w:rPr>
        <w:t xml:space="preserve">[00:18:54] </w:t>
      </w:r>
      <w:r>
        <w:t>It's just a little shortcut road.</w:t>
      </w:r>
    </w:p>
    <w:p>
      <w:r>
        <w:rPr>
          <w:b/>
        </w:rPr>
        <w:t xml:space="preserve">[00:18:56] </w:t>
      </w:r>
      <w:r>
        <w:t>Dirt road. All the townees go out</w:t>
      </w:r>
    </w:p>
    <w:p>
      <w:r>
        <w:rPr>
          <w:b/>
        </w:rPr>
        <w:t xml:space="preserve">[00:18:58] </w:t>
      </w:r>
      <w:r>
        <w:t>there and go wheeling</w:t>
      </w:r>
    </w:p>
    <w:p>
      <w:r>
        <w:rPr>
          <w:b/>
        </w:rPr>
        <w:t xml:space="preserve">[00:19:00] </w:t>
      </w:r>
      <w:r>
        <w:t>and hunting for wheeling is.</w:t>
      </w:r>
    </w:p>
    <w:p>
      <w:r>
        <w:rPr>
          <w:b/>
        </w:rPr>
        <w:t xml:space="preserve">[00:19:01] </w:t>
      </w:r>
      <w:r>
        <w:t>It's just a it's just a rural</w:t>
      </w:r>
    </w:p>
    <w:p>
      <w:r>
        <w:rPr>
          <w:b/>
        </w:rPr>
        <w:t xml:space="preserve">[00:19:04] </w:t>
      </w:r>
      <w:r>
        <w:t>dirt road. I mean, we're in rural</w:t>
      </w:r>
    </w:p>
    <w:p>
      <w:r>
        <w:rPr>
          <w:b/>
        </w:rPr>
        <w:t xml:space="preserve">[00:19:05] </w:t>
      </w:r>
      <w:r>
        <w:t>Maine. We could go any we could go</w:t>
      </w:r>
    </w:p>
    <w:p>
      <w:r>
        <w:rPr>
          <w:b/>
        </w:rPr>
        <w:t xml:space="preserve">[00:19:07] </w:t>
      </w:r>
      <w:r>
        <w:t>up this road. We could go to the</w:t>
      </w:r>
    </w:p>
    <w:p>
      <w:r>
        <w:rPr>
          <w:b/>
        </w:rPr>
        <w:t xml:space="preserve">[00:19:08] </w:t>
      </w:r>
      <w:r>
        <w:t>Rabbit Road. We could go anywhere</w:t>
      </w:r>
    </w:p>
    <w:p>
      <w:r>
        <w:rPr>
          <w:b/>
        </w:rPr>
        <w:t xml:space="preserve">[00:19:10] </w:t>
      </w:r>
      <w:r>
        <w:t>and just find a dirt road to drive</w:t>
      </w:r>
    </w:p>
    <w:p>
      <w:r>
        <w:rPr>
          <w:b/>
        </w:rPr>
        <w:t xml:space="preserve">[00:19:11] </w:t>
      </w:r>
      <w:r>
        <w:t>down. It's getting harder and</w:t>
      </w:r>
    </w:p>
    <w:p>
      <w:r>
        <w:rPr>
          <w:b/>
        </w:rPr>
        <w:t xml:space="preserve">[00:19:12] </w:t>
      </w:r>
      <w:r>
        <w:t>harder, though, as you know, more</w:t>
      </w:r>
    </w:p>
    <w:p>
      <w:r>
        <w:rPr>
          <w:b/>
        </w:rPr>
        <w:t xml:space="preserve">[00:19:14] </w:t>
      </w:r>
      <w:r>
        <w:t>gates. Yeah.</w:t>
      </w:r>
    </w:p>
    <w:p>
      <w:r>
        <w:rPr>
          <w:b/>
        </w:rPr>
        <w:t xml:space="preserve">[00:19:15] </w:t>
      </w:r>
      <w:r>
        <w:t>You know, more big companies</w:t>
      </w:r>
    </w:p>
    <w:p>
      <w:r>
        <w:rPr>
          <w:b/>
        </w:rPr>
        <w:t xml:space="preserve">[00:19:17] </w:t>
      </w:r>
      <w:r>
        <w:t>buying land and shutting it down.</w:t>
      </w:r>
    </w:p>
    <w:p>
      <w:r>
        <w:rPr>
          <w:b/>
        </w:rPr>
        <w:t xml:space="preserve">[00:19:19] </w:t>
      </w:r>
      <w:r>
        <w:t>That in theory, should</w:t>
      </w:r>
    </w:p>
    <w:p>
      <w:r>
        <w:rPr>
          <w:b/>
        </w:rPr>
        <w:t xml:space="preserve">[00:19:21] </w:t>
      </w:r>
      <w:r>
        <w:t>be open to the public because those</w:t>
      </w:r>
    </w:p>
    <w:p>
      <w:r>
        <w:rPr>
          <w:b/>
        </w:rPr>
        <w:t xml:space="preserve">[00:19:22] </w:t>
      </w:r>
      <w:r>
        <w:t>companies really never paid any</w:t>
      </w:r>
    </w:p>
    <w:p>
      <w:r>
        <w:rPr>
          <w:b/>
        </w:rPr>
        <w:t xml:space="preserve">[00:19:23] </w:t>
      </w:r>
      <w:r>
        <w:t>taxes their whole existence.</w:t>
      </w:r>
    </w:p>
    <w:p>
      <w:r>
        <w:rPr>
          <w:b/>
        </w:rPr>
        <w:t xml:space="preserve">[00:19:26] </w:t>
      </w:r>
      <w:r>
        <w:t>I no, no, no, no,</w:t>
      </w:r>
    </w:p>
    <w:p>
      <w:r>
        <w:rPr>
          <w:b/>
        </w:rPr>
        <w:t xml:space="preserve">[00:19:28] </w:t>
      </w:r>
      <w:r>
        <w:t>I don't know. That's a whole other</w:t>
      </w:r>
    </w:p>
    <w:p>
      <w:r>
        <w:rPr>
          <w:b/>
        </w:rPr>
        <w:t xml:space="preserve">[00:19:29] </w:t>
      </w:r>
      <w:r>
        <w:t>thing to get into.</w:t>
      </w:r>
    </w:p>
    <w:p>
      <w:r>
        <w:rPr>
          <w:b/>
        </w:rPr>
        <w:t xml:space="preserve">[00:19:31] </w:t>
      </w:r>
      <w:r>
        <w:t>Is so there's water on the rabbit</w:t>
      </w:r>
    </w:p>
    <w:p>
      <w:r>
        <w:rPr>
          <w:b/>
        </w:rPr>
        <w:t xml:space="preserve">[00:19:32] </w:t>
      </w:r>
      <w:r>
        <w:t>road.</w:t>
      </w:r>
    </w:p>
    <w:p>
      <w:r>
        <w:rPr>
          <w:b/>
        </w:rPr>
        <w:t xml:space="preserve">[00:19:33] </w:t>
      </w:r>
      <w:r>
        <w:t>We should be able to find water.</w:t>
      </w:r>
    </w:p>
    <w:p>
      <w:r>
        <w:rPr>
          <w:b/>
        </w:rPr>
        <w:t xml:space="preserve">[00:19:34] </w:t>
      </w:r>
      <w:r>
        <w:t>It's been raining for a month.</w:t>
      </w:r>
    </w:p>
    <w:p>
      <w:r>
        <w:rPr>
          <w:b/>
        </w:rPr>
        <w:t xml:space="preserve">[00:19:35] </w:t>
      </w:r>
      <w:r>
        <w:t>The good will probably find</w:t>
      </w:r>
    </w:p>
    <w:p>
      <w:r>
        <w:rPr>
          <w:b/>
        </w:rPr>
        <w:t xml:space="preserve">[00:19:37] </w:t>
      </w:r>
      <w:r>
        <w:t>too much water.</w:t>
      </w:r>
    </w:p>
    <w:p>
      <w:r>
        <w:rPr>
          <w:b/>
        </w:rPr>
        <w:t xml:space="preserve">[00:19:38] </w:t>
      </w:r>
      <w:r>
        <w:t>Okay, well, let's.</w:t>
      </w:r>
    </w:p>
    <w:p>
      <w:r>
        <w:rPr>
          <w:b/>
        </w:rPr>
        <w:t xml:space="preserve">[00:19:38] </w:t>
      </w:r>
      <w:r>
        <w:t>See how it does.</w:t>
      </w:r>
    </w:p>
    <w:p>
      <w:r>
        <w:rPr>
          <w:b/>
        </w:rPr>
        <w:t xml:space="preserve">[00:19:42] </w:t>
      </w:r>
      <w:r>
        <w:t>Okay, so we get the, fastened</w:t>
      </w:r>
    </w:p>
    <w:p>
      <w:r>
        <w:rPr>
          <w:b/>
        </w:rPr>
        <w:t xml:space="preserve">[00:19:43] </w:t>
      </w:r>
      <w:r>
        <w:t>seatbelt mode. It will not let you</w:t>
      </w:r>
    </w:p>
    <w:p>
      <w:r>
        <w:rPr>
          <w:b/>
        </w:rPr>
        <w:t xml:space="preserve">[00:19:45] </w:t>
      </w:r>
      <w:r>
        <w:t>go into hyper warp speed without</w:t>
      </w:r>
    </w:p>
    <w:p>
      <w:r>
        <w:rPr>
          <w:b/>
        </w:rPr>
        <w:t xml:space="preserve">[00:19:46] </w:t>
      </w:r>
      <w:r>
        <w:t>your seatbelt burn.</w:t>
      </w:r>
    </w:p>
    <w:p>
      <w:r>
        <w:rPr>
          <w:b/>
        </w:rPr>
        <w:t xml:space="preserve">[00:19:47] </w:t>
      </w:r>
      <w:r>
        <w:t>So I just want to say I</w:t>
      </w:r>
    </w:p>
    <w:p>
      <w:r>
        <w:rPr>
          <w:b/>
        </w:rPr>
        <w:t xml:space="preserve">[00:19:49] </w:t>
      </w:r>
      <w:r>
        <w:t>object to that.</w:t>
      </w:r>
    </w:p>
    <w:p>
      <w:r>
        <w:rPr>
          <w:b/>
        </w:rPr>
        <w:t xml:space="preserve">[00:19:51] </w:t>
      </w:r>
      <w:r>
        <w:t>Okay, you get in there.</w:t>
      </w:r>
    </w:p>
    <w:p>
      <w:r>
        <w:rPr>
          <w:b/>
        </w:rPr>
        <w:t xml:space="preserve">[00:19:52] </w:t>
      </w:r>
      <w:r>
        <w:t>Here's your key.</w:t>
      </w:r>
    </w:p>
    <w:p>
      <w:r>
        <w:rPr>
          <w:b/>
        </w:rPr>
        <w:t xml:space="preserve">[00:19:53] </w:t>
      </w:r>
      <w:r>
        <w:t>Very simple. Just like a hotel room.</w:t>
      </w:r>
    </w:p>
    <w:p>
      <w:r>
        <w:rPr>
          <w:b/>
        </w:rPr>
        <w:t xml:space="preserve">[00:19:54] </w:t>
      </w:r>
      <w:r>
        <w:t>I think a lot of cars actually do</w:t>
      </w:r>
    </w:p>
    <w:p>
      <w:r>
        <w:rPr>
          <w:b/>
        </w:rPr>
        <w:t xml:space="preserve">[00:19:55] </w:t>
      </w:r>
      <w:r>
        <w:t>this. Now, this is your key.</w:t>
      </w:r>
    </w:p>
    <w:p>
      <w:r>
        <w:rPr>
          <w:b/>
        </w:rPr>
        <w:t xml:space="preserve">[00:19:57] </w:t>
      </w:r>
      <w:r>
        <w:t>Put it there.</w:t>
      </w:r>
    </w:p>
    <w:p>
      <w:r>
        <w:rPr>
          <w:b/>
        </w:rPr>
        <w:t xml:space="preserve">[00:19:59] </w:t>
      </w:r>
      <w:r>
        <w:t>Foot on the brake.</w:t>
      </w:r>
    </w:p>
    <w:p>
      <w:r>
        <w:rPr>
          <w:b/>
        </w:rPr>
        <w:t xml:space="preserve">[00:20:00] </w:t>
      </w:r>
      <w:r>
        <w:t>Slide it in. Drive.</w:t>
      </w:r>
    </w:p>
    <w:p>
      <w:r>
        <w:rPr>
          <w:b/>
        </w:rPr>
        <w:t xml:space="preserve">[00:20:03] </w:t>
      </w:r>
      <w:r>
        <w:t>That's all. The Russian guy that</w:t>
      </w:r>
    </w:p>
    <w:p>
      <w:r>
        <w:rPr>
          <w:b/>
        </w:rPr>
        <w:t xml:space="preserve">[00:20:04] </w:t>
      </w:r>
      <w:r>
        <w:t>delivered it, that spoke zero</w:t>
      </w:r>
    </w:p>
    <w:p>
      <w:r>
        <w:rPr>
          <w:b/>
        </w:rPr>
        <w:t xml:space="preserve">[00:20:05] </w:t>
      </w:r>
      <w:r>
        <w:t>English showed me I figured</w:t>
      </w:r>
    </w:p>
    <w:p>
      <w:r>
        <w:rPr>
          <w:b/>
        </w:rPr>
        <w:t xml:space="preserve">[00:20:06] </w:t>
      </w:r>
      <w:r>
        <w:t>everything else out on my own</w:t>
      </w:r>
    </w:p>
    <w:p>
      <w:r>
        <w:rPr>
          <w:b/>
        </w:rPr>
        <w:t xml:space="preserve">[00:20:08] </w:t>
      </w:r>
      <w:r>
        <w:t>and then reversed his foot on the</w:t>
      </w:r>
    </w:p>
    <w:p>
      <w:r>
        <w:rPr>
          <w:b/>
        </w:rPr>
        <w:t xml:space="preserve">[00:20:10] </w:t>
      </w:r>
      <w:r>
        <w:t>brake.</w:t>
      </w:r>
    </w:p>
    <w:p>
      <w:r>
        <w:rPr>
          <w:b/>
        </w:rPr>
        <w:t xml:space="preserve">[00:20:10] </w:t>
      </w:r>
      <w:r>
        <w:t>Slide that for reverse</w:t>
      </w:r>
    </w:p>
    <w:p>
      <w:r>
        <w:rPr>
          <w:b/>
        </w:rPr>
        <w:t xml:space="preserve">[00:20:13] </w:t>
      </w:r>
      <w:r>
        <w:t>and press that little car button</w:t>
      </w:r>
    </w:p>
    <w:p>
      <w:r>
        <w:rPr>
          <w:b/>
        </w:rPr>
        <w:t xml:space="preserve">[00:20:16] </w:t>
      </w:r>
      <w:r>
        <w:t>and you've got your controls.</w:t>
      </w:r>
    </w:p>
    <w:p>
      <w:r>
        <w:rPr>
          <w:b/>
        </w:rPr>
        <w:t xml:space="preserve">[00:20:17] </w:t>
      </w:r>
      <w:r>
        <w:t>Ride height.</w:t>
      </w:r>
    </w:p>
    <w:p>
      <w:r>
        <w:rPr>
          <w:b/>
        </w:rPr>
        <w:t xml:space="preserve">[00:20:18] </w:t>
      </w:r>
      <w:r>
        <w:t>I've got it on.</w:t>
      </w:r>
    </w:p>
    <w:p>
      <w:r>
        <w:rPr>
          <w:b/>
        </w:rPr>
        <w:t xml:space="preserve">[00:20:19] </w:t>
      </w:r>
      <w:r>
        <w:t>Let's put it on medium.</w:t>
      </w:r>
    </w:p>
    <w:p>
      <w:r>
        <w:rPr>
          <w:b/>
        </w:rPr>
        <w:t xml:space="preserve">[00:20:20] </w:t>
      </w:r>
      <w:r>
        <w:t>So headlights are on automatic like</w:t>
      </w:r>
    </w:p>
    <w:p>
      <w:r>
        <w:rPr>
          <w:b/>
        </w:rPr>
        <w:t xml:space="preserve">[00:20:22] </w:t>
      </w:r>
      <w:r>
        <w:t>most people do, which I think is</w:t>
      </w:r>
    </w:p>
    <w:p>
      <w:r>
        <w:rPr>
          <w:b/>
        </w:rPr>
        <w:t xml:space="preserve">[00:20:24] </w:t>
      </w:r>
      <w:r>
        <w:t>total detrimental to society,</w:t>
      </w:r>
    </w:p>
    <w:p>
      <w:r>
        <w:rPr>
          <w:b/>
        </w:rPr>
        <w:t xml:space="preserve">[00:20:26] </w:t>
      </w:r>
      <w:r>
        <w:t>that they even make automatic</w:t>
      </w:r>
    </w:p>
    <w:p>
      <w:r>
        <w:rPr>
          <w:b/>
        </w:rPr>
        <w:t xml:space="preserve">[00:20:27] </w:t>
      </w:r>
      <w:r>
        <w:t>headlights. What's, if you're not</w:t>
      </w:r>
    </w:p>
    <w:p>
      <w:r>
        <w:rPr>
          <w:b/>
        </w:rPr>
        <w:t xml:space="preserve">[00:20:29] </w:t>
      </w:r>
      <w:r>
        <w:t>smart enough to turn your headlights</w:t>
      </w:r>
    </w:p>
    <w:p>
      <w:r>
        <w:rPr>
          <w:b/>
        </w:rPr>
        <w:t xml:space="preserve">[00:20:30] </w:t>
      </w:r>
      <w:r>
        <w:t>on at night without your car doing</w:t>
      </w:r>
    </w:p>
    <w:p>
      <w:r>
        <w:rPr>
          <w:b/>
        </w:rPr>
        <w:t xml:space="preserve">[00:20:31] </w:t>
      </w:r>
      <w:r>
        <w:t>it for you, you shouldn't be driving.</w:t>
      </w:r>
    </w:p>
    <w:p>
      <w:r>
        <w:rPr>
          <w:b/>
        </w:rPr>
        <w:t xml:space="preserve">[00:20:32] </w:t>
      </w:r>
      <w:r>
        <w:t>I think that's fair.</w:t>
      </w:r>
    </w:p>
    <w:p>
      <w:r>
        <w:rPr>
          <w:b/>
        </w:rPr>
        <w:t xml:space="preserve">[00:20:33] </w:t>
      </w:r>
      <w:r>
        <w:t>And it makes you not think of</w:t>
      </w:r>
    </w:p>
    <w:p>
      <w:r>
        <w:rPr>
          <w:b/>
        </w:rPr>
        <w:t xml:space="preserve">[00:20:35] </w:t>
      </w:r>
      <w:r>
        <w:t>everything like that.</w:t>
      </w:r>
    </w:p>
    <w:p>
      <w:r>
        <w:rPr>
          <w:b/>
        </w:rPr>
        <w:t xml:space="preserve">[00:20:36] </w:t>
      </w:r>
      <w:r>
        <w:t>That's automated first.</w:t>
      </w:r>
    </w:p>
    <w:p>
      <w:r>
        <w:rPr>
          <w:b/>
        </w:rPr>
        <w:t xml:space="preserve">[00:20:37] </w:t>
      </w:r>
      <w:r>
        <w:t>Takes muscle out</w:t>
      </w:r>
    </w:p>
    <w:p>
      <w:r>
        <w:rPr>
          <w:b/>
        </w:rPr>
        <w:t xml:space="preserve">[00:20:39] </w:t>
      </w:r>
      <w:r>
        <w:t>of your brain.</w:t>
      </w:r>
    </w:p>
    <w:p>
      <w:r>
        <w:rPr>
          <w:b/>
        </w:rPr>
        <w:t xml:space="preserve">[00:20:40] </w:t>
      </w:r>
      <w:r>
        <w:t>I think that's. We have enough</w:t>
      </w:r>
    </w:p>
    <w:p>
      <w:r>
        <w:rPr>
          <w:b/>
        </w:rPr>
        <w:t xml:space="preserve">[00:20:41] </w:t>
      </w:r>
      <w:r>
        <w:t>trouble. Anyway.</w:t>
      </w:r>
    </w:p>
    <w:p>
      <w:r>
        <w:rPr>
          <w:b/>
        </w:rPr>
        <w:t xml:space="preserve">[00:20:43] </w:t>
      </w:r>
      <w:r>
        <w:t>That's why I like driving a stick</w:t>
      </w:r>
    </w:p>
    <w:p>
      <w:r>
        <w:rPr>
          <w:b/>
        </w:rPr>
        <w:t xml:space="preserve">[00:20:44] </w:t>
      </w:r>
      <w:r>
        <w:t>shift. Because it wakes you up.</w:t>
      </w:r>
    </w:p>
    <w:p>
      <w:r>
        <w:rPr>
          <w:b/>
        </w:rPr>
        <w:t xml:space="preserve">[00:20:45] </w:t>
      </w:r>
      <w:r>
        <w:t>Yeah, you got gotta. You got to</w:t>
      </w:r>
    </w:p>
    <w:p>
      <w:r>
        <w:rPr>
          <w:b/>
        </w:rPr>
        <w:t xml:space="preserve">[00:20:46] </w:t>
      </w:r>
      <w:r>
        <w:t>engage it, and you make you think</w:t>
      </w:r>
    </w:p>
    <w:p>
      <w:r>
        <w:rPr>
          <w:b/>
        </w:rPr>
        <w:t xml:space="preserve">[00:20:48] </w:t>
      </w:r>
      <w:r>
        <w:t>about how things work.</w:t>
      </w:r>
    </w:p>
    <w:p>
      <w:r>
        <w:rPr>
          <w:b/>
        </w:rPr>
        <w:t xml:space="preserve">[00:20:49] </w:t>
      </w:r>
      <w:r>
        <w:t>Yeah. I'm not I'm not going to get</w:t>
      </w:r>
    </w:p>
    <w:p>
      <w:r>
        <w:rPr>
          <w:b/>
        </w:rPr>
        <w:t xml:space="preserve">[00:20:50] </w:t>
      </w:r>
      <w:r>
        <w:t>tied up and stuff on this that I</w:t>
      </w:r>
    </w:p>
    <w:p>
      <w:r>
        <w:rPr>
          <w:b/>
        </w:rPr>
        <w:t xml:space="preserve">[00:20:52] </w:t>
      </w:r>
      <w:r>
        <w:t>don't use. I never use navigation</w:t>
      </w:r>
    </w:p>
    <w:p>
      <w:r>
        <w:rPr>
          <w:b/>
        </w:rPr>
        <w:t xml:space="preserve">[00:20:54] </w:t>
      </w:r>
      <w:r>
        <w:t>service.</w:t>
      </w:r>
    </w:p>
    <w:p>
      <w:r>
        <w:rPr>
          <w:b/>
        </w:rPr>
        <w:t xml:space="preserve">[00:20:55] </w:t>
      </w:r>
      <w:r>
        <w:t>Owner's manual.</w:t>
      </w:r>
    </w:p>
    <w:p>
      <w:r>
        <w:rPr>
          <w:b/>
        </w:rPr>
        <w:t xml:space="preserve">[00:20:56] </w:t>
      </w:r>
      <w:r>
        <w:t>You skipped right over safety.</w:t>
      </w:r>
    </w:p>
    <w:p>
      <w:r>
        <w:rPr>
          <w:b/>
        </w:rPr>
        <w:t xml:space="preserve">[00:20:57] </w:t>
      </w:r>
      <w:r>
        <w:t>Sort of safety.</w:t>
      </w:r>
    </w:p>
    <w:p>
      <w:r>
        <w:rPr>
          <w:b/>
        </w:rPr>
        <w:t xml:space="preserve">[00:20:58] </w:t>
      </w:r>
      <w:r>
        <w:t>Yeah. We don't need that Wi-Fi.</w:t>
      </w:r>
    </w:p>
    <w:p>
      <w:r>
        <w:rPr>
          <w:b/>
        </w:rPr>
        <w:t xml:space="preserve">[00:21:01] </w:t>
      </w:r>
      <w:r>
        <w:t>I don't care about that Bluetooth.</w:t>
      </w:r>
    </w:p>
    <w:p>
      <w:r>
        <w:rPr>
          <w:b/>
        </w:rPr>
        <w:t xml:space="preserve">[00:21:02] </w:t>
      </w:r>
      <w:r>
        <w:t>I do care about that.</w:t>
      </w:r>
    </w:p>
    <w:p>
      <w:r>
        <w:rPr>
          <w:b/>
        </w:rPr>
        <w:t xml:space="preserve">[00:21:03] </w:t>
      </w:r>
      <w:r>
        <w:t>My phone is hooked</w:t>
      </w:r>
    </w:p>
    <w:p>
      <w:r>
        <w:rPr>
          <w:b/>
        </w:rPr>
        <w:t xml:space="preserve">[00:21:05] </w:t>
      </w:r>
      <w:r>
        <w:t>up.</w:t>
      </w:r>
    </w:p>
    <w:p>
      <w:r>
        <w:rPr>
          <w:b/>
        </w:rPr>
        <w:t xml:space="preserve">[00:21:07] </w:t>
      </w:r>
      <w:r>
        <w:t>Can I put mine on?</w:t>
      </w:r>
    </w:p>
    <w:p>
      <w:r>
        <w:rPr>
          <w:b/>
        </w:rPr>
        <w:t xml:space="preserve">[00:21:08] </w:t>
      </w:r>
      <w:r>
        <w:t>No, no, no, it's got better music.</w:t>
      </w:r>
    </w:p>
    <w:p>
      <w:r>
        <w:rPr>
          <w:b/>
        </w:rPr>
        <w:t xml:space="preserve">[00:21:09] </w:t>
      </w:r>
      <w:r>
        <w:t>It's better music than mine.</w:t>
      </w:r>
    </w:p>
    <w:p>
      <w:r>
        <w:rPr>
          <w:b/>
        </w:rPr>
        <w:t xml:space="preserve">[00:21:10] </w:t>
      </w:r>
      <w:r>
        <w:t>Yeah.</w:t>
      </w:r>
    </w:p>
    <w:p>
      <w:r>
        <w:rPr>
          <w:b/>
        </w:rPr>
        <w:t xml:space="preserve">[00:21:11] </w:t>
      </w:r>
      <w:r>
        <w:t>Okay, so we got in comfort mode.</w:t>
      </w:r>
    </w:p>
    <w:p>
      <w:r>
        <w:rPr>
          <w:b/>
        </w:rPr>
        <w:t xml:space="preserve">[00:21:13] </w:t>
      </w:r>
      <w:r>
        <w:t>That's where I drive it to town.</w:t>
      </w:r>
    </w:p>
    <w:p>
      <w:r>
        <w:rPr>
          <w:b/>
        </w:rPr>
        <w:t xml:space="preserve">[00:21:15] </w:t>
      </w:r>
      <w:r>
        <w:t>Because if I put it in fast mode, I</w:t>
      </w:r>
    </w:p>
    <w:p>
      <w:r>
        <w:rPr>
          <w:b/>
        </w:rPr>
        <w:t xml:space="preserve">[00:21:17] </w:t>
      </w:r>
      <w:r>
        <w:t>get in trouble. Now watch this</w:t>
      </w:r>
    </w:p>
    <w:p>
      <w:r>
        <w:rPr>
          <w:b/>
        </w:rPr>
        <w:t xml:space="preserve">[00:21:19] </w:t>
      </w:r>
      <w:r>
        <w:t>for.</w:t>
      </w:r>
    </w:p>
    <w:p>
      <w:r>
        <w:rPr>
          <w:b/>
        </w:rPr>
        <w:t xml:space="preserve">[00:21:20] </w:t>
      </w:r>
      <w:r>
        <w:t>A little bit of a difference.</w:t>
      </w:r>
    </w:p>
    <w:p>
      <w:r>
        <w:rPr>
          <w:b/>
        </w:rPr>
        <w:t xml:space="preserve">[00:21:22] </w:t>
      </w:r>
      <w:r>
        <w:t>Damn.</w:t>
      </w:r>
    </w:p>
    <w:p>
      <w:r>
        <w:rPr>
          <w:b/>
        </w:rPr>
        <w:t xml:space="preserve">[00:21:23] </w:t>
      </w:r>
      <w:r>
        <w:t>That's pretty fast.</w:t>
      </w:r>
    </w:p>
    <w:p>
      <w:r>
        <w:rPr>
          <w:b/>
        </w:rPr>
        <w:t xml:space="preserve">[00:21:24] </w:t>
      </w:r>
      <w:r>
        <w:t>Yeah.</w:t>
      </w:r>
    </w:p>
    <w:p>
      <w:r>
        <w:rPr>
          <w:b/>
        </w:rPr>
        <w:t xml:space="preserve">[00:21:25] </w:t>
      </w:r>
      <w:r>
        <w:t>Well, actually, my hair.</w:t>
      </w:r>
    </w:p>
    <w:p>
      <w:r>
        <w:rPr>
          <w:b/>
        </w:rPr>
        <w:t xml:space="preserve">[00:21:26] </w:t>
      </w:r>
      <w:r>
        <w:t>Cheeks go.</w:t>
      </w:r>
    </w:p>
    <w:p>
      <w:r>
        <w:rPr>
          <w:b/>
        </w:rPr>
        <w:t xml:space="preserve">[00:21:27] </w:t>
      </w:r>
      <w:r>
        <w:t>Like that. Yeah, yeah.</w:t>
      </w:r>
    </w:p>
    <w:p>
      <w:r>
        <w:rPr>
          <w:b/>
        </w:rPr>
        <w:t xml:space="preserve">[00:21:29] </w:t>
      </w:r>
      <w:r>
        <w:t>Okay. The jump. Ready already?</w:t>
      </w:r>
    </w:p>
    <w:p>
      <w:r>
        <w:rPr>
          <w:b/>
        </w:rPr>
        <w:t xml:space="preserve">[00:21:31] </w:t>
      </w:r>
      <w:r>
        <w:t>Shout!</w:t>
      </w:r>
    </w:p>
    <w:p>
      <w:r>
        <w:rPr>
          <w:b/>
        </w:rPr>
        <w:t xml:space="preserve">[00:21:32] </w:t>
      </w:r>
      <w:r>
        <w:t>Nope. Didn't get it.</w:t>
      </w:r>
    </w:p>
    <w:p>
      <w:r>
        <w:rPr>
          <w:b/>
        </w:rPr>
        <w:t xml:space="preserve">[00:21:33] </w:t>
      </w:r>
      <w:r>
        <w:t>Too heavy. Won't jump.</w:t>
      </w:r>
    </w:p>
    <w:p>
      <w:r>
        <w:rPr>
          <w:b/>
        </w:rPr>
        <w:t xml:space="preserve">[00:21:35] </w:t>
      </w:r>
      <w:r>
        <w:t>My truck would have been off the</w:t>
      </w:r>
    </w:p>
    <w:p>
      <w:r>
        <w:rPr>
          <w:b/>
        </w:rPr>
        <w:t xml:space="preserve">[00:21:36] </w:t>
      </w:r>
      <w:r>
        <w:t>ground right there.</w:t>
      </w:r>
    </w:p>
    <w:p>
      <w:r>
        <w:rPr>
          <w:b/>
        </w:rPr>
        <w:t xml:space="preserve">[00:21:38] </w:t>
      </w:r>
      <w:r>
        <w:t>Probably why I'm not getting a gas</w:t>
      </w:r>
    </w:p>
    <w:p>
      <w:r>
        <w:rPr>
          <w:b/>
        </w:rPr>
        <w:t xml:space="preserve">[00:21:39] </w:t>
      </w:r>
      <w:r>
        <w:t>mileage, I think so.</w:t>
      </w:r>
    </w:p>
    <w:p>
      <w:r>
        <w:rPr>
          <w:b/>
        </w:rPr>
        <w:t xml:space="preserve">[00:21:41] </w:t>
      </w:r>
      <w:r>
        <w:t>It's okay.</w:t>
      </w:r>
    </w:p>
    <w:p>
      <w:r>
        <w:rPr>
          <w:b/>
        </w:rPr>
        <w:t xml:space="preserve">[00:21:43] </w:t>
      </w:r>
      <w:r>
        <w:t>You just can't stop yourself.</w:t>
      </w:r>
    </w:p>
    <w:p>
      <w:r>
        <w:rPr>
          <w:b/>
        </w:rPr>
        <w:t xml:space="preserve">[00:21:45] </w:t>
      </w:r>
      <w:r>
        <w:t>It's like your first V8 pickup</w:t>
      </w:r>
    </w:p>
    <w:p>
      <w:r>
        <w:rPr>
          <w:b/>
        </w:rPr>
        <w:t xml:space="preserve">[00:21:46] </w:t>
      </w:r>
      <w:r>
        <w:t>truck. You just burn the tires off</w:t>
      </w:r>
    </w:p>
    <w:p>
      <w:r>
        <w:rPr>
          <w:b/>
        </w:rPr>
        <w:t xml:space="preserve">[00:21:48] </w:t>
      </w:r>
      <w:r>
        <w:t>it because it's so fun.</w:t>
      </w:r>
    </w:p>
    <w:p>
      <w:r>
        <w:rPr>
          <w:b/>
        </w:rPr>
        <w:t xml:space="preserve">[00:21:49] </w:t>
      </w:r>
      <w:r>
        <w:t>Yeah.</w:t>
      </w:r>
    </w:p>
    <w:p>
      <w:r>
        <w:rPr>
          <w:b/>
        </w:rPr>
        <w:t xml:space="preserve">[00:21:51] </w:t>
      </w:r>
      <w:r>
        <w:t>It's an entire package of Oreos</w:t>
      </w:r>
    </w:p>
    <w:p>
      <w:r>
        <w:rPr>
          <w:b/>
        </w:rPr>
        <w:t xml:space="preserve">[00:21:53] </w:t>
      </w:r>
      <w:r>
        <w:t>and no one around.</w:t>
      </w:r>
    </w:p>
    <w:p>
      <w:r>
        <w:rPr>
          <w:b/>
        </w:rPr>
        <w:t xml:space="preserve">[00:21:54] </w:t>
      </w:r>
      <w:r>
        <w:t>Yeah.</w:t>
      </w:r>
    </w:p>
    <w:p>
      <w:r>
        <w:rPr>
          <w:b/>
        </w:rPr>
        <w:t xml:space="preserve">[00:21:55] </w:t>
      </w:r>
      <w:r>
        <w:t>Because of the rural areas.</w:t>
      </w:r>
    </w:p>
    <w:p>
      <w:r>
        <w:rPr>
          <w:b/>
        </w:rPr>
        <w:t xml:space="preserve">[00:21:57] </w:t>
      </w:r>
      <w:r>
        <w:t>And I do this with rental cars</w:t>
      </w:r>
    </w:p>
    <w:p>
      <w:r>
        <w:rPr>
          <w:b/>
        </w:rPr>
        <w:t xml:space="preserve">[00:21:58] </w:t>
      </w:r>
      <w:r>
        <w:t>and my wife's new truck.</w:t>
      </w:r>
    </w:p>
    <w:p>
      <w:r>
        <w:rPr>
          <w:b/>
        </w:rPr>
        <w:t xml:space="preserve">[00:22:00] </w:t>
      </w:r>
      <w:r>
        <w:t>All I have to do it. I turn all the</w:t>
      </w:r>
    </w:p>
    <w:p>
      <w:r>
        <w:rPr>
          <w:b/>
        </w:rPr>
        <w:t xml:space="preserve">[00:22:02] </w:t>
      </w:r>
      <w:r>
        <w:t>warnings off because</w:t>
      </w:r>
    </w:p>
    <w:p>
      <w:r>
        <w:rPr>
          <w:b/>
        </w:rPr>
        <w:t xml:space="preserve">[00:22:04] </w:t>
      </w:r>
      <w:r>
        <w:t>they don't work in rural areas with</w:t>
      </w:r>
    </w:p>
    <w:p>
      <w:r>
        <w:rPr>
          <w:b/>
        </w:rPr>
        <w:t xml:space="preserve">[00:22:06] </w:t>
      </w:r>
      <w:r>
        <w:t>the rocks and the like.</w:t>
      </w:r>
    </w:p>
    <w:p>
      <w:r>
        <w:rPr>
          <w:b/>
        </w:rPr>
        <w:t xml:space="preserve">[00:22:08] </w:t>
      </w:r>
      <w:r>
        <w:t>If you have it all wrong, you can't</w:t>
      </w:r>
    </w:p>
    <w:p>
      <w:r>
        <w:rPr>
          <w:b/>
        </w:rPr>
        <w:t xml:space="preserve">[00:22:09] </w:t>
      </w:r>
      <w:r>
        <w:t>drive through a grassy field because</w:t>
      </w:r>
    </w:p>
    <w:p>
      <w:r>
        <w:rPr>
          <w:b/>
        </w:rPr>
        <w:t xml:space="preserve">[00:22:10] </w:t>
      </w:r>
      <w:r>
        <w:t>the grass is setting the sensor off.</w:t>
      </w:r>
    </w:p>
    <w:p>
      <w:r>
        <w:rPr>
          <w:b/>
        </w:rPr>
        <w:t xml:space="preserve">[00:22:12] </w:t>
      </w:r>
      <w:r>
        <w:t>You know what I mean? Yeah, you just</w:t>
      </w:r>
    </w:p>
    <w:p>
      <w:r>
        <w:rPr>
          <w:b/>
        </w:rPr>
        <w:t xml:space="preserve">[00:22:13] </w:t>
      </w:r>
      <w:r>
        <w:t>have to turn all that shit off.</w:t>
      </w:r>
    </w:p>
    <w:p>
      <w:r>
        <w:rPr>
          <w:b/>
        </w:rPr>
        <w:t xml:space="preserve">[00:22:14] </w:t>
      </w:r>
      <w:r>
        <w:t>I don't I don't blame shit.</w:t>
      </w:r>
    </w:p>
    <w:p>
      <w:r>
        <w:rPr>
          <w:b/>
        </w:rPr>
        <w:t xml:space="preserve">[00:22:16] </w:t>
      </w:r>
      <w:r>
        <w:t>Oh, the steering wheel.</w:t>
      </w:r>
    </w:p>
    <w:p>
      <w:r>
        <w:rPr>
          <w:b/>
        </w:rPr>
        <w:t xml:space="preserve">[00:22:17] </w:t>
      </w:r>
      <w:r>
        <w:t>Oh, yeah. That was the whole point</w:t>
      </w:r>
    </w:p>
    <w:p>
      <w:r>
        <w:rPr>
          <w:b/>
        </w:rPr>
        <w:t xml:space="preserve">[00:22:17] </w:t>
      </w:r>
      <w:r>
        <w:t>of this conversation.</w:t>
      </w:r>
    </w:p>
    <w:p>
      <w:r>
        <w:rPr>
          <w:b/>
        </w:rPr>
        <w:t xml:space="preserve">[00:22:19] </w:t>
      </w:r>
      <w:r>
        <w:t>Very good is I can't, I</w:t>
      </w:r>
    </w:p>
    <w:p>
      <w:r>
        <w:rPr>
          <w:b/>
        </w:rPr>
        <w:t xml:space="preserve">[00:22:20] </w:t>
      </w:r>
      <w:r>
        <w:t>can't, you know,</w:t>
      </w:r>
    </w:p>
    <w:p>
      <w:r>
        <w:rPr>
          <w:b/>
        </w:rPr>
        <w:t xml:space="preserve">[00:22:22] </w:t>
      </w:r>
      <w:r>
        <w:t>I can't drive with you.</w:t>
      </w:r>
    </w:p>
    <w:p>
      <w:r>
        <w:rPr>
          <w:b/>
        </w:rPr>
        <w:t xml:space="preserve">[00:22:24] </w:t>
      </w:r>
      <w:r>
        <w:t>That's a big thing.</w:t>
      </w:r>
    </w:p>
    <w:p>
      <w:r>
        <w:rPr>
          <w:b/>
        </w:rPr>
        <w:t xml:space="preserve">[00:22:24] </w:t>
      </w:r>
      <w:r>
        <w:t>I was driving, you know, you got to</w:t>
      </w:r>
    </w:p>
    <w:p>
      <w:r>
        <w:rPr>
          <w:b/>
        </w:rPr>
        <w:t xml:space="preserve">[00:22:26] </w:t>
      </w:r>
      <w:r>
        <w:t>be able to drive with the knee and</w:t>
      </w:r>
    </w:p>
    <w:p>
      <w:r>
        <w:rPr>
          <w:b/>
        </w:rPr>
        <w:t xml:space="preserve">[00:22:27] </w:t>
      </w:r>
      <w:r>
        <w:t>you can't with this.</w:t>
      </w:r>
    </w:p>
    <w:p>
      <w:r>
        <w:rPr>
          <w:b/>
        </w:rPr>
        <w:t xml:space="preserve">[00:22:28] </w:t>
      </w:r>
      <w:r>
        <w:t>But other than that, I like it.</w:t>
      </w:r>
    </w:p>
    <w:p>
      <w:r>
        <w:rPr>
          <w:b/>
        </w:rPr>
        <w:t xml:space="preserve">[00:22:29] </w:t>
      </w:r>
      <w:r>
        <w:t>Can't drive with your knee?</w:t>
      </w:r>
    </w:p>
    <w:p>
      <w:r>
        <w:rPr>
          <w:b/>
        </w:rPr>
        <w:t xml:space="preserve">[00:22:30] </w:t>
      </w:r>
      <w:r>
        <w:t>No, look. See, it's only half, so I</w:t>
      </w:r>
    </w:p>
    <w:p>
      <w:r>
        <w:rPr>
          <w:b/>
        </w:rPr>
        <w:t xml:space="preserve">[00:22:32] </w:t>
      </w:r>
      <w:r>
        <w:t>can't, you know, you can't.</w:t>
      </w:r>
    </w:p>
    <w:p>
      <w:r>
        <w:rPr>
          <w:b/>
        </w:rPr>
        <w:t xml:space="preserve">[00:22:34] </w:t>
      </w:r>
      <w:r>
        <w:t>I drive with my knee all the time</w:t>
      </w:r>
    </w:p>
    <w:p>
      <w:r>
        <w:rPr>
          <w:b/>
        </w:rPr>
        <w:t xml:space="preserve">[00:22:35] </w:t>
      </w:r>
      <w:r>
        <w:t>when I'm doing stuff.</w:t>
      </w:r>
    </w:p>
    <w:p>
      <w:r>
        <w:rPr>
          <w:b/>
        </w:rPr>
        <w:t xml:space="preserve">[00:22:37] </w:t>
      </w:r>
      <w:r>
        <w:t>Well, how can you crack a beer with</w:t>
      </w:r>
    </w:p>
    <w:p>
      <w:r>
        <w:rPr>
          <w:b/>
        </w:rPr>
        <w:t xml:space="preserve">[00:22:38] </w:t>
      </w:r>
      <w:r>
        <w:t>one hand?</w:t>
      </w:r>
    </w:p>
    <w:p>
      <w:r>
        <w:rPr>
          <w:b/>
        </w:rPr>
        <w:t xml:space="preserve">[00:22:38] </w:t>
      </w:r>
      <w:r>
        <w:t>I mean, you can't roll a joint with</w:t>
      </w:r>
    </w:p>
    <w:p>
      <w:r>
        <w:rPr>
          <w:b/>
        </w:rPr>
        <w:t xml:space="preserve">[00:22:40] </w:t>
      </w:r>
      <w:r>
        <w:t>like that.</w:t>
      </w:r>
    </w:p>
    <w:p>
      <w:r>
        <w:rPr>
          <w:b/>
        </w:rPr>
        <w:t xml:space="preserve">[00:22:41] </w:t>
      </w:r>
      <w:r>
        <w:t>So instead of turning the wheel</w:t>
      </w:r>
    </w:p>
    <w:p>
      <w:r>
        <w:rPr>
          <w:b/>
        </w:rPr>
        <w:t xml:space="preserve">[00:22:43] </w:t>
      </w:r>
      <w:r>
        <w:t>around and around and around, it's</w:t>
      </w:r>
    </w:p>
    <w:p>
      <w:r>
        <w:rPr>
          <w:b/>
        </w:rPr>
        <w:t xml:space="preserve">[00:22:44] </w:t>
      </w:r>
      <w:r>
        <w:t>hydraulic, so you can do it.</w:t>
      </w:r>
    </w:p>
    <w:p>
      <w:r>
        <w:rPr>
          <w:b/>
        </w:rPr>
        <w:t xml:space="preserve">[00:22:46] </w:t>
      </w:r>
      <w:r>
        <w:t>You just turn it a little bit and it</w:t>
      </w:r>
    </w:p>
    <w:p>
      <w:r>
        <w:rPr>
          <w:b/>
        </w:rPr>
        <w:t xml:space="preserve">[00:22:47] </w:t>
      </w:r>
      <w:r>
        <w:t>goes all the way.</w:t>
      </w:r>
    </w:p>
    <w:p>
      <w:r>
        <w:rPr>
          <w:b/>
        </w:rPr>
        <w:t xml:space="preserve">[00:22:48] </w:t>
      </w:r>
      <w:r>
        <w:t>Could you turn it? You'd be cranking</w:t>
      </w:r>
    </w:p>
    <w:p>
      <w:r>
        <w:rPr>
          <w:b/>
        </w:rPr>
        <w:t xml:space="preserve">[00:22:50] </w:t>
      </w:r>
      <w:r>
        <w:t>the wheel all the way.</w:t>
      </w:r>
    </w:p>
    <w:p>
      <w:r>
        <w:rPr>
          <w:b/>
        </w:rPr>
        <w:t xml:space="preserve">[00:22:51] </w:t>
      </w:r>
      <w:r>
        <w:t>Yeah. I'm only turning that wheel a</w:t>
      </w:r>
    </w:p>
    <w:p>
      <w:r>
        <w:rPr>
          <w:b/>
        </w:rPr>
        <w:t xml:space="preserve">[00:22:52] </w:t>
      </w:r>
      <w:r>
        <w:t>little bit and it's got rear wheel</w:t>
      </w:r>
    </w:p>
    <w:p>
      <w:r>
        <w:rPr>
          <w:b/>
        </w:rPr>
        <w:t xml:space="preserve">[00:22:53] </w:t>
      </w:r>
      <w:r>
        <w:t>steering. So when you turn the</w:t>
      </w:r>
    </w:p>
    <w:p>
      <w:r>
        <w:rPr>
          <w:b/>
        </w:rPr>
        <w:t xml:space="preserve">[00:22:55] </w:t>
      </w:r>
      <w:r>
        <w:t>front, the rear wheels steer too.</w:t>
      </w:r>
    </w:p>
    <w:p>
      <w:r>
        <w:rPr>
          <w:b/>
        </w:rPr>
        <w:t xml:space="preserve">[00:22:57] </w:t>
      </w:r>
      <w:r>
        <w:t>So it's just corners like a dream.</w:t>
      </w:r>
    </w:p>
    <w:p>
      <w:r>
        <w:rPr>
          <w:b/>
        </w:rPr>
        <w:t xml:space="preserve">[00:22:59] </w:t>
      </w:r>
      <w:r>
        <w:t>And so when we were towing that</w:t>
      </w:r>
    </w:p>
    <w:p>
      <w:r>
        <w:rPr>
          <w:b/>
        </w:rPr>
        <w:t xml:space="preserve">[00:23:00] </w:t>
      </w:r>
      <w:r>
        <w:t>trailer, you got it.</w:t>
      </w:r>
    </w:p>
    <w:p>
      <w:r>
        <w:rPr>
          <w:b/>
        </w:rPr>
        <w:t xml:space="preserve">[00:23:01] </w:t>
      </w:r>
      <w:r>
        <w:t>Just towing the trailer.</w:t>
      </w:r>
    </w:p>
    <w:p>
      <w:r>
        <w:rPr>
          <w:b/>
        </w:rPr>
        <w:t xml:space="preserve">[00:23:03] </w:t>
      </w:r>
      <w:r>
        <w:t>Just corners like a dream.</w:t>
      </w:r>
    </w:p>
    <w:p>
      <w:r>
        <w:rPr>
          <w:b/>
        </w:rPr>
        <w:t xml:space="preserve">[00:23:04] </w:t>
      </w:r>
      <w:r>
        <w:t>Oh, here's a little straightaway.</w:t>
      </w:r>
    </w:p>
    <w:p>
      <w:r>
        <w:rPr>
          <w:b/>
        </w:rPr>
        <w:t xml:space="preserve">[00:23:07] </w:t>
      </w:r>
      <w:r>
        <w:t>Some. I don't want to do it now.</w:t>
      </w:r>
    </w:p>
    <w:p>
      <w:r>
        <w:rPr>
          <w:b/>
        </w:rPr>
        <w:t xml:space="preserve">[00:23:08] </w:t>
      </w:r>
      <w:r>
        <w:t>I just there's been baby</w:t>
      </w:r>
    </w:p>
    <w:p>
      <w:r>
        <w:rPr>
          <w:b/>
        </w:rPr>
        <w:t xml:space="preserve">[00:23:10] </w:t>
      </w:r>
      <w:r>
        <w:t>ducks up here. If the if the</w:t>
      </w:r>
    </w:p>
    <w:p>
      <w:r>
        <w:rPr>
          <w:b/>
        </w:rPr>
        <w:t xml:space="preserve">[00:23:12] </w:t>
      </w:r>
      <w:r>
        <w:t>Cybertruck ran over the flock of</w:t>
      </w:r>
    </w:p>
    <w:p>
      <w:r>
        <w:rPr>
          <w:b/>
        </w:rPr>
        <w:t xml:space="preserve">[00:23:13] </w:t>
      </w:r>
      <w:r>
        <w:t>baby ducks, it probably would</w:t>
      </w:r>
    </w:p>
    <w:p>
      <w:r>
        <w:rPr>
          <w:b/>
        </w:rPr>
        <w:t xml:space="preserve">[00:23:15] </w:t>
      </w:r>
      <w:r>
        <w:t>be a.</w:t>
      </w:r>
    </w:p>
    <w:p>
      <w:r>
        <w:rPr>
          <w:b/>
        </w:rPr>
        <w:t xml:space="preserve">[00:23:18] </w:t>
      </w:r>
      <w:r>
        <w:t>Would be like the Hummer, right?</w:t>
      </w:r>
    </w:p>
    <w:p>
      <w:r>
        <w:rPr>
          <w:b/>
        </w:rPr>
        <w:t xml:space="preserve">[00:23:20] </w:t>
      </w:r>
      <w:r>
        <w:t>It was.</w:t>
      </w:r>
    </w:p>
    <w:p>
      <w:r>
        <w:rPr>
          <w:b/>
        </w:rPr>
        <w:t xml:space="preserve">[00:23:21] </w:t>
      </w:r>
      <w:r>
        <w:t>It's kind of an obnoxious vehicle</w:t>
      </w:r>
    </w:p>
    <w:p>
      <w:r>
        <w:rPr>
          <w:b/>
        </w:rPr>
        <w:t xml:space="preserve">[00:23:23] </w:t>
      </w:r>
      <w:r>
        <w:t>that way. Like people look at you</w:t>
      </w:r>
    </w:p>
    <w:p>
      <w:r>
        <w:rPr>
          <w:b/>
        </w:rPr>
        <w:t xml:space="preserve">[00:23:24] </w:t>
      </w:r>
      <w:r>
        <w:t>like kind of a it's like</w:t>
      </w:r>
    </w:p>
    <w:p>
      <w:r>
        <w:rPr>
          <w:b/>
        </w:rPr>
        <w:t xml:space="preserve">[00:23:27] </w:t>
      </w:r>
      <w:r>
        <w:t>embarrassed. It's like when you wear</w:t>
      </w:r>
    </w:p>
    <w:p>
      <w:r>
        <w:rPr>
          <w:b/>
        </w:rPr>
        <w:t xml:space="preserve">[00:23:28] </w:t>
      </w:r>
      <w:r>
        <w:t>a suit out to a place and nobody</w:t>
      </w:r>
    </w:p>
    <w:p>
      <w:r>
        <w:rPr>
          <w:b/>
        </w:rPr>
        <w:t xml:space="preserve">[00:23:29] </w:t>
      </w:r>
      <w:r>
        <w:t>wears a suit. You're like, everybody</w:t>
      </w:r>
    </w:p>
    <w:p>
      <w:r>
        <w:rPr>
          <w:b/>
        </w:rPr>
        <w:t xml:space="preserve">[00:23:31] </w:t>
      </w:r>
      <w:r>
        <w:t>looks at you, you know?</w:t>
      </w:r>
    </w:p>
    <w:p>
      <w:r>
        <w:rPr>
          <w:b/>
        </w:rPr>
        <w:t xml:space="preserve">[00:23:32] </w:t>
      </w:r>
      <w:r>
        <w:t>Do you see any downsides to it?</w:t>
      </w:r>
    </w:p>
    <w:p>
      <w:r>
        <w:rPr>
          <w:b/>
        </w:rPr>
        <w:t xml:space="preserve">[00:23:33] </w:t>
      </w:r>
      <w:r>
        <w:t>Oh, me, the range,</w:t>
      </w:r>
    </w:p>
    <w:p>
      <w:r>
        <w:rPr>
          <w:b/>
        </w:rPr>
        <w:t xml:space="preserve">[00:23:36] </w:t>
      </w:r>
      <w:r>
        <w:t>getting parts for it.</w:t>
      </w:r>
    </w:p>
    <w:p>
      <w:r>
        <w:rPr>
          <w:b/>
        </w:rPr>
        <w:t xml:space="preserve">[00:23:37] </w:t>
      </w:r>
      <w:r>
        <w:t>I mean, look at that windshield</w:t>
      </w:r>
    </w:p>
    <w:p>
      <w:r>
        <w:rPr>
          <w:b/>
        </w:rPr>
        <w:t xml:space="preserve">[00:23:38] </w:t>
      </w:r>
      <w:r>
        <w:t>wiper. You want to go to Napa and</w:t>
      </w:r>
    </w:p>
    <w:p>
      <w:r>
        <w:rPr>
          <w:b/>
        </w:rPr>
        <w:t xml:space="preserve">[00:23:39] </w:t>
      </w:r>
      <w:r>
        <w:t>see if they have one?</w:t>
      </w:r>
    </w:p>
    <w:p>
      <w:r>
        <w:rPr>
          <w:b/>
        </w:rPr>
        <w:t xml:space="preserve">[00:23:40] </w:t>
      </w:r>
      <w:r>
        <w:t>Yeah,</w:t>
      </w:r>
    </w:p>
    <w:p>
      <w:r>
        <w:rPr>
          <w:b/>
        </w:rPr>
        <w:t xml:space="preserve">[00:23:42] </w:t>
      </w:r>
      <w:r>
        <w:t>yeah.</w:t>
      </w:r>
    </w:p>
    <w:p>
      <w:r>
        <w:rPr>
          <w:b/>
        </w:rPr>
        <w:t xml:space="preserve">[00:23:44] </w:t>
      </w:r>
      <w:r>
        <w:t>I have been down this road about a</w:t>
      </w:r>
    </w:p>
    <w:p>
      <w:r>
        <w:rPr>
          <w:b/>
        </w:rPr>
        <w:t xml:space="preserve">[00:23:46] </w:t>
      </w:r>
      <w:r>
        <w:t>thousand million times in my life.</w:t>
      </w:r>
    </w:p>
    <w:p>
      <w:r>
        <w:rPr>
          <w:b/>
        </w:rPr>
        <w:t xml:space="preserve">[00:23:52] </w:t>
      </w:r>
      <w:r>
        <w:t>When I was a kid, you could drive.</w:t>
      </w:r>
    </w:p>
    <w:p>
      <w:r>
        <w:rPr>
          <w:b/>
        </w:rPr>
        <w:t xml:space="preserve">[00:23:53] </w:t>
      </w:r>
      <w:r>
        <w:t>I lived when I lived on the other</w:t>
      </w:r>
    </w:p>
    <w:p>
      <w:r>
        <w:rPr>
          <w:b/>
        </w:rPr>
        <w:t xml:space="preserve">[00:23:55] </w:t>
      </w:r>
      <w:r>
        <w:t>side of Bethel. You could drive</w:t>
      </w:r>
    </w:p>
    <w:p>
      <w:r>
        <w:rPr>
          <w:b/>
        </w:rPr>
        <w:t xml:space="preserve">[00:23:56] </w:t>
      </w:r>
      <w:r>
        <w:t>through this and come out on the</w:t>
      </w:r>
    </w:p>
    <w:p>
      <w:r>
        <w:rPr>
          <w:b/>
        </w:rPr>
        <w:t xml:space="preserve">[00:23:57] </w:t>
      </w:r>
      <w:r>
        <w:t>other side. Whose house is it?</w:t>
      </w:r>
    </w:p>
    <w:p>
      <w:r>
        <w:rPr>
          <w:b/>
        </w:rPr>
        <w:t xml:space="preserve">[00:23:59] </w:t>
      </w:r>
      <w:r>
        <w:t>I don't know, but I know people that</w:t>
      </w:r>
    </w:p>
    <w:p>
      <w:r>
        <w:rPr>
          <w:b/>
        </w:rPr>
        <w:t xml:space="preserve">[00:24:01] </w:t>
      </w:r>
      <w:r>
        <w:t>have owned it. But I don't know the</w:t>
      </w:r>
    </w:p>
    <w:p>
      <w:r>
        <w:rPr>
          <w:b/>
        </w:rPr>
        <w:t xml:space="preserve">[00:24:02] </w:t>
      </w:r>
      <w:r>
        <w:t>ones. I don't pay my so many</w:t>
      </w:r>
    </w:p>
    <w:p>
      <w:r>
        <w:rPr>
          <w:b/>
        </w:rPr>
        <w:t xml:space="preserve">[00:24:04] </w:t>
      </w:r>
      <w:r>
        <w:t>coronavirus, so many people moved up</w:t>
      </w:r>
    </w:p>
    <w:p>
      <w:r>
        <w:rPr>
          <w:b/>
        </w:rPr>
        <w:t xml:space="preserve">[00:24:05] </w:t>
      </w:r>
      <w:r>
        <w:t>here and everything changed hands.</w:t>
      </w:r>
    </w:p>
    <w:p>
      <w:r>
        <w:rPr>
          <w:b/>
        </w:rPr>
        <w:t xml:space="preserve">[00:24:07] </w:t>
      </w:r>
      <w:r>
        <w:t>I don't I'm not going to keep track</w:t>
      </w:r>
    </w:p>
    <w:p>
      <w:r>
        <w:rPr>
          <w:b/>
        </w:rPr>
        <w:t xml:space="preserve">[00:24:08] </w:t>
      </w:r>
      <w:r>
        <w:t>of what guy from Connecticut bought</w:t>
      </w:r>
    </w:p>
    <w:p>
      <w:r>
        <w:rPr>
          <w:b/>
        </w:rPr>
        <w:t xml:space="preserve">[00:24:10] </w:t>
      </w:r>
      <w:r>
        <w:t>what house.</w:t>
      </w:r>
    </w:p>
    <w:p>
      <w:r>
        <w:rPr>
          <w:b/>
        </w:rPr>
        <w:t xml:space="preserve">[00:24:11] </w:t>
      </w:r>
      <w:r>
        <w:t>Zero interest in that.</w:t>
      </w:r>
    </w:p>
    <w:p>
      <w:r>
        <w:rPr>
          <w:b/>
        </w:rPr>
        <w:t xml:space="preserve">[00:24:13] </w:t>
      </w:r>
      <w:r>
        <w:t>But this was an apple orchard</w:t>
      </w:r>
    </w:p>
    <w:p>
      <w:r>
        <w:rPr>
          <w:b/>
        </w:rPr>
        <w:t xml:space="preserve">[00:24:15] </w:t>
      </w:r>
      <w:r>
        <w:t>and he owned all these houses.</w:t>
      </w:r>
    </w:p>
    <w:p>
      <w:r>
        <w:rPr>
          <w:b/>
        </w:rPr>
        <w:t xml:space="preserve">[00:24:17] </w:t>
      </w:r>
      <w:r>
        <w:t>Your GPS is wrong.</w:t>
      </w:r>
    </w:p>
    <w:p>
      <w:r>
        <w:rPr>
          <w:b/>
        </w:rPr>
        <w:t xml:space="preserve">[00:24:18] </w:t>
      </w:r>
      <w:r>
        <w:t>No. Through traffic.</w:t>
      </w:r>
    </w:p>
    <w:p>
      <w:r>
        <w:rPr>
          <w:b/>
        </w:rPr>
        <w:t xml:space="preserve">[00:24:20] </w:t>
      </w:r>
      <w:r>
        <w:t>I've pulled people off the</w:t>
      </w:r>
    </w:p>
    <w:p>
      <w:r>
        <w:rPr>
          <w:b/>
        </w:rPr>
        <w:t xml:space="preserve">[00:24:21] </w:t>
      </w:r>
      <w:r>
        <w:t>snowmobile trail out here with the</w:t>
      </w:r>
    </w:p>
    <w:p>
      <w:r>
        <w:rPr>
          <w:b/>
        </w:rPr>
        <w:t xml:space="preserve">[00:24:23] </w:t>
      </w:r>
      <w:r>
        <w:t>GPS, and it happens</w:t>
      </w:r>
    </w:p>
    <w:p>
      <w:r>
        <w:rPr>
          <w:b/>
        </w:rPr>
        <w:t xml:space="preserve">[00:24:25] </w:t>
      </w:r>
      <w:r>
        <w:t>like five times a week.</w:t>
      </w:r>
    </w:p>
    <w:p>
      <w:r>
        <w:rPr>
          <w:b/>
        </w:rPr>
        <w:t xml:space="preserve">[00:24:29] </w:t>
      </w:r>
      <w:r>
        <w:t>That little road goes down to the</w:t>
      </w:r>
    </w:p>
    <w:p>
      <w:r>
        <w:rPr>
          <w:b/>
        </w:rPr>
        <w:t xml:space="preserve">[00:24:30] </w:t>
      </w:r>
      <w:r>
        <w:t>mill. There's a gate that goes up on</w:t>
      </w:r>
    </w:p>
    <w:p>
      <w:r>
        <w:rPr>
          <w:b/>
        </w:rPr>
        <w:t xml:space="preserve">[00:24:32] </w:t>
      </w:r>
      <w:r>
        <w:t>the mountain. This is the actual</w:t>
      </w:r>
    </w:p>
    <w:p>
      <w:r>
        <w:rPr>
          <w:b/>
        </w:rPr>
        <w:t xml:space="preserve">[00:24:33] </w:t>
      </w:r>
      <w:r>
        <w:t>rabbit road.</w:t>
      </w:r>
    </w:p>
    <w:p>
      <w:r>
        <w:rPr>
          <w:b/>
        </w:rPr>
        <w:t xml:space="preserve">[00:24:34] </w:t>
      </w:r>
      <w:r>
        <w:t>It's like there's been some people</w:t>
      </w:r>
    </w:p>
    <w:p>
      <w:r>
        <w:rPr>
          <w:b/>
        </w:rPr>
        <w:t xml:space="preserve">[00:24:35] </w:t>
      </w:r>
      <w:r>
        <w:t>out here.</w:t>
      </w:r>
    </w:p>
    <w:p>
      <w:r>
        <w:rPr>
          <w:b/>
        </w:rPr>
        <w:t xml:space="preserve">[00:24:36] </w:t>
      </w:r>
      <w:r>
        <w:t>Hey guys, we are going to stop</w:t>
      </w:r>
    </w:p>
    <w:p>
      <w:r>
        <w:rPr>
          <w:b/>
        </w:rPr>
        <w:t xml:space="preserve">[00:24:38] </w:t>
      </w:r>
      <w:r>
        <w:t>and do some adjusting here.</w:t>
      </w:r>
    </w:p>
    <w:p>
      <w:r>
        <w:rPr>
          <w:b/>
        </w:rPr>
        <w:t xml:space="preserve">[00:24:41] </w:t>
      </w:r>
      <w:r>
        <w:t>We're just going to go to off road</w:t>
      </w:r>
    </w:p>
    <w:p>
      <w:r>
        <w:rPr>
          <w:b/>
        </w:rPr>
        <w:t xml:space="preserve">[00:24:42] </w:t>
      </w:r>
      <w:r>
        <w:t>mode dynamics.</w:t>
      </w:r>
    </w:p>
    <w:p>
      <w:r>
        <w:rPr>
          <w:b/>
        </w:rPr>
        <w:t xml:space="preserve">[00:24:45] </w:t>
      </w:r>
      <w:r>
        <w:t>Off road we went.</w:t>
      </w:r>
    </w:p>
    <w:p>
      <w:r>
        <w:rPr>
          <w:b/>
        </w:rPr>
        <w:t xml:space="preserve">[00:24:46] </w:t>
      </w:r>
      <w:r>
        <w:t>We're up in the air now.</w:t>
      </w:r>
    </w:p>
    <w:p>
      <w:r>
        <w:rPr>
          <w:b/>
        </w:rPr>
        <w:t xml:space="preserve">[00:24:47] </w:t>
      </w:r>
      <w:r>
        <w:t>Can you tell the difference?</w:t>
      </w:r>
    </w:p>
    <w:p>
      <w:r>
        <w:rPr>
          <w:b/>
        </w:rPr>
        <w:t xml:space="preserve">[00:24:48] </w:t>
      </w:r>
      <w:r>
        <w:t>Yeah.</w:t>
      </w:r>
    </w:p>
    <w:p>
      <w:r>
        <w:rPr>
          <w:b/>
        </w:rPr>
        <w:t xml:space="preserve">[00:24:52] </w:t>
      </w:r>
      <w:r>
        <w:t>I mean, that's handle.</w:t>
      </w:r>
    </w:p>
    <w:p>
      <w:r>
        <w:rPr>
          <w:b/>
        </w:rPr>
        <w:t xml:space="preserve">[00:24:53] </w:t>
      </w:r>
      <w:r>
        <w:t>This one's pretty good, I think.</w:t>
      </w:r>
    </w:p>
    <w:p>
      <w:r>
        <w:rPr>
          <w:b/>
        </w:rPr>
        <w:t xml:space="preserve">[00:24:54] </w:t>
      </w:r>
      <w:r>
        <w:t>Yeah. Not bad.</w:t>
      </w:r>
    </w:p>
    <w:p>
      <w:r>
        <w:rPr>
          <w:b/>
        </w:rPr>
        <w:t xml:space="preserve">[00:24:56] </w:t>
      </w:r>
      <w:r>
        <w:t>It's kept me out at, like 24 miles</w:t>
      </w:r>
    </w:p>
    <w:p>
      <w:r>
        <w:rPr>
          <w:b/>
        </w:rPr>
        <w:t xml:space="preserve">[00:24:58] </w:t>
      </w:r>
      <w:r>
        <w:t>an hour, which is pretty fast on a</w:t>
      </w:r>
    </w:p>
    <w:p>
      <w:r>
        <w:rPr>
          <w:b/>
        </w:rPr>
        <w:t xml:space="preserve">[00:24:59] </w:t>
      </w:r>
      <w:r>
        <w:t>road like this.</w:t>
      </w:r>
    </w:p>
    <w:p>
      <w:r>
        <w:rPr>
          <w:b/>
        </w:rPr>
        <w:t xml:space="preserve">[00:25:02] </w:t>
      </w:r>
      <w:r>
        <w:t>Oh, we're going to get 50.</w:t>
      </w:r>
    </w:p>
    <w:p>
      <w:r>
        <w:rPr>
          <w:b/>
        </w:rPr>
        <w:t xml:space="preserve">[00:25:06] </w:t>
      </w:r>
      <w:r>
        <w:t>Yeah.</w:t>
      </w:r>
    </w:p>
    <w:p>
      <w:r>
        <w:rPr>
          <w:b/>
        </w:rPr>
        <w:t xml:space="preserve">[00:25:07] </w:t>
      </w:r>
      <w:r>
        <w:t>Pretty capable vehicle.</w:t>
      </w:r>
    </w:p>
    <w:p>
      <w:r>
        <w:rPr>
          <w:b/>
        </w:rPr>
        <w:t xml:space="preserve">[00:25:08] </w:t>
      </w:r>
      <w:r>
        <w:t>Yeah.</w:t>
      </w:r>
    </w:p>
    <w:p>
      <w:r>
        <w:rPr>
          <w:b/>
        </w:rPr>
        <w:t xml:space="preserve">[00:25:09] </w:t>
      </w:r>
      <w:r>
        <w:t>No way you could do this in either</w:t>
      </w:r>
    </w:p>
    <w:p>
      <w:r>
        <w:rPr>
          <w:b/>
        </w:rPr>
        <w:t xml:space="preserve">[00:25:11] </w:t>
      </w:r>
      <w:r>
        <w:t>one of our trucks and be</w:t>
      </w:r>
    </w:p>
    <w:p>
      <w:r>
        <w:rPr>
          <w:b/>
        </w:rPr>
        <w:t xml:space="preserve">[00:25:12] </w:t>
      </w:r>
      <w:r>
        <w:t>anything left of it.</w:t>
      </w:r>
    </w:p>
    <w:p>
      <w:r>
        <w:rPr>
          <w:b/>
        </w:rPr>
        <w:t xml:space="preserve">[00:25:14] </w:t>
      </w:r>
      <w:r>
        <w:t>It would tear the truck up.</w:t>
      </w:r>
    </w:p>
    <w:p>
      <w:r>
        <w:rPr>
          <w:b/>
        </w:rPr>
        <w:t xml:space="preserve">[00:25:16] </w:t>
      </w:r>
      <w:r>
        <w:t>Yeah.</w:t>
      </w:r>
    </w:p>
    <w:p>
      <w:r>
        <w:rPr>
          <w:b/>
        </w:rPr>
        <w:t xml:space="preserve">[00:25:17] </w:t>
      </w:r>
      <w:r>
        <w:t>We're going to go through Wade mode.</w:t>
      </w:r>
    </w:p>
    <w:p>
      <w:r>
        <w:rPr>
          <w:b/>
        </w:rPr>
        <w:t xml:space="preserve">[00:25:19] </w:t>
      </w:r>
      <w:r>
        <w:t>Rises height Pressurizes battery</w:t>
      </w:r>
    </w:p>
    <w:p>
      <w:r>
        <w:rPr>
          <w:b/>
        </w:rPr>
        <w:t xml:space="preserve">[00:25:21] </w:t>
      </w:r>
      <w:r>
        <w:t>when driving through water.</w:t>
      </w:r>
    </w:p>
    <w:p>
      <w:r>
        <w:rPr>
          <w:b/>
        </w:rPr>
        <w:t xml:space="preserve">[00:25:23] </w:t>
      </w:r>
      <w:r>
        <w:t>Water levels not exceed.</w:t>
      </w:r>
    </w:p>
    <w:p>
      <w:r>
        <w:rPr>
          <w:b/>
        </w:rPr>
        <w:t xml:space="preserve">[00:25:24] </w:t>
      </w:r>
      <w:r>
        <w:t>Top of bumper review.</w:t>
      </w:r>
    </w:p>
    <w:p>
      <w:r>
        <w:rPr>
          <w:b/>
        </w:rPr>
        <w:t xml:space="preserve">[00:25:25] </w:t>
      </w:r>
      <w:r>
        <w:t>Owner's manual may take up to</w:t>
      </w:r>
    </w:p>
    <w:p>
      <w:r>
        <w:rPr>
          <w:b/>
        </w:rPr>
        <w:t xml:space="preserve">[00:25:27] </w:t>
      </w:r>
      <w:r>
        <w:t>ten minutes to activate.</w:t>
      </w:r>
    </w:p>
    <w:p>
      <w:r>
        <w:rPr>
          <w:b/>
        </w:rPr>
        <w:t xml:space="preserve">[00:25:28] </w:t>
      </w:r>
      <w:r>
        <w:t>Want to activate it?</w:t>
      </w:r>
    </w:p>
    <w:p>
      <w:r>
        <w:rPr>
          <w:b/>
        </w:rPr>
        <w:t xml:space="preserve">[00:25:29] </w:t>
      </w:r>
      <w:r>
        <w:t>Let's activate it.</w:t>
      </w:r>
    </w:p>
    <w:p>
      <w:r>
        <w:rPr>
          <w:b/>
        </w:rPr>
        <w:t xml:space="preserve">[00:25:35] </w:t>
      </w:r>
      <w:r>
        <w:t>All right.</w:t>
      </w:r>
    </w:p>
    <w:p>
      <w:r>
        <w:rPr>
          <w:b/>
        </w:rPr>
        <w:t xml:space="preserve">[00:25:37] </w:t>
      </w:r>
      <w:r>
        <w:t>I'm bad.</w:t>
      </w:r>
    </w:p>
    <w:p>
      <w:r>
        <w:rPr>
          <w:b/>
        </w:rPr>
        <w:t xml:space="preserve">[00:25:38] </w:t>
      </w:r>
      <w:r>
        <w:t>I'm</w:t>
      </w:r>
    </w:p>
    <w:p>
      <w:r>
        <w:rPr>
          <w:b/>
        </w:rPr>
        <w:t xml:space="preserve">[00:25:41] </w:t>
      </w:r>
      <w:r>
        <w:t>like, I'm not in</w:t>
      </w:r>
    </w:p>
    <w:p>
      <w:r>
        <w:rPr>
          <w:b/>
        </w:rPr>
        <w:t xml:space="preserve">[00:25:43] </w:t>
      </w:r>
      <w:r>
        <w:t>my truck with have.</w:t>
      </w:r>
    </w:p>
    <w:p>
      <w:r>
        <w:rPr>
          <w:b/>
        </w:rPr>
        <w:t xml:space="preserve">[00:25:44] </w:t>
      </w:r>
      <w:r>
        <w:t>Me too.</w:t>
      </w:r>
    </w:p>
    <w:p>
      <w:r>
        <w:rPr>
          <w:b/>
        </w:rPr>
        <w:t xml:space="preserve">[00:25:47] </w:t>
      </w:r>
      <w:r>
        <w:t>Didn't even friggin flinch going</w:t>
      </w:r>
    </w:p>
    <w:p>
      <w:r>
        <w:rPr>
          <w:b/>
        </w:rPr>
        <w:t xml:space="preserve">[00:25:48] </w:t>
      </w:r>
      <w:r>
        <w:t>through that.</w:t>
      </w:r>
    </w:p>
    <w:p>
      <w:r>
        <w:rPr>
          <w:b/>
        </w:rPr>
        <w:t xml:space="preserve">[00:25:49] </w:t>
      </w:r>
      <w:r>
        <w:t>It didn't even rock or anything.</w:t>
      </w:r>
    </w:p>
    <w:p>
      <w:r>
        <w:rPr>
          <w:b/>
        </w:rPr>
        <w:t xml:space="preserve">[00:25:52] </w:t>
      </w:r>
      <w:r>
        <w:t>Well, I went through the water</w:t>
      </w:r>
    </w:p>
    <w:p>
      <w:r>
        <w:rPr>
          <w:b/>
        </w:rPr>
        <w:t xml:space="preserve">[00:25:53] </w:t>
      </w:r>
      <w:r>
        <w:t>pretty good.</w:t>
      </w:r>
    </w:p>
    <w:p>
      <w:r>
        <w:rPr>
          <w:b/>
        </w:rPr>
        <w:t xml:space="preserve">[00:25:54] </w:t>
      </w:r>
      <w:r>
        <w:t>I think we'll make it.</w:t>
      </w:r>
    </w:p>
    <w:p>
      <w:r>
        <w:rPr>
          <w:b/>
        </w:rPr>
        <w:t xml:space="preserve">[00:25:55] </w:t>
      </w:r>
      <w:r>
        <w:t>I think, though, we went through</w:t>
      </w:r>
    </w:p>
    <w:p>
      <w:r>
        <w:rPr>
          <w:b/>
        </w:rPr>
        <w:t xml:space="preserve">[00:25:56] </w:t>
      </w:r>
      <w:r>
        <w:t>that water. No problem.</w:t>
      </w:r>
    </w:p>
    <w:p>
      <w:r>
        <w:rPr>
          <w:b/>
        </w:rPr>
        <w:t xml:space="preserve">[00:25:58] </w:t>
      </w:r>
      <w:r>
        <w:t>That rose pretty bad, actually.</w:t>
      </w:r>
    </w:p>
    <w:p>
      <w:r>
        <w:rPr>
          <w:b/>
        </w:rPr>
        <w:t xml:space="preserve">[00:26:00] </w:t>
      </w:r>
      <w:r>
        <w:t>I think we're going to make it a</w:t>
      </w:r>
    </w:p>
    <w:p>
      <w:r>
        <w:rPr>
          <w:b/>
        </w:rPr>
        <w:t xml:space="preserve">[00:26:02] </w:t>
      </w:r>
      <w:r>
        <w:t>lot. Just.</w:t>
      </w:r>
    </w:p>
    <w:p>
      <w:r>
        <w:rPr>
          <w:b/>
        </w:rPr>
        <w:t xml:space="preserve">[00:26:06] </w:t>
      </w:r>
      <w:r>
        <w:t>I even like my four</w:t>
      </w:r>
    </w:p>
    <w:p>
      <w:r>
        <w:rPr>
          <w:b/>
        </w:rPr>
        <w:t xml:space="preserve">[00:26:08] </w:t>
      </w:r>
      <w:r>
        <w:t>Wheeler to struggle for on.</w:t>
      </w:r>
    </w:p>
    <w:p>
      <w:r>
        <w:rPr>
          <w:b/>
        </w:rPr>
        <w:t xml:space="preserve">[00:26:09] </w:t>
      </w:r>
      <w:r>
        <w:t>This thing is pretty good.</w:t>
      </w:r>
    </w:p>
    <w:p>
      <w:r>
        <w:rPr>
          <w:b/>
        </w:rPr>
        <w:t xml:space="preserve">[00:26:13] </w:t>
      </w:r>
      <w:r>
        <w:t>This is the beast that goes great.</w:t>
      </w:r>
    </w:p>
    <w:p>
      <w:r>
        <w:rPr>
          <w:b/>
        </w:rPr>
        <w:t xml:space="preserve">[00:26:16] </w:t>
      </w:r>
      <w:r>
        <w:t>This thing excels in the off road.</w:t>
      </w:r>
    </w:p>
    <w:p>
      <w:r>
        <w:rPr>
          <w:b/>
        </w:rPr>
        <w:t xml:space="preserve">[00:26:19] </w:t>
      </w:r>
      <w:r>
        <w:t>We just got it in sport mode now</w:t>
      </w:r>
    </w:p>
    <w:p>
      <w:r>
        <w:rPr>
          <w:b/>
        </w:rPr>
        <w:t xml:space="preserve">[00:26:20] </w:t>
      </w:r>
      <w:r>
        <w:t>where like on a on a</w:t>
      </w:r>
    </w:p>
    <w:p>
      <w:r>
        <w:rPr>
          <w:b/>
        </w:rPr>
        <w:t xml:space="preserve">[00:26:23] </w:t>
      </w:r>
      <w:r>
        <w:t>silver road.</w:t>
      </w:r>
    </w:p>
    <w:p>
      <w:r>
        <w:rPr>
          <w:b/>
        </w:rPr>
        <w:t xml:space="preserve">[00:26:23] </w:t>
      </w:r>
      <w:r>
        <w:t>So we don't need.</w:t>
      </w:r>
    </w:p>
    <w:p>
      <w:r>
        <w:rPr>
          <w:b/>
        </w:rPr>
        <w:t xml:space="preserve">[00:26:25] </w:t>
      </w:r>
      <w:r>
        <w:t>We're back on a Subaru road.</w:t>
      </w:r>
    </w:p>
    <w:p>
      <w:r>
        <w:rPr>
          <w:b/>
        </w:rPr>
        <w:t xml:space="preserve">[00:26:28] </w:t>
      </w:r>
      <w:r>
        <w:t>Are the roads here rated Subaru</w:t>
      </w:r>
    </w:p>
    <w:p>
      <w:r>
        <w:rPr>
          <w:b/>
        </w:rPr>
        <w:t xml:space="preserve">[00:26:30] </w:t>
      </w:r>
      <w:r>
        <w:t>roads.</w:t>
      </w:r>
    </w:p>
    <w:p>
      <w:r>
        <w:rPr>
          <w:b/>
        </w:rPr>
        <w:t xml:space="preserve">[00:26:30] </w:t>
      </w:r>
      <w:r>
        <w:t>Subarus are.</w:t>
      </w:r>
    </w:p>
    <w:p>
      <w:r>
        <w:rPr>
          <w:b/>
        </w:rPr>
        <w:t xml:space="preserve">[00:26:32] </w:t>
      </w:r>
      <w:r>
        <w:t>Well, when I was growing up, Subaru</w:t>
      </w:r>
    </w:p>
    <w:p>
      <w:r>
        <w:rPr>
          <w:b/>
        </w:rPr>
        <w:t xml:space="preserve">[00:26:33] </w:t>
      </w:r>
      <w:r>
        <w:t>was like the gold standard of what I</w:t>
      </w:r>
    </w:p>
    <w:p>
      <w:r>
        <w:rPr>
          <w:b/>
        </w:rPr>
        <w:t xml:space="preserve">[00:26:35] </w:t>
      </w:r>
      <w:r>
        <w:t>remember over me.</w:t>
      </w:r>
    </w:p>
    <w:p>
      <w:r>
        <w:rPr>
          <w:b/>
        </w:rPr>
        <w:t xml:space="preserve">[00:26:36] </w:t>
      </w:r>
      <w:r>
        <w:t>Yeah, they lasted</w:t>
      </w:r>
    </w:p>
    <w:p>
      <w:r>
        <w:rPr>
          <w:b/>
        </w:rPr>
        <w:t xml:space="preserve">[00:26:38] </w:t>
      </w:r>
      <w:r>
        <w:t>five years. They rusted out, but</w:t>
      </w:r>
    </w:p>
    <w:p>
      <w:r>
        <w:rPr>
          <w:b/>
        </w:rPr>
        <w:t xml:space="preserve">[00:26:39] </w:t>
      </w:r>
      <w:r>
        <w:t>they were cheap. Everybody bought</w:t>
      </w:r>
    </w:p>
    <w:p>
      <w:r>
        <w:rPr>
          <w:b/>
        </w:rPr>
        <w:t xml:space="preserve">[00:26:40] </w:t>
      </w:r>
      <w:r>
        <w:t>them every.</w:t>
      </w:r>
    </w:p>
    <w:p>
      <w:r>
        <w:rPr>
          <w:b/>
        </w:rPr>
        <w:t xml:space="preserve">[00:26:41] </w:t>
      </w:r>
      <w:r>
        <w:t>That was a soccer mom vehicle, I</w:t>
      </w:r>
    </w:p>
    <w:p>
      <w:r>
        <w:rPr>
          <w:b/>
        </w:rPr>
        <w:t xml:space="preserve">[00:26:43] </w:t>
      </w:r>
      <w:r>
        <w:t>guess, is what you.</w:t>
      </w:r>
    </w:p>
    <w:p>
      <w:r>
        <w:rPr>
          <w:b/>
        </w:rPr>
        <w:t xml:space="preserve">[00:26:43] </w:t>
      </w:r>
      <w:r>
        <w:t>Yeah. Even though there was no</w:t>
      </w:r>
    </w:p>
    <w:p>
      <w:r>
        <w:rPr>
          <w:b/>
        </w:rPr>
        <w:t xml:space="preserve">[00:26:44] </w:t>
      </w:r>
      <w:r>
        <w:t>soccer.</w:t>
      </w:r>
    </w:p>
    <w:p>
      <w:r>
        <w:rPr>
          <w:b/>
        </w:rPr>
        <w:t xml:space="preserve">[00:26:45] </w:t>
      </w:r>
      <w:r>
        <w:t>Right.</w:t>
      </w:r>
    </w:p>
    <w:p>
      <w:r>
        <w:rPr>
          <w:b/>
        </w:rPr>
        <w:t xml:space="preserve">[00:26:46] </w:t>
      </w:r>
      <w:r>
        <w:t>So we are coming on</w:t>
      </w:r>
    </w:p>
    <w:p>
      <w:r>
        <w:rPr>
          <w:b/>
        </w:rPr>
        <w:t xml:space="preserve">[00:26:48] </w:t>
      </w:r>
      <w:r>
        <w:t>the right. We came off</w:t>
      </w:r>
    </w:p>
    <w:p>
      <w:r>
        <w:rPr>
          <w:b/>
        </w:rPr>
        <w:t xml:space="preserve">[00:26:50] </w:t>
      </w:r>
      <w:r>
        <w:t>the highway coming into town.</w:t>
      </w:r>
    </w:p>
    <w:p>
      <w:r>
        <w:rPr>
          <w:b/>
        </w:rPr>
        <w:t xml:space="preserve">[00:26:52] </w:t>
      </w:r>
      <w:r>
        <w:t>We hit the Rabbit Road.</w:t>
      </w:r>
    </w:p>
    <w:p>
      <w:r>
        <w:rPr>
          <w:b/>
        </w:rPr>
        <w:t xml:space="preserve">[00:26:54] </w:t>
      </w:r>
      <w:r>
        <w:t>We're on the other end of the river</w:t>
      </w:r>
    </w:p>
    <w:p>
      <w:r>
        <w:rPr>
          <w:b/>
        </w:rPr>
        <w:t xml:space="preserve">[00:26:55] </w:t>
      </w:r>
      <w:r>
        <w:t>road. Pretty amazing that we made it</w:t>
      </w:r>
    </w:p>
    <w:p>
      <w:r>
        <w:rPr>
          <w:b/>
        </w:rPr>
        <w:t xml:space="preserve">[00:26:57] </w:t>
      </w:r>
      <w:r>
        <w:t>through.</w:t>
      </w:r>
    </w:p>
    <w:p>
      <w:r>
        <w:rPr>
          <w:b/>
        </w:rPr>
        <w:t xml:space="preserve">[00:26:58] </w:t>
      </w:r>
      <w:r>
        <w:t>This is the road I grew up on.</w:t>
      </w:r>
    </w:p>
    <w:p>
      <w:r>
        <w:rPr>
          <w:b/>
        </w:rPr>
        <w:t xml:space="preserve">[00:27:00] </w:t>
      </w:r>
      <w:r>
        <w:t>This. This road that we just did is</w:t>
      </w:r>
    </w:p>
    <w:p>
      <w:r>
        <w:rPr>
          <w:b/>
        </w:rPr>
        <w:t xml:space="preserve">[00:27:02] </w:t>
      </w:r>
      <w:r>
        <w:t>basically the road I grew up on.</w:t>
      </w:r>
    </w:p>
    <w:p>
      <w:r>
        <w:rPr>
          <w:b/>
        </w:rPr>
        <w:t xml:space="preserve">[00:27:03] </w:t>
      </w:r>
      <w:r>
        <w:t>This is where I came to play from</w:t>
      </w:r>
    </w:p>
    <w:p>
      <w:r>
        <w:rPr>
          <w:b/>
        </w:rPr>
        <w:t xml:space="preserve">[00:27:05] </w:t>
      </w:r>
      <w:r>
        <w:t>age, whatever.</w:t>
      </w:r>
    </w:p>
    <w:p>
      <w:r>
        <w:rPr>
          <w:b/>
        </w:rPr>
        <w:t xml:space="preserve">[00:27:07] </w:t>
      </w:r>
      <w:r>
        <w:t>This was my playground for</w:t>
      </w:r>
    </w:p>
    <w:p>
      <w:r>
        <w:rPr>
          <w:b/>
        </w:rPr>
        <w:t xml:space="preserve">[00:27:09] </w:t>
      </w:r>
      <w:r>
        <w:t>30 years.</w:t>
      </w:r>
    </w:p>
    <w:p>
      <w:r>
        <w:rPr>
          <w:b/>
        </w:rPr>
        <w:t xml:space="preserve">[00:27:10] </w:t>
      </w:r>
      <w:r>
        <w:t>As you can imagine. It was pretty</w:t>
      </w:r>
    </w:p>
    <w:p>
      <w:r>
        <w:rPr>
          <w:b/>
        </w:rPr>
        <w:t xml:space="preserve">[00:27:12] </w:t>
      </w:r>
      <w:r>
        <w:t>fun. I could hop on my four Wheeler,</w:t>
      </w:r>
    </w:p>
    <w:p>
      <w:r>
        <w:rPr>
          <w:b/>
        </w:rPr>
        <w:t xml:space="preserve">[00:27:13] </w:t>
      </w:r>
      <w:r>
        <w:t>come down here and down the rabbit</w:t>
      </w:r>
    </w:p>
    <w:p>
      <w:r>
        <w:rPr>
          <w:b/>
        </w:rPr>
        <w:t xml:space="preserve">[00:27:14] </w:t>
      </w:r>
      <w:r>
        <w:t>road right off my four Wheeler.</w:t>
      </w:r>
    </w:p>
    <w:p>
      <w:r>
        <w:rPr>
          <w:b/>
        </w:rPr>
        <w:t xml:space="preserve">[00:27:16] </w:t>
      </w:r>
      <w:r>
        <w:t>Didn't even need a pickup truck.</w:t>
      </w:r>
    </w:p>
    <w:p>
      <w:r>
        <w:rPr>
          <w:b/>
        </w:rPr>
        <w:t xml:space="preserve">[00:27:18] </w:t>
      </w:r>
      <w:r>
        <w:t>That's pretty.</w:t>
      </w:r>
    </w:p>
    <w:p>
      <w:r>
        <w:rPr>
          <w:b/>
        </w:rPr>
        <w:t xml:space="preserve">[00:27:18] </w:t>
      </w:r>
      <w:r>
        <w:t>Great. Yeah, snowmobile.</w:t>
      </w:r>
    </w:p>
    <w:p>
      <w:r>
        <w:rPr>
          <w:b/>
        </w:rPr>
        <w:t xml:space="preserve">[00:27:20] </w:t>
      </w:r>
      <w:r>
        <w:t>That was farm was that.</w:t>
      </w:r>
    </w:p>
    <w:p>
      <w:r>
        <w:rPr>
          <w:b/>
        </w:rPr>
        <w:t xml:space="preserve">[00:27:21] </w:t>
      </w:r>
      <w:r>
        <w:t>That has been changed hands a</w:t>
      </w:r>
    </w:p>
    <w:p>
      <w:r>
        <w:rPr>
          <w:b/>
        </w:rPr>
        <w:t xml:space="preserve">[00:27:23] </w:t>
      </w:r>
      <w:r>
        <w:t>million times.</w:t>
      </w:r>
    </w:p>
    <w:p>
      <w:r>
        <w:rPr>
          <w:b/>
        </w:rPr>
        <w:t xml:space="preserve">[00:27:24] </w:t>
      </w:r>
      <w:r>
        <w:t>It was pretty much abandoned.</w:t>
      </w:r>
    </w:p>
    <w:p>
      <w:r>
        <w:rPr>
          <w:b/>
        </w:rPr>
        <w:t xml:space="preserve">[00:27:25] </w:t>
      </w:r>
      <w:r>
        <w:t>When I was young. Know, why would</w:t>
      </w:r>
    </w:p>
    <w:p>
      <w:r>
        <w:rPr>
          <w:b/>
        </w:rPr>
        <w:t xml:space="preserve">[00:27:26] </w:t>
      </w:r>
      <w:r>
        <w:t>they put a brick fireplace</w:t>
      </w:r>
    </w:p>
    <w:p>
      <w:r>
        <w:rPr>
          <w:b/>
        </w:rPr>
        <w:t xml:space="preserve">[00:27:27] </w:t>
      </w:r>
      <w:r>
        <w:t>in a barn?</w:t>
      </w:r>
    </w:p>
    <w:p>
      <w:r>
        <w:rPr>
          <w:b/>
        </w:rPr>
        <w:t xml:space="preserve">[00:27:29] </w:t>
      </w:r>
      <w:r>
        <w:t>I think it's a one of those.</w:t>
      </w:r>
    </w:p>
    <w:p>
      <w:r>
        <w:rPr>
          <w:b/>
        </w:rPr>
        <w:t xml:space="preserve">[00:27:30] </w:t>
      </w:r>
      <w:r>
        <w:t>You know, I live in Vermont and I'm</w:t>
      </w:r>
    </w:p>
    <w:p>
      <w:r>
        <w:rPr>
          <w:b/>
        </w:rPr>
        <w:t xml:space="preserve">[00:27:32] </w:t>
      </w:r>
      <w:r>
        <w:t>gay, and I'm getting married in a</w:t>
      </w:r>
    </w:p>
    <w:p>
      <w:r>
        <w:rPr>
          <w:b/>
        </w:rPr>
        <w:t xml:space="preserve">[00:27:33] </w:t>
      </w:r>
      <w:r>
        <w:t>barn type places.</w:t>
      </w:r>
    </w:p>
    <w:p>
      <w:r>
        <w:rPr>
          <w:b/>
        </w:rPr>
        <w:t xml:space="preserve">[00:27:34] </w:t>
      </w:r>
      <w:r>
        <w:t>Yeah.</w:t>
      </w:r>
    </w:p>
    <w:p>
      <w:r>
        <w:rPr>
          <w:b/>
        </w:rPr>
        <w:t xml:space="preserve">[00:27:37] </w:t>
      </w:r>
      <w:r>
        <w:t>So now we're on route 35.</w:t>
      </w:r>
    </w:p>
    <w:p>
      <w:r>
        <w:rPr>
          <w:b/>
        </w:rPr>
        <w:t xml:space="preserve">[00:27:40] </w:t>
      </w:r>
      <w:r>
        <w:t>It's one of those.</w:t>
      </w:r>
    </w:p>
    <w:p>
      <w:r>
        <w:rPr>
          <w:b/>
        </w:rPr>
        <w:t xml:space="preserve">[00:27:41] </w:t>
      </w:r>
      <w:r>
        <w:t>I live in Vermont.</w:t>
      </w:r>
    </w:p>
    <w:p>
      <w:r>
        <w:rPr>
          <w:b/>
        </w:rPr>
        <w:t xml:space="preserve">[00:27:42] </w:t>
      </w:r>
      <w:r>
        <w:t>I'm gay. I'm getting married in a</w:t>
      </w:r>
    </w:p>
    <w:p>
      <w:r>
        <w:rPr>
          <w:b/>
        </w:rPr>
        <w:t xml:space="preserve">[00:27:43] </w:t>
      </w:r>
      <w:r>
        <w:t>barn type places.</w:t>
      </w:r>
    </w:p>
    <w:p>
      <w:r>
        <w:rPr>
          <w:b/>
        </w:rPr>
        <w:t xml:space="preserve">[00:27:44] </w:t>
      </w:r>
      <w:r>
        <w:t>Yeah. Might be, I don't know.</w:t>
      </w:r>
    </w:p>
    <w:p>
      <w:r>
        <w:rPr>
          <w:b/>
        </w:rPr>
        <w:t xml:space="preserve">[00:27:46] </w:t>
      </w:r>
      <w:r>
        <w:t>Yeah.</w:t>
      </w:r>
    </w:p>
    <w:p>
      <w:r>
        <w:rPr>
          <w:b/>
        </w:rPr>
        <w:t xml:space="preserve">[00:27:48] </w:t>
      </w:r>
      <w:r>
        <w:t>So my grandfather's land at one</w:t>
      </w:r>
    </w:p>
    <w:p>
      <w:r>
        <w:rPr>
          <w:b/>
        </w:rPr>
        <w:t xml:space="preserve">[00:27:50] </w:t>
      </w:r>
      <w:r>
        <w:t>time, I actually at</w:t>
      </w:r>
    </w:p>
    <w:p>
      <w:r>
        <w:rPr>
          <w:b/>
        </w:rPr>
        <w:t xml:space="preserve">[00:27:52] </w:t>
      </w:r>
      <w:r>
        <w:t>one time owned the land</w:t>
      </w:r>
    </w:p>
    <w:p>
      <w:r>
        <w:rPr>
          <w:b/>
        </w:rPr>
        <w:t xml:space="preserve">[00:27:54] </w:t>
      </w:r>
      <w:r>
        <w:t>on the right down in here, the</w:t>
      </w:r>
    </w:p>
    <w:p>
      <w:r>
        <w:rPr>
          <w:b/>
        </w:rPr>
        <w:t xml:space="preserve">[00:27:56] </w:t>
      </w:r>
      <w:r>
        <w:t>swamp. I got that when I was</w:t>
      </w:r>
    </w:p>
    <w:p>
      <w:r>
        <w:rPr>
          <w:b/>
        </w:rPr>
        <w:t xml:space="preserve">[00:27:58] </w:t>
      </w:r>
      <w:r>
        <w:t>in high school.</w:t>
      </w:r>
    </w:p>
    <w:p>
      <w:r>
        <w:rPr>
          <w:b/>
        </w:rPr>
        <w:t xml:space="preserve">[00:27:59] </w:t>
      </w:r>
      <w:r>
        <w:t>My grandfather gave me the swamp.</w:t>
      </w:r>
    </w:p>
    <w:p>
      <w:r>
        <w:rPr>
          <w:b/>
        </w:rPr>
        <w:t xml:space="preserve">[00:28:02] </w:t>
      </w:r>
      <w:r>
        <w:t>He gave me the swamp.</w:t>
      </w:r>
    </w:p>
    <w:p>
      <w:r>
        <w:rPr>
          <w:b/>
        </w:rPr>
        <w:t xml:space="preserve">[00:28:02] </w:t>
      </w:r>
      <w:r>
        <w:t>That was a store there when I was a</w:t>
      </w:r>
    </w:p>
    <w:p>
      <w:r>
        <w:rPr>
          <w:b/>
        </w:rPr>
        <w:t xml:space="preserve">[00:28:04] </w:t>
      </w:r>
      <w:r>
        <w:t>little, little kid, because Bethel</w:t>
      </w:r>
    </w:p>
    <w:p>
      <w:r>
        <w:rPr>
          <w:b/>
        </w:rPr>
        <w:t xml:space="preserve">[00:28:06] </w:t>
      </w:r>
      <w:r>
        <w:t>was a dry town. This is a town line.</w:t>
      </w:r>
    </w:p>
    <w:p>
      <w:r>
        <w:rPr>
          <w:b/>
        </w:rPr>
        <w:t xml:space="preserve">[00:28:08] </w:t>
      </w:r>
      <w:r>
        <w:t>So entering Bethel.</w:t>
      </w:r>
    </w:p>
    <w:p>
      <w:r>
        <w:rPr>
          <w:b/>
        </w:rPr>
        <w:t xml:space="preserve">[00:28:09] </w:t>
      </w:r>
      <w:r>
        <w:t>So my land started at one time from</w:t>
      </w:r>
    </w:p>
    <w:p>
      <w:r>
        <w:rPr>
          <w:b/>
        </w:rPr>
        <w:t xml:space="preserve">[00:28:11] </w:t>
      </w:r>
      <w:r>
        <w:t>there and went that way.</w:t>
      </w:r>
    </w:p>
    <w:p>
      <w:r>
        <w:rPr>
          <w:b/>
        </w:rPr>
        <w:t xml:space="preserve">[00:28:12] </w:t>
      </w:r>
      <w:r>
        <w:t>This is Paradise Road.</w:t>
      </w:r>
    </w:p>
    <w:p>
      <w:r>
        <w:rPr>
          <w:b/>
        </w:rPr>
        <w:t xml:space="preserve">[00:28:14] </w:t>
      </w:r>
      <w:r>
        <w:t>This was all my grandfather's land.</w:t>
      </w:r>
    </w:p>
    <w:p>
      <w:r>
        <w:rPr>
          <w:b/>
        </w:rPr>
        <w:t xml:space="preserve">[00:28:16] </w:t>
      </w:r>
      <w:r>
        <w:t>All the way from here up to the top</w:t>
      </w:r>
    </w:p>
    <w:p>
      <w:r>
        <w:rPr>
          <w:b/>
        </w:rPr>
        <w:t xml:space="preserve">[00:28:17] </w:t>
      </w:r>
      <w:r>
        <w:t>of the hill. It's all houses now.</w:t>
      </w:r>
    </w:p>
    <w:p>
      <w:r>
        <w:rPr>
          <w:b/>
        </w:rPr>
        <w:t xml:space="preserve">[00:28:19] </w:t>
      </w:r>
      <w:r>
        <w:t>These houses are on my Uncle David</w:t>
      </w:r>
    </w:p>
    <w:p>
      <w:r>
        <w:rPr>
          <w:b/>
        </w:rPr>
        <w:t xml:space="preserve">[00:28:20] </w:t>
      </w:r>
      <w:r>
        <w:t>on this land and sold them.</w:t>
      </w:r>
    </w:p>
    <w:p>
      <w:r>
        <w:rPr>
          <w:b/>
        </w:rPr>
        <w:t xml:space="preserve">[00:28:22] </w:t>
      </w:r>
      <w:r>
        <w:t>This is my old house right here.</w:t>
      </w:r>
    </w:p>
    <w:p>
      <w:r>
        <w:rPr>
          <w:b/>
        </w:rPr>
        <w:t xml:space="preserve">[00:28:23] </w:t>
      </w:r>
      <w:r>
        <w:t>That's the first house I built.</w:t>
      </w:r>
    </w:p>
    <w:p>
      <w:r>
        <w:rPr>
          <w:b/>
        </w:rPr>
        <w:t xml:space="preserve">[00:28:25] </w:t>
      </w:r>
      <w:r>
        <w:t>So you live in the</w:t>
      </w:r>
    </w:p>
    <w:p>
      <w:r>
        <w:rPr>
          <w:b/>
        </w:rPr>
        <w:t xml:space="preserve">[00:28:27] </w:t>
      </w:r>
      <w:r>
        <w:t>Woodside House roof?</w:t>
      </w:r>
    </w:p>
    <w:p>
      <w:r>
        <w:rPr>
          <w:b/>
        </w:rPr>
        <w:t xml:space="preserve">[00:28:29] </w:t>
      </w:r>
      <w:r>
        <w:t>Yeah. I didn't build that garage.</w:t>
      </w:r>
    </w:p>
    <w:p>
      <w:r>
        <w:rPr>
          <w:b/>
        </w:rPr>
        <w:t xml:space="preserve">[00:28:30] </w:t>
      </w:r>
      <w:r>
        <w:t>The guy that bought it for me built</w:t>
      </w:r>
    </w:p>
    <w:p>
      <w:r>
        <w:rPr>
          <w:b/>
        </w:rPr>
        <w:t xml:space="preserve">[00:28:32] </w:t>
      </w:r>
      <w:r>
        <w:t>it. I built that barn there.</w:t>
      </w:r>
    </w:p>
    <w:p>
      <w:r>
        <w:rPr>
          <w:b/>
        </w:rPr>
        <w:t xml:space="preserve">[00:28:35] </w:t>
      </w:r>
      <w:r>
        <w:t>And then. These are all new houses.</w:t>
      </w:r>
    </w:p>
    <w:p>
      <w:r>
        <w:rPr>
          <w:b/>
        </w:rPr>
        <w:t xml:space="preserve">[00:28:36] </w:t>
      </w:r>
      <w:r>
        <w:t>All flat land of houses.</w:t>
      </w:r>
    </w:p>
    <w:p>
      <w:r>
        <w:rPr>
          <w:b/>
        </w:rPr>
        <w:t xml:space="preserve">[00:28:38] </w:t>
      </w:r>
      <w:r>
        <w:t>This is my grandfather's house.</w:t>
      </w:r>
    </w:p>
    <w:p>
      <w:r>
        <w:rPr>
          <w:b/>
        </w:rPr>
        <w:t xml:space="preserve">[00:28:39] </w:t>
      </w:r>
      <w:r>
        <w:t>That's what my mother moved in 1950.</w:t>
      </w:r>
    </w:p>
    <w:p>
      <w:r>
        <w:rPr>
          <w:b/>
        </w:rPr>
        <w:t xml:space="preserve">[00:28:41] </w:t>
      </w:r>
      <w:r>
        <w:t>That barn was my grandfather's barn.</w:t>
      </w:r>
    </w:p>
    <w:p>
      <w:r>
        <w:rPr>
          <w:b/>
        </w:rPr>
        <w:t xml:space="preserve">[00:28:43] </w:t>
      </w:r>
      <w:r>
        <w:t>That was the house.</w:t>
      </w:r>
    </w:p>
    <w:p>
      <w:r>
        <w:rPr>
          <w:b/>
        </w:rPr>
        <w:t xml:space="preserve">[00:28:44] </w:t>
      </w:r>
      <w:r>
        <w:t>That's the house I grew up in on</w:t>
      </w:r>
    </w:p>
    <w:p>
      <w:r>
        <w:rPr>
          <w:b/>
        </w:rPr>
        <w:t xml:space="preserve">[00:28:46] </w:t>
      </w:r>
      <w:r>
        <w:t>my grandpa. This was all field.</w:t>
      </w:r>
    </w:p>
    <w:p>
      <w:r>
        <w:rPr>
          <w:b/>
        </w:rPr>
        <w:t xml:space="preserve">[00:28:48] </w:t>
      </w:r>
      <w:r>
        <w:t>All of our garden was over here.</w:t>
      </w:r>
    </w:p>
    <w:p>
      <w:r>
        <w:rPr>
          <w:b/>
        </w:rPr>
        <w:t xml:space="preserve">[00:28:49] </w:t>
      </w:r>
      <w:r>
        <w:t>This little haven.</w:t>
      </w:r>
    </w:p>
    <w:p>
      <w:r>
        <w:rPr>
          <w:b/>
        </w:rPr>
        <w:t xml:space="preserve">[00:28:50] </w:t>
      </w:r>
      <w:r>
        <w:t>How old's that house?</w:t>
      </w:r>
    </w:p>
    <w:p>
      <w:r>
        <w:rPr>
          <w:b/>
        </w:rPr>
        <w:t xml:space="preserve">[00:28:51] </w:t>
      </w:r>
      <w:r>
        <w:t>Old, like 1800s.</w:t>
      </w:r>
    </w:p>
    <w:p>
      <w:r>
        <w:rPr>
          <w:b/>
        </w:rPr>
        <w:t xml:space="preserve">[00:28:52] </w:t>
      </w:r>
      <w:r>
        <w:t>But these are all new.</w:t>
      </w:r>
    </w:p>
    <w:p>
      <w:r>
        <w:rPr>
          <w:b/>
        </w:rPr>
        <w:t xml:space="preserve">[00:28:54] </w:t>
      </w:r>
      <w:r>
        <w:t>Look at this house here.</w:t>
      </w:r>
    </w:p>
    <w:p>
      <w:r>
        <w:rPr>
          <w:b/>
        </w:rPr>
        <w:t xml:space="preserve">[00:28:56] </w:t>
      </w:r>
      <w:r>
        <w:t>Modern, in the middle</w:t>
      </w:r>
    </w:p>
    <w:p>
      <w:r>
        <w:rPr>
          <w:b/>
        </w:rPr>
        <w:t xml:space="preserve">[00:28:58] </w:t>
      </w:r>
      <w:r>
        <w:t>of Maine. Look at that.</w:t>
      </w:r>
    </w:p>
    <w:p>
      <w:r>
        <w:rPr>
          <w:b/>
        </w:rPr>
        <w:t xml:space="preserve">[00:28:59] </w:t>
      </w:r>
      <w:r>
        <w:t>What is that?</w:t>
      </w:r>
    </w:p>
    <w:p>
      <w:r>
        <w:rPr>
          <w:b/>
        </w:rPr>
        <w:t xml:space="preserve">[00:29:01] </w:t>
      </w:r>
      <w:r>
        <w:t>What do you think it is?</w:t>
      </w:r>
    </w:p>
    <w:p>
      <w:r>
        <w:rPr>
          <w:b/>
        </w:rPr>
        <w:t xml:space="preserve">[00:29:02] </w:t>
      </w:r>
      <w:r>
        <w:t>I think it it's bobbles on target</w:t>
      </w:r>
    </w:p>
    <w:p>
      <w:r>
        <w:rPr>
          <w:b/>
        </w:rPr>
        <w:t xml:space="preserve">[00:29:04] </w:t>
      </w:r>
      <w:r>
        <w:t>for me.</w:t>
      </w:r>
    </w:p>
    <w:p>
      <w:r>
        <w:rPr>
          <w:b/>
        </w:rPr>
        <w:t xml:space="preserve">[00:29:05] </w:t>
      </w:r>
      <w:r>
        <w:t>Yeah.</w:t>
      </w:r>
    </w:p>
    <w:p>
      <w:r>
        <w:rPr>
          <w:b/>
        </w:rPr>
        <w:t xml:space="preserve">[00:29:06] </w:t>
      </w:r>
      <w:r>
        <w:t>I mean, I just.</w:t>
      </w:r>
    </w:p>
    <w:p>
      <w:r>
        <w:rPr>
          <w:b/>
        </w:rPr>
        <w:t xml:space="preserve">[00:29:07] </w:t>
      </w:r>
      <w:r>
        <w:t>Love this one.</w:t>
      </w:r>
    </w:p>
    <w:p>
      <w:r>
        <w:rPr>
          <w:b/>
        </w:rPr>
        <w:t xml:space="preserve">[00:29:08] </w:t>
      </w:r>
      <w:r>
        <w:t>That's a tasteful house.</w:t>
      </w:r>
    </w:p>
    <w:p>
      <w:r>
        <w:rPr>
          <w:b/>
        </w:rPr>
        <w:t xml:space="preserve">[00:29:09] </w:t>
      </w:r>
      <w:r>
        <w:t>I mean, that's a nice house.</w:t>
      </w:r>
    </w:p>
    <w:p>
      <w:r>
        <w:rPr>
          <w:b/>
        </w:rPr>
        <w:t xml:space="preserve">[00:29:10] </w:t>
      </w:r>
      <w:r>
        <w:t>Great.</w:t>
      </w:r>
    </w:p>
    <w:p>
      <w:r>
        <w:rPr>
          <w:b/>
        </w:rPr>
        <w:t xml:space="preserve">[00:29:11] </w:t>
      </w:r>
      <w:r>
        <w:t>This is a beautiful house.</w:t>
      </w:r>
    </w:p>
    <w:p>
      <w:r>
        <w:rPr>
          <w:b/>
        </w:rPr>
        <w:t xml:space="preserve">[00:29:12] </w:t>
      </w:r>
      <w:r>
        <w:t>Margaret Tibbits, the ambassador for</w:t>
      </w:r>
    </w:p>
    <w:p>
      <w:r>
        <w:rPr>
          <w:b/>
        </w:rPr>
        <w:t xml:space="preserve">[00:29:14] </w:t>
      </w:r>
      <w:r>
        <w:t>you. Ever heard of her? You know</w:t>
      </w:r>
    </w:p>
    <w:p>
      <w:r>
        <w:rPr>
          <w:b/>
        </w:rPr>
        <w:t xml:space="preserve">[00:29:15] </w:t>
      </w:r>
      <w:r>
        <w:t>Margaret? Yes. That's how she lived.</w:t>
      </w:r>
    </w:p>
    <w:p>
      <w:r>
        <w:rPr>
          <w:b/>
        </w:rPr>
        <w:t xml:space="preserve">[00:29:17] </w:t>
      </w:r>
      <w:r>
        <w:t>She had that house built.</w:t>
      </w:r>
    </w:p>
    <w:p>
      <w:r>
        <w:rPr>
          <w:b/>
        </w:rPr>
        <w:t xml:space="preserve">[00:29:19] </w:t>
      </w:r>
      <w:r>
        <w:t>This was all her land.</w:t>
      </w:r>
    </w:p>
    <w:p>
      <w:r>
        <w:rPr>
          <w:b/>
        </w:rPr>
        <w:t xml:space="preserve">[00:29:20] </w:t>
      </w:r>
      <w:r>
        <w:t>When she died, it went to her two</w:t>
      </w:r>
    </w:p>
    <w:p>
      <w:r>
        <w:rPr>
          <w:b/>
        </w:rPr>
        <w:t xml:space="preserve">[00:29:22] </w:t>
      </w:r>
      <w:r>
        <w:t>nephews. She didn't have any kids.</w:t>
      </w:r>
    </w:p>
    <w:p>
      <w:r>
        <w:rPr>
          <w:b/>
        </w:rPr>
        <w:t xml:space="preserve">[00:29:23] </w:t>
      </w:r>
      <w:r>
        <w:t>And one of the nephews owed</w:t>
      </w:r>
    </w:p>
    <w:p>
      <w:r>
        <w:rPr>
          <w:b/>
        </w:rPr>
        <w:t xml:space="preserve">[00:29:26] </w:t>
      </w:r>
      <w:r>
        <w:t>IRS money.</w:t>
      </w:r>
    </w:p>
    <w:p>
      <w:r>
        <w:rPr>
          <w:b/>
        </w:rPr>
        <w:t xml:space="preserve">[00:29:27] </w:t>
      </w:r>
      <w:r>
        <w:t>My father was the forester.</w:t>
      </w:r>
    </w:p>
    <w:p>
      <w:r>
        <w:rPr>
          <w:b/>
        </w:rPr>
        <w:t xml:space="preserve">[00:29:28] </w:t>
      </w:r>
      <w:r>
        <w:t>They had to liquidate the lot to pay</w:t>
      </w:r>
    </w:p>
    <w:p>
      <w:r>
        <w:rPr>
          <w:b/>
        </w:rPr>
        <w:t xml:space="preserve">[00:29:29] </w:t>
      </w:r>
      <w:r>
        <w:t>both nephews back taxes.</w:t>
      </w:r>
    </w:p>
    <w:p>
      <w:r>
        <w:rPr>
          <w:b/>
        </w:rPr>
        <w:t xml:space="preserve">[00:29:31] </w:t>
      </w:r>
      <w:r>
        <w:t>Yeah.</w:t>
      </w:r>
    </w:p>
    <w:p>
      <w:r>
        <w:rPr>
          <w:b/>
        </w:rPr>
        <w:t xml:space="preserve">[00:29:32] </w:t>
      </w:r>
      <w:r>
        <w:t>And so Obama clear cut that.</w:t>
      </w:r>
    </w:p>
    <w:p>
      <w:r>
        <w:rPr>
          <w:b/>
        </w:rPr>
        <w:t xml:space="preserve">[00:29:34] </w:t>
      </w:r>
      <w:r>
        <w:t>Oh, Obama.</w:t>
      </w:r>
    </w:p>
    <w:p>
      <w:r>
        <w:rPr>
          <w:b/>
        </w:rPr>
        <w:t xml:space="preserve">[00:29:35] </w:t>
      </w:r>
      <w:r>
        <w:t>Clear. Cut that up.</w:t>
      </w:r>
    </w:p>
    <w:p>
      <w:r>
        <w:rPr>
          <w:b/>
        </w:rPr>
        <w:t xml:space="preserve">[00:29:42] </w:t>
      </w:r>
      <w:r>
        <w:t>Now imagine you're this guy and</w:t>
      </w:r>
    </w:p>
    <w:p>
      <w:r>
        <w:rPr>
          <w:b/>
        </w:rPr>
        <w:t xml:space="preserve">[00:29:44] </w:t>
      </w:r>
      <w:r>
        <w:t>there's a Cybertruck.</w:t>
      </w:r>
    </w:p>
    <w:p>
      <w:r>
        <w:rPr>
          <w:b/>
        </w:rPr>
        <w:t xml:space="preserve">[00:29:45] </w:t>
      </w:r>
      <w:r>
        <w:t>Coming up your ass.</w:t>
      </w:r>
    </w:p>
    <w:p>
      <w:r>
        <w:rPr>
          <w:b/>
        </w:rPr>
        <w:t xml:space="preserve">[00:29:48] </w:t>
      </w:r>
      <w:r>
        <w:t>Hey, get him all nervous.</w:t>
      </w:r>
    </w:p>
    <w:p>
      <w:r>
        <w:rPr>
          <w:b/>
        </w:rPr>
        <w:t xml:space="preserve">[00:29:50] </w:t>
      </w:r>
      <w:r>
        <w:t>Look at him.</w:t>
      </w:r>
    </w:p>
    <w:p>
      <w:r>
        <w:rPr>
          <w:b/>
        </w:rPr>
        <w:t xml:space="preserve">[00:29:51] </w:t>
      </w:r>
      <w:r>
        <w:t>Oh, shit.</w:t>
      </w:r>
    </w:p>
    <w:p>
      <w:r>
        <w:rPr>
          <w:b/>
        </w:rPr>
        <w:t xml:space="preserve">[00:29:51] </w:t>
      </w:r>
      <w:r>
        <w:t>You want to visit Sherwood?</w:t>
      </w:r>
    </w:p>
    <w:p>
      <w:r>
        <w:rPr>
          <w:b/>
        </w:rPr>
        <w:t xml:space="preserve">[00:29:52] </w:t>
      </w:r>
      <w:r>
        <w:t>Jordan?</w:t>
      </w:r>
    </w:p>
    <w:p>
      <w:r>
        <w:rPr>
          <w:b/>
        </w:rPr>
        <w:t xml:space="preserve">[00:29:53] </w:t>
      </w:r>
      <w:r>
        <w:t>Who's Sherwood? Jordan.</w:t>
      </w:r>
    </w:p>
    <w:p>
      <w:r>
        <w:rPr>
          <w:b/>
        </w:rPr>
        <w:t xml:space="preserve">[00:29:54] </w:t>
      </w:r>
      <w:r>
        <w:t>Always the guy is these.</w:t>
      </w:r>
    </w:p>
    <w:p>
      <w:r>
        <w:rPr>
          <w:b/>
        </w:rPr>
        <w:t xml:space="preserve">[00:29:56] </w:t>
      </w:r>
      <w:r>
        <w:t>I've known Joe. Everybody's known</w:t>
      </w:r>
    </w:p>
    <w:p>
      <w:r>
        <w:rPr>
          <w:b/>
        </w:rPr>
        <w:t xml:space="preserve">[00:29:58] </w:t>
      </w:r>
      <w:r>
        <w:t>Sherwood, and everybody knows who he</w:t>
      </w:r>
    </w:p>
    <w:p>
      <w:r>
        <w:rPr>
          <w:b/>
        </w:rPr>
        <w:t xml:space="preserve">[00:29:59] </w:t>
      </w:r>
      <w:r>
        <w:t>is. He did some time in jail for</w:t>
      </w:r>
    </w:p>
    <w:p>
      <w:r>
        <w:rPr>
          <w:b/>
        </w:rPr>
        <w:t xml:space="preserve">[00:30:02] </w:t>
      </w:r>
      <w:r>
        <w:t>what he calls.</w:t>
      </w:r>
    </w:p>
    <w:p>
      <w:r>
        <w:rPr>
          <w:b/>
        </w:rPr>
        <w:t xml:space="preserve">[00:30:04] </w:t>
      </w:r>
      <w:r>
        <w:t>What is it he calls it?</w:t>
      </w:r>
    </w:p>
    <w:p>
      <w:r>
        <w:rPr>
          <w:b/>
        </w:rPr>
        <w:t xml:space="preserve">[00:30:05] </w:t>
      </w:r>
      <w:r>
        <w:t>Intention to distribute marijuana.</w:t>
      </w:r>
    </w:p>
    <w:p>
      <w:r>
        <w:rPr>
          <w:b/>
        </w:rPr>
        <w:t xml:space="preserve">[00:30:08] </w:t>
      </w:r>
      <w:r>
        <w:t>I don't really know what that means,</w:t>
      </w:r>
    </w:p>
    <w:p>
      <w:r>
        <w:rPr>
          <w:b/>
        </w:rPr>
        <w:t xml:space="preserve">[00:30:09] </w:t>
      </w:r>
      <w:r>
        <w:t>but that's what he meant.</w:t>
      </w:r>
    </w:p>
    <w:p>
      <w:r>
        <w:rPr>
          <w:b/>
        </w:rPr>
        <w:t xml:space="preserve">[00:30:10] </w:t>
      </w:r>
      <w:r>
        <w:t>I don't think he knows what it</w:t>
      </w:r>
    </w:p>
    <w:p>
      <w:r>
        <w:rPr>
          <w:b/>
        </w:rPr>
        <w:t xml:space="preserve">[00:30:11] </w:t>
      </w:r>
      <w:r>
        <w:t>means, but that's what they arrested</w:t>
      </w:r>
    </w:p>
    <w:p>
      <w:r>
        <w:rPr>
          <w:b/>
        </w:rPr>
        <w:t xml:space="preserve">[00:30:12] </w:t>
      </w:r>
      <w:r>
        <w:t>him on. And so those</w:t>
      </w:r>
    </w:p>
    <w:p>
      <w:r>
        <w:rPr>
          <w:b/>
        </w:rPr>
        <w:t xml:space="preserve">[00:30:14] </w:t>
      </w:r>
      <w:r>
        <w:t>people like Sherwood, who probably</w:t>
      </w:r>
    </w:p>
    <w:p>
      <w:r>
        <w:rPr>
          <w:b/>
        </w:rPr>
        <w:t xml:space="preserve">[00:30:16] </w:t>
      </w:r>
      <w:r>
        <w:t>did 20 years of his life in jail,</w:t>
      </w:r>
    </w:p>
    <w:p>
      <w:r>
        <w:rPr>
          <w:b/>
        </w:rPr>
        <w:t xml:space="preserve">[00:30:18] </w:t>
      </w:r>
      <w:r>
        <w:t>and now marijuana is legal, he must</w:t>
      </w:r>
    </w:p>
    <w:p>
      <w:r>
        <w:rPr>
          <w:b/>
        </w:rPr>
        <w:t xml:space="preserve">[00:30:20] </w:t>
      </w:r>
      <w:r>
        <w:t>have a little bit of own.</w:t>
      </w:r>
    </w:p>
    <w:p>
      <w:r>
        <w:rPr>
          <w:b/>
        </w:rPr>
        <w:t xml:space="preserve">[00:30:22] </w:t>
      </w:r>
      <w:r>
        <w:t>I don't know, maybe Sherwood</w:t>
      </w:r>
    </w:p>
    <w:p>
      <w:r>
        <w:rPr>
          <w:b/>
        </w:rPr>
        <w:t xml:space="preserve">[00:30:24] </w:t>
      </w:r>
      <w:r>
        <w:t>is very, very</w:t>
      </w:r>
    </w:p>
    <w:p>
      <w:r>
        <w:rPr>
          <w:b/>
        </w:rPr>
        <w:t xml:space="preserve">[00:30:26] </w:t>
      </w:r>
      <w:r>
        <w:t>happy go lucky guy about everything.</w:t>
      </w:r>
    </w:p>
    <w:p>
      <w:r>
        <w:rPr>
          <w:b/>
        </w:rPr>
        <w:t xml:space="preserve">[00:30:28] </w:t>
      </w:r>
      <w:r>
        <w:t>You don't see him? Very.</w:t>
      </w:r>
    </w:p>
    <w:p>
      <w:r>
        <w:rPr>
          <w:b/>
        </w:rPr>
        <w:t xml:space="preserve">[00:30:29] </w:t>
      </w:r>
      <w:r>
        <w:t>I wouldn't want him mad at me,</w:t>
      </w:r>
    </w:p>
    <w:p>
      <w:r>
        <w:rPr>
          <w:b/>
        </w:rPr>
        <w:t xml:space="preserve">[00:30:30] </w:t>
      </w:r>
      <w:r>
        <w:t>obviously, but.</w:t>
      </w:r>
    </w:p>
    <w:p>
      <w:r>
        <w:rPr>
          <w:b/>
        </w:rPr>
        <w:t xml:space="preserve">[00:30:32] </w:t>
      </w:r>
      <w:r>
        <w:t>Honest. You know, he works for me</w:t>
      </w:r>
    </w:p>
    <w:p>
      <w:r>
        <w:rPr>
          <w:b/>
        </w:rPr>
        <w:t xml:space="preserve">[00:30:35] </w:t>
      </w:r>
      <w:r>
        <w:t>when I'm helping work doing stuff</w:t>
      </w:r>
    </w:p>
    <w:p>
      <w:r>
        <w:rPr>
          <w:b/>
        </w:rPr>
        <w:t xml:space="preserve">[00:30:37] </w:t>
      </w:r>
      <w:r>
        <w:t>for you, and he's so honest.</w:t>
      </w:r>
    </w:p>
    <w:p>
      <w:r>
        <w:rPr>
          <w:b/>
        </w:rPr>
        <w:t xml:space="preserve">[00:30:39] </w:t>
      </w:r>
      <w:r>
        <w:t>I was like, all right, Sherwood, you</w:t>
      </w:r>
    </w:p>
    <w:p>
      <w:r>
        <w:rPr>
          <w:b/>
        </w:rPr>
        <w:t xml:space="preserve">[00:30:40] </w:t>
      </w:r>
      <w:r>
        <w:t>know, I'll put you down for eight</w:t>
      </w:r>
    </w:p>
    <w:p>
      <w:r>
        <w:rPr>
          <w:b/>
        </w:rPr>
        <w:t xml:space="preserve">[00:30:41] </w:t>
      </w:r>
      <w:r>
        <w:t>hours. No, I was only there for</w:t>
      </w:r>
    </w:p>
    <w:p>
      <w:r>
        <w:rPr>
          <w:b/>
        </w:rPr>
        <w:t xml:space="preserve">[00:30:42] </w:t>
      </w:r>
      <w:r>
        <w:t>seven and a half, you know?</w:t>
      </w:r>
    </w:p>
    <w:p>
      <w:r>
        <w:rPr>
          <w:b/>
        </w:rPr>
        <w:t xml:space="preserve">[00:30:44] </w:t>
      </w:r>
      <w:r>
        <w:t>So I'll take the extra half hour for</w:t>
      </w:r>
    </w:p>
    <w:p>
      <w:r>
        <w:rPr>
          <w:b/>
        </w:rPr>
        <w:t xml:space="preserve">[00:30:46] </w:t>
      </w:r>
      <w:r>
        <w:t>gas money, you know.</w:t>
      </w:r>
    </w:p>
    <w:p>
      <w:r>
        <w:rPr>
          <w:b/>
        </w:rPr>
        <w:t xml:space="preserve">[00:30:46] </w:t>
      </w:r>
      <w:r>
        <w:t>And he's he's just an honest man.</w:t>
      </w:r>
    </w:p>
    <w:p>
      <w:r>
        <w:rPr>
          <w:b/>
        </w:rPr>
        <w:t xml:space="preserve">[00:30:48] </w:t>
      </w:r>
      <w:r>
        <w:t>I mean, he'd steal you all, but not</w:t>
      </w:r>
    </w:p>
    <w:p>
      <w:r>
        <w:rPr>
          <w:b/>
        </w:rPr>
        <w:t xml:space="preserve">[00:30:50] </w:t>
      </w:r>
      <w:r>
        <w:t>gonna steal, you know, he's not</w:t>
      </w:r>
    </w:p>
    <w:p>
      <w:r>
        <w:rPr>
          <w:b/>
        </w:rPr>
        <w:t xml:space="preserve">[00:30:52] </w:t>
      </w:r>
      <w:r>
        <w:t>gonna steal from you, you know?</w:t>
      </w:r>
    </w:p>
    <w:p>
      <w:r>
        <w:rPr>
          <w:b/>
        </w:rPr>
        <w:t xml:space="preserve">[00:30:54] </w:t>
      </w:r>
      <w:r>
        <w:t>But he's a super on a super nice</w:t>
      </w:r>
    </w:p>
    <w:p>
      <w:r>
        <w:rPr>
          <w:b/>
        </w:rPr>
        <w:t xml:space="preserve">[00:30:55] </w:t>
      </w:r>
      <w:r>
        <w:t>guy, very capable.</w:t>
      </w:r>
    </w:p>
    <w:p>
      <w:r>
        <w:rPr>
          <w:b/>
        </w:rPr>
        <w:t xml:space="preserve">[00:30:57] </w:t>
      </w:r>
      <w:r>
        <w:t>He's a survivor.</w:t>
      </w:r>
    </w:p>
    <w:p>
      <w:r>
        <w:rPr>
          <w:b/>
        </w:rPr>
        <w:t xml:space="preserve">[00:30:59] </w:t>
      </w:r>
      <w:r>
        <w:t>He doesn't worry about</w:t>
      </w:r>
    </w:p>
    <w:p>
      <w:r>
        <w:rPr>
          <w:b/>
        </w:rPr>
        <w:t xml:space="preserve">[00:31:01] </w:t>
      </w:r>
      <w:r>
        <w:t>the fine things. He only worries</w:t>
      </w:r>
    </w:p>
    <w:p>
      <w:r>
        <w:rPr>
          <w:b/>
        </w:rPr>
        <w:t xml:space="preserve">[00:31:03] </w:t>
      </w:r>
      <w:r>
        <w:t>about functionality in his</w:t>
      </w:r>
    </w:p>
    <w:p>
      <w:r>
        <w:rPr>
          <w:b/>
        </w:rPr>
        <w:t xml:space="preserve">[00:31:04] </w:t>
      </w:r>
      <w:r>
        <w:t>form.</w:t>
      </w:r>
    </w:p>
    <w:p>
      <w:r>
        <w:rPr>
          <w:b/>
        </w:rPr>
        <w:t xml:space="preserve">[00:31:05] </w:t>
      </w:r>
      <w:r>
        <w:t>He's the type of guy that can take</w:t>
      </w:r>
    </w:p>
    <w:p>
      <w:r>
        <w:rPr>
          <w:b/>
        </w:rPr>
        <w:t xml:space="preserve">[00:31:06] </w:t>
      </w:r>
      <w:r>
        <w:t>stuff that you and I would, and your</w:t>
      </w:r>
    </w:p>
    <w:p>
      <w:r>
        <w:rPr>
          <w:b/>
        </w:rPr>
        <w:t xml:space="preserve">[00:31:08] </w:t>
      </w:r>
      <w:r>
        <w:t>wife would not want on the front</w:t>
      </w:r>
    </w:p>
    <w:p>
      <w:r>
        <w:rPr>
          <w:b/>
        </w:rPr>
        <w:t xml:space="preserve">[00:31:10] </w:t>
      </w:r>
      <w:r>
        <w:t>lawn, but when it's on his front</w:t>
      </w:r>
    </w:p>
    <w:p>
      <w:r>
        <w:rPr>
          <w:b/>
        </w:rPr>
        <w:t xml:space="preserve">[00:31:11] </w:t>
      </w:r>
      <w:r>
        <w:t>lawn, it looks cool, like</w:t>
      </w:r>
    </w:p>
    <w:p>
      <w:r>
        <w:rPr>
          <w:b/>
        </w:rPr>
        <w:t xml:space="preserve">[00:31:13] </w:t>
      </w:r>
      <w:r>
        <w:t>an old gas grill on a kid's</w:t>
      </w:r>
    </w:p>
    <w:p>
      <w:r>
        <w:rPr>
          <w:b/>
        </w:rPr>
        <w:t xml:space="preserve">[00:31:15] </w:t>
      </w:r>
      <w:r>
        <w:t>toy car and everything just</w:t>
      </w:r>
    </w:p>
    <w:p>
      <w:r>
        <w:rPr>
          <w:b/>
        </w:rPr>
        <w:t xml:space="preserve">[00:31:17] </w:t>
      </w:r>
      <w:r>
        <w:t>scattered everywhere it look.</w:t>
      </w:r>
    </w:p>
    <w:p>
      <w:r>
        <w:rPr>
          <w:b/>
        </w:rPr>
        <w:t xml:space="preserve">[00:31:19] </w:t>
      </w:r>
      <w:r>
        <w:t>It's like art. When it's sitting</w:t>
      </w:r>
    </w:p>
    <w:p>
      <w:r>
        <w:rPr>
          <w:b/>
        </w:rPr>
        <w:t xml:space="preserve">[00:31:20] </w:t>
      </w:r>
      <w:r>
        <w:t>there, it's like, yeah.</w:t>
      </w:r>
    </w:p>
    <w:p>
      <w:r>
        <w:rPr>
          <w:b/>
        </w:rPr>
        <w:t xml:space="preserve">[00:31:21] </w:t>
      </w:r>
      <w:r>
        <w:t>Well, let me add to that some</w:t>
      </w:r>
    </w:p>
    <w:p>
      <w:r>
        <w:rPr>
          <w:b/>
        </w:rPr>
        <w:t xml:space="preserve">[00:31:23] </w:t>
      </w:r>
      <w:r>
        <w:t>amazing description, perfect</w:t>
      </w:r>
    </w:p>
    <w:p>
      <w:r>
        <w:rPr>
          <w:b/>
        </w:rPr>
        <w:t xml:space="preserve">[00:31:24] </w:t>
      </w:r>
      <w:r>
        <w:t>description of Sherwood.</w:t>
      </w:r>
    </w:p>
    <w:p>
      <w:r>
        <w:rPr>
          <w:b/>
        </w:rPr>
        <w:t xml:space="preserve">[00:31:25] </w:t>
      </w:r>
      <w:r>
        <w:t>And let me say for the record, he's</w:t>
      </w:r>
    </w:p>
    <w:p>
      <w:r>
        <w:rPr>
          <w:b/>
        </w:rPr>
        <w:t xml:space="preserve">[00:31:27] </w:t>
      </w:r>
      <w:r>
        <w:t>one of my favorite people in the</w:t>
      </w:r>
    </w:p>
    <w:p>
      <w:r>
        <w:rPr>
          <w:b/>
        </w:rPr>
        <w:t xml:space="preserve">[00:31:29] </w:t>
      </w:r>
      <w:r>
        <w:t>world.</w:t>
      </w:r>
    </w:p>
    <w:p>
      <w:r>
        <w:rPr>
          <w:b/>
        </w:rPr>
        <w:t xml:space="preserve">[00:31:30] </w:t>
      </w:r>
      <w:r>
        <w:t>But I wanted him to see the</w:t>
      </w:r>
    </w:p>
    <w:p>
      <w:r>
        <w:rPr>
          <w:b/>
        </w:rPr>
        <w:t xml:space="preserve">[00:31:31] </w:t>
      </w:r>
      <w:r>
        <w:t>Cybertruck because, which I'm</w:t>
      </w:r>
    </w:p>
    <w:p>
      <w:r>
        <w:rPr>
          <w:b/>
        </w:rPr>
        <w:t xml:space="preserve">[00:31:33] </w:t>
      </w:r>
      <w:r>
        <w:t>sure you've already gone over.</w:t>
      </w:r>
    </w:p>
    <w:p>
      <w:r>
        <w:rPr>
          <w:b/>
        </w:rPr>
        <w:t xml:space="preserve">[00:31:35] </w:t>
      </w:r>
      <w:r>
        <w:t>He drove it last.</w:t>
      </w:r>
    </w:p>
    <w:p>
      <w:r>
        <w:rPr>
          <w:b/>
        </w:rPr>
        <w:t xml:space="preserve">[00:31:36] </w:t>
      </w:r>
      <w:r>
        <w:t>He drove.</w:t>
      </w:r>
    </w:p>
    <w:p>
      <w:r>
        <w:rPr>
          <w:b/>
        </w:rPr>
        <w:t xml:space="preserve">[00:31:36] </w:t>
      </w:r>
      <w:r>
        <w:t>So he's driving it.</w:t>
      </w:r>
    </w:p>
    <w:p>
      <w:r>
        <w:rPr>
          <w:b/>
        </w:rPr>
        <w:t xml:space="preserve">[00:31:38] </w:t>
      </w:r>
      <w:r>
        <w:t>Yeah.</w:t>
      </w:r>
    </w:p>
    <w:p>
      <w:r>
        <w:rPr>
          <w:b/>
        </w:rPr>
        <w:t xml:space="preserve">[00:31:39] </w:t>
      </w:r>
      <w:r>
        <w:t>But.</w:t>
      </w:r>
    </w:p>
    <w:p>
      <w:r>
        <w:rPr>
          <w:b/>
        </w:rPr>
        <w:t xml:space="preserve">[00:31:40] </w:t>
      </w:r>
      <w:r>
        <w:t>My impression is that Sherwood knows</w:t>
      </w:r>
    </w:p>
    <w:p>
      <w:r>
        <w:rPr>
          <w:b/>
        </w:rPr>
        <w:t xml:space="preserve">[00:31:42] </w:t>
      </w:r>
      <w:r>
        <w:t>vehicles.</w:t>
      </w:r>
    </w:p>
    <w:p>
      <w:r>
        <w:rPr>
          <w:b/>
        </w:rPr>
        <w:t xml:space="preserve">[00:31:43] </w:t>
      </w:r>
      <w:r>
        <w:t>Oh, yeah. Sherwood is a gearhead.</w:t>
      </w:r>
    </w:p>
    <w:p>
      <w:r>
        <w:rPr>
          <w:b/>
        </w:rPr>
        <w:t xml:space="preserve">[00:31:52] </w:t>
      </w:r>
      <w:r>
        <w:t>So the whole idea is to compare the</w:t>
      </w:r>
    </w:p>
    <w:p>
      <w:r>
        <w:rPr>
          <w:b/>
        </w:rPr>
        <w:t xml:space="preserve">[00:31:54] </w:t>
      </w:r>
      <w:r>
        <w:t>Cybertruck, which is getting very</w:t>
      </w:r>
    </w:p>
    <w:p>
      <w:r>
        <w:rPr>
          <w:b/>
        </w:rPr>
        <w:t xml:space="preserve">[00:31:56] </w:t>
      </w:r>
      <w:r>
        <w:t>high reviews so far to the</w:t>
      </w:r>
    </w:p>
    <w:p>
      <w:r>
        <w:rPr>
          <w:b/>
        </w:rPr>
        <w:t xml:space="preserve">[00:31:58] </w:t>
      </w:r>
      <w:r>
        <w:t>trucks that actual men with</w:t>
      </w:r>
    </w:p>
    <w:p>
      <w:r>
        <w:rPr>
          <w:b/>
        </w:rPr>
        <w:t xml:space="preserve">[00:32:00] </w:t>
      </w:r>
      <w:r>
        <w:t>jobs use in a rural area every</w:t>
      </w:r>
    </w:p>
    <w:p>
      <w:r>
        <w:rPr>
          <w:b/>
        </w:rPr>
        <w:t xml:space="preserve">[00:32:02] </w:t>
      </w:r>
      <w:r>
        <w:t>day. So this is Sherwood's truck.</w:t>
      </w:r>
    </w:p>
    <w:p>
      <w:r>
        <w:rPr>
          <w:b/>
        </w:rPr>
        <w:t xml:space="preserve">[00:32:04] </w:t>
      </w:r>
      <w:r>
        <w:t>Sherwood, what is this truck or</w:t>
      </w:r>
    </w:p>
    <w:p>
      <w:r>
        <w:rPr>
          <w:b/>
        </w:rPr>
        <w:t xml:space="preserve">[00:32:06] </w:t>
      </w:r>
      <w:r>
        <w:t>Silverado?</w:t>
      </w:r>
    </w:p>
    <w:p>
      <w:r>
        <w:rPr>
          <w:b/>
        </w:rPr>
        <w:t xml:space="preserve">[00:32:08] </w:t>
      </w:r>
      <w:r>
        <w:t>It's a silver. It's a Silverado.</w:t>
      </w:r>
    </w:p>
    <w:p>
      <w:r>
        <w:rPr>
          <w:b/>
        </w:rPr>
        <w:t xml:space="preserve">[00:32:09] </w:t>
      </w:r>
      <w:r>
        <w:t>Do you know what year it is?</w:t>
      </w:r>
    </w:p>
    <w:p>
      <w:r>
        <w:rPr>
          <w:b/>
        </w:rPr>
        <w:t xml:space="preserve">[00:32:10] </w:t>
      </w:r>
      <w:r>
        <w:t>Chevrolet?</w:t>
      </w:r>
    </w:p>
    <w:p>
      <w:r>
        <w:rPr>
          <w:b/>
        </w:rPr>
        <w:t xml:space="preserve">[00:32:12] </w:t>
      </w:r>
      <w:r>
        <w:t>Yeah, I should I got it registered</w:t>
      </w:r>
    </w:p>
    <w:p>
      <w:r>
        <w:rPr>
          <w:b/>
        </w:rPr>
        <w:t xml:space="preserve">[00:32:13] </w:t>
      </w:r>
      <w:r>
        <w:t>to me.</w:t>
      </w:r>
    </w:p>
    <w:p>
      <w:r>
        <w:rPr>
          <w:b/>
        </w:rPr>
        <w:t xml:space="preserve">[00:32:16] </w:t>
      </w:r>
      <w:r>
        <w:t>Probably.</w:t>
      </w:r>
    </w:p>
    <w:p>
      <w:r>
        <w:rPr>
          <w:b/>
        </w:rPr>
        <w:t xml:space="preserve">[00:32:17] </w:t>
      </w:r>
      <w:r>
        <w:t>Oh, I think it's a I think it's</w:t>
      </w:r>
    </w:p>
    <w:p>
      <w:r>
        <w:rPr>
          <w:b/>
        </w:rPr>
        <w:t xml:space="preserve">[00:32:19] </w:t>
      </w:r>
      <w:r>
        <w:t>about a 13/13.</w:t>
      </w:r>
    </w:p>
    <w:p>
      <w:r>
        <w:rPr>
          <w:b/>
        </w:rPr>
        <w:t xml:space="preserve">[00:32:21] </w:t>
      </w:r>
      <w:r>
        <w:t>All right.</w:t>
      </w:r>
    </w:p>
    <w:p>
      <w:r>
        <w:rPr>
          <w:b/>
        </w:rPr>
        <w:t xml:space="preserve">[00:32:22] </w:t>
      </w:r>
      <w:r>
        <w:t>And you use this to haul stuff.</w:t>
      </w:r>
    </w:p>
    <w:p>
      <w:r>
        <w:rPr>
          <w:b/>
        </w:rPr>
        <w:t xml:space="preserve">[00:32:23] </w:t>
      </w:r>
      <w:r>
        <w:t>Can you tell us what you have in the</w:t>
      </w:r>
    </w:p>
    <w:p>
      <w:r>
        <w:rPr>
          <w:b/>
        </w:rPr>
        <w:t xml:space="preserve">[00:32:25] </w:t>
      </w:r>
      <w:r>
        <w:t>bed of your truck?</w:t>
      </w:r>
    </w:p>
    <w:p>
      <w:r>
        <w:rPr>
          <w:b/>
        </w:rPr>
        <w:t xml:space="preserve">[00:32:25] </w:t>
      </w:r>
      <w:r>
        <w:t>No, none of this is stage we just</w:t>
      </w:r>
    </w:p>
    <w:p>
      <w:r>
        <w:rPr>
          <w:b/>
        </w:rPr>
        <w:t xml:space="preserve">[00:32:27] </w:t>
      </w:r>
      <w:r>
        <w:t>got here.</w:t>
      </w:r>
    </w:p>
    <w:p>
      <w:r>
        <w:rPr>
          <w:b/>
        </w:rPr>
        <w:t xml:space="preserve">[00:32:29] </w:t>
      </w:r>
      <w:r>
        <w:t>Well, I used that paint last week,</w:t>
      </w:r>
    </w:p>
    <w:p>
      <w:r>
        <w:rPr>
          <w:b/>
        </w:rPr>
        <w:t xml:space="preserve">[00:32:31] </w:t>
      </w:r>
      <w:r>
        <w:t>and I'm still going to use a couple</w:t>
      </w:r>
    </w:p>
    <w:p>
      <w:r>
        <w:rPr>
          <w:b/>
        </w:rPr>
        <w:t xml:space="preserve">[00:32:31] </w:t>
      </w:r>
      <w:r>
        <w:t>of cans of a good, so I haven't</w:t>
      </w:r>
    </w:p>
    <w:p>
      <w:r>
        <w:rPr>
          <w:b/>
        </w:rPr>
        <w:t xml:space="preserve">[00:32:33] </w:t>
      </w:r>
      <w:r>
        <w:t>thrown it away. There's my chainsaw</w:t>
      </w:r>
    </w:p>
    <w:p>
      <w:r>
        <w:rPr>
          <w:b/>
        </w:rPr>
        <w:t xml:space="preserve">[00:32:34] </w:t>
      </w:r>
      <w:r>
        <w:t>I use almost every single day.</w:t>
      </w:r>
    </w:p>
    <w:p>
      <w:r>
        <w:rPr>
          <w:b/>
        </w:rPr>
        <w:t xml:space="preserve">[00:32:36] </w:t>
      </w:r>
      <w:r>
        <w:t>This one?</w:t>
      </w:r>
    </w:p>
    <w:p>
      <w:r>
        <w:rPr>
          <w:b/>
        </w:rPr>
        <w:t xml:space="preserve">[00:32:37] </w:t>
      </w:r>
      <w:r>
        <w:t>Yeah.</w:t>
      </w:r>
    </w:p>
    <w:p>
      <w:r>
        <w:rPr>
          <w:b/>
        </w:rPr>
        <w:t xml:space="preserve">[00:32:38] </w:t>
      </w:r>
      <w:r>
        <w:t>It's a Husqvarna.</w:t>
      </w:r>
    </w:p>
    <w:p>
      <w:r>
        <w:rPr>
          <w:b/>
        </w:rPr>
        <w:t xml:space="preserve">[00:32:38] </w:t>
      </w:r>
      <w:r>
        <w:t>372 XP.</w:t>
      </w:r>
    </w:p>
    <w:p>
      <w:r>
        <w:rPr>
          <w:b/>
        </w:rPr>
        <w:t xml:space="preserve">[00:32:41] </w:t>
      </w:r>
      <w:r>
        <w:t>Okay.</w:t>
      </w:r>
    </w:p>
    <w:p>
      <w:r>
        <w:rPr>
          <w:b/>
        </w:rPr>
        <w:t xml:space="preserve">[00:32:42] </w:t>
      </w:r>
      <w:r>
        <w:t>The grill of dreams.</w:t>
      </w:r>
    </w:p>
    <w:p>
      <w:r>
        <w:rPr>
          <w:b/>
        </w:rPr>
        <w:t xml:space="preserve">[00:32:43] </w:t>
      </w:r>
      <w:r>
        <w:t>The grill of dreams.</w:t>
      </w:r>
    </w:p>
    <w:p>
      <w:r>
        <w:rPr>
          <w:b/>
        </w:rPr>
        <w:t xml:space="preserve">[00:32:45] </w:t>
      </w:r>
      <w:r>
        <w:t>Yeah.</w:t>
      </w:r>
    </w:p>
    <w:p>
      <w:r>
        <w:rPr>
          <w:b/>
        </w:rPr>
        <w:t xml:space="preserve">[00:32:45] </w:t>
      </w:r>
      <w:r>
        <w:t>That's the grill of dreams.</w:t>
      </w:r>
    </w:p>
    <w:p>
      <w:r>
        <w:rPr>
          <w:b/>
        </w:rPr>
        <w:t xml:space="preserve">[00:32:46] </w:t>
      </w:r>
      <w:r>
        <w:t>All right.</w:t>
      </w:r>
    </w:p>
    <w:p>
      <w:r>
        <w:rPr>
          <w:b/>
        </w:rPr>
        <w:t xml:space="preserve">[00:32:47] </w:t>
      </w:r>
      <w:r>
        <w:t>Got a piece of pine.</w:t>
      </w:r>
    </w:p>
    <w:p>
      <w:r>
        <w:rPr>
          <w:b/>
        </w:rPr>
        <w:t xml:space="preserve">[00:32:49] </w:t>
      </w:r>
      <w:r>
        <w:t>That's a sign for a Jamaican,</w:t>
      </w:r>
    </w:p>
    <w:p>
      <w:r>
        <w:rPr>
          <w:b/>
        </w:rPr>
        <w:t xml:space="preserve">[00:32:53] </w:t>
      </w:r>
      <w:r>
        <w:t>restaurant that's going to open up</w:t>
      </w:r>
    </w:p>
    <w:p>
      <w:r>
        <w:rPr>
          <w:b/>
        </w:rPr>
        <w:t xml:space="preserve">[00:32:55] </w:t>
      </w:r>
      <w:r>
        <w:t>pretty soon. Down in the Enough</w:t>
      </w:r>
    </w:p>
    <w:p>
      <w:r>
        <w:rPr>
          <w:b/>
        </w:rPr>
        <w:t xml:space="preserve">[00:32:57] </w:t>
      </w:r>
      <w:r>
        <w:t>shall Pass area.</w:t>
      </w:r>
    </w:p>
    <w:p>
      <w:r>
        <w:rPr>
          <w:b/>
        </w:rPr>
        <w:t xml:space="preserve">[00:32:58] </w:t>
      </w:r>
      <w:r>
        <w:t>Yep. You got to stand it up and put</w:t>
      </w:r>
    </w:p>
    <w:p>
      <w:r>
        <w:rPr>
          <w:b/>
        </w:rPr>
        <w:t xml:space="preserve">[00:33:00] </w:t>
      </w:r>
      <w:r>
        <w:t>his little thing down the side.</w:t>
      </w:r>
    </w:p>
    <w:p>
      <w:r>
        <w:rPr>
          <w:b/>
        </w:rPr>
        <w:t xml:space="preserve">[00:33:01] </w:t>
      </w:r>
      <w:r>
        <w:t>Okay.</w:t>
      </w:r>
    </w:p>
    <w:p>
      <w:r>
        <w:rPr>
          <w:b/>
        </w:rPr>
        <w:t xml:space="preserve">[00:33:02] </w:t>
      </w:r>
      <w:r>
        <w:t>You got gas can with a pole</w:t>
      </w:r>
    </w:p>
    <w:p>
      <w:r>
        <w:rPr>
          <w:b/>
        </w:rPr>
        <w:t xml:space="preserve">[00:33:04] </w:t>
      </w:r>
      <w:r>
        <w:t>and spring bottle in the end?</w:t>
      </w:r>
    </w:p>
    <w:p>
      <w:r>
        <w:rPr>
          <w:b/>
        </w:rPr>
        <w:t xml:space="preserve">[00:33:06] </w:t>
      </w:r>
      <w:r>
        <w:t>Oh, that's a</w:t>
      </w:r>
    </w:p>
    <w:p>
      <w:r>
        <w:rPr>
          <w:b/>
        </w:rPr>
        <w:t xml:space="preserve">[00:33:09] </w:t>
      </w:r>
      <w:r>
        <w:t>you use what you have.</w:t>
      </w:r>
    </w:p>
    <w:p>
      <w:r>
        <w:rPr>
          <w:b/>
        </w:rPr>
        <w:t xml:space="preserve">[00:33:10] </w:t>
      </w:r>
      <w:r>
        <w:t>You got a fishing rod, you got a</w:t>
      </w:r>
    </w:p>
    <w:p>
      <w:r>
        <w:rPr>
          <w:b/>
        </w:rPr>
        <w:t xml:space="preserve">[00:33:12] </w:t>
      </w:r>
      <w:r>
        <w:t>weed whacker, you've got a</w:t>
      </w:r>
    </w:p>
    <w:p>
      <w:r>
        <w:rPr>
          <w:b/>
        </w:rPr>
        <w:t xml:space="preserve">[00:33:13] </w:t>
      </w:r>
      <w:r>
        <w:t>it looks like a marital aid.</w:t>
      </w:r>
    </w:p>
    <w:p>
      <w:r>
        <w:rPr>
          <w:b/>
        </w:rPr>
        <w:t xml:space="preserve">[00:33:16] </w:t>
      </w:r>
      <w:r>
        <w:t>Yeah, that's a exciter.</w:t>
      </w:r>
    </w:p>
    <w:p>
      <w:r>
        <w:rPr>
          <w:b/>
        </w:rPr>
        <w:t xml:space="preserve">[00:33:18] </w:t>
      </w:r>
      <w:r>
        <w:t>That's an exciter.</w:t>
      </w:r>
    </w:p>
    <w:p>
      <w:r>
        <w:rPr>
          <w:b/>
        </w:rPr>
        <w:t xml:space="preserve">[00:33:19] </w:t>
      </w:r>
      <w:r>
        <w:t>Okay. Why do you why do you keep</w:t>
      </w:r>
    </w:p>
    <w:p>
      <w:r>
        <w:rPr>
          <w:b/>
        </w:rPr>
        <w:t xml:space="preserve">[00:33:21] </w:t>
      </w:r>
      <w:r>
        <w:t>that in the truck?</w:t>
      </w:r>
    </w:p>
    <w:p>
      <w:r>
        <w:rPr>
          <w:b/>
        </w:rPr>
        <w:t xml:space="preserve">[00:33:22] </w:t>
      </w:r>
      <w:r>
        <w:t>How? It's been with the truck.</w:t>
      </w:r>
    </w:p>
    <w:p>
      <w:r>
        <w:rPr>
          <w:b/>
        </w:rPr>
        <w:t xml:space="preserve">[00:33:24] </w:t>
      </w:r>
      <w:r>
        <w:t>It's</w:t>
      </w:r>
    </w:p>
    <w:p>
      <w:r>
        <w:rPr>
          <w:b/>
        </w:rPr>
        <w:t xml:space="preserve">[00:33:26] </w:t>
      </w:r>
      <w:r>
        <w:t>okay.</w:t>
      </w:r>
    </w:p>
    <w:p>
      <w:r>
        <w:rPr>
          <w:b/>
        </w:rPr>
        <w:t xml:space="preserve">[00:33:27] </w:t>
      </w:r>
      <w:r>
        <w:t>It used to be in the back, but I put</w:t>
      </w:r>
    </w:p>
    <w:p>
      <w:r>
        <w:rPr>
          <w:b/>
        </w:rPr>
        <w:t xml:space="preserve">[00:33:29] </w:t>
      </w:r>
      <w:r>
        <w:t>this in, so instead of tossing it, I</w:t>
      </w:r>
    </w:p>
    <w:p>
      <w:r>
        <w:rPr>
          <w:b/>
        </w:rPr>
        <w:t xml:space="preserve">[00:33:32] </w:t>
      </w:r>
      <w:r>
        <w:t>passed it forward.</w:t>
      </w:r>
    </w:p>
    <w:p>
      <w:r>
        <w:rPr>
          <w:b/>
        </w:rPr>
        <w:t xml:space="preserve">[00:33:34] </w:t>
      </w:r>
      <w:r>
        <w:t>Okay, well, that makes total sense.</w:t>
      </w:r>
    </w:p>
    <w:p>
      <w:r>
        <w:rPr>
          <w:b/>
        </w:rPr>
        <w:t xml:space="preserve">[00:33:36] </w:t>
      </w:r>
      <w:r>
        <w:t>More gas.</w:t>
      </w:r>
    </w:p>
    <w:p>
      <w:r>
        <w:rPr>
          <w:b/>
        </w:rPr>
        <w:t xml:space="preserve">[00:33:37] </w:t>
      </w:r>
      <w:r>
        <w:t>You got an extension cord?</w:t>
      </w:r>
    </w:p>
    <w:p>
      <w:r>
        <w:rPr>
          <w:b/>
        </w:rPr>
        <w:t xml:space="preserve">[00:33:40] </w:t>
      </w:r>
      <w:r>
        <w:t>All right.</w:t>
      </w:r>
    </w:p>
    <w:p>
      <w:r>
        <w:rPr>
          <w:b/>
        </w:rPr>
        <w:t xml:space="preserve">[00:33:41] </w:t>
      </w:r>
      <w:r>
        <w:t>I used to tie stuff up with</w:t>
      </w:r>
    </w:p>
    <w:p>
      <w:r>
        <w:rPr>
          <w:b/>
        </w:rPr>
        <w:t xml:space="preserve">[00:33:43] </w:t>
      </w:r>
      <w:r>
        <w:t>the victims.</w:t>
      </w:r>
    </w:p>
    <w:p>
      <w:r>
        <w:rPr>
          <w:b/>
        </w:rPr>
        <w:t xml:space="preserve">[00:33:46] </w:t>
      </w:r>
      <w:r>
        <w:t>So this obviously</w:t>
      </w:r>
    </w:p>
    <w:p>
      <w:r>
        <w:rPr>
          <w:b/>
        </w:rPr>
        <w:t xml:space="preserve">[00:33:48] </w:t>
      </w:r>
      <w:r>
        <w:t>is a working truck.</w:t>
      </w:r>
    </w:p>
    <w:p>
      <w:r>
        <w:rPr>
          <w:b/>
        </w:rPr>
        <w:t xml:space="preserve">[00:33:50] </w:t>
      </w:r>
      <w:r>
        <w:t>Yes, I</w:t>
      </w:r>
    </w:p>
    <w:p>
      <w:r>
        <w:rPr>
          <w:b/>
        </w:rPr>
        <w:t xml:space="preserve">[00:33:52] </w:t>
      </w:r>
      <w:r>
        <w:t>used everything in it.</w:t>
      </w:r>
    </w:p>
    <w:p>
      <w:r>
        <w:rPr>
          <w:b/>
        </w:rPr>
        <w:t xml:space="preserve">[00:33:53] </w:t>
      </w:r>
      <w:r>
        <w:t>Could. Do you think the Cybertruck</w:t>
      </w:r>
    </w:p>
    <w:p>
      <w:r>
        <w:rPr>
          <w:b/>
        </w:rPr>
        <w:t xml:space="preserve">[00:33:55] </w:t>
      </w:r>
      <w:r>
        <w:t>could fill in for this?</w:t>
      </w:r>
    </w:p>
    <w:p>
      <w:r>
        <w:rPr>
          <w:b/>
        </w:rPr>
        <w:t xml:space="preserve">[00:34:00] </w:t>
      </w:r>
      <w:r>
        <w:t>Oh, I almost</w:t>
      </w:r>
    </w:p>
    <w:p>
      <w:r>
        <w:rPr>
          <w:b/>
        </w:rPr>
        <w:t xml:space="preserve">[00:34:02] </w:t>
      </w:r>
      <w:r>
        <w:t>said hard on it.</w:t>
      </w:r>
    </w:p>
    <w:p>
      <w:r>
        <w:rPr>
          <w:b/>
        </w:rPr>
        <w:t xml:space="preserve">[00:34:03] </w:t>
      </w:r>
      <w:r>
        <w:t>I'm too rough on this track.</w:t>
      </w:r>
    </w:p>
    <w:p>
      <w:r>
        <w:rPr>
          <w:b/>
        </w:rPr>
        <w:t xml:space="preserve">[00:34:04] </w:t>
      </w:r>
      <w:r>
        <w:t>You wouldn't be want to be that</w:t>
      </w:r>
    </w:p>
    <w:p>
      <w:r>
        <w:rPr>
          <w:b/>
        </w:rPr>
        <w:t xml:space="preserve">[00:34:06] </w:t>
      </w:r>
      <w:r>
        <w:t>rough on the Cybertruck.</w:t>
      </w:r>
    </w:p>
    <w:p>
      <w:r>
        <w:rPr>
          <w:b/>
        </w:rPr>
        <w:t xml:space="preserve">[00:34:08] </w:t>
      </w:r>
      <w:r>
        <w:t>What?</w:t>
      </w:r>
    </w:p>
    <w:p>
      <w:r>
        <w:rPr>
          <w:b/>
        </w:rPr>
        <w:t xml:space="preserve">[00:34:12] </w:t>
      </w:r>
      <w:r>
        <w:t>Then it cost you much.</w:t>
      </w:r>
    </w:p>
    <w:p>
      <w:r>
        <w:rPr>
          <w:b/>
        </w:rPr>
        <w:t xml:space="preserve">[00:34:13] </w:t>
      </w:r>
      <w:r>
        <w:t>That's a good point.</w:t>
      </w:r>
    </w:p>
    <w:p>
      <w:r>
        <w:rPr>
          <w:b/>
        </w:rPr>
        <w:t xml:space="preserve">[00:34:14] </w:t>
      </w:r>
      <w:r>
        <w:t>If you don't mind my asking, what</w:t>
      </w:r>
    </w:p>
    <w:p>
      <w:r>
        <w:rPr>
          <w:b/>
        </w:rPr>
        <w:t xml:space="preserve">[00:34:15] </w:t>
      </w:r>
      <w:r>
        <w:t>did this truck cost?</w:t>
      </w:r>
    </w:p>
    <w:p>
      <w:r>
        <w:rPr>
          <w:b/>
        </w:rPr>
        <w:t xml:space="preserve">[00:34:17] </w:t>
      </w:r>
      <w:r>
        <w:t>Oh, about 3000 bucks.</w:t>
      </w:r>
    </w:p>
    <w:p>
      <w:r>
        <w:rPr>
          <w:b/>
        </w:rPr>
        <w:t xml:space="preserve">[00:34:19] </w:t>
      </w:r>
      <w:r>
        <w:t>3000 bucks as compared to 100,000</w:t>
      </w:r>
    </w:p>
    <w:p>
      <w:r>
        <w:rPr>
          <w:b/>
        </w:rPr>
        <w:t xml:space="preserve">[00:34:21] </w:t>
      </w:r>
      <w:r>
        <w:t>for the Cybertruck, right?</w:t>
      </w:r>
    </w:p>
    <w:p>
      <w:r>
        <w:rPr>
          <w:b/>
        </w:rPr>
        <w:t xml:space="preserve">[00:34:24] </w:t>
      </w:r>
      <w:r>
        <w:t>Okay, well, that's a that's a strong</w:t>
      </w:r>
    </w:p>
    <w:p>
      <w:r>
        <w:rPr>
          <w:b/>
        </w:rPr>
        <w:t xml:space="preserve">[00:34:26] </w:t>
      </w:r>
      <w:r>
        <w:t>argument in favor of the Silverado.</w:t>
      </w:r>
    </w:p>
    <w:p>
      <w:r>
        <w:rPr>
          <w:b/>
        </w:rPr>
        <w:t xml:space="preserve">[00:34:29] </w:t>
      </w:r>
      <w:r>
        <w:t>Oh, I beat that every day like a red</w:t>
      </w:r>
    </w:p>
    <w:p>
      <w:r>
        <w:rPr>
          <w:b/>
        </w:rPr>
        <w:t xml:space="preserve">[00:34:31] </w:t>
      </w:r>
      <w:r>
        <w:t>headed stepchild.</w:t>
      </w:r>
    </w:p>
    <w:p>
      <w:r>
        <w:rPr>
          <w:b/>
        </w:rPr>
        <w:t xml:space="preserve">[00:34:32] </w:t>
      </w:r>
      <w:r>
        <w:t>I believe it. I can tell you no.</w:t>
      </w:r>
    </w:p>
    <w:p>
      <w:r>
        <w:rPr>
          <w:b/>
        </w:rPr>
        <w:t xml:space="preserve">[00:34:34] </w:t>
      </w:r>
      <w:r>
        <w:t>All right.</w:t>
      </w:r>
    </w:p>
    <w:p>
      <w:r>
        <w:rPr>
          <w:b/>
        </w:rPr>
        <w:t xml:space="preserve">[00:34:35] </w:t>
      </w:r>
      <w:r>
        <w:t>Do the sights fall to Watts?</w:t>
      </w:r>
    </w:p>
    <w:p>
      <w:r>
        <w:rPr>
          <w:b/>
        </w:rPr>
        <w:t xml:space="preserve">[00:34:37] </w:t>
      </w:r>
      <w:r>
        <w:t>Can we see what's in the inside?</w:t>
      </w:r>
    </w:p>
    <w:p>
      <w:r>
        <w:rPr>
          <w:b/>
        </w:rPr>
        <w:t xml:space="preserve">[00:34:38] </w:t>
      </w:r>
      <w:r>
        <w:t>Oh, yeah. Oh, yeah.</w:t>
      </w:r>
    </w:p>
    <w:p>
      <w:r>
        <w:rPr>
          <w:b/>
        </w:rPr>
        <w:t xml:space="preserve">[00:34:40] </w:t>
      </w:r>
      <w:r>
        <w:t>It's, astonishing.</w:t>
      </w:r>
    </w:p>
    <w:p>
      <w:r>
        <w:rPr>
          <w:b/>
        </w:rPr>
        <w:t xml:space="preserve">[00:34:45] </w:t>
      </w:r>
      <w:r>
        <w:t>Okay.</w:t>
      </w:r>
    </w:p>
    <w:p>
      <w:r>
        <w:rPr>
          <w:b/>
        </w:rPr>
        <w:t xml:space="preserve">[00:34:47] </w:t>
      </w:r>
      <w:r>
        <w:t>You got tools?</w:t>
      </w:r>
    </w:p>
    <w:p>
      <w:r>
        <w:rPr>
          <w:b/>
        </w:rPr>
        <w:t xml:space="preserve">[00:34:49] </w:t>
      </w:r>
      <w:r>
        <w:t>What tools? More tools.</w:t>
      </w:r>
    </w:p>
    <w:p>
      <w:r>
        <w:rPr>
          <w:b/>
        </w:rPr>
        <w:t xml:space="preserve">[00:34:53] </w:t>
      </w:r>
      <w:r>
        <w:t>What's that?</w:t>
      </w:r>
    </w:p>
    <w:p>
      <w:r>
        <w:rPr>
          <w:b/>
        </w:rPr>
        <w:t xml:space="preserve">[00:34:54] </w:t>
      </w:r>
      <w:r>
        <w:t>Oh, it's a piece of lead flashing.</w:t>
      </w:r>
    </w:p>
    <w:p>
      <w:r>
        <w:rPr>
          <w:b/>
        </w:rPr>
        <w:t xml:space="preserve">[00:34:56] </w:t>
      </w:r>
      <w:r>
        <w:t>No.</w:t>
      </w:r>
    </w:p>
    <w:p>
      <w:r>
        <w:rPr>
          <w:b/>
        </w:rPr>
        <w:t xml:space="preserve">[00:34:59] </w:t>
      </w:r>
      <w:r>
        <w:t>Oh.</w:t>
      </w:r>
    </w:p>
    <w:p>
      <w:r>
        <w:rPr>
          <w:b/>
        </w:rPr>
        <w:t xml:space="preserve">[00:35:00] </w:t>
      </w:r>
      <w:r>
        <w:t>Okay.</w:t>
      </w:r>
    </w:p>
    <w:p>
      <w:r>
        <w:rPr>
          <w:b/>
        </w:rPr>
        <w:t xml:space="preserve">[00:35:02] </w:t>
      </w:r>
      <w:r>
        <w:t>Got a fishing box, some electronics.</w:t>
      </w:r>
    </w:p>
    <w:p>
      <w:r>
        <w:rPr>
          <w:b/>
        </w:rPr>
        <w:t xml:space="preserve">[00:35:04] </w:t>
      </w:r>
      <w:r>
        <w:t>More tools.</w:t>
      </w:r>
    </w:p>
    <w:p>
      <w:r>
        <w:rPr>
          <w:b/>
        </w:rPr>
        <w:t xml:space="preserve">[00:35:06] </w:t>
      </w:r>
      <w:r>
        <w:t>Yep.</w:t>
      </w:r>
    </w:p>
    <w:p>
      <w:r>
        <w:rPr>
          <w:b/>
        </w:rPr>
        <w:t xml:space="preserve">[00:35:06] </w:t>
      </w:r>
      <w:r>
        <w:t>More tools. More shirts.</w:t>
      </w:r>
    </w:p>
    <w:p>
      <w:r>
        <w:rPr>
          <w:b/>
        </w:rPr>
        <w:t xml:space="preserve">[00:35:08] </w:t>
      </w:r>
      <w:r>
        <w:t>Does your dog like the truck?</w:t>
      </w:r>
    </w:p>
    <w:p>
      <w:r>
        <w:rPr>
          <w:b/>
        </w:rPr>
        <w:t xml:space="preserve">[00:35:10] </w:t>
      </w:r>
      <w:r>
        <w:t>Of course she does.</w:t>
      </w:r>
    </w:p>
    <w:p>
      <w:r>
        <w:rPr>
          <w:b/>
        </w:rPr>
        <w:t xml:space="preserve">[00:35:11] </w:t>
      </w:r>
      <w:r>
        <w:t>Where'd she go?</w:t>
      </w:r>
    </w:p>
    <w:p>
      <w:r>
        <w:rPr>
          <w:b/>
        </w:rPr>
        <w:t xml:space="preserve">[00:35:12] </w:t>
      </w:r>
      <w:r>
        <w:t>In the house. Over here.</w:t>
      </w:r>
    </w:p>
    <w:p>
      <w:r>
        <w:rPr>
          <w:b/>
        </w:rPr>
        <w:t xml:space="preserve">[00:35:13] </w:t>
      </w:r>
      <w:r>
        <w:t>Hey, you going on?</w:t>
      </w:r>
    </w:p>
    <w:p>
      <w:r>
        <w:rPr>
          <w:b/>
        </w:rPr>
        <w:t xml:space="preserve">[00:35:15] </w:t>
      </w:r>
      <w:r>
        <w:t>Load up.</w:t>
      </w:r>
    </w:p>
    <w:p>
      <w:r>
        <w:rPr>
          <w:b/>
        </w:rPr>
        <w:t xml:space="preserve">[00:35:23] </w:t>
      </w:r>
      <w:r>
        <w:t>So.</w:t>
      </w:r>
    </w:p>
    <w:p>
      <w:r>
        <w:rPr>
          <w:b/>
        </w:rPr>
        <w:t xml:space="preserve">[00:35:24] </w:t>
      </w:r>
      <w:r>
        <w:t>Okay.</w:t>
      </w:r>
    </w:p>
    <w:p>
      <w:r>
        <w:rPr>
          <w:b/>
        </w:rPr>
        <w:t xml:space="preserve">[00:35:26] </w:t>
      </w:r>
      <w:r>
        <w:t>When are we going?</w:t>
      </w:r>
    </w:p>
    <w:p>
      <w:r>
        <w:rPr>
          <w:b/>
        </w:rPr>
        <w:t xml:space="preserve">[00:35:27] </w:t>
      </w:r>
      <w:r>
        <w:t>All right. Well, do you want to take</w:t>
      </w:r>
    </w:p>
    <w:p>
      <w:r>
        <w:rPr>
          <w:b/>
        </w:rPr>
        <w:t xml:space="preserve">[00:35:28] </w:t>
      </w:r>
      <w:r>
        <w:t>the Cybertruck and take it down to</w:t>
      </w:r>
    </w:p>
    <w:p>
      <w:r>
        <w:rPr>
          <w:b/>
        </w:rPr>
        <w:t xml:space="preserve">[00:35:30] </w:t>
      </w:r>
      <w:r>
        <w:t>the to the brook and see</w:t>
      </w:r>
    </w:p>
    <w:p>
      <w:r>
        <w:rPr>
          <w:b/>
        </w:rPr>
        <w:t xml:space="preserve">[00:35:32] </w:t>
      </w:r>
      <w:r>
        <w:t>how it holds up?</w:t>
      </w:r>
    </w:p>
    <w:p>
      <w:r>
        <w:rPr>
          <w:b/>
        </w:rPr>
        <w:t xml:space="preserve">[00:35:34] </w:t>
      </w:r>
      <w:r>
        <w:t>Yeah.</w:t>
      </w:r>
    </w:p>
    <w:p>
      <w:r>
        <w:rPr>
          <w:b/>
        </w:rPr>
        <w:t xml:space="preserve">[00:35:36] </w:t>
      </w:r>
      <w:r>
        <w:t>Oh, yeah.</w:t>
      </w:r>
    </w:p>
    <w:p>
      <w:r>
        <w:rPr>
          <w:b/>
        </w:rPr>
        <w:t xml:space="preserve">[00:35:37] </w:t>
      </w:r>
      <w:r>
        <w:t>Look at this.</w:t>
      </w:r>
    </w:p>
    <w:p>
      <w:r>
        <w:rPr>
          <w:b/>
        </w:rPr>
        <w:t xml:space="preserve">[00:35:39] </w:t>
      </w:r>
      <w:r>
        <w:t>That barn right there is one of the</w:t>
      </w:r>
    </w:p>
    <w:p>
      <w:r>
        <w:rPr>
          <w:b/>
        </w:rPr>
        <w:t xml:space="preserve">[00:35:41] </w:t>
      </w:r>
      <w:r>
        <w:t>coolest buildings in the world.</w:t>
      </w:r>
    </w:p>
    <w:p>
      <w:r>
        <w:rPr>
          <w:b/>
        </w:rPr>
        <w:t xml:space="preserve">[00:35:43] </w:t>
      </w:r>
      <w:r>
        <w:t>It is.</w:t>
      </w:r>
    </w:p>
    <w:p>
      <w:r>
        <w:rPr>
          <w:b/>
        </w:rPr>
        <w:t xml:space="preserve">[00:35:44] </w:t>
      </w:r>
      <w:r>
        <w:t>I put that all up by myself.</w:t>
      </w:r>
    </w:p>
    <w:p>
      <w:r>
        <w:rPr>
          <w:b/>
        </w:rPr>
        <w:t xml:space="preserve">[00:35:46] </w:t>
      </w:r>
      <w:r>
        <w:t>I had help with the roofing.</w:t>
      </w:r>
    </w:p>
    <w:p>
      <w:r>
        <w:rPr>
          <w:b/>
        </w:rPr>
        <w:t xml:space="preserve">[00:35:47] </w:t>
      </w:r>
      <w:r>
        <w:t>Finally.</w:t>
      </w:r>
    </w:p>
    <w:p>
      <w:r>
        <w:rPr>
          <w:b/>
        </w:rPr>
        <w:t xml:space="preserve">[00:35:48] </w:t>
      </w:r>
      <w:r>
        <w:t>That's a cool building.</w:t>
      </w:r>
    </w:p>
    <w:p>
      <w:r>
        <w:rPr>
          <w:b/>
        </w:rPr>
        <w:t xml:space="preserve">[00:35:50] </w:t>
      </w:r>
      <w:r>
        <w:t>Do you like it? The overhanging</w:t>
      </w:r>
    </w:p>
    <w:p>
      <w:r>
        <w:rPr>
          <w:b/>
        </w:rPr>
        <w:t xml:space="preserve">[00:35:51] </w:t>
      </w:r>
      <w:r>
        <w:t>stuff all over the place is</w:t>
      </w:r>
    </w:p>
    <w:p>
      <w:r>
        <w:rPr>
          <w:b/>
        </w:rPr>
        <w:t xml:space="preserve">[00:35:52] </w:t>
      </w:r>
      <w:r>
        <w:t>ridiculous. Oh, you haven't seen it</w:t>
      </w:r>
    </w:p>
    <w:p>
      <w:r>
        <w:rPr>
          <w:b/>
        </w:rPr>
        <w:t xml:space="preserve">[00:35:54] </w:t>
      </w:r>
      <w:r>
        <w:t>since. All the chainsaws hanging in</w:t>
      </w:r>
    </w:p>
    <w:p>
      <w:r>
        <w:rPr>
          <w:b/>
        </w:rPr>
        <w:t xml:space="preserve">[00:35:55] </w:t>
      </w:r>
      <w:r>
        <w:t>the middle of the.</w:t>
      </w:r>
    </w:p>
    <w:p>
      <w:r>
        <w:rPr>
          <w:b/>
        </w:rPr>
        <w:t xml:space="preserve">[00:35:57] </w:t>
      </w:r>
      <w:r>
        <w:t>Yeah, I really put a lot in there</w:t>
      </w:r>
    </w:p>
    <w:p>
      <w:r>
        <w:rPr>
          <w:b/>
        </w:rPr>
        <w:t xml:space="preserve">[00:36:00] </w:t>
      </w:r>
      <w:r>
        <w:t>to keep bringing it. Bringing it?</w:t>
      </w:r>
    </w:p>
    <w:p>
      <w:r>
        <w:rPr>
          <w:b/>
        </w:rPr>
        <w:t xml:space="preserve">[00:36:02] </w:t>
      </w:r>
      <w:r>
        <w:t>Come here, you little animal.</w:t>
      </w:r>
    </w:p>
    <w:p>
      <w:r>
        <w:rPr>
          <w:b/>
        </w:rPr>
        <w:t xml:space="preserve">[00:36:07] </w:t>
      </w:r>
      <w:r>
        <w:t>I don't know if I like it here or</w:t>
      </w:r>
    </w:p>
    <w:p>
      <w:r>
        <w:rPr>
          <w:b/>
        </w:rPr>
        <w:t xml:space="preserve">[00:36:09] </w:t>
      </w:r>
      <w:r>
        <w:t>not.</w:t>
      </w:r>
    </w:p>
    <w:p>
      <w:r>
        <w:rPr>
          <w:b/>
        </w:rPr>
        <w:t xml:space="preserve">[00:36:09] </w:t>
      </w:r>
      <w:r>
        <w:t>I don't know if she's sold on the</w:t>
      </w:r>
    </w:p>
    <w:p>
      <w:r>
        <w:rPr>
          <w:b/>
        </w:rPr>
        <w:t xml:space="preserve">[00:36:11] </w:t>
      </w:r>
      <w:r>
        <w:t>Cybertruck.</w:t>
      </w:r>
    </w:p>
    <w:p>
      <w:r>
        <w:rPr>
          <w:b/>
        </w:rPr>
        <w:t xml:space="preserve">[00:36:12] </w:t>
      </w:r>
      <w:r>
        <w:t>Here you go.</w:t>
      </w:r>
    </w:p>
    <w:p>
      <w:r>
        <w:rPr>
          <w:b/>
        </w:rPr>
        <w:t xml:space="preserve">[00:36:14] </w:t>
      </w:r>
      <w:r>
        <w:t>Wow.</w:t>
      </w:r>
    </w:p>
    <w:p>
      <w:r>
        <w:rPr>
          <w:b/>
        </w:rPr>
        <w:t xml:space="preserve">[00:36:15] </w:t>
      </w:r>
      <w:r>
        <w:t>You're not letting your dad drive,</w:t>
      </w:r>
    </w:p>
    <w:p>
      <w:r>
        <w:rPr>
          <w:b/>
        </w:rPr>
        <w:t xml:space="preserve">[00:36:16] </w:t>
      </w:r>
      <w:r>
        <w:t>you little beast.</w:t>
      </w:r>
    </w:p>
    <w:p>
      <w:r>
        <w:rPr>
          <w:b/>
        </w:rPr>
        <w:t xml:space="preserve">[00:36:17] </w:t>
      </w:r>
      <w:r>
        <w:t>Come on.</w:t>
      </w:r>
    </w:p>
    <w:p>
      <w:r>
        <w:rPr>
          <w:b/>
        </w:rPr>
        <w:t xml:space="preserve">[00:36:19] </w:t>
      </w:r>
      <w:r>
        <w:t>That's backwards.</w:t>
      </w:r>
    </w:p>
    <w:p>
      <w:r>
        <w:rPr>
          <w:b/>
        </w:rPr>
        <w:t xml:space="preserve">[00:36:21] </w:t>
      </w:r>
      <w:r>
        <w:t>I think that's backwards.</w:t>
      </w:r>
    </w:p>
    <w:p>
      <w:r>
        <w:rPr>
          <w:b/>
        </w:rPr>
        <w:t xml:space="preserve">[00:36:23] </w:t>
      </w:r>
      <w:r>
        <w:t>I'm employee forward.</w:t>
      </w:r>
    </w:p>
    <w:p>
      <w:r>
        <w:rPr>
          <w:b/>
        </w:rPr>
        <w:t xml:space="preserve">[00:36:24] </w:t>
      </w:r>
      <w:r>
        <w:t>That is just one of the great barns</w:t>
      </w:r>
    </w:p>
    <w:p>
      <w:r>
        <w:rPr>
          <w:b/>
        </w:rPr>
        <w:t xml:space="preserve">[00:36:26] </w:t>
      </w:r>
      <w:r>
        <w:t>in the world.</w:t>
      </w:r>
    </w:p>
    <w:p>
      <w:r>
        <w:rPr>
          <w:b/>
        </w:rPr>
        <w:t xml:space="preserve">[00:36:27] </w:t>
      </w:r>
      <w:r>
        <w:t>That barn is a museum.</w:t>
      </w:r>
    </w:p>
    <w:p>
      <w:r>
        <w:rPr>
          <w:b/>
        </w:rPr>
        <w:t xml:space="preserve">[00:36:29] </w:t>
      </w:r>
      <w:r>
        <w:t>Oh, totally.</w:t>
      </w:r>
    </w:p>
    <w:p>
      <w:r>
        <w:rPr>
          <w:b/>
        </w:rPr>
        <w:t xml:space="preserve">[00:36:31] </w:t>
      </w:r>
      <w:r>
        <w:t>It's incredible.</w:t>
      </w:r>
    </w:p>
    <w:p>
      <w:r>
        <w:rPr>
          <w:b/>
        </w:rPr>
        <w:t xml:space="preserve">[00:36:33] </w:t>
      </w:r>
      <w:r>
        <w:t>And I've never been here in the</w:t>
      </w:r>
    </w:p>
    <w:p>
      <w:r>
        <w:rPr>
          <w:b/>
        </w:rPr>
        <w:t xml:space="preserve">[00:36:35] </w:t>
      </w:r>
      <w:r>
        <w:t>summertime. It looks amazing.</w:t>
      </w:r>
    </w:p>
    <w:p>
      <w:r>
        <w:rPr>
          <w:b/>
        </w:rPr>
        <w:t xml:space="preserve">[00:36:36] </w:t>
      </w:r>
      <w:r>
        <w:t>We can get down to the berries.</w:t>
      </w:r>
    </w:p>
    <w:p>
      <w:r>
        <w:rPr>
          <w:b/>
        </w:rPr>
        <w:t xml:space="preserve">[00:36:38] </w:t>
      </w:r>
      <w:r>
        <w:t>When was the last time you cut this?</w:t>
      </w:r>
    </w:p>
    <w:p>
      <w:r>
        <w:rPr>
          <w:b/>
        </w:rPr>
        <w:t xml:space="preserve">[00:36:41] </w:t>
      </w:r>
      <w:r>
        <w:t>I was in prison.</w:t>
      </w:r>
    </w:p>
    <w:p>
      <w:r>
        <w:rPr>
          <w:b/>
        </w:rPr>
        <w:t xml:space="preserve">[00:36:43] </w:t>
      </w:r>
      <w:r>
        <w:t>Oh, someone cut it while you were in</w:t>
      </w:r>
    </w:p>
    <w:p>
      <w:r>
        <w:rPr>
          <w:b/>
        </w:rPr>
        <w:t xml:space="preserve">[00:36:45] </w:t>
      </w:r>
      <w:r>
        <w:t>prison.</w:t>
      </w:r>
    </w:p>
    <w:p>
      <w:r>
        <w:rPr>
          <w:b/>
        </w:rPr>
        <w:t xml:space="preserve">[00:36:45] </w:t>
      </w:r>
      <w:r>
        <w:t>Yeah, I've been like that.</w:t>
      </w:r>
    </w:p>
    <w:p>
      <w:r>
        <w:rPr>
          <w:b/>
        </w:rPr>
        <w:t xml:space="preserve">[00:36:49] </w:t>
      </w:r>
      <w:r>
        <w:t>Within 15 years anyways.</w:t>
      </w:r>
    </w:p>
    <w:p>
      <w:r>
        <w:rPr>
          <w:b/>
        </w:rPr>
        <w:t xml:space="preserve">[00:36:52] </w:t>
      </w:r>
      <w:r>
        <w:t>Last time I was here, I was bird</w:t>
      </w:r>
    </w:p>
    <w:p>
      <w:r>
        <w:rPr>
          <w:b/>
        </w:rPr>
        <w:t xml:space="preserve">[00:36:53] </w:t>
      </w:r>
      <w:r>
        <w:t>hunting here with my dogs</w:t>
      </w:r>
    </w:p>
    <w:p>
      <w:r>
        <w:rPr>
          <w:b/>
        </w:rPr>
        <w:t xml:space="preserve">[00:36:56] </w:t>
      </w:r>
      <w:r>
        <w:t>and I've never been more frustrated.</w:t>
      </w:r>
    </w:p>
    <w:p>
      <w:r>
        <w:rPr>
          <w:b/>
        </w:rPr>
        <w:t xml:space="preserve">[00:36:57] </w:t>
      </w:r>
      <w:r>
        <w:t>I knew there a woodcock here could</w:t>
      </w:r>
    </w:p>
    <w:p>
      <w:r>
        <w:rPr>
          <w:b/>
        </w:rPr>
        <w:t xml:space="preserve">[00:36:59] </w:t>
      </w:r>
      <w:r>
        <w:t>just tell.</w:t>
      </w:r>
    </w:p>
    <w:p>
      <w:r>
        <w:rPr>
          <w:b/>
        </w:rPr>
        <w:t xml:space="preserve">[00:37:00] </w:t>
      </w:r>
      <w:r>
        <w:t>Oh, it's the it's the country.</w:t>
      </w:r>
    </w:p>
    <w:p>
      <w:r>
        <w:rPr>
          <w:b/>
        </w:rPr>
        <w:t xml:space="preserve">[00:37:02] </w:t>
      </w:r>
      <w:r>
        <w:t>It's loaded with woodcock.</w:t>
      </w:r>
    </w:p>
    <w:p>
      <w:r>
        <w:rPr>
          <w:b/>
        </w:rPr>
        <w:t xml:space="preserve">[00:37:03] </w:t>
      </w:r>
      <w:r>
        <w:t>You could just feel it down by the</w:t>
      </w:r>
    </w:p>
    <w:p>
      <w:r>
        <w:rPr>
          <w:b/>
        </w:rPr>
        <w:t xml:space="preserve">[00:37:05] </w:t>
      </w:r>
      <w:r>
        <w:t>brook.</w:t>
      </w:r>
    </w:p>
    <w:p>
      <w:r>
        <w:rPr>
          <w:b/>
        </w:rPr>
        <w:t xml:space="preserve">[00:37:05] </w:t>
      </w:r>
      <w:r>
        <w:t>Everybody's already up in the trees</w:t>
      </w:r>
    </w:p>
    <w:p>
      <w:r>
        <w:rPr>
          <w:b/>
        </w:rPr>
        <w:t xml:space="preserve">[00:37:07] </w:t>
      </w:r>
      <w:r>
        <w:t>laughing at you.</w:t>
      </w:r>
    </w:p>
    <w:p>
      <w:r>
        <w:rPr>
          <w:b/>
        </w:rPr>
        <w:t xml:space="preserve">[00:37:07] </w:t>
      </w:r>
      <w:r>
        <w:t>They were laughing.</w:t>
      </w:r>
    </w:p>
    <w:p>
      <w:r>
        <w:rPr>
          <w:b/>
        </w:rPr>
        <w:t xml:space="preserve">[00:37:08] </w:t>
      </w:r>
      <w:r>
        <w:t>Oh, you're relaxing.</w:t>
      </w:r>
    </w:p>
    <w:p>
      <w:r>
        <w:rPr>
          <w:b/>
        </w:rPr>
        <w:t xml:space="preserve">[00:37:09] </w:t>
      </w:r>
      <w:r>
        <w:t>Me and my dog.</w:t>
      </w:r>
    </w:p>
    <w:p>
      <w:r>
        <w:rPr>
          <w:b/>
        </w:rPr>
        <w:t xml:space="preserve">[00:37:10] </w:t>
      </w:r>
      <w:r>
        <w:t>And I didn't see a single bird of</w:t>
      </w:r>
    </w:p>
    <w:p>
      <w:r>
        <w:rPr>
          <w:b/>
        </w:rPr>
        <w:t xml:space="preserve">[00:37:12] </w:t>
      </w:r>
      <w:r>
        <w:t>the whole night here.</w:t>
      </w:r>
    </w:p>
    <w:p>
      <w:r>
        <w:rPr>
          <w:b/>
        </w:rPr>
        <w:t xml:space="preserve">[00:37:13] </w:t>
      </w:r>
      <w:r>
        <w:t>That's when I.</w:t>
      </w:r>
    </w:p>
    <w:p>
      <w:r>
        <w:rPr>
          <w:b/>
        </w:rPr>
        <w:t xml:space="preserve">[00:37:14] </w:t>
      </w:r>
      <w:r>
        <w:t>Knew they were.</w:t>
      </w:r>
    </w:p>
    <w:p>
      <w:r>
        <w:rPr>
          <w:b/>
        </w:rPr>
        <w:t xml:space="preserve">[00:37:15] </w:t>
      </w:r>
      <w:r>
        <w:t>Here. Oh, yeah.</w:t>
      </w:r>
    </w:p>
    <w:p>
      <w:r>
        <w:rPr>
          <w:b/>
        </w:rPr>
        <w:t xml:space="preserve">[00:37:17] </w:t>
      </w:r>
      <w:r>
        <w:t>The trash everywhere.</w:t>
      </w:r>
    </w:p>
    <w:p>
      <w:r>
        <w:rPr>
          <w:b/>
        </w:rPr>
        <w:t xml:space="preserve">[00:37:18] </w:t>
      </w:r>
      <w:r>
        <w:t>Out here, everywhere.</w:t>
      </w:r>
    </w:p>
    <w:p>
      <w:r>
        <w:rPr>
          <w:b/>
        </w:rPr>
        <w:t xml:space="preserve">[00:37:19] </w:t>
      </w:r>
      <w:r>
        <w:t>And I knew there were trout in the</w:t>
      </w:r>
    </w:p>
    <w:p>
      <w:r>
        <w:rPr>
          <w:b/>
        </w:rPr>
        <w:t xml:space="preserve">[00:37:21] </w:t>
      </w:r>
      <w:r>
        <w:t>brook too. Well, I guess see some of</w:t>
      </w:r>
    </w:p>
    <w:p>
      <w:r>
        <w:rPr>
          <w:b/>
        </w:rPr>
        <w:t xml:space="preserve">[00:37:22] </w:t>
      </w:r>
      <w:r>
        <w:t>the.</w:t>
      </w:r>
    </w:p>
    <w:p>
      <w:r>
        <w:rPr>
          <w:b/>
        </w:rPr>
        <w:t xml:space="preserve">[00:37:22] </w:t>
      </w:r>
      <w:r>
        <w:t>Picture of the day of the trout.</w:t>
      </w:r>
    </w:p>
    <w:p>
      <w:r>
        <w:rPr>
          <w:b/>
        </w:rPr>
        <w:t xml:space="preserve">[00:37:23] </w:t>
      </w:r>
      <w:r>
        <w:t>We have, or met</w:t>
      </w:r>
    </w:p>
    <w:p>
      <w:r>
        <w:rPr>
          <w:b/>
        </w:rPr>
        <w:t xml:space="preserve">[00:37:25] </w:t>
      </w:r>
      <w:r>
        <w:t>another guy with down here.</w:t>
      </w:r>
    </w:p>
    <w:p>
      <w:r>
        <w:rPr>
          <w:b/>
        </w:rPr>
        <w:t xml:space="preserve">[00:37:26] </w:t>
      </w:r>
      <w:r>
        <w:t>We ain't got like five and, you</w:t>
      </w:r>
    </w:p>
    <w:p>
      <w:r>
        <w:rPr>
          <w:b/>
        </w:rPr>
        <w:t xml:space="preserve">[00:37:28] </w:t>
      </w:r>
      <w:r>
        <w:t>know, 100 yards.</w:t>
      </w:r>
    </w:p>
    <w:p>
      <w:r>
        <w:rPr>
          <w:b/>
        </w:rPr>
        <w:t xml:space="preserve">[00:37:30] </w:t>
      </w:r>
      <w:r>
        <w:t>Brook trout.</w:t>
      </w:r>
    </w:p>
    <w:p>
      <w:r>
        <w:rPr>
          <w:b/>
        </w:rPr>
        <w:t xml:space="preserve">[00:37:31] </w:t>
      </w:r>
      <w:r>
        <w:t>Yep.</w:t>
      </w:r>
    </w:p>
    <w:p>
      <w:r>
        <w:rPr>
          <w:b/>
        </w:rPr>
        <w:t xml:space="preserve">[00:37:32] </w:t>
      </w:r>
      <w:r>
        <w:t>They were tasty.</w:t>
      </w:r>
    </w:p>
    <w:p>
      <w:r>
        <w:rPr>
          <w:b/>
        </w:rPr>
        <w:t xml:space="preserve">[00:37:33] </w:t>
      </w:r>
      <w:r>
        <w:t>So fresh. He turned himself over in</w:t>
      </w:r>
    </w:p>
    <w:p>
      <w:r>
        <w:rPr>
          <w:b/>
        </w:rPr>
        <w:t xml:space="preserve">[00:37:35] </w:t>
      </w:r>
      <w:r>
        <w:t>the pan.</w:t>
      </w:r>
    </w:p>
    <w:p>
      <w:r>
        <w:rPr>
          <w:b/>
        </w:rPr>
        <w:t xml:space="preserve">[00:37:36] </w:t>
      </w:r>
      <w:r>
        <w:t>Yay!</w:t>
      </w:r>
    </w:p>
    <w:p>
      <w:r>
        <w:rPr>
          <w:b/>
        </w:rPr>
        <w:t xml:space="preserve">[00:37:37] </w:t>
      </w:r>
      <w:r>
        <w:t>I hope.</w:t>
      </w:r>
    </w:p>
    <w:p>
      <w:r>
        <w:rPr>
          <w:b/>
        </w:rPr>
        <w:t xml:space="preserve">[00:37:38] </w:t>
      </w:r>
      <w:r>
        <w:t>They do.</w:t>
      </w:r>
    </w:p>
    <w:p>
      <w:r>
        <w:rPr>
          <w:b/>
        </w:rPr>
        <w:t xml:space="preserve">[00:37:39] </w:t>
      </w:r>
      <w:r>
        <w:t>They curl up and flip.</w:t>
      </w:r>
    </w:p>
    <w:p>
      <w:r>
        <w:rPr>
          <w:b/>
        </w:rPr>
        <w:t xml:space="preserve">[00:37:42] </w:t>
      </w:r>
      <w:r>
        <w:t>Yeah, just like tropical now.</w:t>
      </w:r>
    </w:p>
    <w:p>
      <w:r>
        <w:rPr>
          <w:b/>
        </w:rPr>
        <w:t xml:space="preserve">[00:37:44] </w:t>
      </w:r>
      <w:r>
        <w:t>How's it handling?</w:t>
      </w:r>
    </w:p>
    <w:p>
      <w:r>
        <w:rPr>
          <w:b/>
        </w:rPr>
        <w:t xml:space="preserve">[00:37:46] </w:t>
      </w:r>
      <w:r>
        <w:t>Perfect.</w:t>
      </w:r>
    </w:p>
    <w:p>
      <w:r>
        <w:rPr>
          <w:b/>
        </w:rPr>
        <w:t xml:space="preserve">[00:37:48] </w:t>
      </w:r>
      <w:r>
        <w:t>Oh, this got wet, didn't it?</w:t>
      </w:r>
    </w:p>
    <w:p>
      <w:r>
        <w:rPr>
          <w:b/>
        </w:rPr>
        <w:t xml:space="preserve">[00:37:50] </w:t>
      </w:r>
      <w:r>
        <w:t>It floated the window box off.</w:t>
      </w:r>
    </w:p>
    <w:p>
      <w:r>
        <w:rPr>
          <w:b/>
        </w:rPr>
        <w:t xml:space="preserve">[00:37:53] </w:t>
      </w:r>
      <w:r>
        <w:t>No.</w:t>
      </w:r>
    </w:p>
    <w:p>
      <w:r>
        <w:rPr>
          <w:b/>
        </w:rPr>
        <w:t xml:space="preserve">[00:37:54] </w:t>
      </w:r>
      <w:r>
        <w:t>Yeah.</w:t>
      </w:r>
    </w:p>
    <w:p>
      <w:r>
        <w:rPr>
          <w:b/>
        </w:rPr>
        <w:t xml:space="preserve">[00:37:56] </w:t>
      </w:r>
      <w:r>
        <w:t>How's it handle?</w:t>
      </w:r>
    </w:p>
    <w:p>
      <w:r>
        <w:rPr>
          <w:b/>
        </w:rPr>
        <w:t xml:space="preserve">[00:37:58] </w:t>
      </w:r>
      <w:r>
        <w:t>Like a dream.</w:t>
      </w:r>
    </w:p>
    <w:p>
      <w:r>
        <w:rPr>
          <w:b/>
        </w:rPr>
        <w:t xml:space="preserve">[00:38:00] </w:t>
      </w:r>
      <w:r>
        <w:t>So you like him?</w:t>
      </w:r>
    </w:p>
    <w:p>
      <w:r>
        <w:rPr>
          <w:b/>
        </w:rPr>
        <w:t xml:space="preserve">[00:38:00] </w:t>
      </w:r>
      <w:r>
        <w:t>It's just like magic.</w:t>
      </w:r>
    </w:p>
    <w:p>
      <w:r>
        <w:rPr>
          <w:b/>
        </w:rPr>
        <w:t xml:space="preserve">[00:38:03] </w:t>
      </w:r>
      <w:r>
        <w:t>It's like being part of the Jetsons.</w:t>
      </w:r>
    </w:p>
    <w:p>
      <w:r>
        <w:rPr>
          <w:b/>
        </w:rPr>
        <w:t xml:space="preserve">[00:38:08] </w:t>
      </w:r>
      <w:r>
        <w:t>Okay, so, this</w:t>
      </w:r>
    </w:p>
    <w:p>
      <w:r>
        <w:rPr>
          <w:b/>
        </w:rPr>
        <w:t xml:space="preserve">[00:38:10] </w:t>
      </w:r>
      <w:r>
        <w:t>is, local construction technique.</w:t>
      </w:r>
    </w:p>
    <w:p>
      <w:r>
        <w:rPr>
          <w:b/>
        </w:rPr>
        <w:t xml:space="preserve">[00:38:13] </w:t>
      </w:r>
      <w:r>
        <w:t>Used a chainsaw to put that window</w:t>
      </w:r>
    </w:p>
    <w:p>
      <w:r>
        <w:rPr>
          <w:b/>
        </w:rPr>
        <w:t xml:space="preserve">[00:38:15] </w:t>
      </w:r>
      <w:r>
        <w:t>frame through windows.</w:t>
      </w:r>
    </w:p>
    <w:p>
      <w:r>
        <w:rPr>
          <w:b/>
        </w:rPr>
        <w:t xml:space="preserve">[00:38:16] </w:t>
      </w:r>
      <w:r>
        <w:t>Are you? Caught him.</w:t>
      </w:r>
    </w:p>
    <w:p>
      <w:r>
        <w:rPr>
          <w:b/>
        </w:rPr>
        <w:t xml:space="preserve">[00:38:17] </w:t>
      </w:r>
      <w:r>
        <w:t>Oh.</w:t>
      </w:r>
    </w:p>
    <w:p>
      <w:r>
        <w:rPr>
          <w:b/>
        </w:rPr>
        <w:t xml:space="preserve">[00:38:18] </w:t>
      </w:r>
      <w:r>
        <w:t>Yeah. I picked him out of the</w:t>
      </w:r>
    </w:p>
    <w:p>
      <w:r>
        <w:rPr>
          <w:b/>
        </w:rPr>
        <w:t xml:space="preserve">[00:38:19] </w:t>
      </w:r>
      <w:r>
        <w:t>dumpster, picked them,</w:t>
      </w:r>
    </w:p>
    <w:p>
      <w:r>
        <w:rPr>
          <w:b/>
        </w:rPr>
        <w:t xml:space="preserve">[00:38:22] </w:t>
      </w:r>
      <w:r>
        <w:t>chainsaw it out a hall, measured it</w:t>
      </w:r>
    </w:p>
    <w:p>
      <w:r>
        <w:rPr>
          <w:b/>
        </w:rPr>
        <w:t xml:space="preserve">[00:38:23] </w:t>
      </w:r>
      <w:r>
        <w:t>out, squared it out, chainsaw out a</w:t>
      </w:r>
    </w:p>
    <w:p>
      <w:r>
        <w:rPr>
          <w:b/>
        </w:rPr>
        <w:t xml:space="preserve">[00:38:25] </w:t>
      </w:r>
      <w:r>
        <w:t>hole, stuck the window in and put</w:t>
      </w:r>
    </w:p>
    <w:p>
      <w:r>
        <w:rPr>
          <w:b/>
        </w:rPr>
        <w:t xml:space="preserve">[00:38:27] </w:t>
      </w:r>
      <w:r>
        <w:t>some screws in it.</w:t>
      </w:r>
    </w:p>
    <w:p>
      <w:r>
        <w:rPr>
          <w:b/>
        </w:rPr>
        <w:t xml:space="preserve">[00:38:29] </w:t>
      </w:r>
      <w:r>
        <w:t>Pretty great.</w:t>
      </w:r>
    </w:p>
    <w:p>
      <w:r>
        <w:rPr>
          <w:b/>
        </w:rPr>
        <w:t xml:space="preserve">[00:38:30] </w:t>
      </w:r>
      <w:r>
        <w:t>Yeah.</w:t>
      </w:r>
    </w:p>
    <w:p>
      <w:r>
        <w:rPr>
          <w:b/>
        </w:rPr>
        <w:t xml:space="preserve">[00:38:32] </w:t>
      </w:r>
      <w:r>
        <w:t>Would you be willing to show us your</w:t>
      </w:r>
    </w:p>
    <w:p>
      <w:r>
        <w:rPr>
          <w:b/>
        </w:rPr>
        <w:t xml:space="preserve">[00:38:33] </w:t>
      </w:r>
      <w:r>
        <w:t>barn?</w:t>
      </w:r>
    </w:p>
    <w:p>
      <w:r>
        <w:rPr>
          <w:b/>
        </w:rPr>
        <w:t xml:space="preserve">[00:38:35] </w:t>
      </w:r>
      <w:r>
        <w:t>Yeah, could go with that.</w:t>
      </w:r>
    </w:p>
    <w:p>
      <w:r>
        <w:rPr>
          <w:b/>
        </w:rPr>
        <w:t xml:space="preserve">[00:38:37] </w:t>
      </w:r>
      <w:r>
        <w:t>That's pretty wild.</w:t>
      </w:r>
    </w:p>
    <w:p>
      <w:r>
        <w:rPr>
          <w:b/>
        </w:rPr>
        <w:t xml:space="preserve">[00:38:38] </w:t>
      </w:r>
      <w:r>
        <w:t>It's pretty wild.</w:t>
      </w:r>
    </w:p>
    <w:p>
      <w:r>
        <w:rPr>
          <w:b/>
        </w:rPr>
        <w:t xml:space="preserve">[00:38:38] </w:t>
      </w:r>
      <w:r>
        <w:t>You guys ready? Yeah.</w:t>
      </w:r>
    </w:p>
    <w:p>
      <w:r>
        <w:rPr>
          <w:b/>
        </w:rPr>
        <w:t xml:space="preserve">[00:38:40] </w:t>
      </w:r>
      <w:r>
        <w:t>Okay.</w:t>
      </w:r>
    </w:p>
    <w:p>
      <w:r>
        <w:rPr>
          <w:b/>
        </w:rPr>
        <w:t xml:space="preserve">[00:38:41] </w:t>
      </w:r>
      <w:r>
        <w:t>This barn actually is one of the</w:t>
      </w:r>
    </w:p>
    <w:p>
      <w:r>
        <w:rPr>
          <w:b/>
        </w:rPr>
        <w:t xml:space="preserve">[00:38:43] </w:t>
      </w:r>
      <w:r>
        <w:t>coolest places I've ever been.</w:t>
      </w:r>
    </w:p>
    <w:p>
      <w:r>
        <w:rPr>
          <w:b/>
        </w:rPr>
        <w:t xml:space="preserve">[00:38:46] </w:t>
      </w:r>
      <w:r>
        <w:t>So how do you like the line up?</w:t>
      </w:r>
    </w:p>
    <w:p>
      <w:r>
        <w:rPr>
          <w:b/>
        </w:rPr>
        <w:t xml:space="preserve">[00:38:48] </w:t>
      </w:r>
      <w:r>
        <w:t>I love it.</w:t>
      </w:r>
    </w:p>
    <w:p>
      <w:r>
        <w:rPr>
          <w:b/>
        </w:rPr>
        <w:t xml:space="preserve">[00:38:50] </w:t>
      </w:r>
      <w:r>
        <w:t>These are my favorite.</w:t>
      </w:r>
    </w:p>
    <w:p>
      <w:r>
        <w:rPr>
          <w:b/>
        </w:rPr>
        <w:t xml:space="preserve">[00:38:51] </w:t>
      </w:r>
      <w:r>
        <w:t>I've seen you drive some of these.</w:t>
      </w:r>
    </w:p>
    <w:p>
      <w:r>
        <w:rPr>
          <w:b/>
        </w:rPr>
        <w:t xml:space="preserve">[00:38:53] </w:t>
      </w:r>
      <w:r>
        <w:t>Yeah. That one, I think a dump</w:t>
      </w:r>
    </w:p>
    <w:p>
      <w:r>
        <w:rPr>
          <w:b/>
        </w:rPr>
        <w:t xml:space="preserve">[00:38:55] </w:t>
      </w:r>
      <w:r>
        <w:t>truck.</w:t>
      </w:r>
    </w:p>
    <w:p>
      <w:r>
        <w:rPr>
          <w:b/>
        </w:rPr>
        <w:t xml:space="preserve">[00:38:56] </w:t>
      </w:r>
      <w:r>
        <w:t>So. All right.</w:t>
      </w:r>
    </w:p>
    <w:p>
      <w:r>
        <w:rPr>
          <w:b/>
        </w:rPr>
        <w:t xml:space="preserve">[00:38:58] </w:t>
      </w:r>
      <w:r>
        <w:t>Can you give us your verdict?</w:t>
      </w:r>
    </w:p>
    <w:p>
      <w:r>
        <w:rPr>
          <w:b/>
        </w:rPr>
        <w:t xml:space="preserve">[00:39:01] </w:t>
      </w:r>
      <w:r>
        <w:t>What do you think of the truck?</w:t>
      </w:r>
    </w:p>
    <w:p>
      <w:r>
        <w:rPr>
          <w:b/>
        </w:rPr>
        <w:t xml:space="preserve">[00:39:03] </w:t>
      </w:r>
      <w:r>
        <w:t>I love it.</w:t>
      </w:r>
    </w:p>
    <w:p>
      <w:r>
        <w:rPr>
          <w:b/>
        </w:rPr>
        <w:t xml:space="preserve">[00:39:05] </w:t>
      </w:r>
      <w:r>
        <w:t>I'm not sure I really want to own</w:t>
      </w:r>
    </w:p>
    <w:p>
      <w:r>
        <w:rPr>
          <w:b/>
        </w:rPr>
        <w:t xml:space="preserve">[00:39:06] </w:t>
      </w:r>
      <w:r>
        <w:t>one.</w:t>
      </w:r>
    </w:p>
    <w:p>
      <w:r>
        <w:rPr>
          <w:b/>
        </w:rPr>
        <w:t xml:space="preserve">[00:39:07] </w:t>
      </w:r>
      <w:r>
        <w:t>How come?</w:t>
      </w:r>
    </w:p>
    <w:p>
      <w:r>
        <w:rPr>
          <w:b/>
        </w:rPr>
        <w:t xml:space="preserve">[00:39:09] </w:t>
      </w:r>
      <w:r>
        <w:t>I think your dog agrees.</w:t>
      </w:r>
    </w:p>
    <w:p>
      <w:r>
        <w:rPr>
          <w:b/>
        </w:rPr>
        <w:t xml:space="preserve">[00:39:11] </w:t>
      </w:r>
      <w:r>
        <w:t>Yeah, yeah.</w:t>
      </w:r>
    </w:p>
    <w:p>
      <w:r>
        <w:rPr>
          <w:b/>
        </w:rPr>
        <w:t xml:space="preserve">[00:39:13] </w:t>
      </w:r>
      <w:r>
        <w:t>You know, like, do your birds.</w:t>
      </w:r>
    </w:p>
    <w:p>
      <w:r>
        <w:rPr>
          <w:b/>
        </w:rPr>
        <w:t xml:space="preserve">[00:39:16] </w:t>
      </w:r>
      <w:r>
        <w:t>I was that pissed off when I ask</w:t>
      </w:r>
    </w:p>
    <w:p>
      <w:r>
        <w:rPr>
          <w:b/>
        </w:rPr>
        <w:t xml:space="preserve">[00:39:18] </w:t>
      </w:r>
      <w:r>
        <w:t>the question.</w:t>
      </w:r>
    </w:p>
    <w:p>
      <w:r>
        <w:rPr>
          <w:b/>
        </w:rPr>
        <w:t xml:space="preserve">[00:39:19] </w:t>
      </w:r>
      <w:r>
        <w:t>Oh.</w:t>
      </w:r>
    </w:p>
    <w:p>
      <w:r>
        <w:rPr>
          <w:b/>
        </w:rPr>
        <w:t xml:space="preserve">[00:39:20] </w:t>
      </w:r>
      <w:r>
        <w:t>Well.</w:t>
      </w:r>
    </w:p>
    <w:p>
      <w:r>
        <w:rPr>
          <w:b/>
        </w:rPr>
        <w:t xml:space="preserve">[00:39:23] </w:t>
      </w:r>
      <w:r>
        <w:t>I suppose I could get really used to</w:t>
      </w:r>
    </w:p>
    <w:p>
      <w:r>
        <w:rPr>
          <w:b/>
        </w:rPr>
        <w:t xml:space="preserve">[00:39:24] </w:t>
      </w:r>
      <w:r>
        <w:t>it. Yeah.</w:t>
      </w:r>
    </w:p>
    <w:p>
      <w:r>
        <w:rPr>
          <w:b/>
        </w:rPr>
        <w:t xml:space="preserve">[00:39:25] </w:t>
      </w:r>
      <w:r>
        <w:t>Drives and handles.</w:t>
      </w:r>
    </w:p>
    <w:p>
      <w:r>
        <w:rPr>
          <w:b/>
        </w:rPr>
        <w:t xml:space="preserve">[00:39:26] </w:t>
      </w:r>
      <w:r>
        <w:t>Really good.</w:t>
      </w:r>
    </w:p>
    <w:p>
      <w:r>
        <w:rPr>
          <w:b/>
        </w:rPr>
        <w:t xml:space="preserve">[00:39:27] </w:t>
      </w:r>
      <w:r>
        <w:t>Handles really, really good at over</w:t>
      </w:r>
    </w:p>
    <w:p>
      <w:r>
        <w:rPr>
          <w:b/>
        </w:rPr>
        <w:t xml:space="preserve">[00:39:29] </w:t>
      </w:r>
      <w:r>
        <w:t>100. It's it's.</w:t>
      </w:r>
    </w:p>
    <w:p>
      <w:r>
        <w:rPr>
          <w:b/>
        </w:rPr>
        <w:t xml:space="preserve">[00:39:31] </w:t>
      </w:r>
      <w:r>
        <w:t>Well, so they tell me.</w:t>
      </w:r>
    </w:p>
    <w:p>
      <w:r>
        <w:rPr>
          <w:b/>
        </w:rPr>
        <w:t xml:space="preserve">[00:39:34] </w:t>
      </w:r>
      <w:r>
        <w:t>oh. Doubtful.</w:t>
      </w:r>
    </w:p>
    <w:p>
      <w:r>
        <w:rPr>
          <w:b/>
        </w:rPr>
        <w:t xml:space="preserve">[00:39:35] </w:t>
      </w:r>
      <w:r>
        <w:t>But what are the downsides?</w:t>
      </w:r>
    </w:p>
    <w:p>
      <w:r>
        <w:rPr>
          <w:b/>
        </w:rPr>
        <w:t xml:space="preserve">[00:39:38] </w:t>
      </w:r>
      <w:r>
        <w:t>I think I have to be careful where I</w:t>
      </w:r>
    </w:p>
    <w:p>
      <w:r>
        <w:rPr>
          <w:b/>
        </w:rPr>
        <w:t xml:space="preserve">[00:39:40] </w:t>
      </w:r>
      <w:r>
        <w:t>go, or I'll drag the belly of it on</w:t>
      </w:r>
    </w:p>
    <w:p>
      <w:r>
        <w:rPr>
          <w:b/>
        </w:rPr>
        <w:t xml:space="preserve">[00:39:42] </w:t>
      </w:r>
      <w:r>
        <w:t>something and yeah, tear it open.</w:t>
      </w:r>
    </w:p>
    <w:p>
      <w:r>
        <w:rPr>
          <w:b/>
        </w:rPr>
        <w:t xml:space="preserve">[00:39:44] </w:t>
      </w:r>
      <w:r>
        <w:t>Yeah.</w:t>
      </w:r>
    </w:p>
    <w:p>
      <w:r>
        <w:rPr>
          <w:b/>
        </w:rPr>
        <w:t xml:space="preserve">[00:39:46] </w:t>
      </w:r>
      <w:r>
        <w:t>And if I get in a wreck with it</w:t>
      </w:r>
    </w:p>
    <w:p>
      <w:r>
        <w:rPr>
          <w:b/>
        </w:rPr>
        <w:t xml:space="preserve">[00:39:49] </w:t>
      </w:r>
      <w:r>
        <w:t>because.</w:t>
      </w:r>
    </w:p>
    <w:p>
      <w:r>
        <w:rPr>
          <w:b/>
        </w:rPr>
        <w:t xml:space="preserve">[00:39:51] </w:t>
      </w:r>
      <w:r>
        <w:t>I loved the performance drive.</w:t>
      </w:r>
    </w:p>
    <w:p>
      <w:r>
        <w:rPr>
          <w:b/>
        </w:rPr>
        <w:t xml:space="preserve">[00:39:52] </w:t>
      </w:r>
      <w:r>
        <w:t>Yeah, I drive sideways on every</w:t>
      </w:r>
    </w:p>
    <w:p>
      <w:r>
        <w:rPr>
          <w:b/>
        </w:rPr>
        <w:t xml:space="preserve">[00:39:55] </w:t>
      </w:r>
      <w:r>
        <w:t>where I get a chance.</w:t>
      </w:r>
    </w:p>
    <w:p>
      <w:r>
        <w:rPr>
          <w:b/>
        </w:rPr>
        <w:t xml:space="preserve">[00:39:55] </w:t>
      </w:r>
      <w:r>
        <w:t>Yeah, and</w:t>
      </w:r>
    </w:p>
    <w:p>
      <w:r>
        <w:rPr>
          <w:b/>
        </w:rPr>
        <w:t xml:space="preserve">[00:39:57] </w:t>
      </w:r>
      <w:r>
        <w:t>I'm gonna, I don't know, pitch</w:t>
      </w:r>
    </w:p>
    <w:p>
      <w:r>
        <w:rPr>
          <w:b/>
        </w:rPr>
        <w:t xml:space="preserve">[00:40:00] </w:t>
      </w:r>
      <w:r>
        <w:t>to the tires and brace us on the</w:t>
      </w:r>
    </w:p>
    <w:p>
      <w:r>
        <w:rPr>
          <w:b/>
        </w:rPr>
        <w:t xml:space="preserve">[00:40:01] </w:t>
      </w:r>
      <w:r>
        <w:t>ice.</w:t>
      </w:r>
    </w:p>
    <w:p>
      <w:r>
        <w:rPr>
          <w:b/>
        </w:rPr>
        <w:t xml:space="preserve">[00:40:02] </w:t>
      </w:r>
      <w:r>
        <w:t>Would you raise this on the ice?</w:t>
      </w:r>
    </w:p>
    <w:p>
      <w:r>
        <w:rPr>
          <w:b/>
        </w:rPr>
        <w:t xml:space="preserve">[00:40:04] </w:t>
      </w:r>
      <w:r>
        <w:t>Oh, yeah.</w:t>
      </w:r>
    </w:p>
    <w:p>
      <w:r>
        <w:rPr>
          <w:b/>
        </w:rPr>
        <w:t xml:space="preserve">[00:40:05] </w:t>
      </w:r>
      <w:r>
        <w:t>You win.</w:t>
      </w:r>
    </w:p>
    <w:p>
      <w:r>
        <w:rPr>
          <w:b/>
        </w:rPr>
        <w:t xml:space="preserve">[00:40:06] </w:t>
      </w:r>
      <w:r>
        <w:t>I win.</w:t>
      </w:r>
    </w:p>
    <w:p>
      <w:r>
        <w:rPr>
          <w:b/>
        </w:rPr>
        <w:t xml:space="preserve">[00:40:07] </w:t>
      </w:r>
      <w:r>
        <w:t>It's heavy, though.</w:t>
      </w:r>
    </w:p>
    <w:p>
      <w:r>
        <w:rPr>
          <w:b/>
        </w:rPr>
        <w:t xml:space="preserve">[00:40:08] </w:t>
      </w:r>
      <w:r>
        <w:t>For ice.</w:t>
      </w:r>
    </w:p>
    <w:p>
      <w:r>
        <w:rPr>
          <w:b/>
        </w:rPr>
        <w:t xml:space="preserve">[00:40:10] </w:t>
      </w:r>
      <w:r>
        <w:t>For the ice.</w:t>
      </w:r>
    </w:p>
    <w:p>
      <w:r>
        <w:rPr>
          <w:b/>
        </w:rPr>
        <w:t xml:space="preserve">[00:40:11] </w:t>
      </w:r>
      <w:r>
        <w:t>Foot and a half stick.</w:t>
      </w:r>
    </w:p>
    <w:p>
      <w:r>
        <w:rPr>
          <w:b/>
        </w:rPr>
        <w:t xml:space="preserve">[00:40:13] </w:t>
      </w:r>
      <w:r>
        <w:t>Yeah. Probably want to drive with</w:t>
      </w:r>
    </w:p>
    <w:p>
      <w:r>
        <w:rPr>
          <w:b/>
        </w:rPr>
        <w:t xml:space="preserve">[00:40:14] </w:t>
      </w:r>
      <w:r>
        <w:t>the doors.</w:t>
      </w:r>
    </w:p>
    <w:p>
      <w:r>
        <w:rPr>
          <w:b/>
        </w:rPr>
        <w:t xml:space="preserve">[00:40:15] </w:t>
      </w:r>
      <w:r>
        <w:t>Open the window down</w:t>
      </w:r>
    </w:p>
    <w:p>
      <w:r>
        <w:rPr>
          <w:b/>
        </w:rPr>
        <w:t xml:space="preserve">[00:40:17] </w:t>
      </w:r>
      <w:r>
        <w:t>anyways.</w:t>
      </w:r>
    </w:p>
    <w:p>
      <w:r>
        <w:rPr>
          <w:b/>
        </w:rPr>
        <w:t xml:space="preserve">[00:40:17] </w:t>
      </w:r>
      <w:r>
        <w:t>Yeah, I think so.</w:t>
      </w:r>
    </w:p>
    <w:p>
      <w:r>
        <w:rPr>
          <w:b/>
        </w:rPr>
        <w:t xml:space="preserve">[00:40:18] </w:t>
      </w:r>
      <w:r>
        <w:t>I think you'd have trouble getting</w:t>
      </w:r>
    </w:p>
    <w:p>
      <w:r>
        <w:rPr>
          <w:b/>
        </w:rPr>
        <w:t xml:space="preserve">[00:40:19] </w:t>
      </w:r>
      <w:r>
        <w:t>out of this if I went through the</w:t>
      </w:r>
    </w:p>
    <w:p>
      <w:r>
        <w:rPr>
          <w:b/>
        </w:rPr>
        <w:t xml:space="preserve">[00:40:20] </w:t>
      </w:r>
      <w:r>
        <w:t>ice.</w:t>
      </w:r>
    </w:p>
    <w:p>
      <w:r>
        <w:rPr>
          <w:b/>
        </w:rPr>
        <w:t xml:space="preserve">[00:40:23] </w:t>
      </w:r>
      <w:r>
        <w:t>I bet I would.</w:t>
      </w:r>
    </w:p>
    <w:p>
      <w:r>
        <w:rPr>
          <w:b/>
        </w:rPr>
        <w:t xml:space="preserve">[00:40:25] </w:t>
      </w:r>
      <w:r>
        <w:t>You better get out quick before the</w:t>
      </w:r>
    </w:p>
    <w:p>
      <w:r>
        <w:rPr>
          <w:b/>
        </w:rPr>
        <w:t xml:space="preserve">[00:40:26] </w:t>
      </w:r>
      <w:r>
        <w:t>electronics fail.</w:t>
      </w:r>
    </w:p>
    <w:p>
      <w:r>
        <w:rPr>
          <w:b/>
        </w:rPr>
        <w:t xml:space="preserve">[00:40:28] </w:t>
      </w:r>
      <w:r>
        <w:t>Yeah.</w:t>
      </w:r>
    </w:p>
    <w:p>
      <w:r>
        <w:rPr>
          <w:b/>
        </w:rPr>
        <w:t xml:space="preserve">[00:40:30] </w:t>
      </w:r>
      <w:r>
        <w:t>Patrick wrote the giant hole in the</w:t>
      </w:r>
    </w:p>
    <w:p>
      <w:r>
        <w:rPr>
          <w:b/>
        </w:rPr>
        <w:t xml:space="preserve">[00:40:32] </w:t>
      </w:r>
      <w:r>
        <w:t>earth from getting all this</w:t>
      </w:r>
    </w:p>
    <w:p>
      <w:r>
        <w:rPr>
          <w:b/>
        </w:rPr>
        <w:t xml:space="preserve">[00:40:33] </w:t>
      </w:r>
      <w:r>
        <w:t>battery stuff out.</w:t>
      </w:r>
    </w:p>
    <w:p>
      <w:r>
        <w:rPr>
          <w:b/>
        </w:rPr>
        <w:t xml:space="preserve">[00:40:35] </w:t>
      </w:r>
      <w:r>
        <w:t>Just right up here and just a few</w:t>
      </w:r>
    </w:p>
    <w:p>
      <w:r>
        <w:rPr>
          <w:b/>
        </w:rPr>
        <w:t xml:space="preserve">[00:40:37] </w:t>
      </w:r>
      <w:r>
        <w:t>miles away. Yeah.</w:t>
      </w:r>
    </w:p>
    <w:p>
      <w:r>
        <w:rPr>
          <w:b/>
        </w:rPr>
        <w:t xml:space="preserve">[00:40:38] </w:t>
      </w:r>
      <w:r>
        <w:t>And if you cut to create, you can</w:t>
      </w:r>
    </w:p>
    <w:p>
      <w:r>
        <w:rPr>
          <w:b/>
        </w:rPr>
        <w:t xml:space="preserve">[00:40:39] </w:t>
      </w:r>
      <w:r>
        <w:t>see the spot from here.</w:t>
      </w:r>
    </w:p>
    <w:p>
      <w:r>
        <w:rPr>
          <w:b/>
        </w:rPr>
        <w:t xml:space="preserve">[00:40:41] </w:t>
      </w:r>
      <w:r>
        <w:t>Yeah.</w:t>
      </w:r>
    </w:p>
    <w:p>
      <w:r>
        <w:rPr>
          <w:b/>
        </w:rPr>
        <w:t xml:space="preserve">[00:40:44] </w:t>
      </w:r>
      <w:r>
        <w:t>Going to be a giant hole in the</w:t>
      </w:r>
    </w:p>
    <w:p>
      <w:r>
        <w:rPr>
          <w:b/>
        </w:rPr>
        <w:t xml:space="preserve">[00:40:46] </w:t>
      </w:r>
      <w:r>
        <w:t>earth.</w:t>
      </w:r>
    </w:p>
    <w:p>
      <w:r>
        <w:rPr>
          <w:b/>
        </w:rPr>
        <w:t xml:space="preserve">[00:40:46] </w:t>
      </w:r>
      <w:r>
        <w:t>Yeah. I think all that out of there.</w:t>
      </w:r>
    </w:p>
    <w:p>
      <w:r>
        <w:rPr>
          <w:b/>
        </w:rPr>
        <w:t xml:space="preserve">[00:40:48] </w:t>
      </w:r>
      <w:r>
        <w:t>I know the lithium</w:t>
      </w:r>
    </w:p>
    <w:p>
      <w:r>
        <w:rPr>
          <w:b/>
        </w:rPr>
        <w:t xml:space="preserve">[00:40:50] </w:t>
      </w:r>
      <w:r>
        <w:t>crystals, captain.</w:t>
      </w:r>
    </w:p>
    <w:p>
      <w:r>
        <w:rPr>
          <w:b/>
        </w:rPr>
        <w:t xml:space="preserve">[00:40:54] </w:t>
      </w:r>
      <w:r>
        <w:t>Oh, she's getting hot.</w:t>
      </w:r>
    </w:p>
    <w:p>
      <w:r>
        <w:rPr>
          <w:b/>
        </w:rPr>
        <w:t xml:space="preserve">[00:40:55] </w:t>
      </w:r>
      <w:r>
        <w:t>She's about to burn up.</w:t>
      </w:r>
    </w:p>
    <w:p>
      <w:r>
        <w:rPr>
          <w:b/>
        </w:rPr>
        <w:t xml:space="preserve">[00:40:58] </w:t>
      </w:r>
      <w:r>
        <w:t>You can't stop it.</w:t>
      </w:r>
    </w:p>
    <w:p>
      <w:r>
        <w:rPr>
          <w:b/>
        </w:rPr>
        <w:t xml:space="preserve">[00:40:59] </w:t>
      </w:r>
      <w:r>
        <w:t>No!</w:t>
      </w:r>
    </w:p>
    <w:p>
      <w:r>
        <w:rPr>
          <w:b/>
        </w:rPr>
        <w:t xml:space="preserve">[00:40:59] </w:t>
      </w:r>
      <w:r>
        <w:t>All the water in the world won't</w:t>
      </w:r>
    </w:p>
    <w:p>
      <w:r>
        <w:rPr>
          <w:b/>
        </w:rPr>
        <w:t xml:space="preserve">[00:41:00] </w:t>
      </w:r>
      <w:r>
        <w:t>stop it. So the lithium.</w:t>
      </w:r>
    </w:p>
    <w:p>
      <w:r>
        <w:rPr>
          <w:b/>
        </w:rPr>
        <w:t xml:space="preserve">[00:41:02] </w:t>
      </w:r>
      <w:r>
        <w:t>That's. That's the bad part about</w:t>
      </w:r>
    </w:p>
    <w:p>
      <w:r>
        <w:rPr>
          <w:b/>
        </w:rPr>
        <w:t xml:space="preserve">[00:41:04] </w:t>
      </w:r>
      <w:r>
        <w:t>it. Do you want one parked in the</w:t>
      </w:r>
    </w:p>
    <w:p>
      <w:r>
        <w:rPr>
          <w:b/>
        </w:rPr>
        <w:t xml:space="preserve">[00:41:06] </w:t>
      </w:r>
      <w:r>
        <w:t>garage, right beside your house,</w:t>
      </w:r>
    </w:p>
    <w:p>
      <w:r>
        <w:rPr>
          <w:b/>
        </w:rPr>
        <w:t xml:space="preserve">[00:41:08] </w:t>
      </w:r>
      <w:r>
        <w:t>right beside your bedroom?</w:t>
      </w:r>
    </w:p>
    <w:p>
      <w:r>
        <w:rPr>
          <w:b/>
        </w:rPr>
        <w:t xml:space="preserve">[00:41:09] </w:t>
      </w:r>
      <w:r>
        <w:t>I think it's not really</w:t>
      </w:r>
    </w:p>
    <w:p>
      <w:r>
        <w:rPr>
          <w:b/>
        </w:rPr>
        <w:t xml:space="preserve">[00:41:11] </w:t>
      </w:r>
      <w:r>
        <w:t>me that.</w:t>
      </w:r>
    </w:p>
    <w:p>
      <w:r>
        <w:rPr>
          <w:b/>
        </w:rPr>
        <w:t xml:space="preserve">[00:41:14] </w:t>
      </w:r>
      <w:r>
        <w:t>I don't like it.</w:t>
      </w:r>
    </w:p>
    <w:p>
      <w:r>
        <w:rPr>
          <w:b/>
        </w:rPr>
        <w:t xml:space="preserve">[00:41:15] </w:t>
      </w:r>
      <w:r>
        <w:t>I don't want it.</w:t>
      </w:r>
    </w:p>
    <w:p>
      <w:r>
        <w:rPr>
          <w:b/>
        </w:rPr>
        <w:t xml:space="preserve">[00:41:17] </w:t>
      </w:r>
      <w:r>
        <w:t>I don't know what else I have to do</w:t>
      </w:r>
    </w:p>
    <w:p>
      <w:r>
        <w:rPr>
          <w:b/>
        </w:rPr>
        <w:t xml:space="preserve">[00:41:18] </w:t>
      </w:r>
      <w:r>
        <w:t>to shut it off.</w:t>
      </w:r>
    </w:p>
    <w:p>
      <w:r>
        <w:rPr>
          <w:b/>
        </w:rPr>
        <w:t xml:space="preserve">[00:41:20] </w:t>
      </w:r>
      <w:r>
        <w:t>I don't know. Let's ask Patrick.</w:t>
      </w:r>
    </w:p>
    <w:p>
      <w:r>
        <w:rPr>
          <w:b/>
        </w:rPr>
        <w:t xml:space="preserve">[00:41:21] </w:t>
      </w:r>
      <w:r>
        <w:t>We better get out before the</w:t>
      </w:r>
    </w:p>
    <w:p>
      <w:r>
        <w:rPr>
          <w:b/>
        </w:rPr>
        <w:t xml:space="preserve">[00:41:22] </w:t>
      </w:r>
      <w:r>
        <w:t>electronics fail.</w:t>
      </w:r>
    </w:p>
    <w:p>
      <w:r>
        <w:rPr>
          <w:b/>
        </w:rPr>
        <w:t xml:space="preserve">[00:41:25] </w:t>
      </w:r>
      <w:r>
        <w:t>All the while we've.</w:t>
      </w:r>
    </w:p>
    <w:p>
      <w:r>
        <w:rPr>
          <w:b/>
        </w:rPr>
        <w:t xml:space="preserve">[00:41:26] </w:t>
      </w:r>
      <w:r>
        <w:t>I think the planes will start</w:t>
      </w:r>
    </w:p>
    <w:p>
      <w:r>
        <w:rPr>
          <w:b/>
        </w:rPr>
        <w:t xml:space="preserve">[00:41:27] </w:t>
      </w:r>
      <w:r>
        <w:t>falling out of the sky for us.</w:t>
      </w:r>
    </w:p>
    <w:p>
      <w:r>
        <w:rPr>
          <w:b/>
        </w:rPr>
        <w:t xml:space="preserve">[00:41:29] </w:t>
      </w:r>
      <w:r>
        <w:t>That's probably right.</w:t>
      </w:r>
    </w:p>
    <w:p>
      <w:r>
        <w:rPr>
          <w:b/>
        </w:rPr>
        <w:t xml:space="preserve">[00:41:30] </w:t>
      </w:r>
      <w:r>
        <w:t>This is a rural mystery.</w:t>
      </w:r>
    </w:p>
    <w:p>
      <w:r>
        <w:rPr>
          <w:b/>
        </w:rPr>
        <w:t xml:space="preserve">[00:41:31] </w:t>
      </w:r>
      <w:r>
        <w:t>So here we have a partly</w:t>
      </w:r>
    </w:p>
    <w:p>
      <w:r>
        <w:rPr>
          <w:b/>
        </w:rPr>
        <w:t xml:space="preserve">[00:41:33] </w:t>
      </w:r>
      <w:r>
        <w:t>disassembled eight cylinder</w:t>
      </w:r>
    </w:p>
    <w:p>
      <w:r>
        <w:rPr>
          <w:b/>
        </w:rPr>
        <w:t xml:space="preserve">[00:41:34] </w:t>
      </w:r>
      <w:r>
        <w:t>Chevrolet pickup truck, and</w:t>
      </w:r>
    </w:p>
    <w:p>
      <w:r>
        <w:rPr>
          <w:b/>
        </w:rPr>
        <w:t xml:space="preserve">[00:41:36] </w:t>
      </w:r>
      <w:r>
        <w:t>there's a tractor wheel.</w:t>
      </w:r>
    </w:p>
    <w:p>
      <w:r>
        <w:rPr>
          <w:b/>
        </w:rPr>
        <w:t xml:space="preserve">[00:41:38] </w:t>
      </w:r>
      <w:r>
        <w:t>Yours a tractor, would you say.</w:t>
      </w:r>
    </w:p>
    <w:p>
      <w:r>
        <w:rPr>
          <w:b/>
        </w:rPr>
        <w:t xml:space="preserve">[00:41:40] </w:t>
      </w:r>
      <w:r>
        <w:t>64 or 5.</w:t>
      </w:r>
    </w:p>
    <w:p>
      <w:r>
        <w:rPr>
          <w:b/>
        </w:rPr>
        <w:t xml:space="preserve">[00:41:41] </w:t>
      </w:r>
      <w:r>
        <w:t>64 or 5 tractor in front of it.</w:t>
      </w:r>
    </w:p>
    <w:p>
      <w:r>
        <w:rPr>
          <w:b/>
        </w:rPr>
        <w:t xml:space="preserve">[00:41:43] </w:t>
      </w:r>
      <w:r>
        <w:t>And it looks like they're meeting</w:t>
      </w:r>
    </w:p>
    <w:p>
      <w:r>
        <w:rPr>
          <w:b/>
        </w:rPr>
        <w:t xml:space="preserve">[00:41:45] </w:t>
      </w:r>
      <w:r>
        <w:t>to talk. But what are these two</w:t>
      </w:r>
    </w:p>
    <w:p>
      <w:r>
        <w:rPr>
          <w:b/>
        </w:rPr>
        <w:t xml:space="preserve">[00:41:47] </w:t>
      </w:r>
      <w:r>
        <w:t>vehicles doing next to each other?</w:t>
      </w:r>
    </w:p>
    <w:p>
      <w:r>
        <w:rPr>
          <w:b/>
        </w:rPr>
        <w:t xml:space="preserve">[00:41:50] </w:t>
      </w:r>
      <w:r>
        <w:t>This one has yard in the motor and</w:t>
      </w:r>
    </w:p>
    <w:p>
      <w:r>
        <w:rPr>
          <w:b/>
        </w:rPr>
        <w:t xml:space="preserve">[00:41:51] </w:t>
      </w:r>
      <w:r>
        <w:t>transmission. Out of that one is.</w:t>
      </w:r>
    </w:p>
    <w:p>
      <w:r>
        <w:rPr>
          <w:b/>
        </w:rPr>
        <w:t xml:space="preserve">[00:41:53] </w:t>
      </w:r>
      <w:r>
        <w:t>What what does it mean to yard</w:t>
      </w:r>
    </w:p>
    <w:p>
      <w:r>
        <w:rPr>
          <w:b/>
        </w:rPr>
        <w:t xml:space="preserve">[00:41:55] </w:t>
      </w:r>
      <w:r>
        <w:t>something?</w:t>
      </w:r>
    </w:p>
    <w:p>
      <w:r>
        <w:rPr>
          <w:b/>
        </w:rPr>
        <w:t xml:space="preserve">[00:41:56] </w:t>
      </w:r>
      <w:r>
        <w:t>Well, I'm just hoping to chain on it</w:t>
      </w:r>
    </w:p>
    <w:p>
      <w:r>
        <w:rPr>
          <w:b/>
        </w:rPr>
        <w:t xml:space="preserve">[00:41:57] </w:t>
      </w:r>
      <w:r>
        <w:t>and pawn it out.</w:t>
      </w:r>
    </w:p>
    <w:p>
      <w:r>
        <w:rPr>
          <w:b/>
        </w:rPr>
        <w:t xml:space="preserve">[00:41:58] </w:t>
      </w:r>
      <w:r>
        <w:t>How can a chain on it and pulling it</w:t>
      </w:r>
    </w:p>
    <w:p>
      <w:r>
        <w:rPr>
          <w:b/>
        </w:rPr>
        <w:t xml:space="preserve">[00:42:00] </w:t>
      </w:r>
      <w:r>
        <w:t>out.</w:t>
      </w:r>
    </w:p>
    <w:p>
      <w:r>
        <w:rPr>
          <w:b/>
        </w:rPr>
        <w:t xml:space="preserve">[00:42:00] </w:t>
      </w:r>
      <w:r>
        <w:t>Yeah. Not out of.</w:t>
      </w:r>
    </w:p>
    <w:p>
      <w:r>
        <w:rPr>
          <w:b/>
        </w:rPr>
        <w:t xml:space="preserve">[00:42:01] </w:t>
      </w:r>
      <w:r>
        <w:t>There. You're lifting up this</w:t>
      </w:r>
    </w:p>
    <w:p>
      <w:r>
        <w:rPr>
          <w:b/>
        </w:rPr>
        <w:t xml:space="preserve">[00:42:03] </w:t>
      </w:r>
      <w:r>
        <w:t>motor with that.</w:t>
      </w:r>
    </w:p>
    <w:p>
      <w:r>
        <w:rPr>
          <w:b/>
        </w:rPr>
        <w:t xml:space="preserve">[00:42:07] </w:t>
      </w:r>
      <w:r>
        <w:t>Everything's still hooked on to it.</w:t>
      </w:r>
    </w:p>
    <w:p>
      <w:r>
        <w:rPr>
          <w:b/>
        </w:rPr>
        <w:t xml:space="preserve">[00:42:10] </w:t>
      </w:r>
      <w:r>
        <w:t>I just want to illustrate that you</w:t>
      </w:r>
    </w:p>
    <w:p>
      <w:r>
        <w:rPr>
          <w:b/>
        </w:rPr>
        <w:t xml:space="preserve">[00:42:11] </w:t>
      </w:r>
      <w:r>
        <w:t>know, your way around engines.</w:t>
      </w:r>
    </w:p>
    <w:p>
      <w:r>
        <w:rPr>
          <w:b/>
        </w:rPr>
        <w:t xml:space="preserve">[00:42:12] </w:t>
      </w:r>
      <w:r>
        <w:t>Okay. So when you assess the</w:t>
      </w:r>
    </w:p>
    <w:p>
      <w:r>
        <w:rPr>
          <w:b/>
        </w:rPr>
        <w:t xml:space="preserve">[00:42:14] </w:t>
      </w:r>
      <w:r>
        <w:t>Cybertruck, it's not as</w:t>
      </w:r>
    </w:p>
    <w:p>
      <w:r>
        <w:rPr>
          <w:b/>
        </w:rPr>
        <w:t xml:space="preserve">[00:42:15] </w:t>
      </w:r>
      <w:r>
        <w:t>a virgin vehicle assessor.</w:t>
      </w:r>
    </w:p>
    <w:p>
      <w:r>
        <w:rPr>
          <w:b/>
        </w:rPr>
        <w:t xml:space="preserve">[00:42:17] </w:t>
      </w:r>
      <w:r>
        <w:t>Well, I know I.</w:t>
      </w:r>
    </w:p>
    <w:p>
      <w:r>
        <w:rPr>
          <w:b/>
        </w:rPr>
        <w:t xml:space="preserve">[00:42:20] </w:t>
      </w:r>
      <w:r>
        <w:t>I've looked it over before.</w:t>
      </w:r>
    </w:p>
    <w:p>
      <w:r>
        <w:rPr>
          <w:b/>
        </w:rPr>
        <w:t xml:space="preserve">[00:42:22] </w:t>
      </w:r>
      <w:r>
        <w:t>This is completely unhooked.</w:t>
      </w:r>
    </w:p>
    <w:p>
      <w:r>
        <w:rPr>
          <w:b/>
        </w:rPr>
        <w:t xml:space="preserve">[00:42:24] </w:t>
      </w:r>
      <w:r>
        <w:t>Might be bouncing on the train.</w:t>
      </w:r>
    </w:p>
    <w:p>
      <w:r>
        <w:rPr>
          <w:b/>
        </w:rPr>
        <w:t xml:space="preserve">[00:42:26] </w:t>
      </w:r>
      <w:r>
        <w:t>Yeah.</w:t>
      </w:r>
    </w:p>
    <w:p>
      <w:r>
        <w:rPr>
          <w:b/>
        </w:rPr>
        <w:t xml:space="preserve">[00:42:28] </w:t>
      </w:r>
      <w:r>
        <w:t>Hanging from the chain now.</w:t>
      </w:r>
    </w:p>
    <w:p>
      <w:r>
        <w:rPr>
          <w:b/>
        </w:rPr>
        <w:t xml:space="preserve">[00:42:29] </w:t>
      </w:r>
      <w:r>
        <w:t>Is that an official vehicle tool?</w:t>
      </w:r>
    </w:p>
    <w:p>
      <w:r>
        <w:rPr>
          <w:b/>
        </w:rPr>
        <w:t xml:space="preserve">[00:42:31] </w:t>
      </w:r>
      <w:r>
        <w:t>Yes it is.</w:t>
      </w:r>
    </w:p>
    <w:p>
      <w:r>
        <w:rPr>
          <w:b/>
        </w:rPr>
        <w:t xml:space="preserve">[00:42:34] </w:t>
      </w:r>
      <w:r>
        <w:t>What is. What is that called?</w:t>
      </w:r>
    </w:p>
    <w:p>
      <w:r>
        <w:rPr>
          <w:b/>
        </w:rPr>
        <w:t xml:space="preserve">[00:42:35] </w:t>
      </w:r>
      <w:r>
        <w:t>Is that metric.</w:t>
      </w:r>
    </w:p>
    <w:p>
      <w:r>
        <w:rPr>
          <w:b/>
        </w:rPr>
        <w:t xml:space="preserve">[00:42:37] </w:t>
      </w:r>
      <w:r>
        <w:t>Been handling at all?</w:t>
      </w:r>
    </w:p>
    <w:p>
      <w:r>
        <w:rPr>
          <w:b/>
        </w:rPr>
        <w:t xml:space="preserve">[00:42:38] </w:t>
      </w:r>
      <w:r>
        <w:t>It's called a used crowbar.</w:t>
      </w:r>
    </w:p>
    <w:p>
      <w:r>
        <w:rPr>
          <w:b/>
        </w:rPr>
        <w:t xml:space="preserve">[00:42:40] </w:t>
      </w:r>
      <w:r>
        <w:t>Like you always used crowbar.</w:t>
      </w:r>
    </w:p>
    <w:p>
      <w:r>
        <w:rPr>
          <w:b/>
        </w:rPr>
        <w:t xml:space="preserve">[00:42:41] </w:t>
      </w:r>
      <w:r>
        <w:t>Oh, yes.</w:t>
      </w:r>
    </w:p>
    <w:p>
      <w:r>
        <w:rPr>
          <w:b/>
        </w:rPr>
        <w:t xml:space="preserve">[00:42:43] </w:t>
      </w:r>
      <w:r>
        <w:t>Can I buy that at Napa?</w:t>
      </w:r>
    </w:p>
    <w:p>
      <w:r>
        <w:rPr>
          <w:b/>
        </w:rPr>
        <w:t xml:space="preserve">[00:42:45] </w:t>
      </w:r>
      <w:r>
        <w:t>No. You have to go to a bond sale.</w:t>
      </w:r>
    </w:p>
    <w:p>
      <w:r>
        <w:rPr>
          <w:b/>
        </w:rPr>
        <w:t xml:space="preserve">[00:42:48] </w:t>
      </w:r>
      <w:r>
        <w:t>Bond on sale.</w:t>
      </w:r>
    </w:p>
    <w:p>
      <w:r>
        <w:rPr>
          <w:b/>
        </w:rPr>
        <w:t xml:space="preserve">[00:42:51] </w:t>
      </w:r>
      <w:r>
        <w:t>Okay, so we're going to go see</w:t>
      </w:r>
    </w:p>
    <w:p>
      <w:r>
        <w:rPr>
          <w:b/>
        </w:rPr>
        <w:t xml:space="preserve">[00:42:51] </w:t>
      </w:r>
      <w:r>
        <w:t>Sherwood's barn, which is famous in</w:t>
      </w:r>
    </w:p>
    <w:p>
      <w:r>
        <w:rPr>
          <w:b/>
        </w:rPr>
        <w:t xml:space="preserve">[00:42:53] </w:t>
      </w:r>
      <w:r>
        <w:t>this region for being</w:t>
      </w:r>
    </w:p>
    <w:p>
      <w:r>
        <w:rPr>
          <w:b/>
        </w:rPr>
        <w:t xml:space="preserve">[00:42:55] </w:t>
      </w:r>
      <w:r>
        <w:t>really a museum.</w:t>
      </w:r>
    </w:p>
    <w:p>
      <w:r>
        <w:rPr>
          <w:b/>
        </w:rPr>
        <w:t xml:space="preserve">[00:42:56] </w:t>
      </w:r>
      <w:r>
        <w:t>This is honestly one of my favorite</w:t>
      </w:r>
    </w:p>
    <w:p>
      <w:r>
        <w:rPr>
          <w:b/>
        </w:rPr>
        <w:t xml:space="preserve">[00:42:58] </w:t>
      </w:r>
      <w:r>
        <w:t>buildings in the world.</w:t>
      </w:r>
    </w:p>
    <w:p>
      <w:r>
        <w:rPr>
          <w:b/>
        </w:rPr>
        <w:t xml:space="preserve">[00:42:59] </w:t>
      </w:r>
      <w:r>
        <w:t>What is that?</w:t>
      </w:r>
    </w:p>
    <w:p>
      <w:r>
        <w:rPr>
          <w:b/>
        </w:rPr>
        <w:t xml:space="preserve">[00:43:00] </w:t>
      </w:r>
      <w:r>
        <w:t>Diamond Rio dump truck?</w:t>
      </w:r>
    </w:p>
    <w:p>
      <w:r>
        <w:rPr>
          <w:b/>
        </w:rPr>
        <w:t xml:space="preserve">[00:43:02] </w:t>
      </w:r>
      <w:r>
        <w:t>50 something.</w:t>
      </w:r>
    </w:p>
    <w:p>
      <w:r>
        <w:rPr>
          <w:b/>
        </w:rPr>
        <w:t xml:space="preserve">[00:43:04] </w:t>
      </w:r>
      <w:r>
        <w:t>Actually, I bought</w:t>
      </w:r>
    </w:p>
    <w:p>
      <w:r>
        <w:rPr>
          <w:b/>
        </w:rPr>
        <w:t xml:space="preserve">[00:43:06] </w:t>
      </w:r>
      <w:r>
        <w:t>that brand new.</w:t>
      </w:r>
    </w:p>
    <w:p>
      <w:r>
        <w:rPr>
          <w:b/>
        </w:rPr>
        <w:t xml:space="preserve">[00:43:07] </w:t>
      </w:r>
      <w:r>
        <w:t>Look at it.</w:t>
      </w:r>
    </w:p>
    <w:p>
      <w:r>
        <w:rPr>
          <w:b/>
        </w:rPr>
        <w:t xml:space="preserve">[00:43:08] </w:t>
      </w:r>
      <w:r>
        <w:t>What is it?</w:t>
      </w:r>
    </w:p>
    <w:p>
      <w:r>
        <w:rPr>
          <w:b/>
        </w:rPr>
        <w:t xml:space="preserve">[00:43:11] </w:t>
      </w:r>
      <w:r>
        <w:t>Oh.</w:t>
      </w:r>
    </w:p>
    <w:p>
      <w:r>
        <w:rPr>
          <w:b/>
        </w:rPr>
        <w:t xml:space="preserve">[00:43:11] </w:t>
      </w:r>
      <w:r>
        <w:t>Oh, it's a 4x4.</w:t>
      </w:r>
    </w:p>
    <w:p>
      <w:r>
        <w:rPr>
          <w:b/>
        </w:rPr>
        <w:t xml:space="preserve">[00:43:12] </w:t>
      </w:r>
      <w:r>
        <w:t>Yeah, it was like $6,000</w:t>
      </w:r>
    </w:p>
    <w:p>
      <w:r>
        <w:rPr>
          <w:b/>
        </w:rPr>
        <w:t xml:space="preserve">[00:43:14] </w:t>
      </w:r>
      <w:r>
        <w:t>at the time.</w:t>
      </w:r>
    </w:p>
    <w:p>
      <w:r>
        <w:rPr>
          <w:b/>
        </w:rPr>
        <w:t xml:space="preserve">[00:43:15] </w:t>
      </w:r>
      <w:r>
        <w:t>You got a lot of stuff going on in</w:t>
      </w:r>
    </w:p>
    <w:p>
      <w:r>
        <w:rPr>
          <w:b/>
        </w:rPr>
        <w:t xml:space="preserve">[00:43:16] </w:t>
      </w:r>
      <w:r>
        <w:t>here, though.</w:t>
      </w:r>
    </w:p>
    <w:p>
      <w:r>
        <w:rPr>
          <w:b/>
        </w:rPr>
        <w:t xml:space="preserve">[00:43:17] </w:t>
      </w:r>
      <w:r>
        <w:t>Oh, a thousand projects.</w:t>
      </w:r>
    </w:p>
    <w:p>
      <w:r>
        <w:rPr>
          <w:b/>
        </w:rPr>
        <w:t xml:space="preserve">[00:43:18] </w:t>
      </w:r>
      <w:r>
        <w:t>Somebody stole them. All right, out</w:t>
      </w:r>
    </w:p>
    <w:p>
      <w:r>
        <w:rPr>
          <w:b/>
        </w:rPr>
        <w:t xml:space="preserve">[00:43:20] </w:t>
      </w:r>
      <w:r>
        <w:t>of that.</w:t>
      </w:r>
    </w:p>
    <w:p>
      <w:r>
        <w:rPr>
          <w:b/>
        </w:rPr>
        <w:t xml:space="preserve">[00:43:22] </w:t>
      </w:r>
      <w:r>
        <w:t>Who stole it?</w:t>
      </w:r>
    </w:p>
    <w:p>
      <w:r>
        <w:rPr>
          <w:b/>
        </w:rPr>
        <w:t xml:space="preserve">[00:43:23] </w:t>
      </w:r>
      <w:r>
        <w:t>Oh, there it is on the floor.</w:t>
      </w:r>
    </w:p>
    <w:p>
      <w:r>
        <w:rPr>
          <w:b/>
        </w:rPr>
        <w:t xml:space="preserve">[00:43:25] </w:t>
      </w:r>
      <w:r>
        <w:t>Look at that.</w:t>
      </w:r>
    </w:p>
    <w:p>
      <w:r>
        <w:rPr>
          <w:b/>
        </w:rPr>
        <w:t xml:space="preserve">[00:43:28] </w:t>
      </w:r>
      <w:r>
        <w:t>How many wood stoves do you say you</w:t>
      </w:r>
    </w:p>
    <w:p>
      <w:r>
        <w:rPr>
          <w:b/>
        </w:rPr>
        <w:t xml:space="preserve">[00:43:29] </w:t>
      </w:r>
      <w:r>
        <w:t>have in here?</w:t>
      </w:r>
    </w:p>
    <w:p>
      <w:r>
        <w:rPr>
          <w:b/>
        </w:rPr>
        <w:t xml:space="preserve">[00:43:30] </w:t>
      </w:r>
      <w:r>
        <w:t>12. 15.</w:t>
      </w:r>
    </w:p>
    <w:p>
      <w:r>
        <w:rPr>
          <w:b/>
        </w:rPr>
        <w:t xml:space="preserve">[00:43:31] </w:t>
      </w:r>
      <w:r>
        <w:t>Maybe in the midst of</w:t>
      </w:r>
    </w:p>
    <w:p>
      <w:r>
        <w:rPr>
          <w:b/>
        </w:rPr>
        <w:t xml:space="preserve">[00:43:33] </w:t>
      </w:r>
      <w:r>
        <w:t>all this.</w:t>
      </w:r>
    </w:p>
    <w:p>
      <w:r>
        <w:rPr>
          <w:b/>
        </w:rPr>
        <w:t xml:space="preserve">[00:43:35] </w:t>
      </w:r>
      <w:r>
        <w:t>You got a flat screen</w:t>
      </w:r>
    </w:p>
    <w:p>
      <w:r>
        <w:rPr>
          <w:b/>
        </w:rPr>
        <w:t xml:space="preserve">[00:43:37] </w:t>
      </w:r>
      <w:r>
        <w:t>TV? What kind of transmission is</w:t>
      </w:r>
    </w:p>
    <w:p>
      <w:r>
        <w:rPr>
          <w:b/>
        </w:rPr>
        <w:t xml:space="preserve">[00:43:38] </w:t>
      </w:r>
      <w:r>
        <w:t>that right there.</w:t>
      </w:r>
    </w:p>
    <w:p>
      <w:r>
        <w:rPr>
          <w:b/>
        </w:rPr>
        <w:t xml:space="preserve">[00:43:39] </w:t>
      </w:r>
      <w:r>
        <w:t>For, lady?</w:t>
      </w:r>
    </w:p>
    <w:p>
      <w:r>
        <w:rPr>
          <w:b/>
        </w:rPr>
        <w:t xml:space="preserve">[00:43:40] </w:t>
      </w:r>
      <w:r>
        <w:t>This is the race transmission.</w:t>
      </w:r>
    </w:p>
    <w:p>
      <w:r>
        <w:rPr>
          <w:b/>
        </w:rPr>
        <w:t xml:space="preserve">[00:43:42] </w:t>
      </w:r>
      <w:r>
        <w:t>I've seen you drive this wagon</w:t>
      </w:r>
    </w:p>
    <w:p>
      <w:r>
        <w:rPr>
          <w:b/>
        </w:rPr>
        <w:t xml:space="preserve">[00:43:44] </w:t>
      </w:r>
      <w:r>
        <w:t>right?</w:t>
      </w:r>
    </w:p>
    <w:p>
      <w:r>
        <w:rPr>
          <w:b/>
        </w:rPr>
        <w:t xml:space="preserve">[00:43:45] </w:t>
      </w:r>
      <w:r>
        <w:t>Fast.</w:t>
      </w:r>
    </w:p>
    <w:p>
      <w:r>
        <w:rPr>
          <w:b/>
        </w:rPr>
        <w:t xml:space="preserve">[00:43:45] </w:t>
      </w:r>
      <w:r>
        <w:t>Yeah, fast.</w:t>
      </w:r>
    </w:p>
    <w:p>
      <w:r>
        <w:rPr>
          <w:b/>
        </w:rPr>
        <w:t xml:space="preserve">[00:43:48] </w:t>
      </w:r>
      <w:r>
        <w:t>Did you build this barn?</w:t>
      </w:r>
    </w:p>
    <w:p>
      <w:r>
        <w:rPr>
          <w:b/>
        </w:rPr>
        <w:t xml:space="preserve">[00:43:49] </w:t>
      </w:r>
      <w:r>
        <w:t>Yes, I did everything.</w:t>
      </w:r>
    </w:p>
    <w:p>
      <w:r>
        <w:rPr>
          <w:b/>
        </w:rPr>
        <w:t xml:space="preserve">[00:43:52] </w:t>
      </w:r>
      <w:r>
        <w:t>Do you remember when you built it?</w:t>
      </w:r>
    </w:p>
    <w:p>
      <w:r>
        <w:rPr>
          <w:b/>
        </w:rPr>
        <w:t xml:space="preserve">[00:43:55] </w:t>
      </w:r>
      <w:r>
        <w:t>Yeah.</w:t>
      </w:r>
    </w:p>
    <w:p>
      <w:r>
        <w:rPr>
          <w:b/>
        </w:rPr>
        <w:t xml:space="preserve">[00:43:56] </w:t>
      </w:r>
      <w:r>
        <w:t>The first year I got out of prison.</w:t>
      </w:r>
    </w:p>
    <w:p>
      <w:r>
        <w:rPr>
          <w:b/>
        </w:rPr>
        <w:t xml:space="preserve">[00:43:59] </w:t>
      </w:r>
      <w:r>
        <w:t>You built.</w:t>
      </w:r>
    </w:p>
    <w:p>
      <w:r>
        <w:rPr>
          <w:b/>
        </w:rPr>
        <w:t xml:space="preserve">[00:44:04] </w:t>
      </w:r>
      <w:r>
        <w:t>1950s style chainsaws.</w:t>
      </w:r>
    </w:p>
    <w:p>
      <w:r>
        <w:rPr>
          <w:b/>
        </w:rPr>
        <w:t xml:space="preserve">[00:44:07] </w:t>
      </w:r>
      <w:r>
        <w:t>Oh.</w:t>
      </w:r>
    </w:p>
    <w:p>
      <w:r>
        <w:rPr>
          <w:b/>
        </w:rPr>
        <w:t xml:space="preserve">[00:44:09] </w:t>
      </w:r>
      <w:r>
        <w:t>What's that?</w:t>
      </w:r>
    </w:p>
    <w:p>
      <w:r>
        <w:rPr>
          <w:b/>
        </w:rPr>
        <w:t xml:space="preserve">[00:44:10] </w:t>
      </w:r>
      <w:r>
        <w:t>But she lays on the exhaust</w:t>
      </w:r>
    </w:p>
    <w:p>
      <w:r>
        <w:rPr>
          <w:b/>
        </w:rPr>
        <w:t xml:space="preserve">[00:44:12] </w:t>
      </w:r>
      <w:r>
        <w:t>pipe would be Harley Davidson.</w:t>
      </w:r>
    </w:p>
    <w:p>
      <w:r>
        <w:rPr>
          <w:b/>
        </w:rPr>
        <w:t xml:space="preserve">[00:44:14] </w:t>
      </w:r>
      <w:r>
        <w:t>Oh, I love that.</w:t>
      </w:r>
    </w:p>
    <w:p>
      <w:r>
        <w:rPr>
          <w:b/>
        </w:rPr>
        <w:t xml:space="preserve">[00:44:15] </w:t>
      </w:r>
      <w:r>
        <w:t>If you cared to have one on there.</w:t>
      </w:r>
    </w:p>
    <w:p>
      <w:r>
        <w:rPr>
          <w:b/>
        </w:rPr>
        <w:t xml:space="preserve">[00:44:17] </w:t>
      </w:r>
      <w:r>
        <w:t>Oh, well. Well there's our Harley</w:t>
      </w:r>
    </w:p>
    <w:p>
      <w:r>
        <w:rPr>
          <w:b/>
        </w:rPr>
        <w:t xml:space="preserve">[00:44:18] </w:t>
      </w:r>
      <w:r>
        <w:t>Davidson right there.</w:t>
      </w:r>
    </w:p>
    <w:p>
      <w:r>
        <w:rPr>
          <w:b/>
        </w:rPr>
        <w:t xml:space="preserve">[00:44:21] </w:t>
      </w:r>
      <w:r>
        <w:t>Yeah. My birth year pinhead 52.</w:t>
      </w:r>
    </w:p>
    <w:p>
      <w:r>
        <w:rPr>
          <w:b/>
        </w:rPr>
        <w:t xml:space="preserve">[00:44:23] </w:t>
      </w:r>
      <w:r>
        <w:t>That's Amy. Drive that.</w:t>
      </w:r>
    </w:p>
    <w:p>
      <w:r>
        <w:rPr>
          <w:b/>
        </w:rPr>
        <w:t xml:space="preserve">[00:44:24] </w:t>
      </w:r>
      <w:r>
        <w:t>Yeah, that's a 52.</w:t>
      </w:r>
    </w:p>
    <w:p>
      <w:r>
        <w:rPr>
          <w:b/>
        </w:rPr>
        <w:t xml:space="preserve">[00:44:27] </w:t>
      </w:r>
      <w:r>
        <w:t>Yeah. If you want to build your</w:t>
      </w:r>
    </w:p>
    <w:p>
      <w:r>
        <w:rPr>
          <w:b/>
        </w:rPr>
        <w:t xml:space="preserve">[00:44:28] </w:t>
      </w:r>
      <w:r>
        <w:t>forge, here's some</w:t>
      </w:r>
    </w:p>
    <w:p>
      <w:r>
        <w:rPr>
          <w:b/>
        </w:rPr>
        <w:t xml:space="preserve">[00:44:30] </w:t>
      </w:r>
      <w:r>
        <w:t>forge.</w:t>
      </w:r>
    </w:p>
    <w:p>
      <w:r>
        <w:rPr>
          <w:b/>
        </w:rPr>
        <w:t xml:space="preserve">[00:44:32] </w:t>
      </w:r>
      <w:r>
        <w:t>Oh, look at that.</w:t>
      </w:r>
    </w:p>
    <w:p>
      <w:r>
        <w:rPr>
          <w:b/>
        </w:rPr>
        <w:t xml:space="preserve">[00:44:33] </w:t>
      </w:r>
      <w:r>
        <w:t>It's a blower for a blower.</w:t>
      </w:r>
    </w:p>
    <w:p>
      <w:r>
        <w:rPr>
          <w:b/>
        </w:rPr>
        <w:t xml:space="preserve">[00:44:35] </w:t>
      </w:r>
      <w:r>
        <w:t>Blah blah blah blah blah.</w:t>
      </w:r>
    </w:p>
    <w:p>
      <w:r>
        <w:rPr>
          <w:b/>
        </w:rPr>
        <w:t xml:space="preserve">[00:44:36] </w:t>
      </w:r>
      <w:r>
        <w:t>Hear how many blacksmiths</w:t>
      </w:r>
    </w:p>
    <w:p>
      <w:r>
        <w:rPr>
          <w:b/>
        </w:rPr>
        <w:t xml:space="preserve">[00:44:38] </w:t>
      </w:r>
      <w:r>
        <w:t>forge blowers do you have?</w:t>
      </w:r>
    </w:p>
    <w:p>
      <w:r>
        <w:rPr>
          <w:b/>
        </w:rPr>
        <w:t xml:space="preserve">[00:44:40] </w:t>
      </w:r>
      <w:r>
        <w:t>4 or 5.</w:t>
      </w:r>
    </w:p>
    <w:p>
      <w:r>
        <w:rPr>
          <w:b/>
        </w:rPr>
        <w:t xml:space="preserve">[00:44:42] </w:t>
      </w:r>
      <w:r>
        <w:t>There's another one out there.</w:t>
      </w:r>
    </w:p>
    <w:p>
      <w:r>
        <w:rPr>
          <w:b/>
        </w:rPr>
        <w:t xml:space="preserve">[00:44:43] </w:t>
      </w:r>
      <w:r>
        <w:t>And, and that other overhang all</w:t>
      </w:r>
    </w:p>
    <w:p>
      <w:r>
        <w:rPr>
          <w:b/>
        </w:rPr>
        <w:t xml:space="preserve">[00:44:45] </w:t>
      </w:r>
      <w:r>
        <w:t>set up.</w:t>
      </w:r>
    </w:p>
    <w:p>
      <w:r>
        <w:rPr>
          <w:b/>
        </w:rPr>
        <w:t xml:space="preserve">[00:44:46] </w:t>
      </w:r>
      <w:r>
        <w:t>There's an anvil, a blacksmith's</w:t>
      </w:r>
    </w:p>
    <w:p>
      <w:r>
        <w:rPr>
          <w:b/>
        </w:rPr>
        <w:t xml:space="preserve">[00:44:47] </w:t>
      </w:r>
      <w:r>
        <w:t>anvil from 1912.</w:t>
      </w:r>
    </w:p>
    <w:p>
      <w:r>
        <w:rPr>
          <w:b/>
        </w:rPr>
        <w:t xml:space="preserve">[00:44:50] </w:t>
      </w:r>
      <w:r>
        <w:t>My father left most of this.</w:t>
      </w:r>
    </w:p>
    <w:p>
      <w:r>
        <w:rPr>
          <w:b/>
        </w:rPr>
        <w:t xml:space="preserve">[00:44:51] </w:t>
      </w:r>
      <w:r>
        <w:t>It was a lot deeper.</w:t>
      </w:r>
    </w:p>
    <w:p>
      <w:r>
        <w:rPr>
          <w:b/>
        </w:rPr>
        <w:t xml:space="preserve">[00:44:52] </w:t>
      </w:r>
      <w:r>
        <w:t>I've been reading it out.</w:t>
      </w:r>
    </w:p>
    <w:p>
      <w:r>
        <w:rPr>
          <w:b/>
        </w:rPr>
        <w:t xml:space="preserve">[00:44:54] </w:t>
      </w:r>
      <w:r>
        <w:t>Did your father build this?</w:t>
      </w:r>
    </w:p>
    <w:p>
      <w:r>
        <w:rPr>
          <w:b/>
        </w:rPr>
        <w:t xml:space="preserve">[00:44:56] </w:t>
      </w:r>
      <w:r>
        <w:t>Yeah.</w:t>
      </w:r>
    </w:p>
    <w:p>
      <w:r>
        <w:rPr>
          <w:b/>
        </w:rPr>
        <w:t xml:space="preserve">[00:44:58] </w:t>
      </w:r>
      <w:r>
        <w:t>Like all except these.</w:t>
      </w:r>
    </w:p>
    <w:p>
      <w:r>
        <w:rPr>
          <w:b/>
        </w:rPr>
        <w:t xml:space="preserve">[00:44:59] </w:t>
      </w:r>
      <w:r>
        <w:t>I can't believe you come to mine.</w:t>
      </w:r>
    </w:p>
    <w:p>
      <w:r>
        <w:rPr>
          <w:b/>
        </w:rPr>
        <w:t xml:space="preserve">[00:45:02] </w:t>
      </w:r>
      <w:r>
        <w:t>What year did your father build</w:t>
      </w:r>
    </w:p>
    <w:p>
      <w:r>
        <w:rPr>
          <w:b/>
        </w:rPr>
        <w:t xml:space="preserve">[00:45:03] </w:t>
      </w:r>
      <w:r>
        <w:t>this? Do you like?</w:t>
      </w:r>
    </w:p>
    <w:p>
      <w:r>
        <w:rPr>
          <w:b/>
        </w:rPr>
        <w:t xml:space="preserve">[00:45:08] </w:t>
      </w:r>
      <w:r>
        <w:t>The.</w:t>
      </w:r>
    </w:p>
    <w:p>
      <w:r>
        <w:rPr>
          <w:b/>
        </w:rPr>
        <w:t xml:space="preserve">[00:45:11] </w:t>
      </w:r>
      <w:r>
        <w:t>Early 1970s.</w:t>
      </w:r>
    </w:p>
    <w:p>
      <w:r>
        <w:rPr>
          <w:b/>
        </w:rPr>
        <w:t xml:space="preserve">[00:45:14] </w:t>
      </w:r>
      <w:r>
        <w:t>Yep.</w:t>
      </w:r>
    </w:p>
    <w:p>
      <w:r>
        <w:rPr>
          <w:b/>
        </w:rPr>
        <w:t xml:space="preserve">[00:45:14] </w:t>
      </w:r>
      <w:r>
        <w:t>I was already gone.</w:t>
      </w:r>
    </w:p>
    <w:p>
      <w:r>
        <w:rPr>
          <w:b/>
        </w:rPr>
        <w:t xml:space="preserve">[00:45:16] </w:t>
      </w:r>
      <w:r>
        <w:t>I went to college over in New York.</w:t>
      </w:r>
    </w:p>
    <w:p>
      <w:r>
        <w:rPr>
          <w:b/>
        </w:rPr>
        <w:t xml:space="preserve">[00:45:18] </w:t>
      </w:r>
      <w:r>
        <w:t>Oh, I'm college educated.</w:t>
      </w:r>
    </w:p>
    <w:p>
      <w:r>
        <w:rPr>
          <w:b/>
        </w:rPr>
        <w:t xml:space="preserve">[00:45:20] </w:t>
      </w:r>
      <w:r>
        <w:t>Ho ho ho ho ho ho</w:t>
      </w:r>
    </w:p>
    <w:p>
      <w:r>
        <w:rPr>
          <w:b/>
        </w:rPr>
        <w:t xml:space="preserve">[00:45:22] </w:t>
      </w:r>
      <w:r>
        <w:t>ho ho.</w:t>
      </w:r>
    </w:p>
    <w:p>
      <w:r>
        <w:rPr>
          <w:b/>
        </w:rPr>
        <w:t xml:space="preserve">[00:45:23] </w:t>
      </w:r>
      <w:r>
        <w:t>I know, horrible.</w:t>
      </w:r>
    </w:p>
    <w:p>
      <w:r>
        <w:rPr>
          <w:b/>
        </w:rPr>
        <w:t xml:space="preserve">[00:45:24] </w:t>
      </w:r>
      <w:r>
        <w:t>Isn't it scary?</w:t>
      </w:r>
    </w:p>
    <w:p>
      <w:r>
        <w:rPr>
          <w:b/>
        </w:rPr>
        <w:t xml:space="preserve">[00:45:25] </w:t>
      </w:r>
      <w:r>
        <w:t>It doesn't help.</w:t>
      </w:r>
    </w:p>
    <w:p>
      <w:r>
        <w:rPr>
          <w:b/>
        </w:rPr>
        <w:t xml:space="preserve">[00:45:27] </w:t>
      </w:r>
      <w:r>
        <w:t>No it doesn't.</w:t>
      </w:r>
    </w:p>
    <w:p>
      <w:r>
        <w:rPr>
          <w:b/>
        </w:rPr>
        <w:t xml:space="preserve">[00:45:27] </w:t>
      </w:r>
      <w:r>
        <w:t>What's that carburetor for?</w:t>
      </w:r>
    </w:p>
    <w:p>
      <w:r>
        <w:rPr>
          <w:b/>
        </w:rPr>
        <w:t xml:space="preserve">[00:45:33] </w:t>
      </w:r>
      <w:r>
        <w:t>Thingamajig for a what you call it.</w:t>
      </w:r>
    </w:p>
    <w:p>
      <w:r>
        <w:rPr>
          <w:b/>
        </w:rPr>
        <w:t xml:space="preserve">[00:45:35] </w:t>
      </w:r>
      <w:r>
        <w:t>Oh, it's a thingamajig for what you</w:t>
      </w:r>
    </w:p>
    <w:p>
      <w:r>
        <w:rPr>
          <w:b/>
        </w:rPr>
        <w:t xml:space="preserve">[00:45:36] </w:t>
      </w:r>
      <w:r>
        <w:t>call it.</w:t>
      </w:r>
    </w:p>
    <w:p>
      <w:r>
        <w:rPr>
          <w:b/>
        </w:rPr>
        <w:t xml:space="preserve">[00:45:37] </w:t>
      </w:r>
      <w:r>
        <w:t>And this is where we hang out and</w:t>
      </w:r>
    </w:p>
    <w:p>
      <w:r>
        <w:rPr>
          <w:b/>
        </w:rPr>
        <w:t xml:space="preserve">[00:45:38] </w:t>
      </w:r>
      <w:r>
        <w:t>drink in the winter.</w:t>
      </w:r>
    </w:p>
    <w:p>
      <w:r>
        <w:rPr>
          <w:b/>
        </w:rPr>
        <w:t xml:space="preserve">[00:45:42] </w:t>
      </w:r>
      <w:r>
        <w:t>Oh.</w:t>
      </w:r>
    </w:p>
    <w:p>
      <w:r>
        <w:rPr>
          <w:b/>
        </w:rPr>
        <w:t xml:space="preserve">[00:45:44] </w:t>
      </w:r>
      <w:r>
        <w:t>Oh, look at this.</w:t>
      </w:r>
    </w:p>
    <w:p>
      <w:r>
        <w:rPr>
          <w:b/>
        </w:rPr>
        <w:t xml:space="preserve">[00:45:45] </w:t>
      </w:r>
      <w:r>
        <w:t>What kind of stove is that?</w:t>
      </w:r>
    </w:p>
    <w:p>
      <w:r>
        <w:rPr>
          <w:b/>
        </w:rPr>
        <w:t xml:space="preserve">[00:45:48] </w:t>
      </w:r>
      <w:r>
        <w:t>Ashley, I believe.</w:t>
      </w:r>
    </w:p>
    <w:p>
      <w:r>
        <w:rPr>
          <w:b/>
        </w:rPr>
        <w:t xml:space="preserve">[00:45:49] </w:t>
      </w:r>
      <w:r>
        <w:t>Look at this.</w:t>
      </w:r>
    </w:p>
    <w:p>
      <w:r>
        <w:rPr>
          <w:b/>
        </w:rPr>
        <w:t xml:space="preserve">[00:45:51] </w:t>
      </w:r>
      <w:r>
        <w:t>I made this my, like,</w:t>
      </w:r>
    </w:p>
    <w:p>
      <w:r>
        <w:rPr>
          <w:b/>
        </w:rPr>
        <w:t xml:space="preserve">[00:45:53] </w:t>
      </w:r>
      <w:r>
        <w:t>first year out of high school.</w:t>
      </w:r>
    </w:p>
    <w:p>
      <w:r>
        <w:rPr>
          <w:b/>
        </w:rPr>
        <w:t xml:space="preserve">[00:45:54] </w:t>
      </w:r>
      <w:r>
        <w:t>First year out of school.</w:t>
      </w:r>
    </w:p>
    <w:p>
      <w:r>
        <w:rPr>
          <w:b/>
        </w:rPr>
        <w:t xml:space="preserve">[00:45:56] </w:t>
      </w:r>
      <w:r>
        <w:t>That's beautiful.</w:t>
      </w:r>
    </w:p>
    <w:p>
      <w:r>
        <w:rPr>
          <w:b/>
        </w:rPr>
        <w:t xml:space="preserve">[00:45:57] </w:t>
      </w:r>
      <w:r>
        <w:t>What's another.</w:t>
      </w:r>
    </w:p>
    <w:p>
      <w:r>
        <w:rPr>
          <w:b/>
        </w:rPr>
        <w:t xml:space="preserve">[00:45:58] </w:t>
      </w:r>
      <w:r>
        <w:t>Room? What's back here?</w:t>
      </w:r>
    </w:p>
    <w:p>
      <w:r>
        <w:rPr>
          <w:b/>
        </w:rPr>
        <w:t xml:space="preserve">[00:46:02] </w:t>
      </w:r>
      <w:r>
        <w:t>This is a workshop.</w:t>
      </w:r>
    </w:p>
    <w:p>
      <w:r>
        <w:rPr>
          <w:b/>
        </w:rPr>
        <w:t xml:space="preserve">[00:46:04] </w:t>
      </w:r>
      <w:r>
        <w:t>Yeah, this is the original camp.</w:t>
      </w:r>
    </w:p>
    <w:p>
      <w:r>
        <w:rPr>
          <w:b/>
        </w:rPr>
        <w:t xml:space="preserve">[00:46:06] </w:t>
      </w:r>
      <w:r>
        <w:t>See the outline of the wall?</w:t>
      </w:r>
    </w:p>
    <w:p>
      <w:r>
        <w:rPr>
          <w:b/>
        </w:rPr>
        <w:t xml:space="preserve">[00:46:07] </w:t>
      </w:r>
      <w:r>
        <w:t>The sink?</w:t>
      </w:r>
    </w:p>
    <w:p>
      <w:r>
        <w:rPr>
          <w:b/>
        </w:rPr>
        <w:t xml:space="preserve">[00:46:08] </w:t>
      </w:r>
      <w:r>
        <w:t>Yeah.</w:t>
      </w:r>
    </w:p>
    <w:p>
      <w:r>
        <w:rPr>
          <w:b/>
        </w:rPr>
        <w:t xml:space="preserve">[00:46:08] </w:t>
      </w:r>
      <w:r>
        <w:t>Splash!</w:t>
      </w:r>
    </w:p>
    <w:p>
      <w:r>
        <w:rPr>
          <w:b/>
        </w:rPr>
        <w:t xml:space="preserve">[00:46:10] </w:t>
      </w:r>
      <w:r>
        <w:t>Oh, people who who</w:t>
      </w:r>
    </w:p>
    <w:p>
      <w:r>
        <w:rPr>
          <w:b/>
        </w:rPr>
        <w:t xml:space="preserve">[00:46:12] </w:t>
      </w:r>
      <w:r>
        <w:t>lived here?</w:t>
      </w:r>
    </w:p>
    <w:p>
      <w:r>
        <w:rPr>
          <w:b/>
        </w:rPr>
        <w:t xml:space="preserve">[00:46:13] </w:t>
      </w:r>
      <w:r>
        <w:t>My grandparents used to come up from</w:t>
      </w:r>
    </w:p>
    <w:p>
      <w:r>
        <w:rPr>
          <w:b/>
        </w:rPr>
        <w:t xml:space="preserve">[00:46:15] </w:t>
      </w:r>
      <w:r>
        <w:t>Poland to stay here.</w:t>
      </w:r>
    </w:p>
    <w:p>
      <w:r>
        <w:rPr>
          <w:b/>
        </w:rPr>
        <w:t xml:space="preserve">[00:46:17] </w:t>
      </w:r>
      <w:r>
        <w:t>So this was their camp?</w:t>
      </w:r>
    </w:p>
    <w:p>
      <w:r>
        <w:rPr>
          <w:b/>
        </w:rPr>
        <w:t xml:space="preserve">[00:46:18] </w:t>
      </w:r>
      <w:r>
        <w:t>Yep.</w:t>
      </w:r>
    </w:p>
    <w:p>
      <w:r>
        <w:rPr>
          <w:b/>
        </w:rPr>
        <w:t xml:space="preserve">[00:46:19] </w:t>
      </w:r>
      <w:r>
        <w:t>Went until the</w:t>
      </w:r>
    </w:p>
    <w:p>
      <w:r>
        <w:rPr>
          <w:b/>
        </w:rPr>
        <w:t xml:space="preserve">[00:46:20] </w:t>
      </w:r>
      <w:r>
        <w:t>early mid 70s.</w:t>
      </w:r>
    </w:p>
    <w:p>
      <w:r>
        <w:rPr>
          <w:b/>
        </w:rPr>
        <w:t xml:space="preserve">[00:46:22] </w:t>
      </w:r>
      <w:r>
        <w:t>Grandpa died</w:t>
      </w:r>
    </w:p>
    <w:p>
      <w:r>
        <w:rPr>
          <w:b/>
        </w:rPr>
        <w:t xml:space="preserve">[00:46:25] </w:t>
      </w:r>
      <w:r>
        <w:t>as I filled it with motorcycle parts</w:t>
      </w:r>
    </w:p>
    <w:p>
      <w:r>
        <w:rPr>
          <w:b/>
        </w:rPr>
        <w:t xml:space="preserve">[00:46:26] </w:t>
      </w:r>
      <w:r>
        <w:t>back there.</w:t>
      </w:r>
    </w:p>
    <w:p>
      <w:r>
        <w:rPr>
          <w:b/>
        </w:rPr>
        <w:t xml:space="preserve">[00:46:27] </w:t>
      </w:r>
      <w:r>
        <w:t>And lots of cool software with</w:t>
      </w:r>
    </w:p>
    <w:p>
      <w:r>
        <w:rPr>
          <w:b/>
        </w:rPr>
        <w:t xml:space="preserve">[00:46:29] </w:t>
      </w:r>
      <w:r>
        <w:t>their</w:t>
      </w:r>
    </w:p>
    <w:p>
      <w:r>
        <w:rPr>
          <w:b/>
        </w:rPr>
        <w:t xml:space="preserve">[00:46:31] </w:t>
      </w:r>
      <w:r>
        <w:t>sock collection.</w:t>
      </w:r>
    </w:p>
    <w:p>
      <w:r>
        <w:rPr>
          <w:b/>
        </w:rPr>
        <w:t xml:space="preserve">[00:46:37] </w:t>
      </w:r>
      <w:r>
        <w:t>The more screws in a saw,</w:t>
      </w:r>
    </w:p>
    <w:p>
      <w:r>
        <w:rPr>
          <w:b/>
        </w:rPr>
        <w:t xml:space="preserve">[00:46:39] </w:t>
      </w:r>
      <w:r>
        <w:t>the better this, the better the saw.</w:t>
      </w:r>
    </w:p>
    <w:p>
      <w:r>
        <w:rPr>
          <w:b/>
        </w:rPr>
        <w:t xml:space="preserve">[00:46:41] </w:t>
      </w:r>
      <w:r>
        <w:t>If you got a soft, you only have</w:t>
      </w:r>
    </w:p>
    <w:p>
      <w:r>
        <w:rPr>
          <w:b/>
        </w:rPr>
        <w:t xml:space="preserve">[00:46:43] </w:t>
      </w:r>
      <w:r>
        <w:t>three screws in it.</w:t>
      </w:r>
    </w:p>
    <w:p>
      <w:r>
        <w:rPr>
          <w:b/>
        </w:rPr>
        <w:t xml:space="preserve">[00:46:44] </w:t>
      </w:r>
      <w:r>
        <w:t>Yeah, steel is no good.</w:t>
      </w:r>
    </w:p>
    <w:p>
      <w:r>
        <w:rPr>
          <w:b/>
        </w:rPr>
        <w:t xml:space="preserve">[00:46:46] </w:t>
      </w:r>
      <w:r>
        <w:t>Yeah,</w:t>
      </w:r>
    </w:p>
    <w:p>
      <w:r>
        <w:rPr>
          <w:b/>
        </w:rPr>
        <w:t xml:space="preserve">[00:46:48] </w:t>
      </w:r>
      <w:r>
        <w:t>that's a ripsaw.</w:t>
      </w:r>
    </w:p>
    <w:p>
      <w:r>
        <w:rPr>
          <w:b/>
        </w:rPr>
        <w:t xml:space="preserve">[00:46:50] </w:t>
      </w:r>
      <w:r>
        <w:t>Yeah. This one. Just a talker.</w:t>
      </w:r>
    </w:p>
    <w:p>
      <w:r>
        <w:rPr>
          <w:b/>
        </w:rPr>
        <w:t xml:space="preserve">[00:46:54] </w:t>
      </w:r>
      <w:r>
        <w:t>That's a cool vehicle.</w:t>
      </w:r>
    </w:p>
    <w:p>
      <w:r>
        <w:rPr>
          <w:b/>
        </w:rPr>
        <w:t xml:space="preserve">[00:46:56] </w:t>
      </w:r>
      <w:r>
        <w:t>Yeah, it's got a.</w:t>
      </w:r>
    </w:p>
    <w:p>
      <w:r>
        <w:rPr>
          <w:b/>
        </w:rPr>
        <w:t xml:space="preserve">[00:46:59] </w:t>
      </w:r>
      <w:r>
        <w:t>Vortex 350.</w:t>
      </w:r>
    </w:p>
    <w:p>
      <w:r>
        <w:rPr>
          <w:b/>
        </w:rPr>
        <w:t xml:space="preserve">[00:47:01] </w:t>
      </w:r>
      <w:r>
        <w:t>Vortex 350.</w:t>
      </w:r>
    </w:p>
    <w:p>
      <w:r>
        <w:rPr>
          <w:b/>
        </w:rPr>
        <w:t xml:space="preserve">[00:47:02] </w:t>
      </w:r>
      <w:r>
        <w:t>Vortex.</w:t>
      </w:r>
    </w:p>
    <w:p>
      <w:r>
        <w:rPr>
          <w:b/>
        </w:rPr>
        <w:t xml:space="preserve">[00:47:03] </w:t>
      </w:r>
      <w:r>
        <w:t>Yeah, it's a pretty quick.</w:t>
      </w:r>
    </w:p>
    <w:p>
      <w:r>
        <w:rPr>
          <w:b/>
        </w:rPr>
        <w:t xml:space="preserve">[00:47:04] </w:t>
      </w:r>
      <w:r>
        <w:t>Yeah, it's really quick.</w:t>
      </w:r>
    </w:p>
    <w:p>
      <w:r>
        <w:rPr>
          <w:b/>
        </w:rPr>
        <w:t xml:space="preserve">[00:47:06] </w:t>
      </w:r>
      <w:r>
        <w:t>For speed bucket seats.</w:t>
      </w:r>
    </w:p>
    <w:p>
      <w:r>
        <w:rPr>
          <w:b/>
        </w:rPr>
        <w:t xml:space="preserve">[00:47:08] </w:t>
      </w:r>
      <w:r>
        <w:t>This is pretty great.</w:t>
      </w:r>
    </w:p>
    <w:p>
      <w:r>
        <w:rPr>
          <w:b/>
        </w:rPr>
        <w:t xml:space="preserve">[00:47:09] </w:t>
      </w:r>
      <w:r>
        <w:t>Draw one is like 10,000</w:t>
      </w:r>
    </w:p>
    <w:p>
      <w:r>
        <w:rPr>
          <w:b/>
        </w:rPr>
        <w:t xml:space="preserve">[00:47:12] </w:t>
      </w:r>
      <w:r>
        <w:t>fights been had in that seat.</w:t>
      </w:r>
    </w:p>
    <w:p>
      <w:r>
        <w:rPr>
          <w:b/>
        </w:rPr>
        <w:t xml:space="preserve">[00:47:13] </w:t>
      </w:r>
      <w:r>
        <w:t>Yeah.</w:t>
      </w:r>
    </w:p>
    <w:p>
      <w:r>
        <w:rPr>
          <w:b/>
        </w:rPr>
        <w:t xml:space="preserve">[00:47:14] </w:t>
      </w:r>
      <w:r>
        <w:t>At least. Oh, yeah.</w:t>
      </w:r>
    </w:p>
    <w:p>
      <w:r>
        <w:rPr>
          <w:b/>
        </w:rPr>
        <w:t xml:space="preserve">[00:47:15] </w:t>
      </w:r>
      <w:r>
        <w:t>That's how bashed up it is.</w:t>
      </w:r>
    </w:p>
    <w:p>
      <w:r>
        <w:rPr>
          <w:b/>
        </w:rPr>
        <w:t xml:space="preserve">[00:47:18] </w:t>
      </w:r>
      <w:r>
        <w:t>Sherwood Enterprises.</w:t>
      </w:r>
    </w:p>
    <w:p>
      <w:r>
        <w:rPr>
          <w:b/>
        </w:rPr>
        <w:t xml:space="preserve">[00:47:21] </w:t>
      </w:r>
      <w:r>
        <w:t>Is that you?</w:t>
      </w:r>
    </w:p>
    <w:p>
      <w:r>
        <w:rPr>
          <w:b/>
        </w:rPr>
        <w:t xml:space="preserve">[00:47:22] </w:t>
      </w:r>
      <w:r>
        <w:t>No.</w:t>
      </w:r>
    </w:p>
    <w:p>
      <w:r>
        <w:rPr>
          <w:b/>
        </w:rPr>
        <w:t xml:space="preserve">[00:47:23] </w:t>
      </w:r>
      <w:r>
        <w:t>Well, thank you for showing us this.</w:t>
      </w:r>
    </w:p>
    <w:p>
      <w:r>
        <w:rPr>
          <w:b/>
        </w:rPr>
        <w:t xml:space="preserve">[00:47:25] </w:t>
      </w:r>
      <w:r>
        <w:t>I've always loved this building.</w:t>
      </w:r>
    </w:p>
    <w:p>
      <w:r>
        <w:rPr>
          <w:b/>
        </w:rPr>
        <w:t xml:space="preserve">[00:47:27] </w:t>
      </w:r>
      <w:r>
        <w:t>Sorry. I couldn't help but notice</w:t>
      </w:r>
    </w:p>
    <w:p>
      <w:r>
        <w:rPr>
          <w:b/>
        </w:rPr>
        <w:t xml:space="preserve">[00:47:29] </w:t>
      </w:r>
      <w:r>
        <w:t>you got a parking meter.</w:t>
      </w:r>
    </w:p>
    <w:p>
      <w:r>
        <w:rPr>
          <w:b/>
        </w:rPr>
        <w:t xml:space="preserve">[00:47:31] </w:t>
      </w:r>
      <w:r>
        <w:t>Yeah, Chevrolet parking</w:t>
      </w:r>
    </w:p>
    <w:p>
      <w:r>
        <w:rPr>
          <w:b/>
        </w:rPr>
        <w:t xml:space="preserve">[00:47:33] </w:t>
      </w:r>
      <w:r>
        <w:t>only.</w:t>
      </w:r>
    </w:p>
    <w:p>
      <w:r>
        <w:rPr>
          <w:b/>
        </w:rPr>
        <w:t xml:space="preserve">[00:47:35] </w:t>
      </w:r>
      <w:r>
        <w:t>But that's an actual parking meter.</w:t>
      </w:r>
    </w:p>
    <w:p>
      <w:r>
        <w:rPr>
          <w:b/>
        </w:rPr>
        <w:t xml:space="preserve">[00:47:36] </w:t>
      </w:r>
      <w:r>
        <w:t>Yeah, it is an actual park.</w:t>
      </w:r>
    </w:p>
    <w:p>
      <w:r>
        <w:rPr>
          <w:b/>
        </w:rPr>
        <w:t xml:space="preserve">[00:47:37] </w:t>
      </w:r>
      <w:r>
        <w:t>Can I ask you where you got that?</w:t>
      </w:r>
    </w:p>
    <w:p>
      <w:r>
        <w:rPr>
          <w:b/>
        </w:rPr>
        <w:t xml:space="preserve">[00:47:40] </w:t>
      </w:r>
      <w:r>
        <w:t>They used to be parking meters in</w:t>
      </w:r>
    </w:p>
    <w:p>
      <w:r>
        <w:rPr>
          <w:b/>
        </w:rPr>
        <w:t xml:space="preserve">[00:47:41] </w:t>
      </w:r>
      <w:r>
        <w:t>downtown Norway.</w:t>
      </w:r>
    </w:p>
    <w:p>
      <w:r>
        <w:rPr>
          <w:b/>
        </w:rPr>
        <w:t xml:space="preserve">[00:47:42] </w:t>
      </w:r>
      <w:r>
        <w:t>Yeah.</w:t>
      </w:r>
    </w:p>
    <w:p>
      <w:r>
        <w:rPr>
          <w:b/>
        </w:rPr>
        <w:t xml:space="preserve">[00:47:43] </w:t>
      </w:r>
      <w:r>
        <w:t>And they were removed.</w:t>
      </w:r>
    </w:p>
    <w:p>
      <w:r>
        <w:rPr>
          <w:b/>
        </w:rPr>
        <w:t xml:space="preserve">[00:47:46] </w:t>
      </w:r>
      <w:r>
        <w:t>And they stored them.</w:t>
      </w:r>
    </w:p>
    <w:p>
      <w:r>
        <w:rPr>
          <w:b/>
        </w:rPr>
        <w:t xml:space="preserve">[00:47:48] </w:t>
      </w:r>
      <w:r>
        <w:t>And a friend of mine</w:t>
      </w:r>
    </w:p>
    <w:p>
      <w:r>
        <w:rPr>
          <w:b/>
        </w:rPr>
        <w:t xml:space="preserve">[00:47:50] </w:t>
      </w:r>
      <w:r>
        <w:t>ran the story and said, hey, you</w:t>
      </w:r>
    </w:p>
    <w:p>
      <w:r>
        <w:rPr>
          <w:b/>
        </w:rPr>
        <w:t xml:space="preserve">[00:47:51] </w:t>
      </w:r>
      <w:r>
        <w:t>want one of those?</w:t>
      </w:r>
    </w:p>
    <w:p>
      <w:r>
        <w:rPr>
          <w:b/>
        </w:rPr>
        <w:t xml:space="preserve">[00:47:53] </w:t>
      </w:r>
      <w:r>
        <w:t>And I said, sure, why not?</w:t>
      </w:r>
    </w:p>
    <w:p>
      <w:r>
        <w:rPr>
          <w:b/>
        </w:rPr>
        <w:t xml:space="preserve">[00:47:55] </w:t>
      </w:r>
      <w:r>
        <w:t>So I agree.</w:t>
      </w:r>
    </w:p>
    <w:p>
      <w:r>
        <w:rPr>
          <w:b/>
        </w:rPr>
        <w:t xml:space="preserve">[00:47:55] </w:t>
      </w:r>
      <w:r>
        <w:t>You tell me.</w:t>
      </w:r>
    </w:p>
    <w:p>
      <w:r>
        <w:rPr>
          <w:b/>
        </w:rPr>
        <w:t xml:space="preserve">[00:47:57] </w:t>
      </w:r>
      <w:r>
        <w:t>Oh, yeah.</w:t>
      </w:r>
    </w:p>
    <w:p>
      <w:r>
        <w:rPr>
          <w:b/>
        </w:rPr>
        <w:t xml:space="preserve">[00:47:59] </w:t>
      </w:r>
      <w:r>
        <w:t>Outback.</w:t>
      </w:r>
    </w:p>
    <w:p>
      <w:r>
        <w:rPr>
          <w:b/>
        </w:rPr>
        <w:t xml:space="preserve">[00:48:00] </w:t>
      </w:r>
      <w:r>
        <w:t>You may want to watch.</w:t>
      </w:r>
    </w:p>
    <w:p>
      <w:r>
        <w:rPr>
          <w:b/>
        </w:rPr>
        <w:t xml:space="preserve">[00:48:02] </w:t>
      </w:r>
      <w:r>
        <w:t>What is.</w:t>
      </w:r>
    </w:p>
    <w:p>
      <w:r>
        <w:rPr>
          <w:b/>
        </w:rPr>
        <w:t xml:space="preserve">[00:48:02] </w:t>
      </w:r>
      <w:r>
        <w:t>That? It's a brush hog</w:t>
      </w:r>
    </w:p>
    <w:p>
      <w:r>
        <w:rPr>
          <w:b/>
        </w:rPr>
        <w:t xml:space="preserve">[00:48:04] </w:t>
      </w:r>
      <w:r>
        <w:t>called the turtle.</w:t>
      </w:r>
    </w:p>
    <w:p>
      <w:r>
        <w:rPr>
          <w:b/>
        </w:rPr>
        <w:t xml:space="preserve">[00:48:05] </w:t>
      </w:r>
      <w:r>
        <w:t>He's a turtle. Head on a farm.</w:t>
      </w:r>
    </w:p>
    <w:p>
      <w:r>
        <w:rPr>
          <w:b/>
        </w:rPr>
        <w:t xml:space="preserve">[00:48:07] </w:t>
      </w:r>
      <w:r>
        <w:t>Yeah.</w:t>
      </w:r>
    </w:p>
    <w:p>
      <w:r>
        <w:rPr>
          <w:b/>
        </w:rPr>
        <w:t xml:space="preserve">[00:48:08] </w:t>
      </w:r>
      <w:r>
        <w:t>It's a cute little one.</w:t>
      </w:r>
    </w:p>
    <w:p>
      <w:r>
        <w:rPr>
          <w:b/>
        </w:rPr>
        <w:t xml:space="preserve">[00:48:09] </w:t>
      </w:r>
      <w:r>
        <w:t>Owner may be interested in having</w:t>
      </w:r>
    </w:p>
    <w:p>
      <w:r>
        <w:rPr>
          <w:b/>
        </w:rPr>
        <w:t xml:space="preserve">[00:48:11] </w:t>
      </w:r>
      <w:r>
        <w:t>something like this around the</w:t>
      </w:r>
    </w:p>
    <w:p>
      <w:r>
        <w:rPr>
          <w:b/>
        </w:rPr>
        <w:t xml:space="preserve">[00:48:12] </w:t>
      </w:r>
      <w:r>
        <w:t>homestead.</w:t>
      </w:r>
    </w:p>
    <w:p>
      <w:r>
        <w:rPr>
          <w:b/>
        </w:rPr>
        <w:t xml:space="preserve">[00:48:13] </w:t>
      </w:r>
      <w:r>
        <w:t>Keep the bushes down.</w:t>
      </w:r>
    </w:p>
    <w:p>
      <w:r>
        <w:rPr>
          <w:b/>
        </w:rPr>
        <w:t xml:space="preserve">[00:48:14] </w:t>
      </w:r>
      <w:r>
        <w:t>Since you have the tools, would you</w:t>
      </w:r>
    </w:p>
    <w:p>
      <w:r>
        <w:rPr>
          <w:b/>
        </w:rPr>
        <w:t xml:space="preserve">[00:48:16] </w:t>
      </w:r>
      <w:r>
        <w:t>ever want to work on the Cybertruck?</w:t>
      </w:r>
    </w:p>
    <w:p>
      <w:r>
        <w:rPr>
          <w:b/>
        </w:rPr>
        <w:t xml:space="preserve">[00:48:20] </w:t>
      </w:r>
      <w:r>
        <w:t>It doesn't interest me.</w:t>
      </w:r>
    </w:p>
    <w:p>
      <w:r>
        <w:rPr>
          <w:b/>
        </w:rPr>
        <w:t xml:space="preserve">[00:48:22] </w:t>
      </w:r>
      <w:r>
        <w:t>Yeah.</w:t>
      </w:r>
    </w:p>
    <w:p>
      <w:r>
        <w:rPr>
          <w:b/>
        </w:rPr>
        <w:t xml:space="preserve">[00:48:26] </w:t>
      </w:r>
      <w:r>
        <w:t>I know what you mean.</w:t>
      </w:r>
    </w:p>
    <w:p>
      <w:r>
        <w:rPr>
          <w:b/>
        </w:rPr>
        <w:t xml:space="preserve">[00:48:28] </w:t>
      </w:r>
      <w:r>
        <w:t>Maybe we'll get the sawzall and see</w:t>
      </w:r>
    </w:p>
    <w:p>
      <w:r>
        <w:rPr>
          <w:b/>
        </w:rPr>
        <w:t xml:space="preserve">[00:48:29] </w:t>
      </w:r>
      <w:r>
        <w:t>what's underneath that you want to.</w:t>
      </w:r>
    </w:p>
    <w:p>
      <w:r>
        <w:rPr>
          <w:b/>
        </w:rPr>
        <w:t xml:space="preserve">[00:48:31] </w:t>
      </w:r>
      <w:r>
        <w:t>We'd love to help.</w:t>
      </w:r>
    </w:p>
    <w:p>
      <w:r>
        <w:rPr>
          <w:b/>
        </w:rPr>
        <w:t xml:space="preserve">[00:48:37] </w:t>
      </w:r>
      <w:r>
        <w:t>Just driving it around is cool.</w:t>
      </w:r>
    </w:p>
    <w:p>
      <w:r>
        <w:rPr>
          <w:b/>
        </w:rPr>
        <w:t xml:space="preserve">[00:48:39] </w:t>
      </w:r>
      <w:r>
        <w:t>Still, I don't know if I had the</w:t>
      </w:r>
    </w:p>
    <w:p>
      <w:r>
        <w:rPr>
          <w:b/>
        </w:rPr>
        <w:t xml:space="preserve">[00:48:40] </w:t>
      </w:r>
      <w:r>
        <w:t>money, if I really actually</w:t>
      </w:r>
    </w:p>
    <w:p>
      <w:r>
        <w:rPr>
          <w:b/>
        </w:rPr>
        <w:t xml:space="preserve">[00:48:42] </w:t>
      </w:r>
      <w:r>
        <w:t>wanted one.</w:t>
      </w:r>
    </w:p>
    <w:p>
      <w:r>
        <w:rPr>
          <w:b/>
        </w:rPr>
        <w:t xml:space="preserve">[00:48:43] </w:t>
      </w:r>
      <w:r>
        <w:t>Yeah.</w:t>
      </w:r>
    </w:p>
    <w:p>
      <w:r>
        <w:rPr>
          <w:b/>
        </w:rPr>
        <w:t xml:space="preserve">[00:48:45] </w:t>
      </w:r>
      <w:r>
        <w:t>Right. If I could mount a plow on</w:t>
      </w:r>
    </w:p>
    <w:p>
      <w:r>
        <w:rPr>
          <w:b/>
        </w:rPr>
        <w:t xml:space="preserve">[00:48:47] </w:t>
      </w:r>
      <w:r>
        <w:t>it, that'd be way different.</w:t>
      </w:r>
    </w:p>
    <w:p>
      <w:r>
        <w:rPr>
          <w:b/>
        </w:rPr>
        <w:t xml:space="preserve">[00:48:49] </w:t>
      </w:r>
      <w:r>
        <w:t>Yeah, but I'm sure I drive over</w:t>
      </w:r>
    </w:p>
    <w:p>
      <w:r>
        <w:rPr>
          <w:b/>
        </w:rPr>
        <w:t xml:space="preserve">[00:48:50] </w:t>
      </w:r>
      <w:r>
        <w:t>enough stuff and puncture the</w:t>
      </w:r>
    </w:p>
    <w:p>
      <w:r>
        <w:rPr>
          <w:b/>
        </w:rPr>
        <w:t xml:space="preserve">[00:48:51] </w:t>
      </w:r>
      <w:r>
        <w:t>battery.</w:t>
      </w:r>
    </w:p>
    <w:p>
      <w:r>
        <w:rPr>
          <w:b/>
        </w:rPr>
        <w:t xml:space="preserve">[00:48:52] </w:t>
      </w:r>
      <w:r>
        <w:t>Yeah. And Armageddon.</w:t>
      </w:r>
    </w:p>
    <w:p>
      <w:r>
        <w:rPr>
          <w:b/>
        </w:rPr>
        <w:t xml:space="preserve">[00:48:54] </w:t>
      </w:r>
      <w:r>
        <w:t>Yeah.</w:t>
      </w:r>
    </w:p>
    <w:p>
      <w:r>
        <w:rPr>
          <w:b/>
        </w:rPr>
        <w:t xml:space="preserve">[00:48:55] </w:t>
      </w:r>
      <w:r>
        <w:t>I'm getting out of this thing.</w:t>
      </w:r>
    </w:p>
    <w:p>
      <w:r>
        <w:rPr>
          <w:b/>
        </w:rPr>
        <w:t xml:space="preserve">[00:48:57] </w:t>
      </w:r>
      <w:r>
        <w:t>It's going to burn.</w:t>
      </w:r>
    </w:p>
    <w:p>
      <w:r>
        <w:rPr>
          <w:b/>
        </w:rPr>
        <w:t xml:space="preserve">[00:49:02] </w:t>
      </w:r>
      <w:r>
        <w:t>Thank you. Sherwood.</w:t>
      </w:r>
    </w:p>
    <w:p>
      <w:r>
        <w:rPr>
          <w:b/>
        </w:rPr>
        <w:t xml:space="preserve">[00:49:04] </w:t>
      </w:r>
      <w:r>
        <w:t>Okay. Sorry.</w:t>
      </w:r>
    </w:p>
    <w:p>
      <w:r>
        <w:rPr>
          <w:b/>
        </w:rPr>
        <w:t xml:space="preserve">[00:49:05] </w:t>
      </w:r>
      <w:r>
        <w:t>I appreciate your assessment.</w:t>
      </w:r>
    </w:p>
    <w:p>
      <w:r>
        <w:rPr>
          <w:b/>
        </w:rPr>
        <w:t xml:space="preserve">[00:49:07] </w:t>
      </w:r>
      <w:r>
        <w:t>Yeah.</w:t>
      </w:r>
    </w:p>
    <w:p>
      <w:r>
        <w:rPr>
          <w:b/>
        </w:rPr>
        <w:t xml:space="preserve">[00:49:10] </w:t>
      </w:r>
      <w:r>
        <w:t>Like I said, if the big</w:t>
      </w:r>
    </w:p>
    <w:p>
      <w:r>
        <w:rPr>
          <w:b/>
        </w:rPr>
        <w:t xml:space="preserve">[00:49:12] </w:t>
      </w:r>
      <w:r>
        <w:t>giant hole in the earth, they're</w:t>
      </w:r>
    </w:p>
    <w:p>
      <w:r>
        <w:rPr>
          <w:b/>
        </w:rPr>
        <w:t xml:space="preserve">[00:49:13] </w:t>
      </w:r>
      <w:r>
        <w:t>going to have to dig to make all</w:t>
      </w:r>
    </w:p>
    <w:p>
      <w:r>
        <w:rPr>
          <w:b/>
        </w:rPr>
        <w:t xml:space="preserve">[00:49:14] </w:t>
      </w:r>
      <w:r>
        <w:t>those batteries.</w:t>
      </w:r>
    </w:p>
    <w:p>
      <w:r>
        <w:rPr>
          <w:b/>
        </w:rPr>
        <w:t xml:space="preserve">[00:49:15] </w:t>
      </w:r>
      <w:r>
        <w:t>Yeah.</w:t>
      </w:r>
    </w:p>
    <w:p>
      <w:r>
        <w:rPr>
          <w:b/>
        </w:rPr>
        <w:t xml:space="preserve">[00:49:16] </w:t>
      </w:r>
      <w:r>
        <w:t>What are you going to do with that</w:t>
      </w:r>
    </w:p>
    <w:p>
      <w:r>
        <w:rPr>
          <w:b/>
        </w:rPr>
        <w:t xml:space="preserve">[00:49:17] </w:t>
      </w:r>
      <w:r>
        <w:t>big giant hole?</w:t>
      </w:r>
    </w:p>
    <w:p>
      <w:r>
        <w:rPr>
          <w:b/>
        </w:rPr>
        <w:t xml:space="preserve">[00:49:18] </w:t>
      </w:r>
      <w:r>
        <w:t>Great lakes are going to flood into</w:t>
      </w:r>
    </w:p>
    <w:p>
      <w:r>
        <w:rPr>
          <w:b/>
        </w:rPr>
        <w:t xml:space="preserve">[00:49:20] </w:t>
      </w:r>
      <w:r>
        <w:t>it. Yeah.</w:t>
      </w:r>
    </w:p>
    <w:p>
      <w:r>
        <w:rPr>
          <w:b/>
        </w:rPr>
        <w:t xml:space="preserve">[00:49:22] </w:t>
      </w:r>
      <w:r>
        <w:t>That's all going to be dangerous.</w:t>
      </w:r>
    </w:p>
    <w:p>
      <w:r>
        <w:rPr>
          <w:b/>
        </w:rPr>
        <w:t xml:space="preserve">[00:49:24] </w:t>
      </w:r>
      <w:r>
        <w:t>You can't touch it. Can't get near</w:t>
      </w:r>
    </w:p>
    <w:p>
      <w:r>
        <w:rPr>
          <w:b/>
        </w:rPr>
        <w:t xml:space="preserve">[00:49:25] </w:t>
      </w:r>
      <w:r>
        <w:t>it.</w:t>
      </w:r>
    </w:p>
    <w:p>
      <w:r>
        <w:rPr>
          <w:b/>
        </w:rPr>
        <w:t xml:space="preserve">[00:49:25] </w:t>
      </w:r>
      <w:r>
        <w:t>Right? Yeah. Hazardous waste.</w:t>
      </w:r>
    </w:p>
    <w:p>
      <w:r>
        <w:rPr>
          <w:b/>
        </w:rPr>
        <w:t xml:space="preserve">[00:49:27] </w:t>
      </w:r>
      <w:r>
        <w:t>Yeah.</w:t>
      </w:r>
    </w:p>
    <w:p>
      <w:r>
        <w:rPr>
          <w:b/>
        </w:rPr>
        <w:t xml:space="preserve">[00:49:28] </w:t>
      </w:r>
      <w:r>
        <w:t>Shock it all back in that big</w:t>
      </w:r>
    </w:p>
    <w:p>
      <w:r>
        <w:rPr>
          <w:b/>
        </w:rPr>
        <w:t xml:space="preserve">[00:49:30] </w:t>
      </w:r>
      <w:r>
        <w:t>giant hole you made in yours</w:t>
      </w:r>
    </w:p>
    <w:p>
      <w:r>
        <w:rPr>
          <w:b/>
        </w:rPr>
        <w:t xml:space="preserve">[00:49:33] </w:t>
      </w:r>
      <w:r>
        <w:t>there.</w:t>
      </w:r>
    </w:p>
    <w:p>
      <w:r>
        <w:rPr>
          <w:b/>
        </w:rPr>
        <w:t xml:space="preserve">[00:49:36] </w:t>
      </w:r>
      <w:r>
        <w:t>How do you put out a fire if one of</w:t>
      </w:r>
    </w:p>
    <w:p>
      <w:r>
        <w:rPr>
          <w:b/>
        </w:rPr>
        <w:t xml:space="preserve">[00:49:37] </w:t>
      </w:r>
      <w:r>
        <w:t>these catches fire?</w:t>
      </w:r>
    </w:p>
    <w:p>
      <w:r>
        <w:rPr>
          <w:b/>
        </w:rPr>
        <w:t xml:space="preserve">[00:49:38] </w:t>
      </w:r>
      <w:r>
        <w:t>How do you put it out?</w:t>
      </w:r>
    </w:p>
    <w:p>
      <w:r>
        <w:rPr>
          <w:b/>
        </w:rPr>
        <w:t xml:space="preserve">[00:49:39] </w:t>
      </w:r>
      <w:r>
        <w:t>Stand back.</w:t>
      </w:r>
    </w:p>
    <w:p>
      <w:r>
        <w:rPr>
          <w:b/>
        </w:rPr>
        <w:t xml:space="preserve">[00:49:44] </w:t>
      </w:r>
      <w:r>
        <w:t>Smoke them if you got them.</w:t>
      </w:r>
    </w:p>
    <w:p>
      <w:r>
        <w:rPr>
          <w:b/>
        </w:rPr>
        <w:t xml:space="preserve">[00:49:47] </w:t>
      </w:r>
      <w:r>
        <w:t>But how do you put it out?</w:t>
      </w:r>
    </w:p>
    <w:p>
      <w:r>
        <w:rPr>
          <w:b/>
        </w:rPr>
        <w:t xml:space="preserve">[00:49:49] </w:t>
      </w:r>
      <w:r>
        <w:t>Yeah. That's it.</w:t>
      </w:r>
    </w:p>
    <w:p>
      <w:r>
        <w:rPr>
          <w:b/>
        </w:rPr>
        <w:t xml:space="preserve">[00:49:54] </w:t>
      </w:r>
      <w:r>
        <w:t>Get out! Stand back! Get out of the</w:t>
      </w:r>
    </w:p>
    <w:p>
      <w:r>
        <w:rPr>
          <w:b/>
        </w:rPr>
        <w:t xml:space="preserve">[00:49:55] </w:t>
      </w:r>
      <w:r>
        <w:t>way! You can't put it out with</w:t>
      </w:r>
    </w:p>
    <w:p>
      <w:r>
        <w:rPr>
          <w:b/>
        </w:rPr>
        <w:t xml:space="preserve">[00:49:56] </w:t>
      </w:r>
      <w:r>
        <w:t>water. You can't put it out with</w:t>
      </w:r>
    </w:p>
    <w:p>
      <w:r>
        <w:rPr>
          <w:b/>
        </w:rPr>
        <w:t xml:space="preserve">[00:49:56] </w:t>
      </w:r>
      <w:r>
        <w:t>foam.</w:t>
      </w:r>
    </w:p>
    <w:p>
      <w:r>
        <w:rPr>
          <w:b/>
        </w:rPr>
        <w:t xml:space="preserve">[00:49:59] </w:t>
      </w:r>
      <w:r>
        <w:t>So you just enjoy it.</w:t>
      </w:r>
    </w:p>
    <w:p>
      <w:r>
        <w:rPr>
          <w:b/>
        </w:rPr>
        <w:t xml:space="preserve">[00:50:02] </w:t>
      </w:r>
      <w:r>
        <w:t>And probably call the insurance</w:t>
      </w:r>
    </w:p>
    <w:p>
      <w:r>
        <w:rPr>
          <w:b/>
        </w:rPr>
        <w:t xml:space="preserve">[00:50:03] </w:t>
      </w:r>
      <w:r>
        <w:t>company.</w:t>
      </w:r>
    </w:p>
    <w:p>
      <w:r>
        <w:rPr>
          <w:b/>
        </w:rPr>
        <w:t xml:space="preserve">[00:50:04] </w:t>
      </w:r>
      <w:r>
        <w:t>Yeah.</w:t>
      </w:r>
    </w:p>
    <w:p>
      <w:r>
        <w:rPr>
          <w:b/>
        </w:rPr>
        <w:t xml:space="preserve">[00:50:06] </w:t>
      </w:r>
      <w:r>
        <w:t>Would you put one in your garage?</w:t>
      </w:r>
    </w:p>
    <w:p>
      <w:r>
        <w:rPr>
          <w:b/>
        </w:rPr>
        <w:t xml:space="preserve">[00:50:07] </w:t>
      </w:r>
      <w:r>
        <w:t>No.</w:t>
      </w:r>
    </w:p>
    <w:p>
      <w:r>
        <w:rPr>
          <w:b/>
        </w:rPr>
        <w:t xml:space="preserve">[00:50:09] </w:t>
      </w:r>
      <w:r>
        <w:t>You wouldn't put it in yours.</w:t>
      </w:r>
    </w:p>
    <w:p>
      <w:r>
        <w:rPr>
          <w:b/>
        </w:rPr>
        <w:t xml:space="preserve">[00:50:10] </w:t>
      </w:r>
      <w:r>
        <w:t>I'm not put one in mine.</w:t>
      </w:r>
    </w:p>
    <w:p>
      <w:r>
        <w:rPr>
          <w:b/>
        </w:rPr>
        <w:t xml:space="preserve">[00:50:12] </w:t>
      </w:r>
      <w:r>
        <w:t>Okay.</w:t>
      </w:r>
    </w:p>
    <w:p>
      <w:r>
        <w:rPr>
          <w:b/>
        </w:rPr>
        <w:t xml:space="preserve">[00:50:13] </w:t>
      </w:r>
      <w:r>
        <w:t>All right. So where are we going</w:t>
      </w:r>
    </w:p>
    <w:p>
      <w:r>
        <w:rPr>
          <w:b/>
        </w:rPr>
        <w:t xml:space="preserve">[00:50:15] </w:t>
      </w:r>
      <w:r>
        <w:t>from here to.</w:t>
      </w:r>
    </w:p>
    <w:p>
      <w:r>
        <w:rPr>
          <w:b/>
        </w:rPr>
        <w:t xml:space="preserve">[00:50:15] </w:t>
      </w:r>
      <w:r>
        <w:t>Here to where they're going to do</w:t>
      </w:r>
    </w:p>
    <w:p>
      <w:r>
        <w:rPr>
          <w:b/>
        </w:rPr>
        <w:t xml:space="preserve">[00:50:17] </w:t>
      </w:r>
      <w:r>
        <w:t>a timer till we get going.</w:t>
      </w:r>
    </w:p>
    <w:p>
      <w:r>
        <w:rPr>
          <w:b/>
        </w:rPr>
        <w:t xml:space="preserve">[00:50:19] </w:t>
      </w:r>
      <w:r>
        <w:t>Let's do a timer to 60 and</w:t>
      </w:r>
    </w:p>
    <w:p>
      <w:r>
        <w:rPr>
          <w:b/>
        </w:rPr>
        <w:t xml:space="preserve">[00:50:21] </w:t>
      </w:r>
      <w:r>
        <w:t>do a timer to 100.</w:t>
      </w:r>
    </w:p>
    <w:p>
      <w:r>
        <w:rPr>
          <w:b/>
        </w:rPr>
        <w:t xml:space="preserve">[00:50:22] </w:t>
      </w:r>
      <w:r>
        <w:t>Okay. Ready?</w:t>
      </w:r>
    </w:p>
    <w:p>
      <w:r>
        <w:rPr>
          <w:b/>
        </w:rPr>
        <w:t xml:space="preserve">[00:50:24] </w:t>
      </w:r>
      <w:r>
        <w:t>One. Two.</w:t>
      </w:r>
    </w:p>
    <w:p>
      <w:r>
        <w:rPr>
          <w:b/>
        </w:rPr>
        <w:t xml:space="preserve">[00:50:25] </w:t>
      </w:r>
      <w:r>
        <w:t>Three. Go.</w:t>
      </w:r>
    </w:p>
    <w:p>
      <w:r>
        <w:rPr>
          <w:b/>
        </w:rPr>
        <w:t xml:space="preserve">[00:50:31] </w:t>
      </w:r>
      <w:r>
        <w:t>60.</w:t>
      </w:r>
    </w:p>
    <w:p>
      <w:r>
        <w:rPr>
          <w:b/>
        </w:rPr>
        <w:t xml:space="preserve">[00:50:32] </w:t>
      </w:r>
      <w:r>
        <w:t>Wow.</w:t>
      </w:r>
    </w:p>
    <w:p>
      <w:r>
        <w:rPr>
          <w:b/>
        </w:rPr>
        <w:t xml:space="preserve">[00:50:37] </w:t>
      </w:r>
      <w:r>
        <w:t>100.</w:t>
      </w:r>
    </w:p>
    <w:p>
      <w:r>
        <w:rPr>
          <w:b/>
        </w:rPr>
        <w:t xml:space="preserve">[00:50:38] </w:t>
      </w:r>
      <w:r>
        <w:t>That's amazing.</w:t>
      </w:r>
    </w:p>
    <w:p>
      <w:r>
        <w:rPr>
          <w:b/>
        </w:rPr>
        <w:t xml:space="preserve">[00:50:40] </w:t>
      </w:r>
      <w:r>
        <w:t>Are you ready?</w:t>
      </w:r>
    </w:p>
    <w:p>
      <w:r>
        <w:rPr>
          <w:b/>
        </w:rPr>
        <w:t xml:space="preserve">[00:50:42] </w:t>
      </w:r>
      <w:r>
        <w:t>All right.</w:t>
      </w:r>
    </w:p>
    <w:p>
      <w:r>
        <w:rPr>
          <w:b/>
        </w:rPr>
        <w:t xml:space="preserve">[00:50:43] </w:t>
      </w:r>
      <w:r>
        <w:t>114.</w:t>
      </w:r>
    </w:p>
    <w:p>
      <w:r>
        <w:rPr>
          <w:b/>
        </w:rPr>
        <w:t xml:space="preserve">[00:50:46] </w:t>
      </w:r>
      <w:r>
        <w:t>Without even no hands on the wheels.</w:t>
      </w:r>
    </w:p>
    <w:p>
      <w:r>
        <w:rPr>
          <w:b/>
        </w:rPr>
        <w:t xml:space="preserve">[00:50:49] </w:t>
      </w:r>
      <w:r>
        <w:t>That's pretty good.</w:t>
      </w:r>
    </w:p>
    <w:p>
      <w:r>
        <w:rPr>
          <w:b/>
        </w:rPr>
        <w:t xml:space="preserve">[00:50:50] </w:t>
      </w:r>
      <w:r>
        <w:t>They didn't</w:t>
      </w:r>
    </w:p>
    <w:p>
      <w:r>
        <w:rPr>
          <w:b/>
        </w:rPr>
        <w:t xml:space="preserve">[00:50:52] </w:t>
      </w:r>
      <w:r>
        <w:t>actually give us a ticket.</w:t>
      </w:r>
    </w:p>
    <w:p>
      <w:r>
        <w:rPr>
          <w:b/>
        </w:rPr>
        <w:t xml:space="preserve">[00:50:53] </w:t>
      </w:r>
      <w:r>
        <w:t>When they say that on TV, can they</w:t>
      </w:r>
    </w:p>
    <w:p>
      <w:r>
        <w:rPr>
          <w:b/>
        </w:rPr>
        <w:t xml:space="preserve">[00:50:54] </w:t>
      </w:r>
      <w:r>
        <w:t>go back?</w:t>
      </w:r>
    </w:p>
    <w:p>
      <w:r>
        <w:rPr>
          <w:b/>
        </w:rPr>
        <w:t xml:space="preserve">[00:50:54] </w:t>
      </w:r>
      <w:r>
        <w:t>I don't think a Cybertruck can get a</w:t>
      </w:r>
    </w:p>
    <w:p>
      <w:r>
        <w:rPr>
          <w:b/>
        </w:rPr>
        <w:t xml:space="preserve">[00:50:56] </w:t>
      </w:r>
      <w:r>
        <w:t>ticket.</w:t>
      </w:r>
    </w:p>
    <w:p>
      <w:r>
        <w:rPr>
          <w:b/>
        </w:rPr>
        <w:t xml:space="preserve">[00:50:57] </w:t>
      </w:r>
      <w:r>
        <w:t>That's pretty impressive.</w:t>
      </w:r>
    </w:p>
    <w:p>
      <w:r>
        <w:rPr>
          <w:b/>
        </w:rPr>
        <w:t xml:space="preserve">[00:50:58] </w:t>
      </w:r>
      <w:r>
        <w:t>That's really impressive.</w:t>
      </w:r>
    </w:p>
    <w:p>
      <w:r>
        <w:rPr>
          <w:b/>
        </w:rPr>
        <w:t xml:space="preserve">[00:51:01] </w:t>
      </w:r>
      <w:r>
        <w:t>And this thing handles so great</w:t>
      </w:r>
    </w:p>
    <w:p>
      <w:r>
        <w:rPr>
          <w:b/>
        </w:rPr>
        <w:t xml:space="preserve">[00:51:03] </w:t>
      </w:r>
      <w:r>
        <w:t>around corners. Holy shit.</w:t>
      </w:r>
    </w:p>
    <w:p>
      <w:r>
        <w:rPr>
          <w:b/>
        </w:rPr>
        <w:t xml:space="preserve">[00:51:04] </w:t>
      </w:r>
      <w:r>
        <w:t>Look at this.</w:t>
      </w:r>
    </w:p>
    <w:p>
      <w:r>
        <w:rPr>
          <w:b/>
        </w:rPr>
        <w:t xml:space="preserve">[00:51:06] </w:t>
      </w:r>
      <w:r>
        <w:t>You don't do that in a regular car</w:t>
      </w:r>
    </w:p>
    <w:p>
      <w:r>
        <w:rPr>
          <w:b/>
        </w:rPr>
        <w:t xml:space="preserve">[00:51:08] </w:t>
      </w:r>
      <w:r>
        <w:t>at all.</w:t>
      </w:r>
    </w:p>
    <w:p>
      <w:r>
        <w:rPr>
          <w:b/>
        </w:rPr>
        <w:t xml:space="preserve">[00:51:09] </w:t>
      </w:r>
      <w:r>
        <w:t>Nope, nope.</w:t>
      </w:r>
    </w:p>
    <w:p>
      <w:r>
        <w:rPr>
          <w:b/>
        </w:rPr>
        <w:t xml:space="preserve">[00:51:11] </w:t>
      </w:r>
      <w:r>
        <w:t>This is gonna do. This friggin thing</w:t>
      </w:r>
    </w:p>
    <w:p>
      <w:r>
        <w:rPr>
          <w:b/>
        </w:rPr>
        <w:t xml:space="preserve">[00:51:12] </w:t>
      </w:r>
      <w:r>
        <w:t>is amazing.</w:t>
      </w:r>
    </w:p>
    <w:p>
      <w:r>
        <w:rPr>
          <w:b/>
        </w:rPr>
        <w:t xml:space="preserve">[00:51:13] </w:t>
      </w:r>
      <w:r>
        <w:t>The red, the red steel roofing</w:t>
      </w:r>
    </w:p>
    <w:p>
      <w:r>
        <w:rPr>
          <w:b/>
        </w:rPr>
        <w:t xml:space="preserve">[00:51:15] </w:t>
      </w:r>
      <w:r>
        <w:t>fades, doesn't it?</w:t>
      </w:r>
    </w:p>
    <w:p>
      <w:r>
        <w:rPr>
          <w:b/>
        </w:rPr>
        <w:t xml:space="preserve">[00:51:16] </w:t>
      </w:r>
      <w:r>
        <w:t>Yeah, it looks like dog named pink</w:t>
      </w:r>
    </w:p>
    <w:p>
      <w:r>
        <w:rPr>
          <w:b/>
        </w:rPr>
        <w:t xml:space="preserve">[00:51:18] </w:t>
      </w:r>
      <w:r>
        <w:t>after a couple of years.</w:t>
      </w:r>
    </w:p>
    <w:p>
      <w:r>
        <w:rPr>
          <w:b/>
        </w:rPr>
        <w:t xml:space="preserve">[00:51:20] </w:t>
      </w:r>
      <w:r>
        <w:t>Dog dink pink.</w:t>
      </w:r>
    </w:p>
    <w:p>
      <w:r>
        <w:rPr>
          <w:b/>
        </w:rPr>
        <w:t xml:space="preserve">[00:51:22] </w:t>
      </w:r>
      <w:r>
        <w:t>What is that, a official Sherwin</w:t>
      </w:r>
    </w:p>
    <w:p>
      <w:r>
        <w:rPr>
          <w:b/>
        </w:rPr>
        <w:t xml:space="preserve">[00:51:24] </w:t>
      </w:r>
      <w:r>
        <w:t>Williams color on the job, dog</w:t>
      </w:r>
    </w:p>
    <w:p>
      <w:r>
        <w:rPr>
          <w:b/>
        </w:rPr>
        <w:t xml:space="preserve">[00:51:26] </w:t>
      </w:r>
      <w:r>
        <w:t>jingling</w:t>
      </w:r>
    </w:p>
    <w:p>
      <w:r>
        <w:rPr>
          <w:b/>
        </w:rPr>
        <w:t xml:space="preserve">[00:51:29] </w:t>
      </w:r>
      <w:r>
        <w:t>Louie.</w:t>
      </w:r>
    </w:p>
    <w:p>
      <w:r>
        <w:rPr>
          <w:b/>
        </w:rPr>
        <w:t xml:space="preserve">[00:51:30] </w:t>
      </w:r>
      <w:r>
        <w:t>All right, Tucker, we're in a gravel</w:t>
      </w:r>
    </w:p>
    <w:p>
      <w:r>
        <w:rPr>
          <w:b/>
        </w:rPr>
        <w:t xml:space="preserve">[00:51:31] </w:t>
      </w:r>
      <w:r>
        <w:t>pit. This is a first for me in</w:t>
      </w:r>
    </w:p>
    <w:p>
      <w:r>
        <w:rPr>
          <w:b/>
        </w:rPr>
        <w:t xml:space="preserve">[00:51:33] </w:t>
      </w:r>
      <w:r>
        <w:t>this vehicle.</w:t>
      </w:r>
    </w:p>
    <w:p>
      <w:r>
        <w:rPr>
          <w:b/>
        </w:rPr>
        <w:t xml:space="preserve">[00:51:34] </w:t>
      </w:r>
      <w:r>
        <w:t>Obviously, for people who are not</w:t>
      </w:r>
    </w:p>
    <w:p>
      <w:r>
        <w:rPr>
          <w:b/>
        </w:rPr>
        <w:t xml:space="preserve">[00:51:35] </w:t>
      </w:r>
      <w:r>
        <w:t>familiar with gravel pits.</w:t>
      </w:r>
    </w:p>
    <w:p>
      <w:r>
        <w:rPr>
          <w:b/>
        </w:rPr>
        <w:t xml:space="preserve">[00:51:36] </w:t>
      </w:r>
      <w:r>
        <w:t>Patrick, what is the point of a</w:t>
      </w:r>
    </w:p>
    <w:p>
      <w:r>
        <w:rPr>
          <w:b/>
        </w:rPr>
        <w:t xml:space="preserve">[00:51:38] </w:t>
      </w:r>
      <w:r>
        <w:t>gravel pit.</w:t>
      </w:r>
    </w:p>
    <w:p>
      <w:r>
        <w:rPr>
          <w:b/>
        </w:rPr>
        <w:t xml:space="preserve">[00:51:38] </w:t>
      </w:r>
      <w:r>
        <w:t>Just to extract this?</w:t>
      </w:r>
    </w:p>
    <w:p>
      <w:r>
        <w:rPr>
          <w:b/>
        </w:rPr>
        <w:t xml:space="preserve">[00:51:39] </w:t>
      </w:r>
      <w:r>
        <w:t>As they sell the gravel to build</w:t>
      </w:r>
    </w:p>
    <w:p>
      <w:r>
        <w:rPr>
          <w:b/>
        </w:rPr>
        <w:t xml:space="preserve">[00:51:41] </w:t>
      </w:r>
      <w:r>
        <w:t>roadways, they screen it for let's</w:t>
      </w:r>
    </w:p>
    <w:p>
      <w:r>
        <w:rPr>
          <w:b/>
        </w:rPr>
        <w:t xml:space="preserve">[00:51:42] </w:t>
      </w:r>
      <w:r>
        <w:t>probably screen gravel for winter,</w:t>
      </w:r>
    </w:p>
    <w:p>
      <w:r>
        <w:rPr>
          <w:b/>
        </w:rPr>
        <w:t xml:space="preserve">[00:51:44] </w:t>
      </w:r>
      <w:r>
        <w:t>sand to sand the roadways in the</w:t>
      </w:r>
    </w:p>
    <w:p>
      <w:r>
        <w:rPr>
          <w:b/>
        </w:rPr>
        <w:t xml:space="preserve">[00:51:45] </w:t>
      </w:r>
      <w:r>
        <w:t>winter.</w:t>
      </w:r>
    </w:p>
    <w:p>
      <w:r>
        <w:rPr>
          <w:b/>
        </w:rPr>
        <w:t xml:space="preserve">[00:51:46] </w:t>
      </w:r>
      <w:r>
        <w:t>The good place at that party and</w:t>
      </w:r>
    </w:p>
    <w:p>
      <w:r>
        <w:rPr>
          <w:b/>
        </w:rPr>
        <w:t xml:space="preserve">[00:51:48] </w:t>
      </w:r>
      <w:r>
        <w:t>drink beer and break bottles and</w:t>
      </w:r>
    </w:p>
    <w:p>
      <w:r>
        <w:rPr>
          <w:b/>
        </w:rPr>
        <w:t xml:space="preserve">[00:51:49] </w:t>
      </w:r>
      <w:r>
        <w:t>things. And the probably the</w:t>
      </w:r>
    </w:p>
    <w:p>
      <w:r>
        <w:rPr>
          <w:b/>
        </w:rPr>
        <w:t xml:space="preserve">[00:51:51] </w:t>
      </w:r>
      <w:r>
        <w:t>number one purpose is they are.</w:t>
      </w:r>
    </w:p>
    <w:p>
      <w:r>
        <w:rPr>
          <w:b/>
        </w:rPr>
        <w:t xml:space="preserve">[00:51:53] </w:t>
      </w:r>
      <w:r>
        <w:t>Impromptu shooting.</w:t>
      </w:r>
    </w:p>
    <w:p>
      <w:r>
        <w:rPr>
          <w:b/>
        </w:rPr>
        <w:t xml:space="preserve">[00:51:54] </w:t>
      </w:r>
      <w:r>
        <w:t>Ranges.</w:t>
      </w:r>
    </w:p>
    <w:p>
      <w:r>
        <w:rPr>
          <w:b/>
        </w:rPr>
        <w:t xml:space="preserve">[00:51:56] </w:t>
      </w:r>
      <w:r>
        <w:t>And every law, every road in Maine,</w:t>
      </w:r>
    </w:p>
    <w:p>
      <w:r>
        <w:rPr>
          <w:b/>
        </w:rPr>
        <w:t xml:space="preserve">[00:51:57] </w:t>
      </w:r>
      <w:r>
        <w:t>if it's long enough, has a gravel</w:t>
      </w:r>
    </w:p>
    <w:p>
      <w:r>
        <w:rPr>
          <w:b/>
        </w:rPr>
        <w:t xml:space="preserve">[00:51:59] </w:t>
      </w:r>
      <w:r>
        <w:t>pit.</w:t>
      </w:r>
    </w:p>
    <w:p>
      <w:r>
        <w:rPr>
          <w:b/>
        </w:rPr>
        <w:t xml:space="preserve">[00:51:59] </w:t>
      </w:r>
      <w:r>
        <w:t>Off of it. Yes, definitely.</w:t>
      </w:r>
    </w:p>
    <w:p>
      <w:r>
        <w:rPr>
          <w:b/>
        </w:rPr>
        <w:t xml:space="preserve">[00:52:00] </w:t>
      </w:r>
      <w:r>
        <w:t>And if you've got land with gravel,</w:t>
      </w:r>
    </w:p>
    <w:p>
      <w:r>
        <w:rPr>
          <w:b/>
        </w:rPr>
        <w:t xml:space="preserve">[00:52:02] </w:t>
      </w:r>
      <w:r>
        <w:t>that's, you know,</w:t>
      </w:r>
    </w:p>
    <w:p>
      <w:r>
        <w:rPr>
          <w:b/>
        </w:rPr>
        <w:t xml:space="preserve">[00:52:04] </w:t>
      </w:r>
      <w:r>
        <w:t>you can sell the gravel if you want</w:t>
      </w:r>
    </w:p>
    <w:p>
      <w:r>
        <w:rPr>
          <w:b/>
        </w:rPr>
        <w:t xml:space="preserve">[00:52:05] </w:t>
      </w:r>
      <w:r>
        <w:t>to and make a little bit of money.</w:t>
      </w:r>
    </w:p>
    <w:p>
      <w:r>
        <w:rPr>
          <w:b/>
        </w:rPr>
        <w:t xml:space="preserve">[00:52:07] </w:t>
      </w:r>
      <w:r>
        <w:t>I don't think it's emphasis on the</w:t>
      </w:r>
    </w:p>
    <w:p>
      <w:r>
        <w:rPr>
          <w:b/>
        </w:rPr>
        <w:t xml:space="preserve">[00:52:08] </w:t>
      </w:r>
      <w:r>
        <w:t>little. We're going to test this</w:t>
      </w:r>
    </w:p>
    <w:p>
      <w:r>
        <w:rPr>
          <w:b/>
        </w:rPr>
        <w:t xml:space="preserve">[00:52:10] </w:t>
      </w:r>
      <w:r>
        <w:t>truck out. You can come drive it if</w:t>
      </w:r>
    </w:p>
    <w:p>
      <w:r>
        <w:rPr>
          <w:b/>
        </w:rPr>
        <w:t xml:space="preserve">[00:52:11] </w:t>
      </w:r>
      <w:r>
        <w:t>you want to.</w:t>
      </w:r>
    </w:p>
    <w:p>
      <w:r>
        <w:rPr>
          <w:b/>
        </w:rPr>
        <w:t xml:space="preserve">[00:52:14] </w:t>
      </w:r>
      <w:r>
        <w:t>It's fucking fast.</w:t>
      </w:r>
    </w:p>
    <w:p>
      <w:r>
        <w:rPr>
          <w:b/>
        </w:rPr>
        <w:t xml:space="preserve">[00:52:15] </w:t>
      </w:r>
      <w:r>
        <w:t>We're just going to go down there</w:t>
      </w:r>
    </w:p>
    <w:p>
      <w:r>
        <w:rPr>
          <w:b/>
        </w:rPr>
        <w:t xml:space="preserve">[00:52:16] </w:t>
      </w:r>
      <w:r>
        <w:t>and try to do a couple donuts</w:t>
      </w:r>
    </w:p>
    <w:p>
      <w:r>
        <w:rPr>
          <w:b/>
        </w:rPr>
        <w:t xml:space="preserve">[00:52:17] </w:t>
      </w:r>
      <w:r>
        <w:t>instead. It was all right.</w:t>
      </w:r>
    </w:p>
    <w:p>
      <w:r>
        <w:rPr>
          <w:b/>
        </w:rPr>
        <w:t xml:space="preserve">[00:52:19] </w:t>
      </w:r>
      <w:r>
        <w:t>We're going to fuck up your gravel</w:t>
      </w:r>
    </w:p>
    <w:p>
      <w:r>
        <w:rPr>
          <w:b/>
        </w:rPr>
        <w:t xml:space="preserve">[00:52:20] </w:t>
      </w:r>
      <w:r>
        <w:t>pit.</w:t>
      </w:r>
    </w:p>
    <w:p>
      <w:r>
        <w:rPr>
          <w:b/>
        </w:rPr>
        <w:t xml:space="preserve">[00:52:20] </w:t>
      </w:r>
      <w:r>
        <w:t>Is that okay?</w:t>
      </w:r>
    </w:p>
    <w:p>
      <w:r>
        <w:rPr>
          <w:b/>
        </w:rPr>
        <w:t xml:space="preserve">[00:52:21] </w:t>
      </w:r>
      <w:r>
        <w:t>You're smoothing out the ruts when</w:t>
      </w:r>
    </w:p>
    <w:p>
      <w:r>
        <w:rPr>
          <w:b/>
        </w:rPr>
        <w:t xml:space="preserve">[00:52:23] </w:t>
      </w:r>
      <w:r>
        <w:t>we get done. Yeah.</w:t>
      </w:r>
    </w:p>
    <w:p>
      <w:r>
        <w:rPr>
          <w:b/>
        </w:rPr>
        <w:t xml:space="preserve">[00:52:24] </w:t>
      </w:r>
      <w:r>
        <w:t>Oh, good.</w:t>
      </w:r>
    </w:p>
    <w:p>
      <w:r>
        <w:rPr>
          <w:b/>
        </w:rPr>
        <w:t xml:space="preserve">[00:52:25] </w:t>
      </w:r>
      <w:r>
        <w:t>How many highway mounts?</w:t>
      </w:r>
    </w:p>
    <w:p>
      <w:r>
        <w:rPr>
          <w:b/>
        </w:rPr>
        <w:t xml:space="preserve">[00:52:26] </w:t>
      </w:r>
      <w:r>
        <w:t>You don't have a charger.</w:t>
      </w:r>
    </w:p>
    <w:p>
      <w:r>
        <w:rPr>
          <w:b/>
        </w:rPr>
        <w:t xml:space="preserve">[00:52:29] </w:t>
      </w:r>
      <w:r>
        <w:t>What the record reflect.</w:t>
      </w:r>
    </w:p>
    <w:p>
      <w:r>
        <w:rPr>
          <w:b/>
        </w:rPr>
        <w:t xml:space="preserve">[00:52:30] </w:t>
      </w:r>
      <w:r>
        <w:t>You're dead sober right now, right?</w:t>
      </w:r>
    </w:p>
    <w:p>
      <w:r>
        <w:rPr>
          <w:b/>
        </w:rPr>
        <w:t xml:space="preserve">[00:52:32] </w:t>
      </w:r>
      <w:r>
        <w:t>Yep.</w:t>
      </w:r>
    </w:p>
    <w:p>
      <w:r>
        <w:rPr>
          <w:b/>
        </w:rPr>
        <w:t xml:space="preserve">[00:52:37] </w:t>
      </w:r>
      <w:r>
        <w:t>Pretty good donuts.</w:t>
      </w:r>
    </w:p>
    <w:p>
      <w:r>
        <w:rPr>
          <w:b/>
        </w:rPr>
        <w:t xml:space="preserve">[00:52:38] </w:t>
      </w:r>
      <w:r>
        <w:t>I'm smooth.</w:t>
      </w:r>
    </w:p>
    <w:p>
      <w:r>
        <w:rPr>
          <w:b/>
        </w:rPr>
        <w:t xml:space="preserve">[00:52:39] </w:t>
      </w:r>
      <w:r>
        <w:t>Yeah.</w:t>
      </w:r>
    </w:p>
    <w:p>
      <w:r>
        <w:rPr>
          <w:b/>
        </w:rPr>
        <w:t xml:space="preserve">[00:52:40] </w:t>
      </w:r>
      <w:r>
        <w:t>So it doesn't the water.</w:t>
      </w:r>
    </w:p>
    <w:p>
      <w:r>
        <w:rPr>
          <w:b/>
        </w:rPr>
        <w:t xml:space="preserve">[00:52:45] </w:t>
      </w:r>
      <w:r>
        <w:t>Pretty impressive.</w:t>
      </w:r>
    </w:p>
    <w:p>
      <w:r>
        <w:rPr>
          <w:b/>
        </w:rPr>
        <w:t xml:space="preserve">[00:52:45] </w:t>
      </w:r>
      <w:r>
        <w:t>Not bad actually.</w:t>
      </w:r>
    </w:p>
    <w:p>
      <w:r>
        <w:rPr>
          <w:b/>
        </w:rPr>
        <w:t xml:space="preserve">[00:52:47] </w:t>
      </w:r>
      <w:r>
        <w:t>Let's try it with the steering off.</w:t>
      </w:r>
    </w:p>
    <w:p>
      <w:r>
        <w:rPr>
          <w:b/>
        </w:rPr>
        <w:t xml:space="preserve">[00:52:49] </w:t>
      </w:r>
      <w:r>
        <w:t>Here we. Jared I think the trash gun</w:t>
      </w:r>
    </w:p>
    <w:p>
      <w:r>
        <w:rPr>
          <w:b/>
        </w:rPr>
        <w:t xml:space="preserve">[00:52:50] </w:t>
      </w:r>
      <w:r>
        <w:t>control is still on.</w:t>
      </w:r>
    </w:p>
    <w:p>
      <w:r>
        <w:rPr>
          <w:b/>
        </w:rPr>
        <w:t xml:space="preserve">[00:52:51] </w:t>
      </w:r>
      <w:r>
        <w:t>Yeah. You're tearing it up.</w:t>
      </w:r>
    </w:p>
    <w:p>
      <w:r>
        <w:rPr>
          <w:b/>
        </w:rPr>
        <w:t xml:space="preserve">[00:52:53] </w:t>
      </w:r>
      <w:r>
        <w:t>Yeah. This is this is.</w:t>
      </w:r>
    </w:p>
    <w:p>
      <w:r>
        <w:rPr>
          <w:b/>
        </w:rPr>
        <w:t xml:space="preserve">[00:52:56] </w:t>
      </w:r>
      <w:r>
        <w:t>Not really doing donuts.</w:t>
      </w:r>
    </w:p>
    <w:p>
      <w:r>
        <w:rPr>
          <w:b/>
        </w:rPr>
        <w:t xml:space="preserve">[00:52:58] </w:t>
      </w:r>
      <w:r>
        <w:t>Can we talk about this?</w:t>
      </w:r>
    </w:p>
    <w:p>
      <w:r>
        <w:rPr>
          <w:b/>
        </w:rPr>
        <w:t xml:space="preserve">[00:52:59] </w:t>
      </w:r>
      <w:r>
        <w:t>Yeah.</w:t>
      </w:r>
    </w:p>
    <w:p>
      <w:r>
        <w:rPr>
          <w:b/>
        </w:rPr>
        <w:t xml:space="preserve">[00:53:01] </w:t>
      </w:r>
      <w:r>
        <w:t>Like, oh, we're going to tear it up.</w:t>
      </w:r>
    </w:p>
    <w:p>
      <w:r>
        <w:rPr>
          <w:b/>
        </w:rPr>
        <w:t xml:space="preserve">[00:53:04] </w:t>
      </w:r>
      <w:r>
        <w:t>This week in the water.</w:t>
      </w:r>
    </w:p>
    <w:p>
      <w:r>
        <w:rPr>
          <w:b/>
        </w:rPr>
        <w:t xml:space="preserve">[00:53:10] </w:t>
      </w:r>
      <w:r>
        <w:t>The guy runs the crush and she just.</w:t>
      </w:r>
    </w:p>
    <w:p>
      <w:r>
        <w:rPr>
          <w:b/>
        </w:rPr>
        <w:t xml:space="preserve">[00:53:12] </w:t>
      </w:r>
      <w:r>
        <w:t>Dump the truck.</w:t>
      </w:r>
    </w:p>
    <w:p>
      <w:r>
        <w:rPr>
          <w:b/>
        </w:rPr>
        <w:t xml:space="preserve">[00:53:13] </w:t>
      </w:r>
      <w:r>
        <w:t>Like, what the fuck?</w:t>
      </w:r>
    </w:p>
    <w:p>
      <w:r>
        <w:rPr>
          <w:b/>
        </w:rPr>
        <w:t xml:space="preserve">[00:53:30] </w:t>
      </w:r>
      <w:r>
        <w:t>Not even. It's not even a challenge.</w:t>
      </w:r>
    </w:p>
    <w:p>
      <w:r>
        <w:rPr>
          <w:b/>
        </w:rPr>
        <w:t xml:space="preserve">[00:53:32] </w:t>
      </w:r>
      <w:r>
        <w:t>No, it's really not.</w:t>
      </w:r>
    </w:p>
    <w:p>
      <w:r>
        <w:rPr>
          <w:b/>
        </w:rPr>
        <w:t xml:space="preserve">[00:53:33] </w:t>
      </w:r>
      <w:r>
        <w:t>It's really not even fun.</w:t>
      </w:r>
    </w:p>
    <w:p>
      <w:r>
        <w:rPr>
          <w:b/>
        </w:rPr>
        <w:t xml:space="preserve">[00:53:34] </w:t>
      </w:r>
      <w:r>
        <w:t>I mean, that's fun.</w:t>
      </w:r>
    </w:p>
    <w:p>
      <w:r>
        <w:rPr>
          <w:b/>
        </w:rPr>
        <w:t xml:space="preserve">[00:53:41] </w:t>
      </w:r>
      <w:r>
        <w:t>All the easy traction control was</w:t>
      </w:r>
    </w:p>
    <w:p>
      <w:r>
        <w:rPr>
          <w:b/>
        </w:rPr>
        <w:t xml:space="preserve">[00:53:42] </w:t>
      </w:r>
      <w:r>
        <w:t>crazy.</w:t>
      </w:r>
    </w:p>
    <w:p>
      <w:r>
        <w:rPr>
          <w:b/>
        </w:rPr>
        <w:t xml:space="preserve">[00:53:44] </w:t>
      </w:r>
      <w:r>
        <w:t>Oh, that was fun.</w:t>
      </w:r>
    </w:p>
    <w:p>
      <w:r>
        <w:rPr>
          <w:b/>
        </w:rPr>
        <w:t xml:space="preserve">[00:53:44] </w:t>
      </w:r>
      <w:r>
        <w:t>That was awesome.</w:t>
      </w:r>
    </w:p>
    <w:p>
      <w:r>
        <w:rPr>
          <w:b/>
        </w:rPr>
        <w:t xml:space="preserve">[00:53:47] </w:t>
      </w:r>
      <w:r>
        <w:t>Well, you made quite a mess.</w:t>
      </w:r>
    </w:p>
    <w:p>
      <w:r>
        <w:rPr>
          <w:b/>
        </w:rPr>
        <w:t xml:space="preserve">[00:53:50] </w:t>
      </w:r>
      <w:r>
        <w:t>Look at that.</w:t>
      </w:r>
    </w:p>
    <w:p>
      <w:r>
        <w:rPr>
          <w:b/>
        </w:rPr>
        <w:t xml:space="preserve">[00:53:51] </w:t>
      </w:r>
      <w:r>
        <w:t>Maybe we should buy Savage a 30 pack</w:t>
      </w:r>
    </w:p>
    <w:p>
      <w:r>
        <w:rPr>
          <w:b/>
        </w:rPr>
        <w:t xml:space="preserve">[00:53:53] </w:t>
      </w:r>
      <w:r>
        <w:t>of beer, don't you? I definitely</w:t>
      </w:r>
    </w:p>
    <w:p>
      <w:r>
        <w:rPr>
          <w:b/>
        </w:rPr>
        <w:t xml:space="preserve">[00:53:54] </w:t>
      </w:r>
      <w:r>
        <w:t>give this guy 100 bucks.</w:t>
      </w:r>
    </w:p>
    <w:p>
      <w:r>
        <w:rPr>
          <w:b/>
        </w:rPr>
        <w:t xml:space="preserve">[00:53:55] </w:t>
      </w:r>
      <w:r>
        <w:t>Let's do that.</w:t>
      </w:r>
    </w:p>
    <w:p>
      <w:r>
        <w:rPr>
          <w:b/>
        </w:rPr>
        <w:t xml:space="preserve">[00:53:55] </w:t>
      </w:r>
      <w:r>
        <w:t>But you know who loved it was the</w:t>
      </w:r>
    </w:p>
    <w:p>
      <w:r>
        <w:rPr>
          <w:b/>
        </w:rPr>
        <w:t xml:space="preserve">[00:53:57] </w:t>
      </w:r>
      <w:r>
        <w:t>man who runs the crusher.</w:t>
      </w:r>
    </w:p>
    <w:p>
      <w:r>
        <w:rPr>
          <w:b/>
        </w:rPr>
        <w:t xml:space="preserve">[00:53:58] </w:t>
      </w:r>
      <w:r>
        <w:t>Look, he's still on top of the</w:t>
      </w:r>
    </w:p>
    <w:p>
      <w:r>
        <w:rPr>
          <w:b/>
        </w:rPr>
        <w:t xml:space="preserve">[00:54:00] </w:t>
      </w:r>
      <w:r>
        <w:t>machine looking at us.</w:t>
      </w:r>
    </w:p>
    <w:p>
      <w:r>
        <w:rPr>
          <w:b/>
        </w:rPr>
        <w:t xml:space="preserve">[00:54:01] </w:t>
      </w:r>
      <w:r>
        <w:t>Yeah.</w:t>
      </w:r>
    </w:p>
    <w:p>
      <w:r>
        <w:rPr>
          <w:b/>
        </w:rPr>
        <w:t xml:space="preserve">[00:54:03] </w:t>
      </w:r>
      <w:r>
        <w:t>So what the fuck?</w:t>
      </w:r>
    </w:p>
    <w:p>
      <w:r>
        <w:rPr>
          <w:b/>
        </w:rPr>
        <w:t xml:space="preserve">[00:54:05] </w:t>
      </w:r>
      <w:r>
        <w:t>This is great. I think we're going</w:t>
      </w:r>
    </w:p>
    <w:p>
      <w:r>
        <w:rPr>
          <w:b/>
        </w:rPr>
        <w:t xml:space="preserve">[00:54:06] </w:t>
      </w:r>
      <w:r>
        <w:t>to throw him $100 bill when we leave</w:t>
      </w:r>
    </w:p>
    <w:p>
      <w:r>
        <w:rPr>
          <w:b/>
        </w:rPr>
        <w:t xml:space="preserve">[00:54:07] </w:t>
      </w:r>
      <w:r>
        <w:t>here. Because he's going to stay and</w:t>
      </w:r>
    </w:p>
    <w:p>
      <w:r>
        <w:rPr>
          <w:b/>
        </w:rPr>
        <w:t xml:space="preserve">[00:54:08] </w:t>
      </w:r>
      <w:r>
        <w:t>clean all this up.</w:t>
      </w:r>
    </w:p>
    <w:p>
      <w:r>
        <w:rPr>
          <w:b/>
        </w:rPr>
        <w:t xml:space="preserve">[00:54:10] </w:t>
      </w:r>
      <w:r>
        <w:t>Does he have to clean this up?</w:t>
      </w:r>
    </w:p>
    <w:p>
      <w:r>
        <w:rPr>
          <w:b/>
        </w:rPr>
        <w:t xml:space="preserve">[00:54:11] </w:t>
      </w:r>
      <w:r>
        <w:t>Yeah, probably.</w:t>
      </w:r>
    </w:p>
    <w:p>
      <w:r>
        <w:rPr>
          <w:b/>
        </w:rPr>
        <w:t xml:space="preserve">[00:54:12] </w:t>
      </w:r>
      <w:r>
        <w:t>This is just an amazing vehicle.</w:t>
      </w:r>
    </w:p>
    <w:p>
      <w:r>
        <w:rPr>
          <w:b/>
        </w:rPr>
        <w:t xml:space="preserve">[00:54:14] </w:t>
      </w:r>
      <w:r>
        <w:t>That way. It's fun. It's a fun</w:t>
      </w:r>
    </w:p>
    <w:p>
      <w:r>
        <w:rPr>
          <w:b/>
        </w:rPr>
        <w:t xml:space="preserve">[00:54:15] </w:t>
      </w:r>
      <w:r>
        <w:t>vehicle.</w:t>
      </w:r>
    </w:p>
    <w:p>
      <w:r>
        <w:rPr>
          <w:b/>
        </w:rPr>
        <w:t xml:space="preserve">[00:54:16] </w:t>
      </w:r>
      <w:r>
        <w:t>Very capable.</w:t>
      </w:r>
    </w:p>
    <w:p>
      <w:r>
        <w:rPr>
          <w:b/>
        </w:rPr>
        <w:t xml:space="preserve">[00:54:16] </w:t>
      </w:r>
      <w:r>
        <w:t>I think you're in love.</w:t>
      </w:r>
    </w:p>
    <w:p>
      <w:r>
        <w:rPr>
          <w:b/>
        </w:rPr>
        <w:t xml:space="preserve">[00:54:17] </w:t>
      </w:r>
      <w:r>
        <w:t>Derek's 150 is very capable.</w:t>
      </w:r>
    </w:p>
    <w:p>
      <w:r>
        <w:rPr>
          <w:b/>
        </w:rPr>
        <w:t xml:space="preserve">[00:54:20] </w:t>
      </w:r>
      <w:r>
        <w:t>My 350 would.</w:t>
      </w:r>
    </w:p>
    <w:p>
      <w:r>
        <w:rPr>
          <w:b/>
        </w:rPr>
        <w:t xml:space="preserve">[00:54:23] </w:t>
      </w:r>
      <w:r>
        <w:t>Is geared for working.</w:t>
      </w:r>
    </w:p>
    <w:p>
      <w:r>
        <w:rPr>
          <w:b/>
        </w:rPr>
        <w:t xml:space="preserve">[00:54:24] </w:t>
      </w:r>
      <w:r>
        <w:t>So this truck is very capable</w:t>
      </w:r>
    </w:p>
    <w:p>
      <w:r>
        <w:rPr>
          <w:b/>
        </w:rPr>
        <w:t xml:space="preserve">[00:54:27] </w:t>
      </w:r>
      <w:r>
        <w:t>of working, but I'm sure they're</w:t>
      </w:r>
    </w:p>
    <w:p>
      <w:r>
        <w:rPr>
          <w:b/>
        </w:rPr>
        <w:t xml:space="preserve">[00:54:28] </w:t>
      </w:r>
      <w:r>
        <w:t>going to invent electric trucks that</w:t>
      </w:r>
    </w:p>
    <w:p>
      <w:r>
        <w:rPr>
          <w:b/>
        </w:rPr>
        <w:t xml:space="preserve">[00:54:30] </w:t>
      </w:r>
      <w:r>
        <w:t>just tow and haul and don't</w:t>
      </w:r>
    </w:p>
    <w:p>
      <w:r>
        <w:rPr>
          <w:b/>
        </w:rPr>
        <w:t xml:space="preserve">[00:54:32] </w:t>
      </w:r>
      <w:r>
        <w:t>do all this crazy off road stuff</w:t>
      </w:r>
    </w:p>
    <w:p>
      <w:r>
        <w:rPr>
          <w:b/>
        </w:rPr>
        <w:t xml:space="preserve">[00:54:33] </w:t>
      </w:r>
      <w:r>
        <w:t>that people probably don't want to</w:t>
      </w:r>
    </w:p>
    <w:p>
      <w:r>
        <w:rPr>
          <w:b/>
        </w:rPr>
        <w:t xml:space="preserve">[00:54:35] </w:t>
      </w:r>
      <w:r>
        <w:t>pay for.</w:t>
      </w:r>
    </w:p>
    <w:p>
      <w:r>
        <w:rPr>
          <w:b/>
        </w:rPr>
        <w:t xml:space="preserve">[00:54:36] </w:t>
      </w:r>
      <w:r>
        <w:t>But hey, if you like this</w:t>
      </w:r>
    </w:p>
    <w:p>
      <w:r>
        <w:rPr>
          <w:b/>
        </w:rPr>
        <w:t xml:space="preserve">[00:54:38] </w:t>
      </w:r>
      <w:r>
        <w:t>stuff and you can afford it.</w:t>
      </w:r>
    </w:p>
    <w:p>
      <w:r>
        <w:rPr>
          <w:b/>
        </w:rPr>
        <w:t xml:space="preserve">[00:54:40] </w:t>
      </w:r>
      <w:r>
        <w:t>We haven't done the range test.</w:t>
      </w:r>
    </w:p>
    <w:p>
      <w:r>
        <w:rPr>
          <w:b/>
        </w:rPr>
        <w:t xml:space="preserve">[00:54:41] </w:t>
      </w:r>
      <w:r>
        <w:t>We haven't done the long range</w:t>
      </w:r>
    </w:p>
    <w:p>
      <w:r>
        <w:rPr>
          <w:b/>
        </w:rPr>
        <w:t xml:space="preserve">[00:54:43] </w:t>
      </w:r>
      <w:r>
        <w:t>winter test, which I would really</w:t>
      </w:r>
    </w:p>
    <w:p>
      <w:r>
        <w:rPr>
          <w:b/>
        </w:rPr>
        <w:t xml:space="preserve">[00:54:45] </w:t>
      </w:r>
      <w:r>
        <w:t>love to do. Have this thing for the</w:t>
      </w:r>
    </w:p>
    <w:p>
      <w:r>
        <w:rPr>
          <w:b/>
        </w:rPr>
        <w:t xml:space="preserve">[00:54:46] </w:t>
      </w:r>
      <w:r>
        <w:t>winter.</w:t>
      </w:r>
    </w:p>
    <w:p>
      <w:r>
        <w:rPr>
          <w:b/>
        </w:rPr>
        <w:t xml:space="preserve">[00:54:48] </w:t>
      </w:r>
      <w:r>
        <w:t>So far, I can't</w:t>
      </w:r>
    </w:p>
    <w:p>
      <w:r>
        <w:rPr>
          <w:b/>
        </w:rPr>
        <w:t xml:space="preserve">[00:54:50] </w:t>
      </w:r>
      <w:r>
        <w:t>find anybody that can say this is</w:t>
      </w:r>
    </w:p>
    <w:p>
      <w:r>
        <w:rPr>
          <w:b/>
        </w:rPr>
        <w:t xml:space="preserve">[00:54:52] </w:t>
      </w:r>
      <w:r>
        <w:t>not a nice vehicle.</w:t>
      </w:r>
    </w:p>
    <w:p>
      <w:r>
        <w:rPr>
          <w:b/>
        </w:rPr>
        <w:t xml:space="preserve">[00:54:54] </w:t>
      </w:r>
      <w:r>
        <w:t>That's for sure.</w:t>
      </w:r>
    </w:p>
    <w:p>
      <w:r>
        <w:rPr>
          <w:b/>
        </w:rPr>
        <w:t xml:space="preserve">[00:54:55] </w:t>
      </w:r>
      <w:r>
        <w:t>Much as you would hate them.</w:t>
      </w:r>
    </w:p>
    <w:p>
      <w:r>
        <w:rPr>
          <w:b/>
        </w:rPr>
        <w:t xml:space="preserve">[00:54:57] </w:t>
      </w:r>
      <w:r>
        <w:t>Hey, to the vehicles.</w:t>
      </w:r>
    </w:p>
    <w:p>
      <w:r>
        <w:rPr>
          <w:b/>
        </w:rPr>
        <w:t xml:space="preserve">[00:54:59] </w:t>
      </w:r>
      <w:r>
        <w:t>Electric vehicles.</w:t>
      </w:r>
    </w:p>
    <w:p>
      <w:r>
        <w:rPr>
          <w:b/>
        </w:rPr>
        <w:t xml:space="preserve">[00:55:00] </w:t>
      </w:r>
      <w:r>
        <w:t>Everybody's mad at electric</w:t>
      </w:r>
    </w:p>
    <w:p>
      <w:r>
        <w:rPr>
          <w:b/>
        </w:rPr>
        <w:t xml:space="preserve">[00:55:01] </w:t>
      </w:r>
      <w:r>
        <w:t>vehicles.</w:t>
      </w:r>
    </w:p>
    <w:p>
      <w:r>
        <w:rPr>
          <w:b/>
        </w:rPr>
        <w:t xml:space="preserve">[00:55:01] </w:t>
      </w:r>
      <w:r>
        <w:t>Yeah, man of electric vehicles.</w:t>
      </w:r>
    </w:p>
    <w:p>
      <w:r>
        <w:rPr>
          <w:b/>
        </w:rPr>
        <w:t xml:space="preserve">[00:55:02] </w:t>
      </w:r>
      <w:r>
        <w:t>Yeah.</w:t>
      </w:r>
    </w:p>
    <w:p>
      <w:r>
        <w:rPr>
          <w:b/>
        </w:rPr>
        <w:t xml:space="preserve">[00:55:02] </w:t>
      </w:r>
      <w:r>
        <w:t>I'm mad at them, too. But you got to</w:t>
      </w:r>
    </w:p>
    <w:p>
      <w:r>
        <w:rPr>
          <w:b/>
        </w:rPr>
        <w:t xml:space="preserve">[00:55:04] </w:t>
      </w:r>
      <w:r>
        <w:t>admit, that's a fun thing to drive.</w:t>
      </w:r>
    </w:p>
    <w:p>
      <w:r>
        <w:rPr>
          <w:b/>
        </w:rPr>
        <w:t xml:space="preserve">[00:55:05] </w:t>
      </w:r>
      <w:r>
        <w:t>Yeah. It is.</w:t>
      </w:r>
    </w:p>
    <w:p>
      <w:r>
        <w:rPr>
          <w:b/>
        </w:rPr>
        <w:t xml:space="preserve">[00:55:06] </w:t>
      </w:r>
      <w:r>
        <w:t>You got to admit, it's kind</w:t>
      </w:r>
    </w:p>
    <w:p>
      <w:r>
        <w:rPr>
          <w:b/>
        </w:rPr>
        <w:t xml:space="preserve">[00:55:08] </w:t>
      </w:r>
      <w:r>
        <w:t>of fun.</w:t>
      </w:r>
    </w:p>
    <w:p>
      <w:r>
        <w:rPr>
          <w:b/>
        </w:rPr>
        <w:t xml:space="preserve">[00:55:09] </w:t>
      </w:r>
      <w:r>
        <w:t>I don't think it's sustainable</w:t>
      </w:r>
    </w:p>
    <w:p>
      <w:r>
        <w:rPr>
          <w:b/>
        </w:rPr>
        <w:t xml:space="preserve">[00:55:12] </w:t>
      </w:r>
      <w:r>
        <w:t>for a working man to have one,</w:t>
      </w:r>
    </w:p>
    <w:p>
      <w:r>
        <w:rPr>
          <w:b/>
        </w:rPr>
        <w:t xml:space="preserve">[00:55:14] </w:t>
      </w:r>
      <w:r>
        <w:t>but we're going to have it for a</w:t>
      </w:r>
    </w:p>
    <w:p>
      <w:r>
        <w:rPr>
          <w:b/>
        </w:rPr>
        <w:t xml:space="preserve">[00:55:15] </w:t>
      </w:r>
      <w:r>
        <w:t>month. We're going to find out.</w:t>
      </w:r>
    </w:p>
    <w:p>
      <w:r>
        <w:rPr>
          <w:b/>
        </w:rPr>
        <w:t xml:space="preserve">[00:55:16] </w:t>
      </w:r>
      <w:r>
        <w:t>We're going to interview a lot more</w:t>
      </w:r>
    </w:p>
    <w:p>
      <w:r>
        <w:rPr>
          <w:b/>
        </w:rPr>
        <w:t xml:space="preserve">[00:55:17] </w:t>
      </w:r>
      <w:r>
        <w:t>people. We're going to get the</w:t>
      </w:r>
    </w:p>
    <w:p>
      <w:r>
        <w:rPr>
          <w:b/>
        </w:rPr>
        <w:t xml:space="preserve">[00:55:19] </w:t>
      </w:r>
      <w:r>
        <w:t>pulse of the pulse of America</w:t>
      </w:r>
    </w:p>
    <w:p>
      <w:r>
        <w:rPr>
          <w:b/>
        </w:rPr>
        <w:t xml:space="preserve">[00:55:22] </w:t>
      </w:r>
      <w:r>
        <w:t>here, actually, pulse of Maine,</w:t>
      </w:r>
    </w:p>
    <w:p>
      <w:r>
        <w:rPr>
          <w:b/>
        </w:rPr>
        <w:t xml:space="preserve">[00:55:24] </w:t>
      </w:r>
      <w:r>
        <w:t>from the pulse of America</w:t>
      </w:r>
    </w:p>
    <w:p>
      <w:r>
        <w:rPr>
          <w:b/>
        </w:rPr>
        <w:t xml:space="preserve">[00:55:26] </w:t>
      </w:r>
      <w:r>
        <w:t>to the pulse of Maine.</w:t>
      </w:r>
    </w:p>
    <w:p>
      <w:r>
        <w:rPr>
          <w:b/>
        </w:rPr>
        <w:t xml:space="preserve">[00:55:26] </w:t>
      </w:r>
      <w:r>
        <w:t>Maybe a little a little.</w:t>
      </w:r>
    </w:p>
    <w:p>
      <w:r>
        <w:rPr>
          <w:b/>
        </w:rPr>
        <w:t xml:space="preserve">[00:55:27] </w:t>
      </w:r>
      <w:r>
        <w:t>Different a little different.</w:t>
      </w:r>
    </w:p>
    <w:p>
      <w:r>
        <w:rPr>
          <w:b/>
        </w:rPr>
        <w:t xml:space="preserve">[00:55:29] </w:t>
      </w:r>
      <w:r>
        <w:t>Yeah, I don't.</w:t>
      </w:r>
    </w:p>
    <w:p>
      <w:r>
        <w:rPr>
          <w:b/>
        </w:rPr>
        <w:t xml:space="preserve">[00:55:29] </w:t>
      </w:r>
      <w:r>
        <w:t>Know. It's American 1983.</w:t>
      </w:r>
    </w:p>
    <w:p>
      <w:r>
        <w:rPr>
          <w:b/>
        </w:rPr>
        <w:t xml:space="preserve">[00:55:32] </w:t>
      </w:r>
      <w:r>
        <w:t>But it was a good a good day</w:t>
      </w:r>
    </w:p>
    <w:p>
      <w:r>
        <w:rPr>
          <w:b/>
        </w:rPr>
        <w:t xml:space="preserve">[00:55:34] </w:t>
      </w:r>
      <w:r>
        <w:t>of testing and running around.</w:t>
      </w:r>
    </w:p>
    <w:p>
      <w:r>
        <w:rPr>
          <w:b/>
        </w:rPr>
        <w:t xml:space="preserve">[00:55:35] </w:t>
      </w:r>
      <w:r>
        <w:t>And it was performed amazingly</w:t>
      </w:r>
    </w:p>
    <w:p>
      <w:r>
        <w:rPr>
          <w:b/>
        </w:rPr>
        <w:t xml:space="preserve">[00:55:37] </w:t>
      </w:r>
      <w:r>
        <w:t>amazingly.</w:t>
      </w:r>
    </w:p>
    <w:p>
      <w:r>
        <w:rPr>
          <w:b/>
        </w:rPr>
        <w:t xml:space="preserve">[00:55:38] </w:t>
      </w:r>
      <w:r>
        <w:t>You spent all day in the Cybertruck</w:t>
      </w:r>
    </w:p>
    <w:p>
      <w:r>
        <w:rPr>
          <w:b/>
        </w:rPr>
        <w:t xml:space="preserve">[00:55:40] </w:t>
      </w:r>
      <w:r>
        <w:t>with you and Sherwood.</w:t>
      </w:r>
    </w:p>
    <w:p>
      <w:r>
        <w:rPr>
          <w:b/>
        </w:rPr>
        <w:t xml:space="preserve">[00:55:41] </w:t>
      </w:r>
      <w:r>
        <w:t>I'm about to get back in my 1987</w:t>
      </w:r>
    </w:p>
    <w:p>
      <w:r>
        <w:rPr>
          <w:b/>
        </w:rPr>
        <w:t xml:space="preserve">[00:55:43] </w:t>
      </w:r>
      <w:r>
        <w:t>and drive home.</w:t>
      </w:r>
    </w:p>
    <w:p>
      <w:r>
        <w:rPr>
          <w:b/>
        </w:rPr>
        <w:t xml:space="preserve">[00:55:46] </w:t>
      </w:r>
      <w:r>
        <w:t>I feel like the initial</w:t>
      </w:r>
    </w:p>
    <w:p>
      <w:r>
        <w:rPr>
          <w:b/>
        </w:rPr>
        <w:t xml:space="preserve">[00:55:48] </w:t>
      </w:r>
      <w:r>
        <w:t>review that De Long review is</w:t>
      </w:r>
    </w:p>
    <w:p>
      <w:r>
        <w:rPr>
          <w:b/>
        </w:rPr>
        <w:t xml:space="preserve">[00:55:49] </w:t>
      </w:r>
      <w:r>
        <w:t>positive, would you say?</w:t>
      </w:r>
    </w:p>
    <w:p>
      <w:r>
        <w:rPr>
          <w:b/>
        </w:rPr>
        <w:t xml:space="preserve">[00:55:51] </w:t>
      </w:r>
      <w:r>
        <w:t>Yeah, very positive.</w:t>
      </w:r>
    </w:p>
    <w:p>
      <w:r>
        <w:rPr>
          <w:b/>
        </w:rPr>
        <w:t xml:space="preserve">[00:55:52] </w:t>
      </w:r>
      <w:r>
        <w:t>But there's still some open</w:t>
      </w:r>
    </w:p>
    <w:p>
      <w:r>
        <w:rPr>
          <w:b/>
        </w:rPr>
        <w:t xml:space="preserve">[00:55:54] </w:t>
      </w:r>
      <w:r>
        <w:t>questions.</w:t>
      </w:r>
    </w:p>
    <w:p>
      <w:r>
        <w:rPr>
          <w:b/>
        </w:rPr>
        <w:t xml:space="preserve">[00:55:54] </w:t>
      </w:r>
      <w:r>
        <w:t>Still some open question range.</w:t>
      </w:r>
    </w:p>
    <w:p>
      <w:r>
        <w:rPr>
          <w:b/>
        </w:rPr>
        <w:t xml:space="preserve">[00:55:57] </w:t>
      </w:r>
      <w:r>
        <w:t>I'm going to, you know,</w:t>
      </w:r>
    </w:p>
    <w:p>
      <w:r>
        <w:rPr>
          <w:b/>
        </w:rPr>
        <w:t xml:space="preserve">[00:55:59] </w:t>
      </w:r>
      <w:r>
        <w:t>repairs parts,</w:t>
      </w:r>
    </w:p>
    <w:p>
      <w:r>
        <w:rPr>
          <w:b/>
        </w:rPr>
        <w:t xml:space="preserve">[00:56:02] </w:t>
      </w:r>
      <w:r>
        <w:t>snow battery replacement snow</w:t>
      </w:r>
    </w:p>
    <w:p>
      <w:r>
        <w:rPr>
          <w:b/>
        </w:rPr>
        <w:t xml:space="preserve">[00:56:04] </w:t>
      </w:r>
      <w:r>
        <w:t>plow, good amount of snow plow on</w:t>
      </w:r>
    </w:p>
    <w:p>
      <w:r>
        <w:rPr>
          <w:b/>
        </w:rPr>
        <w:t xml:space="preserve">[00:56:05] </w:t>
      </w:r>
      <w:r>
        <w:t>that thing. If you're gonna live in</w:t>
      </w:r>
    </w:p>
    <w:p>
      <w:r>
        <w:rPr>
          <w:b/>
        </w:rPr>
        <w:t xml:space="preserve">[00:56:06] </w:t>
      </w:r>
      <w:r>
        <w:t>Maine and, you know, a</w:t>
      </w:r>
    </w:p>
    <w:p>
      <w:r>
        <w:rPr>
          <w:b/>
        </w:rPr>
        <w:t xml:space="preserve">[00:56:08] </w:t>
      </w:r>
      <w:r>
        <w:t>one third of America is affected</w:t>
      </w:r>
    </w:p>
    <w:p>
      <w:r>
        <w:rPr>
          <w:b/>
        </w:rPr>
        <w:t xml:space="preserve">[00:56:10] </w:t>
      </w:r>
      <w:r>
        <w:t>by snowy weather.</w:t>
      </w:r>
    </w:p>
    <w:p>
      <w:r>
        <w:rPr>
          <w:b/>
        </w:rPr>
        <w:t xml:space="preserve">[00:56:11] </w:t>
      </w:r>
      <w:r>
        <w:t>So that's. Yeah, pretty huge</w:t>
      </w:r>
    </w:p>
    <w:p>
      <w:r>
        <w:rPr>
          <w:b/>
        </w:rPr>
        <w:t xml:space="preserve">[00:56:12] </w:t>
      </w:r>
      <w:r>
        <w:t>population.</w:t>
      </w:r>
    </w:p>
    <w:p>
      <w:r>
        <w:rPr>
          <w:b/>
        </w:rPr>
        <w:t xml:space="preserve">[00:56:15] </w:t>
      </w:r>
      <w:r>
        <w:t>So yeah, there's a lot</w:t>
      </w:r>
    </w:p>
    <w:p>
      <w:r>
        <w:rPr>
          <w:b/>
        </w:rPr>
        <w:t xml:space="preserve">[00:56:16] </w:t>
      </w:r>
      <w:r>
        <w:t>to learn about it.</w:t>
      </w:r>
    </w:p>
    <w:p>
      <w:r>
        <w:rPr>
          <w:b/>
        </w:rPr>
        <w:t xml:space="preserve">[00:56:18] </w:t>
      </w:r>
      <w:r>
        <w:t>But so far it's a fun $100,000</w:t>
      </w:r>
    </w:p>
    <w:p>
      <w:r>
        <w:rPr>
          <w:b/>
        </w:rPr>
        <w:t xml:space="preserve">[00:56:20] </w:t>
      </w:r>
      <w:r>
        <w:t>truck.</w:t>
      </w:r>
    </w:p>
    <w:p>
      <w:r>
        <w:rPr>
          <w:b/>
        </w:rPr>
        <w:t xml:space="preserve">[00:56:21] </w:t>
      </w:r>
      <w:r>
        <w:t>We're going to let the testing</w:t>
      </w:r>
    </w:p>
    <w:p>
      <w:r>
        <w:rPr>
          <w:b/>
        </w:rPr>
        <w:t xml:space="preserve">[00:56:22] </w:t>
      </w:r>
      <w:r>
        <w:t>continue. We'll check back in.</w:t>
      </w:r>
    </w:p>
    <w:p>
      <w:r>
        <w:rPr>
          <w:b/>
        </w:rPr>
        <w:t xml:space="preserve">[00:56:23] </w:t>
      </w:r>
      <w:r>
        <w:t>Yeah.</w:t>
      </w:r>
    </w:p>
    <w:p>
      <w:r>
        <w:rPr>
          <w:b/>
        </w:rPr>
        <w:t xml:space="preserve">[00:56:24] </w:t>
      </w:r>
      <w:r>
        <w:t>Patrick Feeney, ladies and</w:t>
      </w:r>
    </w:p>
    <w:p>
      <w:r>
        <w:rPr>
          <w:b/>
        </w:rPr>
        <w:t xml:space="preserve">[00:56:25] </w:t>
      </w:r>
      <w:r>
        <w:t>gentlemen.</w:t>
      </w:r>
    </w:p>
    <w:p>
      <w:r>
        <w:rPr>
          <w:b/>
        </w:rPr>
        <w:t xml:space="preserve">[00:56:31] </w:t>
      </w:r>
      <w:r>
        <w:t>All right, so I'm back in my truck,</w:t>
      </w:r>
    </w:p>
    <w:p>
      <w:r>
        <w:rPr>
          <w:b/>
        </w:rPr>
        <w:t xml:space="preserve">[00:56:33] </w:t>
      </w:r>
      <w:r>
        <w:t>which is a piece of junk, and I'll</w:t>
      </w:r>
    </w:p>
    <w:p>
      <w:r>
        <w:rPr>
          <w:b/>
        </w:rPr>
        <w:t xml:space="preserve">[00:56:34] </w:t>
      </w:r>
      <w:r>
        <w:t>admit that.</w:t>
      </w:r>
    </w:p>
    <w:p>
      <w:r>
        <w:rPr>
          <w:b/>
        </w:rPr>
        <w:t xml:space="preserve">[00:56:36] </w:t>
      </w:r>
      <w:r>
        <w:t>But I will say.</w:t>
      </w:r>
    </w:p>
    <w:p>
      <w:r>
        <w:rPr>
          <w:b/>
        </w:rPr>
        <w:t xml:space="preserve">[00:56:38] </w:t>
      </w:r>
      <w:r>
        <w:t>Sounds cool.</w:t>
      </w:r>
    </w:p>
    <w:p>
      <w:r>
        <w:rPr>
          <w:b/>
        </w:rPr>
        <w:t xml:space="preserve">[00:56:39] </w:t>
      </w:r>
      <w:r>
        <w:t>With some.</w:t>
      </w:r>
    </w:p>
    <w:p>
      <w:r>
        <w:rPr>
          <w:b/>
        </w:rPr>
        <w:t xml:space="preserve">[00:56:45] </w:t>
      </w:r>
      <w:r>
        <w:t>What am I?</w:t>
      </w:r>
    </w:p>
    <w:p>
      <w:r>
        <w:rPr>
          <w:b/>
        </w:rPr>
        <w:t xml:space="preserve">[00:56:49] </w:t>
      </w:r>
      <w:r>
        <w:t>Yeah.</w:t>
      </w:r>
    </w:p>
    <w:p>
      <w:r>
        <w:rPr>
          <w:b/>
        </w:rPr>
        <w:t xml:space="preserve">[00:57:20] </w:t>
      </w:r>
      <w:r>
        <w:t>So if you Google Cybertruck,</w:t>
      </w:r>
    </w:p>
    <w:p>
      <w:r>
        <w:rPr>
          <w:b/>
        </w:rPr>
        <w:t xml:space="preserve">[00:57:22] </w:t>
      </w:r>
      <w:r>
        <w:t>the first thing that comes up are</w:t>
      </w:r>
    </w:p>
    <w:p>
      <w:r>
        <w:rPr>
          <w:b/>
        </w:rPr>
        <w:t xml:space="preserve">[00:57:23] </w:t>
      </w:r>
      <w:r>
        <w:t>videos of people shooting the</w:t>
      </w:r>
    </w:p>
    <w:p>
      <w:r>
        <w:rPr>
          <w:b/>
        </w:rPr>
        <w:t xml:space="preserve">[00:57:24] </w:t>
      </w:r>
      <w:r>
        <w:t>Cybertruck.</w:t>
      </w:r>
    </w:p>
    <w:p>
      <w:r>
        <w:rPr>
          <w:b/>
        </w:rPr>
        <w:t xml:space="preserve">[00:57:26] </w:t>
      </w:r>
      <w:r>
        <w:t>So we felt morally obligated to do</w:t>
      </w:r>
    </w:p>
    <w:p>
      <w:r>
        <w:rPr>
          <w:b/>
        </w:rPr>
        <w:t xml:space="preserve">[00:57:27] </w:t>
      </w:r>
      <w:r>
        <w:t>that. Of course it's mean, and we</w:t>
      </w:r>
    </w:p>
    <w:p>
      <w:r>
        <w:rPr>
          <w:b/>
        </w:rPr>
        <w:t xml:space="preserve">[00:57:28] </w:t>
      </w:r>
      <w:r>
        <w:t>want to do it the most organic way</w:t>
      </w:r>
    </w:p>
    <w:p>
      <w:r>
        <w:rPr>
          <w:b/>
        </w:rPr>
        <w:t xml:space="preserve">[00:57:30] </w:t>
      </w:r>
      <w:r>
        <w:t>possible. So</w:t>
      </w:r>
    </w:p>
    <w:p>
      <w:r>
        <w:rPr>
          <w:b/>
        </w:rPr>
        <w:t xml:space="preserve">[00:57:31] </w:t>
      </w:r>
      <w:r>
        <w:t>I just said to everybody here, if</w:t>
      </w:r>
    </w:p>
    <w:p>
      <w:r>
        <w:rPr>
          <w:b/>
        </w:rPr>
        <w:t xml:space="preserve">[00:57:33] </w:t>
      </w:r>
      <w:r>
        <w:t>you have a gun in your truck, bring</w:t>
      </w:r>
    </w:p>
    <w:p>
      <w:r>
        <w:rPr>
          <w:b/>
        </w:rPr>
        <w:t xml:space="preserve">[00:57:34] </w:t>
      </w:r>
      <w:r>
        <w:t>the gun. Turns out we had four guns</w:t>
      </w:r>
    </w:p>
    <w:p>
      <w:r>
        <w:rPr>
          <w:b/>
        </w:rPr>
        <w:t xml:space="preserve">[00:57:36] </w:t>
      </w:r>
      <w:r>
        <w:t>in people's trucks.</w:t>
      </w:r>
    </w:p>
    <w:p>
      <w:r>
        <w:rPr>
          <w:b/>
        </w:rPr>
        <w:t xml:space="preserve">[00:57:37] </w:t>
      </w:r>
      <w:r>
        <w:t>One's a hammer was 38 two or nines,</w:t>
      </w:r>
    </w:p>
    <w:p>
      <w:r>
        <w:rPr>
          <w:b/>
        </w:rPr>
        <w:t xml:space="preserve">[00:57:39] </w:t>
      </w:r>
      <w:r>
        <w:t>and mine is a cheap 22.</w:t>
      </w:r>
    </w:p>
    <w:p>
      <w:r>
        <w:rPr>
          <w:b/>
        </w:rPr>
        <w:t xml:space="preserve">[00:57:41] </w:t>
      </w:r>
      <w:r>
        <w:t>That for some reason was in my</w:t>
      </w:r>
    </w:p>
    <w:p>
      <w:r>
        <w:rPr>
          <w:b/>
        </w:rPr>
        <w:t xml:space="preserve">[00:57:42] </w:t>
      </w:r>
      <w:r>
        <w:t>truck. And so we're going to open</w:t>
      </w:r>
    </w:p>
    <w:p>
      <w:r>
        <w:rPr>
          <w:b/>
        </w:rPr>
        <w:t xml:space="preserve">[00:57:44] </w:t>
      </w:r>
      <w:r>
        <w:t>fire on the Cybertruck and see what</w:t>
      </w:r>
    </w:p>
    <w:p>
      <w:r>
        <w:rPr>
          <w:b/>
        </w:rPr>
        <w:t xml:space="preserve">[00:57:45] </w:t>
      </w:r>
      <w:r>
        <w:t>happens. Ready?</w:t>
      </w:r>
    </w:p>
    <w:p>
      <w:r>
        <w:rPr>
          <w:b/>
        </w:rPr>
        <w:t xml:space="preserve">[00:57:46] </w:t>
      </w:r>
      <w:r>
        <w:t>Aim! Fire!</w:t>
      </w:r>
    </w:p>
    <w:p>
      <w:r>
        <w:rPr>
          <w:b/>
        </w:rPr>
        <w:t xml:space="preserve">[00:57:54] </w:t>
      </w:r>
      <w:r>
        <w:t>Hahahaha!</w:t>
      </w:r>
    </w:p>
    <w:p>
      <w:pPr>
        <w:pStyle w:val="Heading1"/>
      </w:pPr>
      <w:r>
        <w:t>Full Text (without timestamps)</w:t>
      </w:r>
    </w:p>
    <w:p>
      <w:r>
        <w:t xml:space="preserve">It's pretty clear at this point that the global warming cult is going to force us all to drive electric vehicles, probably soon. And that means the people who've invested in these Joe Biden's friends are going to get really, really rich. But what does it mean for the rest of us? Electric cars and trucks? Well, for people who live in cities, it's probably not a big deal if you're a 26 year old marketing major who went to Wesleyan working in Midtown in your longest commute in a car from Chelsea to the West Village for dinner. Not a problem for you. But what if you're a man with a real job who lives outside of city? What if you use a truck to work? What happens to you? Well, Elon Musk has just come out with the Cybertruck. You've probably seen images of it on the internet or maybe seen one on the street. We thought, what is this? Well, it's clearly the future or part of the future. So we called Elon and said, hey, will you send us the Cybertruck to review? We're in a very rural area with people who use trucks for a living. Let's see what it's like. So this is the truck that I drove this morning. This is the truck I drive. It's a 1987 Chevrolet Silverado conventional cab, five forward speeds. Some kind of aftermarket seats, the seat belt a dog has chewed, and it works pretty well. It's got a bed. Looks like a pickup truck. There are no electronics in this. There's no air conditioning, there's no radio, and there's no way for the government to turn off my engine if I'm disobedient. So that's what I drive. I like it. That is the Cybertruck. Now, I'd open up the door to the Cybertruck, but I have no idea how that is purely electronic. And that's what we're going to review and to review it for us. We're going to talk to Patrick Feeney. We're on his farm in western Maine in a very rural part of Maine. He is very familiar with heavy machinery. He was a diesel mechanic in the Army right out of high school in the first Gulf War. He was a logger running skitters. He's a long haul trucker running 18 wheelers. So he's been in machines all his life. He's fixed machines. He understands machines. We're standing in front of his sawmill here on his farm, where he cuts out wood. And we've given him use of the Cybertruck, or Elon has for the last couple of weeks. And we're going to ask him a really simple question. Could you replace the truck that you drive, which is a Ford F-350, with the Cybertruck? We're going to go inside a sawmill and meet Patrick Feeney. I like your shirt. Thank you sir. So you've had the Cybertruck for a couple weeks? Had it? Well, actually, technically, since Monday. Since Monday. Right. One week. And today is Friday, right? So you've had a week of the Cybertruck. And the question is, and you're going to have a lot more time to assess it. Could it replace your F-350? So far yes. Really mechanically, mechanically, mechanically it's got it's it's got all kinds of power. Of course it's $100,000 truck. Yeah. So I don't know when we're going to not think about that right now okay. Because there's all kinds of carpenters at the local lumberyard with a $100,000 truck that's in there every day. Yeah, but that's not too much of a stretch, I don't believe. But as far as go power, I'll show you towing power, ease of use. It's just. It's just like when you rent a car and you spend the five minutes figuring out all the buttons. Yeah, it's basically that easy. Is it really that easy? Okay, so let's just go through things that you do. And I happen to know because I know you, roughly what you do. I don't know everything you do during the course of the day. Know that when I go in for. Lunch, no doubt you go for lunch. We live, by the way. We're standing in a place right now that is so untouched by the worst parts of modernity and so rural that people. Is it fair to say, go home for lunch? Yeah, most of the time. Well, we just don't eat lunch and go home at like 2:00. Yeah, exactly. That's exactly. Yeah. So, let's take the Cybertruck and do some of the things that you would do with your Ford on a normal day, by the way. I love your sawmill. Oh. Thank you. Could you work in progress? Yeah, I mean, the Ford. For a rural man, this is every. Every rural man. I'm a one truck guy. A lot of people have a work truck, and I go in a church truck. Yeah. I just I like the one truck theory. It's just me and my wife. She has a truck now. I just bought her a new truck. I work out of my truck. I nap in my truck, I hunt out of my truck, I tow with my truck, I do my all my stuff is in my truck. Everything I need is there. So it's like a Swiss army knife of of machinery. It's really I do I plow with it, I plow snow, which is a huge thing. And that's we're going to worry about that later with the Cybertruck, whether you can plow snow with it or not. But we basically need a one vehicle that does everything. So one of the things that you do I know, because I see you is, you take your dogs in the truck. Yep. Your beagles for rabbit hunting, your spaniel for bird hunting, and they kind of live in your truck. Also, have the dogs been in the truck? Oh, yeah. They love. Don't think they think it's looking or anything like that. Okay, good. Well, then you would know, because if dogs think that, you can tell, right? All right, well, let's let's test it out. All right. We're going to haul some dirt today. Watching you operate a machine is it's like watching Barry Bonds play baseball. It's like crazy. Well, then doing it. No, but you're into it. A lot of people have done it a long time, but you're into it. You're good at it. It's. Well, you explain what these two things are. This was my great. My father's grandfather. My great great grandfather, I believe. It's a spud for peeling bark. Bark made out of an axle, I was told, like from a model, a trucker. They save the axle out of the old trucks. They're still scavenging through the woods. Very good steel. And the old axle is very high quality steel. So you use that to take the bark? Oh, I use it to clean the log off when it's got dirt on it. And the bark feels really good. On a hot day like today, the bark kind of just fall. What's this called? This is called the can't dog. A can't dog. So you take there's not a round log here but you can use a round square one. So you put that on the log and you roll it. And this is how before I had this mill, I had a manual push mill for many years. And I used to roll every log by hand. How old is. It? This was my same thing. This came from my, father's family at a taco man. And I have this. I don't have it with me right here. I have his scaling stick, and he worked at the lumber yard. I should say. By the way, you built this. Yeah, I remember when you built it, yourself, with no help. For people who aren't in the logging or wood business, don't work at a turning mill. What's scaling? Scaling is the log. Okay. This this right here. These are two by sixes. Two, three. Go down. Imagine that being around. Okay. So you've got the waste of the log is a slab. After you you take a round log you make a square. Yeah. So the scale figures out how many boards are in that without the waste basically. Okay. And it figures it out. The curve of the saw now, logs now. And the curve just for people don't know the curve is the wood that the saw takes out the. Amount of sawdust. Yeah. Okay. Curve is basically the amount of sawdust as far as the curve go. See these are very thin blades. Most even big mills use thin blades. Now, you're getting a basically every four of every five boards. You're getting a free board. Yeah. The thinner blade. And but they're still paying the logger on the, in the landowner on the quarter inch curve. So they're really screwing the on that part of it. I don't think most Americans know that the landowner is only getting paid on a quarter inch. Curve, right? I mean, that's a big deal when you've got, say, when you're building a house and you're trying to figure, is it worth it to buy a sawmill? Okay, I've got some land here. I've got some pine on it. Do I cut that pine? Just sell it to the mill, get $10,000, go to a Home Depot and buy the lumber. Or do I mill that out? Well, there's a lot to figure. You got to figure you got to pay the taxes on the wood. When you sell it to the lumber mill, you got to pay taxes on the lumber when you buy it from Home Depot. So there's two taxes you're saving by storing your own wood. And also if you build your own projects, you're not working. You're not making any money, right? So you're not able to have a job while you're building a house. And I do everything nights and weekends and so work to them different. But. You got to pay your income tax on that labor while you're building your house. So you're working for Google while you're paying somebody else to build your house. Not only are you paying the taxes on all that other stuff, you're paying your income tax while you're paying the other guy is another tax added in there. So yeah, I think self-sufficiency and do is, you know, if you do the math, it, you know, depend on what's important to you in life, but you can still be paying taxes. Yeah. Hey, Patrick. Patrick. Yeah. I don't know how to get in your truck. Push the button. Which button? White button. Oh. What is this shit? I don't want to get my ass. Is this my very professional? Oh. No. No. Oh, guns. Wait, I got sorry. Yeah, okay. I just. But I don't want to be pedantic or anything, but this is how this area is different from other parts of the country. So you just. What is this here? Two nine millimeters. Two nine millimeters in the mags. All right. That was that's what was in the truck. Is that is that in your electric vehicle? Is it as you commute to Midtown for your marketing job? You have that in your electric vehicle? I don't think you do. We're going to go 117 miles an hour with 13,000 pounds of dirt in the back. How's that? Please don't. Kill my. Towing. Hauling? There's a tow mode on this. Very easy to. I mean, trailer brake. This these trailer brakes worn right down. So I've got to them ten, which means it applies more force. So I know this is high tech because I'm more a seatbelt. And how much are we towing? Probably. Probably 11,000. Probably 12,000 pounds of dirt. Of dirt. No total weight. Pretty little wonder. Now when it says farm stand ahead. That's my wife. That's your farm. Stand? That's my farm. Well, my wife's farm stand. And this camp with very smooth acceleration. 30 miles an hour. Oh, yeah. This thing's okay. My Ford would be towing this. Fine. My Ford is great, I love it. This is just towing it, like. It's like it's not even there. Seriously? No wobble. Look at that. I'm going 70 with that trailer. Look at the dirt blow out of the back of it. Wow. So how would you compare that? You've got an F-350, right? Yeah. This is F-350 is great. This is just smooth. It's electric motor. There's no transmission. Direct drive. You know, there's no. The only weakness I've thought vehicles should be. Trains are electric. They're small. You know, they run on big diesel motors, but they're electric. But the diesel motor is a generator. Is a generator. That's all it is. So this has a huge battery underneath. Now range, capacity. Without doing any fancy math, I've got a way to figure it out without actually driving 300 miles because I don't have time for that. But. So I go by percentages. Drop your range when you're towing. Goes from 300 miles to about 100 miles, which is probably not acceptable for a heavy day of towing. You had three dump runs to make with debris like you're one. I often do like when I tore apart the house. Yeah, you know, we did dump. We did 3 or 4 dump runs the day. We would probably run out of juice, but it's local stuff. So it's your lifestyle where you work for me. So far, I've got an everyday driving range of me really pushing on the gas pedal, making short trips. Of course it's a new vehicle. I like to go fast, so I'm burning all its energy, whether it's gas or electricity is still burning it. Yeah. I'm getting about 200 miles, 220 miles for around town driving. So that's acceptable for everyday driving. And it charges overnight. If I plug it in when I get home for supper, I wake up in the morning. It's fully charged on my mask so far, comes out, just gets about 15 miles to the gallon cost wise. So it would be cost wise, gas wise, that would be equal to driving a truck that's 15 miles to the gallon. That's just my cocktail napkins. At your house. Fuck off. Greg. You remember that guy? So that hat, the neighbor bought it? No way. I kicked him out because they started encroaching on the other. So this is rural America. So drugs are a real problem, of course. And that house was a drug house. For how long? How many years? Oh. Since I've been here. Well, they had an. Overturned car right outside the front door that had fuck off spray. And there was a sign that says, this is not the front door. Let's hit the drugs and it's still there. All right. Okay. I don't know if you've ever ridden in a vehicle towing a trailer like this, but do you even know there's a trailer behind us? Well, I've ridden in many vehicles. I remember with a heavy trailer. No, but I remember on East Hill Road coming back from fishing and Big Dog years ago, and I'm not going to name names, but the driver was at the very end of a 30 pack, and I remember coming over a rise in East Bay Hill Road, and we caught air in the truck with the trailer. I don't get scared in vehicles, but I was nervous. I'll never forget that. I have it on chill mode, not heavy acceleration. And did you feel that? I mean. That's crazy. So there's no doubt about it. This thing will tell. So some of these tests, like the last test I watched on the, on the, on the YouTube, was, you know, going to Napa Valley wine tasting for the weekend. And watch it series. That was the test. And then, I watched a guy, then a nice towing test. He's the guy where I got the hundred mile thing from. And for my math, it's matching up with his math. Pretty good. You know, he he tested it to 30 degrees and maybe 30 degrees is a warm day. Yeah, I got a test. This thing at 20 below for sure. You've been to. Maine in the winter with me at 20 below. Things don't work at 20 below. Not that I'm going to. Be towing in a diesel engine. Has trouble starting at 30 below. Yeah. You got to plug them in at night. Yeah. So what's this going to do? Right. The battery life is what, just so you know, your drill lead, your cordless drill. I was about to say that that's dead in the morning. That's true for all that. In the summertime, you charge your your drill and you don't have to charge it all summer. It just goes forever, I agree. One night in the in the below zero and it's dead. I want to ask you more about this, but since you live here and you've been here your whole life and know everybody and you've been driving, you know, Ford truck for decades, and all of a sudden you show up in this spaceship. What kind of reaction are you getting? I gotta get that fucking piece of shit out of here. I've gotten, at the chainsaw shop. They really wouldn't even look out the window. They didn't even want to acknowledge that I was there. Some people call me. One guy at the dump said, don't fucking park that thing next to me. It's going to catch on fire. Most guys that are into trucks. Yeah. My friend Opie, last night we went to Mr. Pizza. We drove all the way up there. Beautiful drive. And that's what we're 117 miles an hour. He went to Mister Pizza in this last night. Gorham with the famous Mr. Pizza in New Hampshire. Yes. And, we stopped and visited my friend Opie. He wouldn't. He. I let him drive it. Opie has a drag racing car, Pontiac Trans Am, I believe, or something like that. And he drove it and he was like, it's outdoing my drag car already. I mean, he was motor. People are amazed when we talk to Sherwood. Sherwood is an old gearhead Motorhead from the, you know, 70s, total Motorhead. And he thinks that's great. People that understand mechanics. Yeah. You know, it's just some people are like, I don't know. They're just scared of new things. People might not know this. The air conditioning and cooling and heating and electricity, you get off of gasoline powered vehicles almost free because the motor spinning anyway. Right. So you're going down the road. It's not like you're running. You know, the the motor spinning. You hook up a little air compressor via air conditioner to it. Yeah. Draws a little bit of power off your motor, but big deal. Not much power. Your electricity is is is drawn off the alternator which charges your car battery. The stuff it's your heat is actual helping the vehicle. Because when you run, your heater is taking heat away from the engine. So it's all free. It's basically free heat. This thing here, you have to use battery power to heat for conditioning. So when you're running the air conditioner the battery goes down faster. So I mean this and I and you know a lot of different this uses. A lot of energy. That's what I'm saying. Huge amount of all these technologies raise the question like how are we generating electricity. Right. Where is the power going to come from. Okay. Think of think of a I'm not a city guy, but I've been to many cities. Think of the parking meters in a city. Okay. Down the road, parking meter, parking meter, a 220 or a, you know, whatever. 75 amp, 220 plug at every parking meter. Yeah. To plug your car into. Just think just fathom that on the electric grid. Yeah. In a city it's think of a parking garage. Juniata parking garage. They show images of plug ins that every parking spot in the parking garage, thousands of cars plugged in. And who's going to build all that? Yeah. Where's the juice going to come from? Whose electricity is so great? Why aren't we embracing it? Why aren't we saying, wow, let's, let's we should make our grid huge. I should have three phase power at my sawmill. And I know samp guy said I only have three phase power out here in your lifetime. I'd love to have three. I'd love to get rid of that gas motor on my sawmill and run a wire and run it off electricity, but I can't. Yeah, you know, I know, so we need to fix our electric grid. We got to get it. I don't I'm not an engineer at all, but eighth grade math tells you we need to. You know, we need to fix this. So where? Where we tell us where we're going. We're going to the rabbit road. What's the rabbit road? You've been there. It's. I know I've been there, but not everyone. It's a little road. It's called the Rabbit Road because it's a shortcut. We go there. Rabbit hunting, ironically, is ironic. The right word to use. I'm not sure. It's good enough. But. Yeah, we use. It's just a little shortcut road. Dirt road. All the townees go out there and go wheeling and hunting for wheeling is. It's just a it's just a rural dirt road. I mean, we're in rural Maine. We could go any we could go up this road. We could go to the Rabbit Road. We could go anywhere and just find a dirt road to drive down. It's getting harder and harder, though, as you know, more gates. Yeah. You know, more big companies buying land and shutting it down. That in theory, should be open to the public because those companies really never paid any taxes their whole existence. I no, no, no, no, I don't know. That's a whole other thing to get into. Is so there's water on the rabbit road. We should be able to find water. It's been raining for a month. The good will probably find too much water. Okay, well, let's. See how it does. Okay, so we get the, fastened seatbelt mode. It will not let you go into hyper warp speed without your seatbelt burn. So I just want to say I object to that. Okay, you get in there. Here's your key. Very simple. Just like a hotel room. I think a lot of cars actually do this. Now, this is your key. Put it there. Foot on the brake. Slide it in. Drive. That's all. The Russian guy that delivered it, that spoke zero English showed me I figured everything else out on my own and then reversed his foot on the brake. Slide that for reverse and press that little car button and you've got your controls. Ride height. I've got it on. Let's put it on medium. So headlights are on automatic like most people do, which I think is total detrimental to society, that they even make automatic headlights. What's, if you're not smart enough to turn your headlights on at night without your car doing it for you, you shouldn't be driving. I think that's fair. And it makes you not think of everything like that. That's automated first. Takes muscle out of your brain. I think that's. We have enough trouble. Anyway. That's why I like driving a stick shift. Because it wakes you up. Yeah, you got gotta. You got to engage it, and you make you think about how things work. Yeah. I'm not I'm not going to get tied up and stuff on this that I don't use. I never use navigation service. Owner's manual. You skipped right over safety. Sort of safety. Yeah. We don't need that Wi-Fi. I don't care about that Bluetooth. I do care about that. My phone is hooked up. Can I put mine on? No, no, no, it's got better music. It's better music than mine. Yeah. Okay, so we got in comfort mode. That's where I drive it to town. Because if I put it in fast mode, I get in trouble. Now watch this for. A little bit of a difference. Damn. That's pretty fast. Yeah. Well, actually, my hair. Cheeks go. Like that. Yeah, yeah. Okay. The jump. Ready already? Shout! Nope. Didn't get it. Too heavy. Won't jump. My truck would have been off the ground right there. Probably why I'm not getting a gas mileage, I think so. It's okay. You just can't stop yourself. It's like your first V8 pickup truck. You just burn the tires off it because it's so fun. Yeah. It's an entire package of Oreos and no one around. Yeah. Because of the rural areas. And I do this with rental cars and my wife's new truck. All I have to do it. I turn all the warnings off because they don't work in rural areas with the rocks and the like. If you have it all wrong, you can't drive through a grassy field because the grass is setting the sensor off. You know what I mean? Yeah, you just have to turn all that shit off. I don't I don't blame shit. Oh, the steering wheel. Oh, yeah. That was the whole point of this conversation. Very good is I can't, I can't, you know, I can't drive with you. That's a big thing. I was driving, you know, you got to be able to drive with the knee and you can't with this. But other than that, I like it. Can't drive with your knee? No, look. See, it's only half, so I can't, you know, you can't. I drive with my knee all the time when I'm doing stuff. Well, how can you crack a beer with one hand? I mean, you can't roll a joint with like that. So instead of turning the wheel around and around and around, it's hydraulic, so you can do it. You just turn it a little bit and it goes all the way. Could you turn it? You'd be cranking the wheel all the way. Yeah. I'm only turning that wheel a little bit and it's got rear wheel steering. So when you turn the front, the rear wheels steer too. So it's just corners like a dream. And so when we were towing that trailer, you got it. Just towing the trailer. Just corners like a dream. Oh, here's a little straightaway. Some. I don't want to do it now. I just there's been baby ducks up here. If the if the Cybertruck ran over the flock of baby ducks, it probably would be a. Would be like the Hummer, right? It was. It's kind of an obnoxious vehicle that way. Like people look at you like kind of a it's like embarrassed. It's like when you wear a suit out to a place and nobody wears a suit. You're like, everybody looks at you, you know? Do you see any downsides to it? Oh, me, the range, getting parts for it. I mean, look at that windshield wiper. You want to go to Napa and see if they have one? Yeah, yeah. I have been down this road about a thousand million times in my life. When I was a kid, you could drive. I lived when I lived on the other side of Bethel. You could drive through this and come out on the other side. Whose house is it? I don't know, but I know people that have owned it. But I don't know the ones. I don't pay my so many coronavirus, so many people moved up here and everything changed hands. I don't I'm not going to keep track of what guy from Connecticut bought what house. Zero interest in that. But this was an apple orchard and he owned all these houses. Your GPS is wrong. No. Through traffic. I've pulled people off the snowmobile trail out here with the GPS, and it happens like five times a week. That little road goes down to the mill. There's a gate that goes up on the mountain. This is the actual rabbit road. It's like there's been some people out here. Hey guys, we are going to stop and do some adjusting here. We're just going to go to off road mode dynamics. Off road we went. We're up in the air now. Can you tell the difference? Yeah. I mean, that's handle. This one's pretty good, I think. Yeah. Not bad. It's kept me out at, like 24 miles an hour, which is pretty fast on a road like this. Oh, we're going to get 50. Yeah. Pretty capable vehicle. Yeah. No way you could do this in either one of our trucks and be anything left of it. It would tear the truck up. Yeah. We're going to go through Wade mode. Rises height Pressurizes battery when driving through water. Water levels not exceed. Top of bumper review. Owner's manual may take up to ten minutes to activate. Want to activate it? Let's activate it. All right. I'm bad. I'm like, I'm not in my truck with have. Me too. Didn't even friggin flinch going through that. It didn't even rock or anything. Well, I went through the water pretty good. I think we'll make it. I think, though, we went through that water. No problem. That rose pretty bad, actually. I think we're going to make it a lot. Just. I even like my four Wheeler to struggle for on. This thing is pretty good. This is the beast that goes great. This thing excels in the off road. We just got it in sport mode now where like on a on a silver road. So we don't need. We're back on a Subaru road. Are the roads here rated Subaru roads. Subarus are. Well, when I was growing up, Subaru was like the gold standard of what I remember over me. Yeah, they lasted five years. They rusted out, but they were cheap. Everybody bought them every. That was a soccer mom vehicle, I guess, is what you. Yeah. Even though there was no soccer. Right. So we are coming on the right. We came off the highway coming into town. We hit the Rabbit Road. We're on the other end of the river road. Pretty amazing that we made it through. This is the road I grew up on. This. This road that we just did is basically the road I grew up on. This is where I came to play from age, whatever. This was my playground for 30 years. As you can imagine. It was pretty fun. I could hop on my four Wheeler, come down here and down the rabbit road right off my four Wheeler. Didn't even need a pickup truck. That's pretty. Great. Yeah, snowmobile. That was farm was that. That has been changed hands a million times. It was pretty much abandoned. When I was young. Know, why would they put a brick fireplace in a barn? I think it's a one of those. You know, I live in Vermont and I'm gay, and I'm getting married in a barn type places. Yeah. So now we're on route 35. It's one of those. I live in Vermont. I'm gay. I'm getting married in a barn type places. Yeah. Might be, I don't know. Yeah. So my grandfather's land at one time, I actually at one time owned the land on the right down in here, the swamp. I got that when I was in high school. My grandfather gave me the swamp. He gave me the swamp. That was a store there when I was a little, little kid, because Bethel was a dry town. This is a town line. So entering Bethel. So my land started at one time from there and went that way. This is Paradise Road. This was all my grandfather's land. All the way from here up to the top of the hill. It's all houses now. These houses are on my Uncle David on this land and sold them. This is my old house right here. That's the first house I built. So you live in the Woodside House roof? Yeah. I didn't build that garage. The guy that bought it for me built it. I built that barn there. And then. These are all new houses. All flat land of houses. This is my grandfather's house. That's what my mother moved in 1950. That barn was my grandfather's barn. That was the house. That's the house I grew up in on my grandpa. This was all field. All of our garden was over here. This little haven. How old's that house? Old, like 1800s. But these are all new. Look at this house here. Modern, in the middle of Maine. Look at that. What is that? What do you think it is? I think it it's bobbles on target for me. Yeah. I mean, I just. Love this one. That's a tasteful house. I mean, that's a nice house. Great. This is a beautiful house. Margaret Tibbits, the ambassador for you. Ever heard of her? You know Margaret? Yes. That's how she lived. She had that house built. This was all her land. When she died, it went to her two nephews. She didn't have any kids. And one of the nephews owed IRS money. My father was the forester. They had to liquidate the lot to pay both nephews back taxes. Yeah. And so Obama clear cut that. Oh, Obama. Clear. Cut that up. Now imagine you're this guy and there's a Cybertruck. Coming up your ass. Hey, get him all nervous. Look at him. Oh, shit. You want to visit Sherwood? Jordan? Who's Sherwood? Jordan. Always the guy is these. I've known Joe. Everybody's known Sherwood, and everybody knows who he is. He did some time in jail for what he calls. What is it he calls it? Intention to distribute marijuana. I don't really know what that means, but that's what he meant. I don't think he knows what it means, but that's what they arrested him on. And so those people like Sherwood, who probably did 20 years of his life in jail, and now marijuana is legal, he must have a little bit of own. I don't know, maybe Sherwood is very, very happy go lucky guy about everything. You don't see him? Very. I wouldn't want him mad at me, obviously, but. Honest. You know, he works for me when I'm helping work doing stuff for you, and he's so honest. I was like, all right, Sherwood, you know, I'll put you down for eight hours. No, I was only there for seven and a half, you know? So I'll take the extra half hour for gas money, you know. And he's he's just an honest man. I mean, he'd steal you all, but not gonna steal, you know, he's not gonna steal from you, you know? But he's a super on a super nice guy, very capable. He's a survivor. He doesn't worry about the fine things. He only worries about functionality in his form. He's the type of guy that can take stuff that you and I would, and your wife would not want on the front lawn, but when it's on his front lawn, it looks cool, like an old gas grill on a kid's toy car and everything just scattered everywhere it look. It's like art. When it's sitting there, it's like, yeah. Well, let me add to that some amazing description, perfect description of Sherwood. And let me say for the record, he's one of my favorite people in the world. But I wanted him to see the Cybertruck because, which I'm sure you've already gone over. He drove it last. He drove. So he's driving it. Yeah. But. My impression is that Sherwood knows vehicles. Oh, yeah. Sherwood is a gearhead. So the whole idea is to compare the Cybertruck, which is getting very high reviews so far to the trucks that actual men with jobs use in a rural area every day. So this is Sherwood's truck. Sherwood, what is this truck or Silverado? It's a silver. It's a Silverado. Do you know what year it is? Chevrolet? Yeah, I should I got it registered to me. Probably. Oh, I think it's a I think it's about a 13/13. All right. And you use this to haul stuff. Can you tell us what you have in the bed of your truck? No, none of this is stage we just got here. Well, I used that paint last week, and I'm still going to use a couple of cans of a good, so I haven't thrown it away. There's my chainsaw I use almost every single day. This one? Yeah. It's a Husqvarna. 372 XP. Okay. The grill of dreams. The grill of dreams. Yeah. That's the grill of dreams. All right. Got a piece of pine. That's a sign for a Jamaican, restaurant that's going to open up pretty soon. Down in the Enough shall Pass area. Yep. You got to stand it up and put his little thing down the side. Okay. You got gas can with a pole and spring bottle in the end? Oh, that's a you use what you have. You got a fishing rod, you got a weed whacker, you've got a it looks like a marital aid. Yeah, that's a exciter. That's an exciter. Okay. Why do you why do you keep that in the truck? How? It's been with the truck. It's okay. It used to be in the back, but I put this in, so instead of tossing it, I passed it forward. Okay, well, that makes total sense. More gas. You got an extension cord? All right. I used to tie stuff up with the victims. So this obviously is a working truck. Yes, I used everything in it. Could. Do you think the Cybertruck could fill in for this? Oh, I almost said hard on it. I'm too rough on this track. You wouldn't be want to be that rough on the Cybertruck. What? Then it cost you much. That's a good point. If you don't mind my asking, what did this truck cost? Oh, about 3000 bucks. 3000 bucks as compared to 100,000 for the Cybertruck, right? Okay, well, that's a that's a strong argument in favor of the Silverado. Oh, I beat that every day like a red headed stepchild. I believe it. I can tell you no. All right. Do the sights fall to Watts? Can we see what's in the inside? Oh, yeah. Oh, yeah. It's, astonishing. Okay. You got tools? What tools? More tools. What's that? Oh, it's a piece of lead flashing. No. Oh. Okay. Got a fishing box, some electronics. More tools. Yep. More tools. More shirts. Does your dog like the truck? Of course she does. Where'd she go? In the house. Over here. Hey, you going on? Load up. So. Okay. When are we going? All right. Well, do you want to take the Cybertruck and take it down to the to the brook and see how it holds up? Yeah. Oh, yeah. Look at this. That barn right there is one of the coolest buildings in the world. It is. I put that all up by myself. I had help with the roofing. Finally. That's a cool building. Do you like it? The overhanging stuff all over the place is ridiculous. Oh, you haven't seen it since. All the chainsaws hanging in the middle of the. Yeah, I really put a lot in there to keep bringing it. Bringing it? Come here, you little animal. I don't know if I like it here or not. I don't know if she's sold on the Cybertruck. Here you go. Wow. You're not letting your dad drive, you little beast. Come on. That's backwards. I think that's backwards. I'm employee forward. That is just one of the great barns in the world. That barn is a museum. Oh, totally. It's incredible. And I've never been here in the summertime. It looks amazing. We can get down to the berries. When was the last time you cut this? I was in prison. Oh, someone cut it while you were in prison. Yeah, I've been like that. Within 15 years anyways. Last time I was here, I was bird hunting here with my dogs and I've never been more frustrated. I knew there a woodcock here could just tell. Oh, it's the it's the country. It's loaded with woodcock. You could just feel it down by the brook. Everybody's already up in the trees laughing at you. They were laughing. Oh, you're relaxing. Me and my dog. And I didn't see a single bird of the whole night here. That's when I. Knew they were. Here. Oh, yeah. The trash everywhere. Out here, everywhere. And I knew there were trout in the brook too. Well, I guess see some of the. Picture of the day of the trout. We have, or met another guy with down here. We ain't got like five and, you know, 100 yards. Brook trout. Yep. They were tasty. So fresh. He turned himself over in the pan. Yay! I hope. They do. They curl up and flip. Yeah, just like tropical now. How's it handling? Perfect. Oh, this got wet, didn't it? It floated the window box off. No. Yeah. How's it handle? Like a dream. So you like him? It's just like magic. It's like being part of the Jetsons. Okay, so, this is, local construction technique. Used a chainsaw to put that window frame through windows. Are you? Caught him. Oh. Yeah. I picked him out of the dumpster, picked them, chainsaw it out a hall, measured it out, squared it out, chainsaw out a hole, stuck the window in and put some screws in it. Pretty great. Yeah. Would you be willing to show us your barn? Yeah, could go with that. That's pretty wild. It's pretty wild. You guys ready? Yeah. Okay. This barn actually is one of the coolest places I've ever been. So how do you like the line up? I love it. These are my favorite. I've seen you drive some of these. Yeah. That one, I think a dump truck. So. All right. Can you give us your verdict? What do you think of the truck? I love it. I'm not sure I really want to own one. How come? I think your dog agrees. Yeah, yeah. You know, like, do your birds. I was that pissed off when I ask the question. Oh. Well. I suppose I could get really used to it. Yeah. Drives and handles. Really good. Handles really, really good at over 100. It's it's. Well, so they tell me. oh. Doubtful. But what are the downsides? I think I have to be careful where I go, or I'll drag the belly of it on something and yeah, tear it open. Yeah. And if I get in a wreck with it because. I loved the performance drive. Yeah, I drive sideways on every where I get a chance. Yeah, and I'm gonna, I don't know, pitch to the tires and brace us on the ice. Would you raise this on the ice? Oh, yeah. You win. I win. It's heavy, though. For ice. For the ice. Foot and a half stick. Yeah. Probably want to drive with the doors. Open the window down anyways. Yeah, I think so. I think you'd have trouble getting out of this if I went through the ice. I bet I would. You better get out quick before the electronics fail. Yeah. Patrick wrote the giant hole in the earth from getting all this battery stuff out. Just right up here and just a few miles away. Yeah. And if you cut to create, you can see the spot from here. Yeah. Going to be a giant hole in the earth. Yeah. I think all that out of there. I know the lithium crystals, captain. Oh, she's getting hot. She's about to burn up. You can't stop it. No! All the water in the world won't stop it. So the lithium. That's. That's the bad part about it. Do you want one parked in the garage, right beside your house, right beside your bedroom? I think it's not really me that. I don't like it. I don't want it. I don't know what else I have to do to shut it off. I don't know. Let's ask Patrick. We better get out before the electronics fail. All the while we've. I think the planes will start falling out of the sky for us. That's probably right. This is a rural mystery. So here we have a partly disassembled eight cylinder Chevrolet pickup truck, and there's a tractor wheel. Yours a tractor, would you say. 64 or 5. 64 or 5 tractor in front of it. And it looks like they're meeting to talk. But what are these two vehicles doing next to each other? This one has yard in the motor and transmission. Out of that one is. What what does it mean to yard something? Well, I'm just hoping to chain on it and pawn it out. How can a chain on it and pulling it out. Yeah. Not out of. There. You're lifting up this motor with that. Everything's still hooked on to it. I just want to illustrate that you know, your way around engines. Okay. So when you assess the Cybertruck, it's not as a virgin vehicle assessor. Well, I know I. I've looked it over before. This is completely unhooked. Might be bouncing on the train. Yeah. Hanging from the chain now. Is that an official vehicle tool? Yes it is. What is. What is that called? Is that metric. Been handling at all? It's called a used crowbar. Like you always used crowbar. Oh, yes. Can I buy that at Napa? No. You have to go to a bond sale. Bond on sale. Okay, so we're going to go see Sherwood's barn, which is famous in this region for being really a museum. This is honestly one of my favorite buildings in the world. What is that? Diamond Rio dump truck? 50 something. Actually, I bought that brand new. Look at it. What is it? Oh. Oh, it's a 4x4. Yeah, it was like $6,000 at the time. You got a lot of stuff going on in here, though. Oh, a thousand projects. Somebody stole them. All right, out of that. Who stole it? Oh, there it is on the floor. Look at that. How many wood stoves do you say you have in here? 12. 15. Maybe in the midst of all this. You got a flat screen TV? What kind of transmission is that right there. For, lady? This is the race transmission. I've seen you drive this wagon right? Fast. Yeah, fast. Did you build this barn? Yes, I did everything. Do you remember when you built it? Yeah. The first year I got out of prison. You built. 1950s style chainsaws. Oh. What's that? But she lays on the exhaust pipe would be Harley Davidson. Oh, I love that. If you cared to have one on there. Oh, well. Well there's our Harley Davidson right there. Yeah. My birth year pinhead 52. That's Amy. Drive that. Yeah, that's a 52. Yeah. If you want to build your forge, here's some forge. Oh, look at that. It's a blower for a blower. Blah blah blah blah blah. Hear how many blacksmiths forge blowers do you have? 4 or 5. There's another one out there. And, and that other overhang all set up. There's an anvil, a blacksmith's anvil from 1912. My father left most of this. It was a lot deeper. I've been reading it out. Did your father build this? Yeah. Like all except these. I can't believe you come to mine. What year did your father build this? Do you like? The. Early 1970s. Yep. I was already gone. I went to college over in New York. Oh, I'm college educated. Ho ho ho ho ho ho ho ho. I know, horrible. Isn't it scary? It doesn't help. No it doesn't. What's that carburetor for? Thingamajig for a what you call it. Oh, it's a thingamajig for what you call it. And this is where we hang out and drink in the winter. Oh. Oh, look at this. What kind of stove is that? Ashley, I believe. Look at this. I made this my, like, first year out of high school. First year out of school. That's beautiful. What's another. Room? What's back here? This is a workshop. Yeah, this is the original camp. See the outline of the wall? The sink? Yeah. Splash! Oh, people who who lived here? My grandparents used to come up from Poland to stay here. So this was their camp? Yep. Went until the early mid 70s. Grandpa died as I filled it with motorcycle parts back there. And lots of cool software with their sock collection. The more screws in a saw, the better this, the better the saw. If you got a soft, you only have three screws in it. Yeah, steel is no good. Yeah, that's a ripsaw. Yeah. This one. Just a talker. That's a cool vehicle. Yeah, it's got a. Vortex 350. Vortex 350. Vortex. Yeah, it's a pretty quick. Yeah, it's really quick. For speed bucket seats. This is pretty great. Draw one is like 10,000 fights been had in that seat. Yeah. At least. Oh, yeah. That's how bashed up it is. Sherwood Enterprises. Is that you? No. Well, thank you for showing us this. I've always loved this building. Sorry. I couldn't help but notice you got a parking meter. Yeah, Chevrolet parking only. But that's an actual parking meter. Yeah, it is an actual park. Can I ask you where you got that? They used to be parking meters in downtown Norway. Yeah. And they were removed. And they stored them. And a friend of mine ran the story and said, hey, you want one of those? And I said, sure, why not? So I agree. You tell me. Oh, yeah. Outback. You may want to watch. What is. That? It's a brush hog called the turtle. He's a turtle. Head on a farm. Yeah. It's a cute little one. Owner may be interested in having something like this around the homestead. Keep the bushes down. Since you have the tools, would you ever want to work on the Cybertruck? It doesn't interest me. Yeah. I know what you mean. Maybe we'll get the sawzall and see what's underneath that you want to. We'd love to help. Just driving it around is cool. Still, I don't know if I had the money, if I really actually wanted one. Yeah. Right. If I could mount a plow on it, that'd be way different. Yeah, but I'm sure I drive over enough stuff and puncture the battery. Yeah. And Armageddon. Yeah. I'm getting out of this thing. It's going to burn. Thank you. Sherwood. Okay. Sorry. I appreciate your assessment. Yeah. Like I said, if the big giant hole in the earth, they're going to have to dig to make all those batteries. Yeah. What are you going to do with that big giant hole? Great lakes are going to flood into it. Yeah. That's all going to be dangerous. You can't touch it. Can't get near it. Right? Yeah. Hazardous waste. Yeah. Shock it all back in that big giant hole you made in yours there. How do you put out a fire if one of these catches fire? How do you put it out? Stand back. Smoke them if you got them. But how do you put it out? Yeah. That's it. Get out! Stand back! Get out of the way! You can't put it out with water. You can't put it out with foam. So you just enjoy it. And probably call the insurance company. Yeah. Would you put one in your garage? No. You wouldn't put it in yours. I'm not put one in mine. Okay. All right. So where are we going from here to. Here to where they're going to do a timer till we get going. Let's do a timer to 60 and do a timer to 100. Okay. Ready? One. Two. Three. Go. 60. Wow. 100. That's amazing. Are you ready? All right. 114. Without even no hands on the wheels. That's pretty good. They didn't actually give us a ticket. When they say that on TV, can they go back? I don't think a Cybertruck can get a ticket. That's pretty impressive. That's really impressive. And this thing handles so great around corners. Holy shit. Look at this. You don't do that in a regular car at all. Nope, nope. This is gonna do. This friggin thing is amazing. The red, the red steel roofing fades, doesn't it? Yeah, it looks like dog named pink after a couple of years. Dog dink pink. What is that, a official Sherwin Williams color on the job, dog jingling Louie. All right, Tucker, we're in a gravel pit. This is a first for me in this vehicle. Obviously, for people who are not familiar with gravel pits. Patrick, what is the point of a gravel pit. Just to extract this? As they sell the gravel to build roadways, they screen it for let's probably screen gravel for winter, sand to sand the roadways in the winter. The good place at that party and drink beer and break bottles and things. And the probably the number one purpose is they are. Impromptu shooting. Ranges. And every law, every road in Maine, if it's long enough, has a gravel pit. Off of it. Yes, definitely. And if you've got land with gravel, that's, you know, you can sell the gravel if you want to and make a little bit of money. I don't think it's emphasis on the little. We're going to test this truck out. You can come drive it if you want to. It's fucking fast. We're just going to go down there and try to do a couple donuts instead. It was all right. We're going to fuck up your gravel pit. Is that okay? You're smoothing out the ruts when we get done. Yeah. Oh, good. How many highway mounts? You don't have a charger. What the record reflect. You're dead sober right now, right? Yep. Pretty good donuts. I'm smooth. Yeah. So it doesn't the water. Pretty impressive. Not bad actually. Let's try it with the steering off. Here we. Jared I think the trash gun control is still on. Yeah. You're tearing it up. Yeah. This is this is. Not really doing donuts. Can we talk about this? Yeah. Like, oh, we're going to tear it up. This week in the water. The guy runs the crush and she just. Dump the truck. Like, what the fuck? Not even. It's not even a challenge. No, it's really not. It's really not even fun. I mean, that's fun. All the easy traction control was crazy. Oh, that was fun. That was awesome. Well, you made quite a mess. Look at that. Maybe we should buy Savage a 30 pack of beer, don't you? I definitely give this guy 100 bucks. Let's do that. But you know who loved it was the man who runs the crusher. Look, he's still on top of the machine looking at us. Yeah. So what the fuck? This is great. I think we're going to throw him $100 bill when we leave here. Because he's going to stay and clean all this up. Does he have to clean this up? Yeah, probably. This is just an amazing vehicle. That way. It's fun. It's a fun vehicle. Very capable. I think you're in love. Derek's 150 is very capable. My 350 would. Is geared for working. So this truck is very capable of working, but I'm sure they're going to invent electric trucks that just tow and haul and don't do all this crazy off road stuff that people probably don't want to pay for. But hey, if you like this stuff and you can afford it. We haven't done the range test. We haven't done the long range winter test, which I would really love to do. Have this thing for the winter. So far, I can't find anybody that can say this is not a nice vehicle. That's for sure. Much as you would hate them. Hey, to the vehicles. Electric vehicles. Everybody's mad at electric vehicles. Yeah, man of electric vehicles. Yeah. I'm mad at them, too. But you got to admit, that's a fun thing to drive. Yeah. It is. You got to admit, it's kind of fun. I don't think it's sustainable for a working man to have one, but we're going to have it for a month. We're going to find out. We're going to interview a lot more people. We're going to get the pulse of the pulse of America here, actually, pulse of Maine, from the pulse of America to the pulse of Maine. Maybe a little a little. Different a little different. Yeah, I don't. Know. It's American 1983. But it was a good a good day of testing and running around. And it was performed amazingly amazingly. You spent all day in the Cybertruck with you and Sherwood. I'm about to get back in my 1987 and drive home. I feel like the initial review that De Long review is positive, would you say? Yeah, very positive. But there's still some open questions. Still some open question range. I'm going to, you know, repairs parts, snow battery replacement snow plow, good amount of snow plow on that thing. If you're gonna live in Maine and, you know, a one third of America is affected by snowy weather. So that's. Yeah, pretty huge population. So yeah, there's a lot to learn about it. But so far it's a fun $100,000 truck. We're going to let the testing continue. We'll check back in. Yeah. Patrick Feeney, ladies and gentlemen. All right, so I'm back in my truck, which is a piece of junk, and I'll admit that. But I will say. Sounds cool. With some. What am I? Yeah. So if you Google Cybertruck, the first thing that comes up are videos of people shooting the Cybertruck. So we felt morally obligated to do that. Of course it's mean, and we want to do it the most organic way possible. So I just said to everybody here, if you have a gun in your truck, bring the gun. Turns out we had four guns in people's trucks. One's a hammer was 38 two or nines, and mine is a cheap 22. That for some reason was in my truck. And so we're going to open fire on the Cybertruck and see what happens. Ready? Aim! Fire! Hahahaha!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